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695998</w:t>
      </w:r>
    </w:p>
    <w:p>
      <w:r>
        <w:t>@vitomilz @lukavalas Ker poslanci v slovenskem parlamentu prav nič niso grebatorji?</w:t>
      </w:r>
    </w:p>
    <w:p>
      <w:r>
        <w:rPr>
          <w:b/>
          <w:u w:val="single"/>
        </w:rPr>
        <w:t>695999</w:t>
      </w:r>
    </w:p>
    <w:p>
      <w:r>
        <w:t>@StudioCity_ @SuzanaLovec V novinarstvu je močan kruhoborski boj.A bi lahko dejali,da šolstvo dobesedno bruha preveč "novinarjev".</w:t>
      </w:r>
    </w:p>
    <w:p>
      <w:r>
        <w:rPr>
          <w:b/>
          <w:u w:val="single"/>
        </w:rPr>
        <w:t>696000</w:t>
      </w:r>
    </w:p>
    <w:p>
      <w:r>
        <w:t>Moja reportaza iz Severne Koreje:Travmatizirani ujetniki ideologije in geostrateškega obračuna (FOTO) https://t.co/zDWohEfLKR</w:t>
      </w:r>
    </w:p>
    <w:p>
      <w:r>
        <w:rPr>
          <w:b/>
          <w:u w:val="single"/>
        </w:rPr>
        <w:t>696001</w:t>
      </w:r>
    </w:p>
    <w:p>
      <w:r>
        <w:t>@petra_jansa Limbarska gora. Podpisa ne bo. Cerkev se ne premakne niti za milimeter nasprotna stran pa se je približala za krepke kilometre.</w:t>
      </w:r>
    </w:p>
    <w:p>
      <w:r>
        <w:rPr>
          <w:b/>
          <w:u w:val="single"/>
        </w:rPr>
        <w:t>696002</w:t>
      </w:r>
    </w:p>
    <w:p>
      <w:r>
        <w:t>@BojanPozar @vladaRS Poklon sodniku! Edino orožje je seznaniti javnost. Molk je najslabša izbira.</w:t>
      </w:r>
    </w:p>
    <w:p>
      <w:r>
        <w:rPr>
          <w:b/>
          <w:u w:val="single"/>
        </w:rPr>
        <w:t>696003</w:t>
      </w:r>
    </w:p>
    <w:p>
      <w:r>
        <w:t>@dixitrader @RomanVodeb @bo7ksar Kaj je neubranljivo - partizanski boj za komunizem ali domobranski boj za demokracijo po koncu okupacije?</w:t>
      </w:r>
    </w:p>
    <w:p>
      <w:r>
        <w:rPr>
          <w:b/>
          <w:u w:val="single"/>
        </w:rPr>
        <w:t>696004</w:t>
      </w:r>
    </w:p>
    <w:p>
      <w:r>
        <w:t>@DominikaSvarc Po mojem sploh ni opazil, da nekdo za njim drži marelo in si pronoično domišljal, da po njem dež pač ne pada.</w:t>
      </w:r>
    </w:p>
    <w:p>
      <w:r>
        <w:rPr>
          <w:b/>
          <w:u w:val="single"/>
        </w:rPr>
        <w:t>696005</w:t>
      </w:r>
    </w:p>
    <w:p>
      <w:r>
        <w:t>Pešci naj posebej pazijo na “železne zavese”, ki migljajo med levim in desnim ušesom! https://t.co/NSsA5xJR8M</w:t>
      </w:r>
    </w:p>
    <w:p>
      <w:r>
        <w:rPr>
          <w:b/>
          <w:u w:val="single"/>
        </w:rPr>
        <w:t>696006</w:t>
      </w:r>
    </w:p>
    <w:p>
      <w:r>
        <w:t>@pengovsky @LCuliberg @KatarinaJenko @miharejc Državne banke pa so zajebale - zakaj? Ker so reševale riti - komu? JS-ju? ZASEBNIKOM!</w:t>
      </w:r>
    </w:p>
    <w:p>
      <w:r>
        <w:rPr>
          <w:b/>
          <w:u w:val="single"/>
        </w:rPr>
        <w:t>696007</w:t>
      </w:r>
    </w:p>
    <w:p>
      <w:r>
        <w:t>@Bojan__Bozic @ajitamxy @petra_jansa Morda zato, ker je to storil kot ena debela rit. Moral bi iti pred poslance.</w:t>
      </w:r>
    </w:p>
    <w:p>
      <w:r>
        <w:rPr>
          <w:b/>
          <w:u w:val="single"/>
        </w:rPr>
        <w:t>696008</w:t>
      </w:r>
    </w:p>
    <w:p>
      <w:r>
        <w:t>"A veš tist, ko srečaš neke entitete pa bi jih takoj polila z bencinom in zažgala pa ugotoviš, da obstaja še nek drugačen pristop."</w:t>
      </w:r>
    </w:p>
    <w:p>
      <w:r>
        <w:rPr>
          <w:b/>
          <w:u w:val="single"/>
        </w:rPr>
        <w:t>696009</w:t>
      </w:r>
    </w:p>
    <w:p>
      <w:r>
        <w:t xml:space="preserve">@p_tadeja Včasih so rekl: junij, julij, avgust babe prmr pust </w:t>
        <w:br/>
        <w:t>Zame to ne velja.</w:t>
      </w:r>
    </w:p>
    <w:p>
      <w:r>
        <w:rPr>
          <w:b/>
          <w:u w:val="single"/>
        </w:rPr>
        <w:t>696010</w:t>
      </w:r>
    </w:p>
    <w:p>
      <w:r>
        <w:t>@milijonar Kako se je Jonas zajebal z twittom, le kaj mu je tega treba bilo. Mogoče pa dobi #piškotek od ZJ...</w:t>
      </w:r>
    </w:p>
    <w:p>
      <w:r>
        <w:rPr>
          <w:b/>
          <w:u w:val="single"/>
        </w:rPr>
        <w:t>696011</w:t>
      </w:r>
    </w:p>
    <w:p>
      <w:r>
        <w:t>Že na prvem letošnjem teku pred biki v Pamploni več ranjenih</w:t>
        <w:br/>
        <w:t>https://t.co/7QHP8MZPFk https://t.co/YWcWv3e7AC</w:t>
      </w:r>
    </w:p>
    <w:p>
      <w:r>
        <w:rPr>
          <w:b/>
          <w:u w:val="single"/>
        </w:rPr>
        <w:t>696012</w:t>
      </w:r>
    </w:p>
    <w:p>
      <w:r>
        <w:t>Danes sem sedel za mizo. Z veganko. Ki je poprej jedla postrv. Potem pa pomazala še sestrin ragu. S kruhom.</w:t>
      </w:r>
    </w:p>
    <w:p>
      <w:r>
        <w:rPr>
          <w:b/>
          <w:u w:val="single"/>
        </w:rPr>
        <w:t>696013</w:t>
      </w:r>
    </w:p>
    <w:p>
      <w:r>
        <w:t>@sZlatko Ce bi ti bil sexy glupa zenska z velkimi joski, bi se še bal zate, tko pa se bolj za druge, ki te bojo srecali na poti  😆</w:t>
      </w:r>
    </w:p>
    <w:p>
      <w:r>
        <w:rPr>
          <w:b/>
          <w:u w:val="single"/>
        </w:rPr>
        <w:t>696014</w:t>
      </w:r>
    </w:p>
    <w:p>
      <w:r>
        <w:t>Sladki kanibalizem #gostilnaStaripisker Slovenija #desert Pocena lobanja https://t.co/cZRnGSkSFI</w:t>
      </w:r>
    </w:p>
    <w:p>
      <w:r>
        <w:rPr>
          <w:b/>
          <w:u w:val="single"/>
        </w:rPr>
        <w:t>696015</w:t>
      </w:r>
    </w:p>
    <w:p>
      <w:r>
        <w:t>@MisaVugrinec To je eden JJ lokalnih medijev... služi torej istemu nameni kot Nora24</w:t>
      </w:r>
    </w:p>
    <w:p>
      <w:r>
        <w:rPr>
          <w:b/>
          <w:u w:val="single"/>
        </w:rPr>
        <w:t>696016</w:t>
      </w:r>
    </w:p>
    <w:p>
      <w:r>
        <w:t>@KlemenMesarec @JernejPikalo JBTPM..Komunistična povojna oblast je bila zgrajena na poboju,kraji in izgonu elite slovenskega naroda</w:t>
      </w:r>
    </w:p>
    <w:p>
      <w:r>
        <w:rPr>
          <w:b/>
          <w:u w:val="single"/>
        </w:rPr>
        <w:t>696017</w:t>
      </w:r>
    </w:p>
    <w:p>
      <w:r>
        <w:t>In seveda RKC, ki jo vodijo pedri, ljudem pa pridiga, da morajo biti pridni, usmiljeni in ubogljivi.</w:t>
      </w:r>
    </w:p>
    <w:p>
      <w:r>
        <w:rPr>
          <w:b/>
          <w:u w:val="single"/>
        </w:rPr>
        <w:t>696018</w:t>
      </w:r>
    </w:p>
    <w:p>
      <w:r>
        <w:t>@ZigaTurk @lukavalas @sodnik @Project_Veritas Nisem. Samo trolam. Kar se mi zdi edini konstruktiven pristop k tej kvazi-temi ;)</w:t>
      </w:r>
    </w:p>
    <w:p>
      <w:r>
        <w:rPr>
          <w:b/>
          <w:u w:val="single"/>
        </w:rPr>
        <w:t>696019</w:t>
      </w:r>
    </w:p>
    <w:p>
      <w:r>
        <w:t>V EU ni zdravstvenega ministra, ki je pred tem prodajal šajtrge in difenbahije. https://t.co/Ebos9In6GI</w:t>
      </w:r>
    </w:p>
    <w:p>
      <w:r>
        <w:rPr>
          <w:b/>
          <w:u w:val="single"/>
        </w:rPr>
        <w:t>696020</w:t>
      </w:r>
    </w:p>
    <w:p>
      <w:r>
        <w:t>Razgalili so se že zdavnaj. Tale reklama je samo še potrditev, da je “reporter” prodan levici! https://t.co/QyM72kpGZa</w:t>
      </w:r>
    </w:p>
    <w:p>
      <w:r>
        <w:rPr>
          <w:b/>
          <w:u w:val="single"/>
        </w:rPr>
        <w:t>696021</w:t>
      </w:r>
    </w:p>
    <w:p>
      <w:r>
        <w:t>Cubus: postrv na žaru, piščanec v omaki, gobova enolončnica - https://t.co/0H7VXwTgQq</w:t>
      </w:r>
    </w:p>
    <w:p>
      <w:r>
        <w:rPr>
          <w:b/>
          <w:u w:val="single"/>
        </w:rPr>
        <w:t>696022</w:t>
      </w:r>
    </w:p>
    <w:p>
      <w:r>
        <w:t>Cetrtkova terenska kolumna - Kitajska: Kapitalokomunizem https://t.co/Ar8TnzKQco</w:t>
      </w:r>
    </w:p>
    <w:p>
      <w:r>
        <w:rPr>
          <w:b/>
          <w:u w:val="single"/>
        </w:rPr>
        <w:t>696023</w:t>
      </w:r>
    </w:p>
    <w:p>
      <w:r>
        <w:t>@Primoz_Kovacic Tega ti pa res ne bi bilo treba pisat -  a ni že tako dovolj butastih idej?</w:t>
      </w:r>
    </w:p>
    <w:p>
      <w:r>
        <w:rPr>
          <w:b/>
          <w:u w:val="single"/>
        </w:rPr>
        <w:t>696024</w:t>
      </w:r>
    </w:p>
    <w:p>
      <w:r>
        <w:t>@NormaMKorosec @Nusa____6 S cepivi se uničuje imunost!? Katere nore gobe ste pa vi použili? #bolano</w:t>
      </w:r>
    </w:p>
    <w:p>
      <w:r>
        <w:rPr>
          <w:b/>
          <w:u w:val="single"/>
        </w:rPr>
        <w:t>696025</w:t>
      </w:r>
    </w:p>
    <w:p>
      <w:r>
        <w:t xml:space="preserve">@mrevlje @m_bostjan Problem je, </w:t>
        <w:br/>
        <w:t xml:space="preserve">da se Janezu Janši iz podzavesti oglašajo </w:t>
        <w:br/>
        <w:t>totalitaristična nagnjenja.</w:t>
      </w:r>
    </w:p>
    <w:p>
      <w:r>
        <w:rPr>
          <w:b/>
          <w:u w:val="single"/>
        </w:rPr>
        <w:t>696026</w:t>
      </w:r>
    </w:p>
    <w:p>
      <w:r>
        <w:t>@JozeBiscak @Darko_Bulat .....in bencinske bone in par nepar-»socialistični raj«❗️</w:t>
      </w:r>
    </w:p>
    <w:p>
      <w:r>
        <w:rPr>
          <w:b/>
          <w:u w:val="single"/>
        </w:rPr>
        <w:t>696027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696028</w:t>
      </w:r>
    </w:p>
    <w:p>
      <w:r>
        <w:t>@stanka_d No, še ena dva taka proti-rtvjevska tvita, pa bo intervju z Možino namesto ene dolg tam dve do tri ure.</w:t>
      </w:r>
    </w:p>
    <w:p>
      <w:r>
        <w:rPr>
          <w:b/>
          <w:u w:val="single"/>
        </w:rPr>
        <w:t>696029</w:t>
      </w:r>
    </w:p>
    <w:p>
      <w:r>
        <w:t>@JoeBlack444 @Margu501 @NIP44258070 @KARANTANEC Čudno. Ne gledam enega in ne drugega...</w:t>
      </w:r>
    </w:p>
    <w:p>
      <w:r>
        <w:rPr>
          <w:b/>
          <w:u w:val="single"/>
        </w:rPr>
        <w:t>696030</w:t>
      </w:r>
    </w:p>
    <w:p>
      <w:r>
        <w:t>Marionetnim lutkam se ni treba učit in delat programa. Program ima operater teh lutk.</w:t>
      </w:r>
    </w:p>
    <w:p>
      <w:r>
        <w:rPr>
          <w:b/>
          <w:u w:val="single"/>
        </w:rPr>
        <w:t>696031</w:t>
      </w:r>
    </w:p>
    <w:p>
      <w:r>
        <w:t>@bobsparrow70 Moja mati, ki je verna 70+ let ne jamra, da bi v komunizmu bili težko biti vernik.</w:t>
      </w:r>
    </w:p>
    <w:p>
      <w:r>
        <w:rPr>
          <w:b/>
          <w:u w:val="single"/>
        </w:rPr>
        <w:t>696032</w:t>
      </w:r>
    </w:p>
    <w:p>
      <w:r>
        <w:t>Kaj je zdaj @t_celestina ? Nič spojlerjev #GOT ? Zajeban ob 3. zjutraj oči odpret, ane? 😉</w:t>
      </w:r>
    </w:p>
    <w:p>
      <w:r>
        <w:rPr>
          <w:b/>
          <w:u w:val="single"/>
        </w:rPr>
        <w:t>696033</w:t>
      </w:r>
    </w:p>
    <w:p>
      <w:r>
        <w:t>@AnDuiyn Te so izključno s poti s konbijem, s kamionom nimam takih dobrih fur :)</w:t>
      </w:r>
    </w:p>
    <w:p>
      <w:r>
        <w:rPr>
          <w:b/>
          <w:u w:val="single"/>
        </w:rPr>
        <w:t>696034</w:t>
      </w:r>
    </w:p>
    <w:p>
      <w:r>
        <w:t>Trump je še večji idiot, kot sem mislila. Če je to sploh mogoče? 🤔 *FearTheWalkingIdiots*</w:t>
      </w:r>
    </w:p>
    <w:p>
      <w:r>
        <w:rPr>
          <w:b/>
          <w:u w:val="single"/>
        </w:rPr>
        <w:t>696035</w:t>
      </w:r>
    </w:p>
    <w:p>
      <w:r>
        <w:t>@FranciKek Ubogi harmonikar... Če bi težil kakšen guslar ali tisti vsiljivi trobentači, bi bilo pa super, a ne?</w:t>
      </w:r>
    </w:p>
    <w:p>
      <w:r>
        <w:rPr>
          <w:b/>
          <w:u w:val="single"/>
        </w:rPr>
        <w:t>696036</w:t>
      </w:r>
    </w:p>
    <w:p>
      <w:r>
        <w:t>@_aney Dej, če bom še enkat Oko al la Copatarico prebrala se mi no zmešalo 🙄</w:t>
      </w:r>
    </w:p>
    <w:p>
      <w:r>
        <w:rPr>
          <w:b/>
          <w:u w:val="single"/>
        </w:rPr>
        <w:t>696037</w:t>
      </w:r>
    </w:p>
    <w:p>
      <w:r>
        <w:t>Poslovni prostori, izklicna cena: 25.100 €, površina: 46,5 m2 &amp;gt;&amp;gt;&amp;gt; http://t.co/mTGi4jfuab #dražbe #nepremičnine</w:t>
      </w:r>
    </w:p>
    <w:p>
      <w:r>
        <w:rPr>
          <w:b/>
          <w:u w:val="single"/>
        </w:rPr>
        <w:t>696038</w:t>
      </w:r>
    </w:p>
    <w:p>
      <w:r>
        <w:t>@BCestnik @KurirVesti Kakšen neverjetni izcedek! Živo in zdravo civilizacijo prepoznamo po odnosu do živih, ne do mrtvih!</w:t>
      </w:r>
    </w:p>
    <w:p>
      <w:r>
        <w:rPr>
          <w:b/>
          <w:u w:val="single"/>
        </w:rPr>
        <w:t>696039</w:t>
      </w:r>
    </w:p>
    <w:p>
      <w:r>
        <w:t>Samo rdečuhom pade na pamet zloraba molznega stroja! #ogabno .. . To bo zanimivo na sodišču.</w:t>
      </w:r>
    </w:p>
    <w:p>
      <w:r>
        <w:rPr>
          <w:b/>
          <w:u w:val="single"/>
        </w:rPr>
        <w:t>696040</w:t>
      </w:r>
    </w:p>
    <w:p>
      <w:r>
        <w:t>@SpletnaMladina @Izak_Kosir Baje, so v prve fotke prišle v medije s strani SD pr.</w:t>
      </w:r>
    </w:p>
    <w:p>
      <w:r>
        <w:rPr>
          <w:b/>
          <w:u w:val="single"/>
        </w:rPr>
        <w:t>696041</w:t>
      </w:r>
    </w:p>
    <w:p>
      <w:r>
        <w:t>@BozoPredalic @edvardzitnik Revež bo @RTV_Slovenija prosil za premestitev. Predlagam 🇰🇵</w:t>
      </w:r>
    </w:p>
    <w:p>
      <w:r>
        <w:rPr>
          <w:b/>
          <w:u w:val="single"/>
        </w:rPr>
        <w:t>696042</w:t>
      </w:r>
    </w:p>
    <w:p>
      <w:r>
        <w:t>@crnkovic @BojanPozar Nikjer ne piše, da je bilo lani toliko posilstev. 7% je kumulativa.</w:t>
      </w:r>
    </w:p>
    <w:p>
      <w:r>
        <w:rPr>
          <w:b/>
          <w:u w:val="single"/>
        </w:rPr>
        <w:t>696043</w:t>
      </w:r>
    </w:p>
    <w:p>
      <w:r>
        <w:t>@ArtGotar @ales_primc @Nova24TV Tako nizko slovenska kultura še ni padla. Ni čudno, da nam vsi drugi družbeni podsistemi razpadajo.</w:t>
      </w:r>
    </w:p>
    <w:p>
      <w:r>
        <w:rPr>
          <w:b/>
          <w:u w:val="single"/>
        </w:rPr>
        <w:t>696044</w:t>
      </w:r>
    </w:p>
    <w:p>
      <w:r>
        <w:t>Bine Kordež predčasno izpuščen iz zapora - Primorska24 https://t.co/6mLER1zEk7</w:t>
      </w:r>
    </w:p>
    <w:p>
      <w:r>
        <w:rPr>
          <w:b/>
          <w:u w:val="single"/>
        </w:rPr>
        <w:t>696045</w:t>
      </w:r>
    </w:p>
    <w:p>
      <w:r>
        <w:t>Komu najpred veselo kozarec zase vzdignimo Ni take je mladenke srce razjasni in oko da rojak zarod nov si spone ki jim še teže</w:t>
      </w:r>
    </w:p>
    <w:p>
      <w:r>
        <w:rPr>
          <w:b/>
          <w:u w:val="single"/>
        </w:rPr>
        <w:t>696046</w:t>
      </w:r>
    </w:p>
    <w:p>
      <w:r>
        <w:t xml:space="preserve">Ni čudno, da fuzbalerjem in trenerjem včasih poči živec in dajo press na hladno. Kakšno pretiravanje ... </w:t>
        <w:br/>
        <w:br/>
        <w:t>https://t.co/DdFf2iW1eo</w:t>
      </w:r>
    </w:p>
    <w:p>
      <w:r>
        <w:rPr>
          <w:b/>
          <w:u w:val="single"/>
        </w:rPr>
        <w:t>696047</w:t>
      </w:r>
    </w:p>
    <w:p>
      <w:r>
        <w:t>Američani nameravajo iraško proiransko milico AAH razglasiti za teroristično organizacijo. #ZDA #Irak #Iran https://t.co/dNpW8z00bw</w:t>
      </w:r>
    </w:p>
    <w:p>
      <w:r>
        <w:rPr>
          <w:b/>
          <w:u w:val="single"/>
        </w:rPr>
        <w:t>696048</w:t>
      </w:r>
    </w:p>
    <w:p>
      <w:r>
        <w:t>Afganistanski migrant, znanec policije, ki je že nadlegoval dekleta, do smrti zabodel 18-letnika https://t.co/xnNRjVcLcM via @Nova24TV</w:t>
      </w:r>
    </w:p>
    <w:p>
      <w:r>
        <w:rPr>
          <w:b/>
          <w:u w:val="single"/>
        </w:rPr>
        <w:t>696049</w:t>
      </w:r>
    </w:p>
    <w:p>
      <w:r>
        <w:t>AKCIJA V SEPTEMBRU ! Podaljševanje trepalnic (1 refil ) 20% popust pri naši T http://t.co/Ys8SE0Ym26 via @PicColla http://t.co/dHYbK4BRag</w:t>
      </w:r>
    </w:p>
    <w:p>
      <w:r>
        <w:rPr>
          <w:b/>
          <w:u w:val="single"/>
        </w:rPr>
        <w:t>696050</w:t>
      </w:r>
    </w:p>
    <w:p>
      <w:r>
        <w:t>@had @AntisaKorljan drži. Ampak ne gre spregledati, da mularija živi v državi, ki jo je Pučnik soustvarjal.</w:t>
      </w:r>
    </w:p>
    <w:p>
      <w:r>
        <w:rPr>
          <w:b/>
          <w:u w:val="single"/>
        </w:rPr>
        <w:t>696051</w:t>
      </w:r>
    </w:p>
    <w:p>
      <w:r>
        <w:t>Železarji ostajajo nerešljiva uganka za Olimpijo #video #foto https://t.co/cFZ3YetJ38 via @planettv</w:t>
      </w:r>
    </w:p>
    <w:p>
      <w:r>
        <w:rPr>
          <w:b/>
          <w:u w:val="single"/>
        </w:rPr>
        <w:t>696052</w:t>
      </w:r>
    </w:p>
    <w:p>
      <w:r>
        <w:t>@monster189 Če bi senad alkohol spravili zako kot nad cigarete, bi bilo mogoče drugače. Ni volje</w:t>
        <w:br/>
        <w:t>Pa še tole preberi:https://t.co/eoM5HE9whJ</w:t>
      </w:r>
    </w:p>
    <w:p>
      <w:r>
        <w:rPr>
          <w:b/>
          <w:u w:val="single"/>
        </w:rPr>
        <w:t>696053</w:t>
      </w:r>
    </w:p>
    <w:p>
      <w:r>
        <w:t>Terenski obisk Poslanske skupine SD v Kočevju: ogled podjetja Intersocks https://t.co/ICuTGrlIG9</w:t>
      </w:r>
    </w:p>
    <w:p>
      <w:r>
        <w:rPr>
          <w:b/>
          <w:u w:val="single"/>
        </w:rPr>
        <w:t>696054</w:t>
      </w:r>
    </w:p>
    <w:p>
      <w:r>
        <w:t>Delodajalci in sindikati neusklajeni glede višine minimalne plače 2018. To pomeni, da bo obveljal predlog ministrice o 4,7% zvišanju.</w:t>
      </w:r>
    </w:p>
    <w:p>
      <w:r>
        <w:rPr>
          <w:b/>
          <w:u w:val="single"/>
        </w:rPr>
        <w:t>696055</w:t>
      </w:r>
    </w:p>
    <w:p>
      <w:r>
        <w:t>Tole o Telekomu je pa zaprl gobec gobcacu o reklamiranju v desnih medijih razen če ni tudi on v davcni oazi. 😂🤣😂🤣</w:t>
      </w:r>
    </w:p>
    <w:p>
      <w:r>
        <w:rPr>
          <w:b/>
          <w:u w:val="single"/>
        </w:rPr>
        <w:t>696056</w:t>
      </w:r>
    </w:p>
    <w:p>
      <w:r>
        <w:t>Božič bi se lahko na Dunaju končal tragično – avstrijske oblasti preprečile teroristični napad! https://t.co/YfIvABhXtq via @Nova24TV</w:t>
      </w:r>
    </w:p>
    <w:p>
      <w:r>
        <w:rPr>
          <w:b/>
          <w:u w:val="single"/>
        </w:rPr>
        <w:t>696057</w:t>
      </w:r>
    </w:p>
    <w:p>
      <w:r>
        <w:t>@strankalevica @jakov_fak Niso mogli izginiti, ker jih enostavno ni bilo, tovariši marksisti! Težko boste kolo zgodovine zavrteli nazaj.</w:t>
      </w:r>
    </w:p>
    <w:p>
      <w:r>
        <w:rPr>
          <w:b/>
          <w:u w:val="single"/>
        </w:rPr>
        <w:t>696058</w:t>
      </w:r>
    </w:p>
    <w:p>
      <w:r>
        <w:t>Samo @TelemachSi prijazni telefonski vodički skozi težave se lahko zahvalim, da danes berem tvite.</w:t>
      </w:r>
    </w:p>
    <w:p>
      <w:r>
        <w:rPr>
          <w:b/>
          <w:u w:val="single"/>
        </w:rPr>
        <w:t>696059</w:t>
      </w:r>
    </w:p>
    <w:p>
      <w:r>
        <w:t>@AleksandraGregl @ZdruzenaDesnica @kjaklic @ales_primc @MetkaZevnik @GlasZaOtroke #volitve2018 so protiustavne</w:t>
      </w:r>
    </w:p>
    <w:p>
      <w:r>
        <w:rPr>
          <w:b/>
          <w:u w:val="single"/>
        </w:rPr>
        <w:t>696060</w:t>
      </w:r>
    </w:p>
    <w:p>
      <w:r>
        <w:t>Min. @RomanJakic s sodelaci, pred. hum. org. veleposla. SR, BIH in HR se udeležujejo ses. PVRS @ABratusek o poplavah. http://t.co/XaQyZv5zwD</w:t>
      </w:r>
    </w:p>
    <w:p>
      <w:r>
        <w:rPr>
          <w:b/>
          <w:u w:val="single"/>
        </w:rPr>
        <w:t>696061</w:t>
      </w:r>
    </w:p>
    <w:p>
      <w:r>
        <w:t>Blasfemija! Fotografiranje golih žensk v dubrovniški cerkvi razjezilo hrvaške vernike https://t.co/0WXnuSUAaJ https://t.co/Aas7E9BSVM</w:t>
      </w:r>
    </w:p>
    <w:p>
      <w:r>
        <w:rPr>
          <w:b/>
          <w:u w:val="single"/>
        </w:rPr>
        <w:t>696062</w:t>
      </w:r>
    </w:p>
    <w:p>
      <w:r>
        <w:t>V Murglah je baje nekdo napadel poštarja. Za denar poglejte pri Kučanu, Cerarju ali Golibiču. @policija_si</w:t>
      </w:r>
    </w:p>
    <w:p>
      <w:r>
        <w:rPr>
          <w:b/>
          <w:u w:val="single"/>
        </w:rPr>
        <w:t>696063</w:t>
      </w:r>
    </w:p>
    <w:p>
      <w:r>
        <w:t>Prijave z vplacilom čimprej do zasedenosti prostih mest oziroma do 2 december https://t.co/NKTk7ZDjvN</w:t>
      </w:r>
    </w:p>
    <w:p>
      <w:r>
        <w:rPr>
          <w:b/>
          <w:u w:val="single"/>
        </w:rPr>
        <w:t>696064</w:t>
      </w:r>
    </w:p>
    <w:p>
      <w:r>
        <w:t>@mrevlje Je pač dober prodajalec. Prodal  kup 💩za zlato. Ne se zdaj pizdit na njega. 😁</w:t>
      </w:r>
    </w:p>
    <w:p>
      <w:r>
        <w:rPr>
          <w:b/>
          <w:u w:val="single"/>
        </w:rPr>
        <w:t>696065</w:t>
      </w:r>
    </w:p>
    <w:p>
      <w:r>
        <w:t>Globalizacija ne sme iti dlje; ponekod je dosegla skrajne meje          https://t.co/zDxUdspF58</w:t>
      </w:r>
    </w:p>
    <w:p>
      <w:r>
        <w:rPr>
          <w:b/>
          <w:u w:val="single"/>
        </w:rPr>
        <w:t>696066</w:t>
      </w:r>
    </w:p>
    <w:p>
      <w:r>
        <w:t>@Kristina_Hacin @had V Sloveniji bi slo skozi  narod bi jo volil sam da jo taravi komiji pradstavijo kot novi obraz</w:t>
      </w:r>
    </w:p>
    <w:p>
      <w:r>
        <w:rPr>
          <w:b/>
          <w:u w:val="single"/>
        </w:rPr>
        <w:t>696067</w:t>
      </w:r>
    </w:p>
    <w:p>
      <w:r>
        <w:t>@PrometejDD Lepše fasade, parkirišča (tud nizje parkirnine)... mesto izgleda kot, da razpada.</w:t>
      </w:r>
    </w:p>
    <w:p>
      <w:r>
        <w:rPr>
          <w:b/>
          <w:u w:val="single"/>
        </w:rPr>
        <w:t>696068</w:t>
      </w:r>
    </w:p>
    <w:p>
      <w:r>
        <w:t>@DrzavljanD @TelekomSlo V bistvu je to popolnoma zrelo za prijavo na @policija_si. Nevaren folk pač mora za zapahe.</w:t>
      </w:r>
    </w:p>
    <w:p>
      <w:r>
        <w:rPr>
          <w:b/>
          <w:u w:val="single"/>
        </w:rPr>
        <w:t>696069</w:t>
      </w:r>
    </w:p>
    <w:p>
      <w:r>
        <w:t>@gorazd_j To je verjetno sam zato, da bodo dvignili prispevek in rekli, da niso sli tko dalec, kot bi lahko. #normiranci</w:t>
      </w:r>
    </w:p>
    <w:p>
      <w:r>
        <w:rPr>
          <w:b/>
          <w:u w:val="single"/>
        </w:rPr>
        <w:t>696070</w:t>
      </w:r>
    </w:p>
    <w:p>
      <w:r>
        <w:t>Komunisti imajo dober rek: Uporabi, prežveči, izpljuni in pogazi @DamirCrncec</w:t>
      </w:r>
    </w:p>
    <w:p>
      <w:r>
        <w:rPr>
          <w:b/>
          <w:u w:val="single"/>
        </w:rPr>
        <w:t>696071</w:t>
      </w:r>
    </w:p>
    <w:p>
      <w:r>
        <w:t>@borutjanc @RobertSifrer @Figlmueller Naši socialisti imajo raje kaviar......</w:t>
      </w:r>
    </w:p>
    <w:p>
      <w:r>
        <w:rPr>
          <w:b/>
          <w:u w:val="single"/>
        </w:rPr>
        <w:t>696072</w:t>
      </w:r>
    </w:p>
    <w:p>
      <w:r>
        <w:t>@petrasovdat Sem milsil napisat, da si mlada, ker se ti da v tej vročini v center hodit. In to z busom. Pa ne bom.</w:t>
      </w:r>
    </w:p>
    <w:p>
      <w:r>
        <w:rPr>
          <w:b/>
          <w:u w:val="single"/>
        </w:rPr>
        <w:t>696073</w:t>
      </w:r>
    </w:p>
    <w:p>
      <w:r>
        <w:t>Z Zaščito pred zunanjimi tehnicnimi sevanji s Faradayevo kletko z feromagnetnim prelazom ali metalizirano tkanino... https://t.co/S7js4zBTcL</w:t>
      </w:r>
    </w:p>
    <w:p>
      <w:r>
        <w:rPr>
          <w:b/>
          <w:u w:val="single"/>
        </w:rPr>
        <w:t>696074</w:t>
      </w:r>
    </w:p>
    <w:p>
      <w:r>
        <w:t>Dorektorico SNG Celje proglasil za butaro, ki ni prepoznala da gre za provokacijo in se sporazumel za milo kazen.</w:t>
        <w:br/>
        <w:t>https://t.co/F6d9fC9MpA</w:t>
      </w:r>
    </w:p>
    <w:p>
      <w:r>
        <w:rPr>
          <w:b/>
          <w:u w:val="single"/>
        </w:rPr>
        <w:t>696075</w:t>
      </w:r>
    </w:p>
    <w:p>
      <w:r>
        <w:t>(KRONIKA) Filmski beg tujega voznika na območju slovenske Istre in uničena slovenska marica https://t.co/tPm8fRtfxd</w:t>
      </w:r>
    </w:p>
    <w:p>
      <w:r>
        <w:rPr>
          <w:b/>
          <w:u w:val="single"/>
        </w:rPr>
        <w:t>696076</w:t>
      </w:r>
    </w:p>
    <w:p>
      <w:r>
        <w:t>@Bodem43 Božo regratov solat je dober za libido a Kozel ti bo dal moč v moda! 😀</w:t>
      </w:r>
    </w:p>
    <w:p>
      <w:r>
        <w:rPr>
          <w:b/>
          <w:u w:val="single"/>
        </w:rPr>
        <w:t>696077</w:t>
      </w:r>
    </w:p>
    <w:p>
      <w:r>
        <w:t>@StudioCity_ @TaS4213 @steinbuch @steinbuch ti si se pa prodal vidim, s to podporo Šarcu. In to najbrž za male pare.</w:t>
      </w:r>
    </w:p>
    <w:p>
      <w:r>
        <w:rPr>
          <w:b/>
          <w:u w:val="single"/>
        </w:rPr>
        <w:t>696078</w:t>
      </w:r>
    </w:p>
    <w:p>
      <w:r>
        <w:t>Navijam za Angleze, stavu sem pa na hrvate ...kurc v vsakem primeru sem zmagu...gremo zdej Hrvati!</w:t>
      </w:r>
    </w:p>
    <w:p>
      <w:r>
        <w:rPr>
          <w:b/>
          <w:u w:val="single"/>
        </w:rPr>
        <w:t>696079</w:t>
      </w:r>
    </w:p>
    <w:p>
      <w:r>
        <w:t>@MazzoVanKlein @Hribar13 Pišuka, viš, kuk si jih rabu, ko jih 20 let nis pogrešu 😇</w:t>
      </w:r>
    </w:p>
    <w:p>
      <w:r>
        <w:rPr>
          <w:b/>
          <w:u w:val="single"/>
        </w:rPr>
        <w:t>696080</w:t>
      </w:r>
    </w:p>
    <w:p>
      <w:r>
        <w:t>@tinncu Dlake jih motijo.</w:t>
        <w:br/>
        <w:t>Pa slina.</w:t>
        <w:br/>
        <w:br/>
        <w:t>Pa verjetno tudi pozitivna energija, ki jo psi oddajajo.</w:t>
      </w:r>
    </w:p>
    <w:p>
      <w:r>
        <w:rPr>
          <w:b/>
          <w:u w:val="single"/>
        </w:rPr>
        <w:t>696081</w:t>
      </w:r>
    </w:p>
    <w:p>
      <w:r>
        <w:t>@petra_jansa Daj se še potrudi pa najdi lobanje iz taborišč nacizma in fašizma. Ne bo težko poguglat ;)</w:t>
      </w:r>
    </w:p>
    <w:p>
      <w:r>
        <w:rPr>
          <w:b/>
          <w:u w:val="single"/>
        </w:rPr>
        <w:t>696082</w:t>
      </w:r>
    </w:p>
    <w:p>
      <w:r>
        <w:t>@JozeBizjak Zapelji se na izlet do Branika na kras in pri Orlu dobiš boljši ovčji sir kot je Paški in še za polovico cene!</w:t>
      </w:r>
    </w:p>
    <w:p>
      <w:r>
        <w:rPr>
          <w:b/>
          <w:u w:val="single"/>
        </w:rPr>
        <w:t>696083</w:t>
      </w:r>
    </w:p>
    <w:p>
      <w:r>
        <w:t>@Max970 Kaj vse se lepi na ta RK:N.P.Musar,Ranata  Brunskule  in še Keber..katapultira pa politika v humanitarni obliki !?</w:t>
      </w:r>
    </w:p>
    <w:p>
      <w:r>
        <w:rPr>
          <w:b/>
          <w:u w:val="single"/>
        </w:rPr>
        <w:t>696084</w:t>
      </w:r>
    </w:p>
    <w:p>
      <w:r>
        <w:t>@mat3ja @t_celestina venera, jap. daleč najbolj vidna s prostim očesom. podobna, a dosti manjša pikica je mars.</w:t>
      </w:r>
    </w:p>
    <w:p>
      <w:r>
        <w:rPr>
          <w:b/>
          <w:u w:val="single"/>
        </w:rPr>
        <w:t>696085</w:t>
      </w:r>
    </w:p>
    <w:p>
      <w:r>
        <w:t>@stanka_d Hecni ste v tej samozadostni in ozkogledni zaverovanosti. Take državljane imajo politiki najraje. " ... namesto glave radar ... "</w:t>
      </w:r>
    </w:p>
    <w:p>
      <w:r>
        <w:rPr>
          <w:b/>
          <w:u w:val="single"/>
        </w:rPr>
        <w:t>696086</w:t>
      </w:r>
    </w:p>
    <w:p>
      <w:r>
        <w:t>@jkmcnk Res je, ampak nekatere kurtizane včasih začnejo misliti, da to niso več. :)</w:t>
      </w:r>
    </w:p>
    <w:p>
      <w:r>
        <w:rPr>
          <w:b/>
          <w:u w:val="single"/>
        </w:rPr>
        <w:t>696087</w:t>
      </w:r>
    </w:p>
    <w:p>
      <w:r>
        <w:t>@GregorBlog Dej raj bajadero,</w:t>
        <w:br/>
        <w:t xml:space="preserve">kafe te bo zavrtelo, </w:t>
        <w:br/>
        <w:t>kot bi te kljunil Kalimero.</w:t>
        <w:br/>
        <w:br/>
        <w:t>#kafetarime</w:t>
      </w:r>
    </w:p>
    <w:p>
      <w:r>
        <w:rPr>
          <w:b/>
          <w:u w:val="single"/>
        </w:rPr>
        <w:t>696088</w:t>
      </w:r>
    </w:p>
    <w:p>
      <w:r>
        <w:t>Pravkar sem si odstranila klopa 😱 po koliko časa me lahko panika začne grabit, če na mestu ugriza/vboda rdečica ne izgine?</w:t>
      </w:r>
    </w:p>
    <w:p>
      <w:r>
        <w:rPr>
          <w:b/>
          <w:u w:val="single"/>
        </w:rPr>
        <w:t>696089</w:t>
      </w:r>
    </w:p>
    <w:p>
      <w:r>
        <w:t>@OranjeSwaeltjie Resnica boli, ja. Ti pa kar pritisni #block, saj te itak težko prenašam.</w:t>
      </w:r>
    </w:p>
    <w:p>
      <w:r>
        <w:rPr>
          <w:b/>
          <w:u w:val="single"/>
        </w:rPr>
        <w:t>696090</w:t>
      </w:r>
    </w:p>
    <w:p>
      <w:r>
        <w:t>@peterjancic @bojansimm @markopigac Kje smo že takrat igral? Vem, da je @JozeBiscak našel eno lepo telovadnico nekje izven LJ.</w:t>
      </w:r>
    </w:p>
    <w:p>
      <w:r>
        <w:rPr>
          <w:b/>
          <w:u w:val="single"/>
        </w:rPr>
        <w:t>696091</w:t>
      </w:r>
    </w:p>
    <w:p>
      <w:r>
        <w:t>Živo mejo režem, že trikrat šprintal pred osami.</w:t>
        <w:br/>
        <w:t>Meterno, dost mam. Več lauflem okol pa krilim z rokami, kot režem.</w:t>
      </w:r>
    </w:p>
    <w:p>
      <w:r>
        <w:rPr>
          <w:b/>
          <w:u w:val="single"/>
        </w:rPr>
        <w:t>696092</w:t>
      </w:r>
    </w:p>
    <w:p>
      <w:r>
        <w:t>@edvardkadic To reče nekdo, ki bi bil rad dejavnik, je pa gasilec nepričakovanih dogodkov.</w:t>
      </w:r>
    </w:p>
    <w:p>
      <w:r>
        <w:rPr>
          <w:b/>
          <w:u w:val="single"/>
        </w:rPr>
        <w:t>696093</w:t>
      </w:r>
    </w:p>
    <w:p>
      <w:r>
        <w:t>@BojanPozar "...zibelka demokracije, četudi to že dolgo več ni..."</w:t>
        <w:br/>
        <w:br/>
        <w:t>"...naredili bomo most, ki bo še lepši in še starejši..."</w:t>
      </w:r>
    </w:p>
    <w:p>
      <w:r>
        <w:rPr>
          <w:b/>
          <w:u w:val="single"/>
        </w:rPr>
        <w:t>696094</w:t>
      </w:r>
    </w:p>
    <w:p>
      <w:r>
        <w:t>#matematika #uganka Zadnji teden pred šolo pa se poigrajmo še z nekaj ugankami 😉 https://t.co/JHn54cP7YZ</w:t>
      </w:r>
    </w:p>
    <w:p>
      <w:r>
        <w:rPr>
          <w:b/>
          <w:u w:val="single"/>
        </w:rPr>
        <w:t>696095</w:t>
      </w:r>
    </w:p>
    <w:p>
      <w:r>
        <w:t>Ideja za nedeljski zajtrk :D</w:t>
        <w:br/>
        <w:t>Ajurvedske veganske in brezglutenske palačinke</w:t>
        <w:br/>
        <w:br/>
        <w:t>Jajca in gluten so malce težje... https://t.co/oog6CTpHlR</w:t>
      </w:r>
    </w:p>
    <w:p>
      <w:r>
        <w:rPr>
          <w:b/>
          <w:u w:val="single"/>
        </w:rPr>
        <w:t>696096</w:t>
      </w:r>
    </w:p>
    <w:p>
      <w:r>
        <w:t>Naučite se nadzorovati svojo impulzivnost in se vedite bolj razumsko. https://t.co/3KUtCNx61n</w:t>
      </w:r>
    </w:p>
    <w:p>
      <w:r>
        <w:rPr>
          <w:b/>
          <w:u w:val="single"/>
        </w:rPr>
        <w:t>696097</w:t>
      </w:r>
    </w:p>
    <w:p>
      <w:r>
        <w:t xml:space="preserve">Vcasih se je Prešernove nagrajebce prepoznaval po inteligenci. </w:t>
        <w:br/>
        <w:br/>
        <w:t>Danes po idiotizmu in kretenizmu https://t.co/GR89HPo0QJ</w:t>
      </w:r>
    </w:p>
    <w:p>
      <w:r>
        <w:rPr>
          <w:b/>
          <w:u w:val="single"/>
        </w:rPr>
        <w:t>696098</w:t>
      </w:r>
    </w:p>
    <w:p>
      <w:r>
        <w:t>@Nebodigatreba2 @xmp125a @luksuz @BoeingAirplanes Vidim, da so vse max 737 grounded.</w:t>
      </w:r>
    </w:p>
    <w:p>
      <w:r>
        <w:rPr>
          <w:b/>
          <w:u w:val="single"/>
        </w:rPr>
        <w:t>696099</w:t>
      </w:r>
    </w:p>
    <w:p>
      <w:r>
        <w:t>@NavadniNimda @alfa_lj Tehnične enote-RTG šifranti-smo dobili kvečjemu mavzerice😂😂😂</w:t>
      </w:r>
    </w:p>
    <w:p>
      <w:r>
        <w:rPr>
          <w:b/>
          <w:u w:val="single"/>
        </w:rPr>
        <w:t>696100</w:t>
      </w:r>
    </w:p>
    <w:p>
      <w:r>
        <w:t>Unicef: V Jemnu več kot sedem milijonov otrok ogroža lakota https://t.co/AOIGBahpQq</w:t>
      </w:r>
    </w:p>
    <w:p>
      <w:r>
        <w:rPr>
          <w:b/>
          <w:u w:val="single"/>
        </w:rPr>
        <w:t>696101</w:t>
      </w:r>
    </w:p>
    <w:p>
      <w:r>
        <w:t>@EPameten Pa sej ze samo njegov fb pogledas, pa vidis, da je tip verski blaznez s katerim je vsaka komunikacija neproduktivna in nesmiselna.</w:t>
      </w:r>
    </w:p>
    <w:p>
      <w:r>
        <w:rPr>
          <w:b/>
          <w:u w:val="single"/>
        </w:rPr>
        <w:t>696102</w:t>
      </w:r>
    </w:p>
    <w:p>
      <w:r>
        <w:t>@freeeky Ej, a ne bi ti preventivno varovalk izklopila? Ali pa vsaj stikala za luc</w:t>
      </w:r>
    </w:p>
    <w:p>
      <w:r>
        <w:rPr>
          <w:b/>
          <w:u w:val="single"/>
        </w:rPr>
        <w:t>696103</w:t>
      </w:r>
    </w:p>
    <w:p>
      <w:r>
        <w:t>@MatjazGerm oglaševalci to že vedo. Tudi drugi mediji praviloma izklapljajo oglase pri novicah iz črne kronike.</w:t>
      </w:r>
    </w:p>
    <w:p>
      <w:r>
        <w:rPr>
          <w:b/>
          <w:u w:val="single"/>
        </w:rPr>
        <w:t>696104</w:t>
      </w:r>
    </w:p>
    <w:p>
      <w:r>
        <w:t>Milijonski plinski posel še zdaleč ni edina naveza grosupeljske SDS z Zoranom Jankovićem https://t.co/I62LbPY2vD</w:t>
      </w:r>
    </w:p>
    <w:p>
      <w:r>
        <w:rPr>
          <w:b/>
          <w:u w:val="single"/>
        </w:rPr>
        <w:t>696105</w:t>
      </w:r>
    </w:p>
    <w:p>
      <w:r>
        <w:t>@KatarinaJenko @gregorbeslic Še večja jeba bi bila, če bi imela moža in otroke, pa ne bi imela ljubčka.</w:t>
      </w:r>
    </w:p>
    <w:p>
      <w:r>
        <w:rPr>
          <w:b/>
          <w:u w:val="single"/>
        </w:rPr>
        <w:t>696106</w:t>
      </w:r>
    </w:p>
    <w:p>
      <w:r>
        <w:t>@pongiSLO V Mariboru so tri kandidatke. Tako da se nimamo kaj pritoževat in lahko usrane dedce odpikamo.</w:t>
      </w:r>
    </w:p>
    <w:p>
      <w:r>
        <w:rPr>
          <w:b/>
          <w:u w:val="single"/>
        </w:rPr>
        <w:t>696107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696108</w:t>
      </w:r>
    </w:p>
    <w:p>
      <w:r>
        <w:t>#Nistagmus nikoli ni ocenjujemo v skrajnih legah!</w:t>
        <w:br/>
        <w:t>Za dobro Dg. vrednost nistagmusa potrebujemo Frentzlova očala!</w:t>
        <w:br/>
        <w:br/>
        <w:t>#ORL #SolaUrgence</w:t>
      </w:r>
    </w:p>
    <w:p>
      <w:r>
        <w:rPr>
          <w:b/>
          <w:u w:val="single"/>
        </w:rPr>
        <w:t>696109</w:t>
      </w:r>
    </w:p>
    <w:p>
      <w:r>
        <w:t>@Gospod_profesor Pa kadar pride domu gre se zmeri k isti frizerki #fejstfant ❤️</w:t>
      </w:r>
    </w:p>
    <w:p>
      <w:r>
        <w:rPr>
          <w:b/>
          <w:u w:val="single"/>
        </w:rPr>
        <w:t>696110</w:t>
      </w:r>
    </w:p>
    <w:p>
      <w:r>
        <w:t>LMŠ, SAB in SMC so liberalne stranke?</w:t>
        <w:br/>
        <w:t>Grem malo bruhat</w:t>
        <w:br/>
        <w:br/>
        <w:t>https://t.co/6u1YEFD9o7</w:t>
      </w:r>
    </w:p>
    <w:p>
      <w:r>
        <w:rPr>
          <w:b/>
          <w:u w:val="single"/>
        </w:rPr>
        <w:t>696111</w:t>
      </w:r>
    </w:p>
    <w:p>
      <w:r>
        <w:t>Imate pametno masažno kad?</w:t>
        <w:br/>
        <w:t>Hekerji vas lahko v njej skuhajo :)</w:t>
        <w:br/>
        <w:t>https://t.co/2ELrEAjebR https://t.co/YpRpanZlYz</w:t>
      </w:r>
    </w:p>
    <w:p>
      <w:r>
        <w:rPr>
          <w:b/>
          <w:u w:val="single"/>
        </w:rPr>
        <w:t>696112</w:t>
      </w:r>
    </w:p>
    <w:p>
      <w:r>
        <w:t>Preobrazba nekdanjega skladišča na Ptuju v šarmantno družinsko hišo https://t.co/mJ9igD91bW</w:t>
      </w:r>
    </w:p>
    <w:p>
      <w:r>
        <w:rPr>
          <w:b/>
          <w:u w:val="single"/>
        </w:rPr>
        <w:t>696113</w:t>
      </w:r>
    </w:p>
    <w:p>
      <w:r>
        <w:t>Vreme: Meja sneženja se bo počasi spuščala</w:t>
        <w:br/>
        <w:t>https://t.co/qqw9lwrQkr https://t.co/zVFtseY13G</w:t>
      </w:r>
    </w:p>
    <w:p>
      <w:r>
        <w:rPr>
          <w:b/>
          <w:u w:val="single"/>
        </w:rPr>
        <w:t>696114</w:t>
      </w:r>
    </w:p>
    <w:p>
      <w:r>
        <w:t>Butast ksiht nesposobnega kretena medtem, ko ga masira Slak. https://t.co/KkrTnjXQxz</w:t>
      </w:r>
    </w:p>
    <w:p>
      <w:r>
        <w:rPr>
          <w:b/>
          <w:u w:val="single"/>
        </w:rPr>
        <w:t>696115</w:t>
      </w:r>
    </w:p>
    <w:p>
      <w:r>
        <w:t>@Mark0Stor @YouTube sam mi smo vsako leto jedli poli salamo pa pili pingo sok, ceprav je tovarsica vsako leto opozarjala, kaj se zna zgodit</w:t>
      </w:r>
    </w:p>
    <w:p>
      <w:r>
        <w:rPr>
          <w:b/>
          <w:u w:val="single"/>
        </w:rPr>
        <w:t>696116</w:t>
      </w:r>
    </w:p>
    <w:p>
      <w:r>
        <w:t>Trump in Kim podpisala pomemben dogovor. Naši politiki pa ene koalicije ne morejo sestaviti. #butale https://t.co/2DdCIuCGNb</w:t>
      </w:r>
    </w:p>
    <w:p>
      <w:r>
        <w:rPr>
          <w:b/>
          <w:u w:val="single"/>
        </w:rPr>
        <w:t>696117</w:t>
      </w:r>
    </w:p>
    <w:p>
      <w:r>
        <w:t>@ajitamxy @Paganini_1782 Bo eno lubenico stlaču v svoja usta...</w:t>
        <w:br/>
        <w:t>....verjem bo bolj....to mu edino 'sede'...je rdeče...🤣</w:t>
      </w:r>
    </w:p>
    <w:p>
      <w:r>
        <w:rPr>
          <w:b/>
          <w:u w:val="single"/>
        </w:rPr>
        <w:t>696118</w:t>
      </w:r>
    </w:p>
    <w:p>
      <w:r>
        <w:t>Čilenski Ibra obnorel nogometno Evropo #fuzbal #nogomet #ligaprvakov - http://t.co/ODV7mkZl</w:t>
      </w:r>
    </w:p>
    <w:p>
      <w:r>
        <w:rPr>
          <w:b/>
          <w:u w:val="single"/>
        </w:rPr>
        <w:t>696119</w:t>
      </w:r>
    </w:p>
    <w:p>
      <w:r>
        <w:t>Prostor hammama (orientalska nižjetemperaturna savna z masažo) in prhe s svetlobnimi, zvočnimi in vodnimi efekti. http://t.co/8glJvnBe5X</w:t>
      </w:r>
    </w:p>
    <w:p>
      <w:r>
        <w:rPr>
          <w:b/>
          <w:u w:val="single"/>
        </w:rPr>
        <w:t>696120</w:t>
      </w:r>
    </w:p>
    <w:p>
      <w:r>
        <w:t>@MikeDjomba @tilen En brihtol manj pojest, posnetek pogledat pa potem sodit. Pepel za posipat prinesite sami :P</w:t>
      </w:r>
    </w:p>
    <w:p>
      <w:r>
        <w:rPr>
          <w:b/>
          <w:u w:val="single"/>
        </w:rPr>
        <w:t>696121</w:t>
      </w:r>
    </w:p>
    <w:p>
      <w:r>
        <w:t>@BlogSlovenija A, ne! Zdravilo Arthemender za zdravljenje putike za noneta (Dragovega očeta)!</w:t>
      </w:r>
    </w:p>
    <w:p>
      <w:r>
        <w:rPr>
          <w:b/>
          <w:u w:val="single"/>
        </w:rPr>
        <w:t>696122</w:t>
      </w:r>
    </w:p>
    <w:p>
      <w:r>
        <w:t>@Grossbruder @sivanosoroginja Kolikor jaz vem še ne - so bile presajene sem notri nedolgo nazaj.</w:t>
      </w:r>
    </w:p>
    <w:p>
      <w:r>
        <w:rPr>
          <w:b/>
          <w:u w:val="single"/>
        </w:rPr>
        <w:t>696123</w:t>
      </w:r>
    </w:p>
    <w:p>
      <w:r>
        <w:t xml:space="preserve">@vmatijevec Golico zapoješ, potem ko si zadrgneš tisto črno kravato. </w:t>
        <w:br/>
        <w:t>Tomaž, tisto črno kravato še imate?</w:t>
        <w:br/>
        <w:t>Tista bila je res dobra.</w:t>
        <w:br/>
        <w:t>😂😂😂</w:t>
      </w:r>
    </w:p>
    <w:p>
      <w:r>
        <w:rPr>
          <w:b/>
          <w:u w:val="single"/>
        </w:rPr>
        <w:t>696124</w:t>
      </w:r>
    </w:p>
    <w:p>
      <w:r>
        <w:t>@zasledovalec70 @BorutPahor @petra_jansa briga ga zate. ti si za njega sirota. njemu so pomembni le znani....</w:t>
      </w:r>
    </w:p>
    <w:p>
      <w:r>
        <w:rPr>
          <w:b/>
          <w:u w:val="single"/>
        </w:rPr>
        <w:t>696125</w:t>
      </w:r>
    </w:p>
    <w:p>
      <w:r>
        <w:t>@juremikuz Dinar ne smrdi nikomur. Jebeš ideologijo, kurbe in alkohol se plačuje z denarjem.</w:t>
      </w:r>
    </w:p>
    <w:p>
      <w:r>
        <w:rPr>
          <w:b/>
          <w:u w:val="single"/>
        </w:rPr>
        <w:t>696126</w:t>
      </w:r>
    </w:p>
    <w:p>
      <w:r>
        <w:t>Če je pa tebe @ZigaTurk  blokiral.</w:t>
        <w:br/>
        <w:t>....se lahko močno zamislimo...... vsi.... https://t.co/XglUKeGbOB</w:t>
      </w:r>
    </w:p>
    <w:p>
      <w:r>
        <w:rPr>
          <w:b/>
          <w:u w:val="single"/>
        </w:rPr>
        <w:t>696127</w:t>
      </w:r>
    </w:p>
    <w:p>
      <w:r>
        <w:t>Zarisati jasno mejo med “nami in vami”, se pogovoriti tudi o konkretnih podrobnostih ter vse zapisati. #medgeneracijsko</w:t>
      </w:r>
    </w:p>
    <w:p>
      <w:r>
        <w:rPr>
          <w:b/>
          <w:u w:val="single"/>
        </w:rPr>
        <w:t>696128</w:t>
      </w:r>
    </w:p>
    <w:p>
      <w:r>
        <w:t>@StrankaSMC @BrankoZorman Tri stvari so pomembne</w:t>
        <w:br/>
        <w:br/>
        <w:t>Za koliko generacij boste zapufali s slabo strokovnostjo</w:t>
      </w:r>
    </w:p>
    <w:p>
      <w:r>
        <w:rPr>
          <w:b/>
          <w:u w:val="single"/>
        </w:rPr>
        <w:t>696129</w:t>
      </w:r>
    </w:p>
    <w:p>
      <w:r>
        <w:t>@ErikaPlaninsec ...še en pogoreli Pogorelec....(ponoreli ali pogoreli : NI razlike) press.....</w:t>
      </w:r>
    </w:p>
    <w:p>
      <w:r>
        <w:rPr>
          <w:b/>
          <w:u w:val="single"/>
        </w:rPr>
        <w:t>696130</w:t>
      </w:r>
    </w:p>
    <w:p>
      <w:r>
        <w:t>Navadna policija, internet policija, policija za avto tablice,..... Zbiram ideje kaj bo naslednje področje kjer bomo malo "policajali".</w:t>
      </w:r>
    </w:p>
    <w:p>
      <w:r>
        <w:rPr>
          <w:b/>
          <w:u w:val="single"/>
        </w:rPr>
        <w:t>696131</w:t>
      </w:r>
    </w:p>
    <w:p>
      <w:r>
        <w:t>@GPreac @ajitamxy Dvoje dejstev: ne komuniciram s tabo ampak s psihopatom jegličem; nimam se za normalnega. Ti? Se imaš?</w:t>
      </w:r>
    </w:p>
    <w:p>
      <w:r>
        <w:rPr>
          <w:b/>
          <w:u w:val="single"/>
        </w:rPr>
        <w:t>696132</w:t>
      </w:r>
    </w:p>
    <w:p>
      <w:r>
        <w:t>@anejmehadzic @YanchMb @BigWhale mhh, prava rec.. mene je posledila metallica in ritvitala melanija :p</w:t>
      </w:r>
    </w:p>
    <w:p>
      <w:r>
        <w:rPr>
          <w:b/>
          <w:u w:val="single"/>
        </w:rPr>
        <w:t>696133</w:t>
      </w:r>
    </w:p>
    <w:p>
      <w:r>
        <w:t>@Tjasa_Justin Najprej se poliže čokolada s pene, pol sama pena in nato piškot 😍</w:t>
      </w:r>
    </w:p>
    <w:p>
      <w:r>
        <w:rPr>
          <w:b/>
          <w:u w:val="single"/>
        </w:rPr>
        <w:t>696134</w:t>
      </w:r>
    </w:p>
    <w:p>
      <w:r>
        <w:t xml:space="preserve">Nagradna igra! Ugani, kdo je priden in trenira, da mu bodo srajce še manj prav čez ramena! </w:t>
        <w:br/>
        <w:br/>
        <w:t>#trenergasper https://t.co/LX3QRqktWg</w:t>
      </w:r>
    </w:p>
    <w:p>
      <w:r>
        <w:rPr>
          <w:b/>
          <w:u w:val="single"/>
        </w:rPr>
        <w:t>696135</w:t>
      </w:r>
    </w:p>
    <w:p>
      <w:r>
        <w:t>@LajnarEU @vinkovasle1 @PlanetTV @RomanaTomc @LjudmilaNovak @BorutPahor @AngelcaLikovic Pokvarjenci pokvarjen da vas sram ni mafija</w:t>
      </w:r>
    </w:p>
    <w:p>
      <w:r>
        <w:rPr>
          <w:b/>
          <w:u w:val="single"/>
        </w:rPr>
        <w:t>696136</w:t>
      </w:r>
    </w:p>
    <w:p>
      <w:r>
        <w:t>@andrazk Hvala, da si dodal radiatorje, ker sem se ze malo spraševala kako naj zrak iz mehurja spravim ven.</w:t>
      </w:r>
    </w:p>
    <w:p>
      <w:r>
        <w:rPr>
          <w:b/>
          <w:u w:val="single"/>
        </w:rPr>
        <w:t>696137</w:t>
      </w:r>
    </w:p>
    <w:p>
      <w:r>
        <w:t>#bobleta @vecer sorry, ampak samo jamranje...nič optimizma...vedno so drugi krivi...kako tipično...če iščeš slabe stvari jih boš našel...👎</w:t>
      </w:r>
    </w:p>
    <w:p>
      <w:r>
        <w:rPr>
          <w:b/>
          <w:u w:val="single"/>
        </w:rPr>
        <w:t>696138</w:t>
      </w:r>
    </w:p>
    <w:p>
      <w:r>
        <w:t>Zvečer vstopi kobilica, zjutraj je bla pajkova, oba pa moja. Jebat ga, jači tlači.</w:t>
      </w:r>
    </w:p>
    <w:p>
      <w:r>
        <w:rPr>
          <w:b/>
          <w:u w:val="single"/>
        </w:rPr>
        <w:t>696139</w:t>
      </w:r>
    </w:p>
    <w:p>
      <w:r>
        <w:t>@KatarinaJenko @davidkovic Relaksacijo je treba previdno dozirat, da telo ne doživi prevelikega šoka.</w:t>
      </w:r>
    </w:p>
    <w:p>
      <w:r>
        <w:rPr>
          <w:b/>
          <w:u w:val="single"/>
        </w:rPr>
        <w:t>696140</w:t>
      </w:r>
    </w:p>
    <w:p>
      <w:r>
        <w:t>Moram začet pred špeglom malo vadit nasmešek, da bodo lepe CT slike naslednji teden :D</w:t>
      </w:r>
    </w:p>
    <w:p>
      <w:r>
        <w:rPr>
          <w:b/>
          <w:u w:val="single"/>
        </w:rPr>
        <w:t>696141</w:t>
      </w:r>
    </w:p>
    <w:p>
      <w:r>
        <w:t>Postanite voznik prodajalec: http://t.co/sHsWAQJ7dB #Zaposlitev #Služba #Delo</w:t>
      </w:r>
    </w:p>
    <w:p>
      <w:r>
        <w:rPr>
          <w:b/>
          <w:u w:val="single"/>
        </w:rPr>
        <w:t>696142</w:t>
      </w:r>
    </w:p>
    <w:p>
      <w:r>
        <w:t>@mfaganel Rabim mašin. Neki mihnega za na majčko prheftat. Ne laufam s telefonom.</w:t>
      </w:r>
    </w:p>
    <w:p>
      <w:r>
        <w:rPr>
          <w:b/>
          <w:u w:val="single"/>
        </w:rPr>
        <w:t>696143</w:t>
      </w:r>
    </w:p>
    <w:p>
      <w:r>
        <w:t>@bla_blaz @Komanovmulc @UrosPetohleb @KokJan Plastika se bolj ali manj reciklira. S PVC so težave zaradi klora.</w:t>
      </w:r>
    </w:p>
    <w:p>
      <w:r>
        <w:rPr>
          <w:b/>
          <w:u w:val="single"/>
        </w:rPr>
        <w:t>696144</w:t>
      </w:r>
    </w:p>
    <w:p>
      <w:r>
        <w:t>@petrasovdat Zapufal sem se sam za bajto za kej druzga pa tud pod razno ne, posebi ne za nov avtp 😉</w:t>
      </w:r>
    </w:p>
    <w:p>
      <w:r>
        <w:rPr>
          <w:b/>
          <w:u w:val="single"/>
        </w:rPr>
        <w:t>696145</w:t>
      </w:r>
    </w:p>
    <w:p>
      <w:r>
        <w:t>@andrazk @jkmcnk @KatarinaJenko Jst pa cist nedolzno hotu vprasat kdo je notranja in kdo zunanja zlicka...</w:t>
      </w:r>
    </w:p>
    <w:p>
      <w:r>
        <w:rPr>
          <w:b/>
          <w:u w:val="single"/>
        </w:rPr>
        <w:t>696146</w:t>
      </w:r>
    </w:p>
    <w:p>
      <w:r>
        <w:t>Te butli, ki so danes v Dražgošah so še vedno na nivoju 45ga. Kot da se niso dejstva o NOB spremenila za 360 stopinj🤔😬✋🤔👁️‍🗨️👍🙃</w:t>
      </w:r>
    </w:p>
    <w:p>
      <w:r>
        <w:rPr>
          <w:b/>
          <w:u w:val="single"/>
        </w:rPr>
        <w:t>696147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696148</w:t>
      </w:r>
    </w:p>
    <w:p>
      <w:r>
        <w:t>@uros_m A lahko ta teden kenguruja pripeljem na servis. Nekam kratko skače zadnje dni.</w:t>
      </w:r>
    </w:p>
    <w:p>
      <w:r>
        <w:rPr>
          <w:b/>
          <w:u w:val="single"/>
        </w:rPr>
        <w:t>696149</w:t>
      </w:r>
    </w:p>
    <w:p>
      <w:r>
        <w:t>!!!!NOVOST!!!! Zdaj na voljo tudi bela zapestnica z belo tačko, dolžine 20 cm (možnost krajšanja), 5€ https://t.co/bfIrzewTgd</w:t>
      </w:r>
    </w:p>
    <w:p>
      <w:r>
        <w:rPr>
          <w:b/>
          <w:u w:val="single"/>
        </w:rPr>
        <w:t>696150</w:t>
      </w:r>
    </w:p>
    <w:p>
      <w:r>
        <w:t>@BozoPredalic @yronladi @vlada Slovensko zdravstvo počasi uničujete vsi, ki ste bili do sedaj na oblasti, vključno z vami!</w:t>
      </w:r>
    </w:p>
    <w:p>
      <w:r>
        <w:rPr>
          <w:b/>
          <w:u w:val="single"/>
        </w:rPr>
        <w:t>696151</w:t>
      </w:r>
    </w:p>
    <w:p>
      <w:r>
        <w:t>To so balerinke, ki so obnorele modne navdušenke ... Verjeli ali ne, izdelane so iz recikliranih plastenk. https://t.co/QgfkXfED5i</w:t>
      </w:r>
    </w:p>
    <w:p>
      <w:r>
        <w:rPr>
          <w:b/>
          <w:u w:val="single"/>
        </w:rPr>
        <w:t>696152</w:t>
      </w:r>
    </w:p>
    <w:p>
      <w:r>
        <w:t>POLARNI VRTINEC BO ZAČEL V NASLEDNJIH DVEH TEDNIH SLABETI https://t.co/zBvA2S2esY https://t.co/WRO0QavByu</w:t>
      </w:r>
    </w:p>
    <w:p>
      <w:r>
        <w:rPr>
          <w:b/>
          <w:u w:val="single"/>
        </w:rPr>
        <w:t>696153</w:t>
      </w:r>
    </w:p>
    <w:p>
      <w:r>
        <w:t>no lepo, to pomeni, da jih lahko pol milijona pošljejo kar nazaj v Slovenijo ker tukaj so jih vladni idioti popisali https://t.co/8n0EiLTbPM</w:t>
      </w:r>
    </w:p>
    <w:p>
      <w:r>
        <w:rPr>
          <w:b/>
          <w:u w:val="single"/>
        </w:rPr>
        <w:t>696154</w:t>
      </w:r>
    </w:p>
    <w:p>
      <w:r>
        <w:t>Pregled dogajanja: Zagoreli odpadki v zaklonišču. Povožena divjad, tatvine in vlom. https://t.co/fEijXxDvnL</w:t>
      </w:r>
    </w:p>
    <w:p>
      <w:r>
        <w:rPr>
          <w:b/>
          <w:u w:val="single"/>
        </w:rPr>
        <w:t>696155</w:t>
      </w:r>
    </w:p>
    <w:p>
      <w:r>
        <w:t xml:space="preserve">Jože Nepotrebujem </w:t>
        <w:br/>
        <w:br/>
        <w:t>#Živooke #PoletjeVdvoje #pesekpovsod @andrejkaroli @toplovodar</w:t>
      </w:r>
    </w:p>
    <w:p>
      <w:r>
        <w:rPr>
          <w:b/>
          <w:u w:val="single"/>
        </w:rPr>
        <w:t>696156</w:t>
      </w:r>
    </w:p>
    <w:p>
      <w:r>
        <w:t>Dedek mraz prinesel veselje v dolino @vecer @dedekmraz https://t.co/GKojWlKYJ2</w:t>
      </w:r>
    </w:p>
    <w:p>
      <w:r>
        <w:rPr>
          <w:b/>
          <w:u w:val="single"/>
        </w:rPr>
        <w:t>696157</w:t>
      </w:r>
    </w:p>
    <w:p>
      <w:r>
        <w:t>Prvi Hard Knocks moment, ko umaknes tablico z imenom igralca in das drugo gor :) jeba je prestopni rok... #fuzbal</w:t>
      </w:r>
    </w:p>
    <w:p>
      <w:r>
        <w:rPr>
          <w:b/>
          <w:u w:val="single"/>
        </w:rPr>
        <w:t>696158</w:t>
      </w:r>
    </w:p>
    <w:p>
      <w:r>
        <w:t>Botra sosedi..jebeš takega moža ki vse zna popraviti..enostavno nikoli nimaš nič novega..</w:t>
      </w:r>
    </w:p>
    <w:p>
      <w:r>
        <w:rPr>
          <w:b/>
          <w:u w:val="single"/>
        </w:rPr>
        <w:t>696159</w:t>
      </w:r>
    </w:p>
    <w:p>
      <w:r>
        <w:t>@schoo666 @sandi_si twitnil po prvem golu, trapastem za arg, ki ga tudi v cicibanski ligi ne vidis :D</w:t>
      </w:r>
    </w:p>
    <w:p>
      <w:r>
        <w:rPr>
          <w:b/>
          <w:u w:val="single"/>
        </w:rPr>
        <w:t>696160</w:t>
      </w:r>
    </w:p>
    <w:p>
      <w:r>
        <w:t>@VeraG_KR Vlada rabi podporo ker zdaj res nimajo novih kandidatov za menjavanje, ker morajo izvest hude ukrepe penzije migranti...</w:t>
      </w:r>
    </w:p>
    <w:p>
      <w:r>
        <w:rPr>
          <w:b/>
          <w:u w:val="single"/>
        </w:rPr>
        <w:t>696161</w:t>
      </w:r>
    </w:p>
    <w:p>
      <w:r>
        <w:t>@tekvsakdan Smo se peljali domov in je v Slivnici konkretno zropoto po plehu.</w:t>
      </w:r>
    </w:p>
    <w:p>
      <w:r>
        <w:rPr>
          <w:b/>
          <w:u w:val="single"/>
        </w:rPr>
        <w:t>696162</w:t>
      </w:r>
    </w:p>
    <w:p>
      <w:r>
        <w:t>@ales_gantar Jaz moram te dni posipat z jesenskim, zdaj res nisem en cajt gnojil.</w:t>
      </w:r>
    </w:p>
    <w:p>
      <w:r>
        <w:rPr>
          <w:b/>
          <w:u w:val="single"/>
        </w:rPr>
        <w:t>696163</w:t>
      </w:r>
    </w:p>
    <w:p>
      <w:r>
        <w:t>@StMatic @tyschew Mogoče, ker so jim z odstrelom zjebali hierarhijo tropa.</w:t>
        <w:br/>
        <w:t>https://t.co/39LUs1d2kw https://t.co/P9m6HMyvNU</w:t>
      </w:r>
    </w:p>
    <w:p>
      <w:r>
        <w:rPr>
          <w:b/>
          <w:u w:val="single"/>
        </w:rPr>
        <w:t>696164</w:t>
      </w:r>
    </w:p>
    <w:p>
      <w:r>
        <w:t>Janša: SDS so bo ves čas borila proti monopolom, pragmatizma tu ne bo uklonila, SDS se bo ves čas borila na tej fronti.</w:t>
      </w:r>
    </w:p>
    <w:p>
      <w:r>
        <w:rPr>
          <w:b/>
          <w:u w:val="single"/>
        </w:rPr>
        <w:t>696165</w:t>
      </w:r>
    </w:p>
    <w:p>
      <w:r>
        <w:t>Božič je postal komunistom sprejemljiv, ker so ga iz verskega "rebrandali" (novorek) v družinski praznik. Kar poglejte naracijo.</w:t>
      </w:r>
    </w:p>
    <w:p>
      <w:r>
        <w:rPr>
          <w:b/>
          <w:u w:val="single"/>
        </w:rPr>
        <w:t>696166</w:t>
      </w:r>
    </w:p>
    <w:p>
      <w:r>
        <w:t>@AnaOstricki Se ne hudujem nad njo, temveč nad samim seboj. Bil sem pameten kot majska buča, no, rezultat pameti sem pa napisal.</w:t>
      </w:r>
    </w:p>
    <w:p>
      <w:r>
        <w:rPr>
          <w:b/>
          <w:u w:val="single"/>
        </w:rPr>
        <w:t>696167</w:t>
      </w:r>
    </w:p>
    <w:p>
      <w:r>
        <w:t>@Skolobrinski Drži. Jutri je pa vseh vernih duš dan. Neverniki in hudobe so v peklu.</w:t>
      </w:r>
    </w:p>
    <w:p>
      <w:r>
        <w:rPr>
          <w:b/>
          <w:u w:val="single"/>
        </w:rPr>
        <w:t>696168</w:t>
      </w:r>
    </w:p>
    <w:p>
      <w:r>
        <w:t>@petrasovdat @LukaMesec Resno misliš, da ISKRENO verjame v te kretenizme? Meni se zdi, da včasih še njemu gre na smeh zraven.</w:t>
      </w:r>
    </w:p>
    <w:p>
      <w:r>
        <w:rPr>
          <w:b/>
          <w:u w:val="single"/>
        </w:rPr>
        <w:t>696169</w:t>
      </w:r>
    </w:p>
    <w:p>
      <w:r>
        <w:t>VIDEO: Gasilec je med avti vijugal kot med slalomskimi količki | Slovenskenovice.si https://t.co/QlWHgxgKYI</w:t>
      </w:r>
    </w:p>
    <w:p>
      <w:r>
        <w:rPr>
          <w:b/>
          <w:u w:val="single"/>
        </w:rPr>
        <w:t>696170</w:t>
      </w:r>
    </w:p>
    <w:p>
      <w:r>
        <w:t>@JasaLorencic Naj gre nazaj v drugo ligo za Rangers igrat. Potem se pa čudimo, zakaj nam ne gre. #kekout</w:t>
      </w:r>
    </w:p>
    <w:p>
      <w:r>
        <w:rPr>
          <w:b/>
          <w:u w:val="single"/>
        </w:rPr>
        <w:t>696171</w:t>
      </w:r>
    </w:p>
    <w:p>
      <w:r>
        <w:t>@reform_si @David_Ferletic Cca 300 opranoglavcev in zastonj golaž. Zdej se pa pejt revolucijo...😂😂😂</w:t>
      </w:r>
    </w:p>
    <w:p>
      <w:r>
        <w:rPr>
          <w:b/>
          <w:u w:val="single"/>
        </w:rPr>
        <w:t>696172</w:t>
      </w:r>
    </w:p>
    <w:p>
      <w:r>
        <w:t>@5RA75226708 @mitja čefur je čefur ne glede v katero cerkev hodi oziroma sploh ne hodi</w:t>
      </w:r>
    </w:p>
    <w:p>
      <w:r>
        <w:rPr>
          <w:b/>
          <w:u w:val="single"/>
        </w:rPr>
        <w:t>696173</w:t>
      </w:r>
    </w:p>
    <w:p>
      <w:r>
        <w:t>Za #živooke bi bil dober drinking game, da pijes vsakic, ko @toplovodar in @andrejkaroli nardita fistbump.</w:t>
      </w:r>
    </w:p>
    <w:p>
      <w:r>
        <w:rPr>
          <w:b/>
          <w:u w:val="single"/>
        </w:rPr>
        <w:t>696174</w:t>
      </w:r>
    </w:p>
    <w:p>
      <w:r>
        <w:t>@dimitrisega @bojansimm @GPreac Izgleda da si ušel iz psihiatrične ustanove. Nazadnje ne odgovarjaš za svoja bolna dejanja.</w:t>
      </w:r>
    </w:p>
    <w:p>
      <w:r>
        <w:rPr>
          <w:b/>
          <w:u w:val="single"/>
        </w:rPr>
        <w:t>696175</w:t>
      </w:r>
    </w:p>
    <w:p>
      <w:r>
        <w:t>@LukaMarcetic če grmi, ni hudega ... če pa strela udari, pa ... Ah, v vlak ne bo.</w:t>
      </w:r>
    </w:p>
    <w:p>
      <w:r>
        <w:rPr>
          <w:b/>
          <w:u w:val="single"/>
        </w:rPr>
        <w:t>696176</w:t>
      </w:r>
    </w:p>
    <w:p>
      <w:r>
        <w:t>Ob režimski inscenaciji se izrisujejo 3 nerežimske skupine: skupina slabičev in nesposobnežev okoli RKC in njene NSi, ki bo volila slabiča.</w:t>
      </w:r>
    </w:p>
    <w:p>
      <w:r>
        <w:rPr>
          <w:b/>
          <w:u w:val="single"/>
        </w:rPr>
        <w:t>696177</w:t>
      </w:r>
    </w:p>
    <w:p>
      <w:r>
        <w:t>Spijeva celo buteljko, ampak ni videla, da sem ji sproti točila, in je bila prepričana, da je spila samo en kozarec 😂😂</w:t>
      </w:r>
    </w:p>
    <w:p>
      <w:r>
        <w:rPr>
          <w:b/>
          <w:u w:val="single"/>
        </w:rPr>
        <w:t>696178</w:t>
      </w:r>
    </w:p>
    <w:p>
      <w:r>
        <w:t>@potepuski Ja in taki imajo največje "gobce" poleti , ko je toplo in vroč asfalt in ko bi se on peljal 150 po avtocesti</w:t>
      </w:r>
    </w:p>
    <w:p>
      <w:r>
        <w:rPr>
          <w:b/>
          <w:u w:val="single"/>
        </w:rPr>
        <w:t>696179</w:t>
      </w:r>
    </w:p>
    <w:p>
      <w:r>
        <w:t>@JulijanaBizjakM Da ne boste twittali neumnosti si preberite kaj vse je vaš šef Erjavec zašuštral ...... https://t.co/DtjIVkoZU9</w:t>
      </w:r>
    </w:p>
    <w:p>
      <w:r>
        <w:rPr>
          <w:b/>
          <w:u w:val="single"/>
        </w:rPr>
        <w:t>696180</w:t>
      </w:r>
    </w:p>
    <w:p>
      <w:r>
        <w:t>@gavroent Obstaja sicer en način obnove hrustancav, prenos matičnih celic. Vprašaj na https://t.co/uveDUwnkfb</w:t>
      </w:r>
    </w:p>
    <w:p>
      <w:r>
        <w:rPr>
          <w:b/>
          <w:u w:val="single"/>
        </w:rPr>
        <w:t>696181</w:t>
      </w:r>
    </w:p>
    <w:p>
      <w:r>
        <w:t>@TeodorGOZNIKAR ko boste res živeli za vaš program, ki je pa zdaj mrtva črka na papirju, kar sem žal moram spoznati na lastni koži</w:t>
      </w:r>
    </w:p>
    <w:p>
      <w:r>
        <w:rPr>
          <w:b/>
          <w:u w:val="single"/>
        </w:rPr>
        <w:t>696182</w:t>
      </w:r>
    </w:p>
    <w:p>
      <w:r>
        <w:t>@Casnik @vinkovasle1 Ste prepričani,da so zgorele in ,da nisp danes v salonih proleterske avantgarde ?!</w:t>
      </w:r>
    </w:p>
    <w:p>
      <w:r>
        <w:rPr>
          <w:b/>
          <w:u w:val="single"/>
        </w:rPr>
        <w:t>696183</w:t>
      </w:r>
    </w:p>
    <w:p>
      <w:r>
        <w:t>Sedaj je pravi čas, da preizkusite to zares neverjetno uspešno metodo. Pomagala vam bo! https://t.co/aRbEyKtsYy</w:t>
      </w:r>
    </w:p>
    <w:p>
      <w:r>
        <w:rPr>
          <w:b/>
          <w:u w:val="single"/>
        </w:rPr>
        <w:t>696184</w:t>
      </w:r>
    </w:p>
    <w:p>
      <w:r>
        <w:t>@petrasovdat Ob sedmih sem se v kafani režal kot pečen maček. Mene je sram vsakič, ko grem s plastično vrečko domov.</w:t>
      </w:r>
    </w:p>
    <w:p>
      <w:r>
        <w:rPr>
          <w:b/>
          <w:u w:val="single"/>
        </w:rPr>
        <w:t>696185</w:t>
      </w:r>
    </w:p>
    <w:p>
      <w:r>
        <w:t>@vecer @strankalevica Reve vedno napadajo tiste, ki delajo dobro. Anonimni cvikači.</w:t>
      </w:r>
    </w:p>
    <w:p>
      <w:r>
        <w:rPr>
          <w:b/>
          <w:u w:val="single"/>
        </w:rPr>
        <w:t>696186</w:t>
      </w:r>
    </w:p>
    <w:p>
      <w:r>
        <w:t>ke je pa jj racun v avstraliji butec a bo vrno 400 000 tisoc evri pokradeni https://t.co/KFzLnQctKY</w:t>
      </w:r>
    </w:p>
    <w:p>
      <w:r>
        <w:rPr>
          <w:b/>
          <w:u w:val="single"/>
        </w:rPr>
        <w:t>696187</w:t>
      </w:r>
    </w:p>
    <w:p>
      <w:r>
        <w:t>Spalna vreča notranja stran volna merino zunanja bombaž, lahko jo uporabljamo kot odejo. Dimenzije 160x200cm http://t.co/080TVIRmV7</w:t>
      </w:r>
    </w:p>
    <w:p>
      <w:r>
        <w:rPr>
          <w:b/>
          <w:u w:val="single"/>
        </w:rPr>
        <w:t>696188</w:t>
      </w:r>
    </w:p>
    <w:p>
      <w:r>
        <w:t>@list_novi Ko človek preseže 50 let se mu okvari eden bistvenih genov tako, da vzljubi goveje vampe, govejo muziko in janšo</w:t>
      </w:r>
    </w:p>
    <w:p>
      <w:r>
        <w:rPr>
          <w:b/>
          <w:u w:val="single"/>
        </w:rPr>
        <w:t>696189</w:t>
      </w:r>
    </w:p>
    <w:p>
      <w:r>
        <w:t>V bistvu je cirkus s tiri samo preusmerjanje pozornosti stran od cenzurirane ljudske stranke https://t.co/A9MFNT5PNO</w:t>
      </w:r>
    </w:p>
    <w:p>
      <w:r>
        <w:rPr>
          <w:b/>
          <w:u w:val="single"/>
        </w:rPr>
        <w:t>696190</w:t>
      </w:r>
    </w:p>
    <w:p>
      <w:r>
        <w:t>Tudi v tretji slovenski ligi se dosegajo "evrogoli", video #fuzbal #nogomet #ligaprvakov - http://t.co/UWzXUrzHPn</w:t>
      </w:r>
    </w:p>
    <w:p>
      <w:r>
        <w:rPr>
          <w:b/>
          <w:u w:val="single"/>
        </w:rPr>
        <w:t>696191</w:t>
      </w:r>
    </w:p>
    <w:p>
      <w:r>
        <w:t>"Mami, glede na to, kako si urejena, imaš v torbici katastrofo." Komentar tamale, ko je v moji torbici iskala polnilec 😂.</w:t>
      </w:r>
    </w:p>
    <w:p>
      <w:r>
        <w:rPr>
          <w:b/>
          <w:u w:val="single"/>
        </w:rPr>
        <w:t>696192</w:t>
      </w:r>
    </w:p>
    <w:p>
      <w:r>
        <w:t>SENIORSKE NOVICE: Prvi slovenski dan možganov - Terme Šmarješke Topl... https://t.co/srYNQHJB2O</w:t>
      </w:r>
    </w:p>
    <w:p>
      <w:r>
        <w:rPr>
          <w:b/>
          <w:u w:val="single"/>
        </w:rPr>
        <w:t>696193</w:t>
      </w:r>
    </w:p>
    <w:p>
      <w:r>
        <w:t>@mrevlje To pomeni da ni transgender.....ti si namrec v celoti spremenijo spol. Mediji nabijajo neumnosti.</w:t>
      </w:r>
    </w:p>
    <w:p>
      <w:r>
        <w:rPr>
          <w:b/>
          <w:u w:val="single"/>
        </w:rPr>
        <w:t>696194</w:t>
      </w:r>
    </w:p>
    <w:p>
      <w:r>
        <w:t>Koliko hrupa bo drugi tir pripeljal v LJ, se sprasuje Toplakova. Tole so ze prav obupani prijemi kako mobilizirat folk.</w:t>
      </w:r>
    </w:p>
    <w:p>
      <w:r>
        <w:rPr>
          <w:b/>
          <w:u w:val="single"/>
        </w:rPr>
        <w:t>696195</w:t>
      </w:r>
    </w:p>
    <w:p>
      <w:r>
        <w:t>@uporabnastran @Centrifuzija @MasaButara Ob 23h so tisti, ki jih uspavata "sproščujoča kopel z dodatkom sivke &amp;amp; skodelica kamiličnega čaja".</w:t>
      </w:r>
    </w:p>
    <w:p>
      <w:r>
        <w:rPr>
          <w:b/>
          <w:u w:val="single"/>
        </w:rPr>
        <w:t>696196</w:t>
      </w:r>
    </w:p>
    <w:p>
      <w:r>
        <w:t>@Jure_Bajic Tu ne. Pa ponavad prvo potegne pri nas skos. Je pa včeraj zibalo jelke okol bajte.</w:t>
      </w:r>
    </w:p>
    <w:p>
      <w:r>
        <w:rPr>
          <w:b/>
          <w:u w:val="single"/>
        </w:rPr>
        <w:t>696197</w:t>
      </w:r>
    </w:p>
    <w:p>
      <w:r>
        <w:t>FOTO: V Prlekiji nastajajo nove polnilnice za električna vozila - https://t.co/H7JwaUC0rV https://t.co/QiyQT014bT</w:t>
      </w:r>
    </w:p>
    <w:p>
      <w:r>
        <w:rPr>
          <w:b/>
          <w:u w:val="single"/>
        </w:rPr>
        <w:t>696198</w:t>
      </w:r>
    </w:p>
    <w:p>
      <w:r>
        <w:t>@prerok Drek je met same (celo majhne) babe na pikniku. Od tega ni nič dobrega. On čaka. https://t.co/suAA3bR5OD</w:t>
      </w:r>
    </w:p>
    <w:p>
      <w:r>
        <w:rPr>
          <w:b/>
          <w:u w:val="single"/>
        </w:rPr>
        <w:t>696199</w:t>
      </w:r>
    </w:p>
    <w:p>
      <w:r>
        <w:t>V živo: Izstrelitev sonde Parker proti Soncu preložena na jutri dopoldne https://t.co/Ghj8zxMYTq</w:t>
      </w:r>
    </w:p>
    <w:p>
      <w:r>
        <w:rPr>
          <w:b/>
          <w:u w:val="single"/>
        </w:rPr>
        <w:t>696200</w:t>
      </w:r>
    </w:p>
    <w:p>
      <w:r>
        <w:t>@JJansaSDS Ubogi kreten! Nihče ni ukradel volitev! Ne žali inteligence sodržavljanov! A se nisi še nič naučil, krvavoroki!?</w:t>
      </w:r>
    </w:p>
    <w:p>
      <w:r>
        <w:rPr>
          <w:b/>
          <w:u w:val="single"/>
        </w:rPr>
        <w:t>696201</w:t>
      </w:r>
    </w:p>
    <w:p>
      <w:r>
        <w:t>@ErikaPlaninsec Debeluščka na kanalizaciji bo razneslo od sreče...Skrajni čas je da ta partijski agitprop dobi novega lastnika...</w:t>
      </w:r>
    </w:p>
    <w:p>
      <w:r>
        <w:rPr>
          <w:b/>
          <w:u w:val="single"/>
        </w:rPr>
        <w:t>696202</w:t>
      </w:r>
    </w:p>
    <w:p>
      <w:r>
        <w:t>Kaos v dikaktorjevi državi? Vojska zanika vojaški udar. https://t.co/iSaN0eBiAW</w:t>
      </w:r>
    </w:p>
    <w:p>
      <w:r>
        <w:rPr>
          <w:b/>
          <w:u w:val="single"/>
        </w:rPr>
        <w:t>696203</w:t>
      </w:r>
    </w:p>
    <w:p>
      <w:r>
        <w:t>Zaradi zastrupitve Skripala ruske veleposlanike kličejo na zagovor https://t.co/YHnA8yqDt1 https://t.co/hgIpyQ28hx</w:t>
      </w:r>
    </w:p>
    <w:p>
      <w:r>
        <w:rPr>
          <w:b/>
          <w:u w:val="single"/>
        </w:rPr>
        <w:t>696204</w:t>
      </w:r>
    </w:p>
    <w:p>
      <w:r>
        <w:t>Ja logično, on je maturiral zgolj iz menjave plenic za odrasle in pravilne anusne higiene. https://t.co/TcVQ0oCIEL</w:t>
      </w:r>
    </w:p>
    <w:p>
      <w:r>
        <w:rPr>
          <w:b/>
          <w:u w:val="single"/>
        </w:rPr>
        <w:t>696205</w:t>
      </w:r>
    </w:p>
    <w:p>
      <w:r>
        <w:t>@SamoGlavan Drugič naj še koga na avion naložijo. Pa priletijo naj z Lockheed C-5 Galaxy.</w:t>
      </w:r>
    </w:p>
    <w:p>
      <w:r>
        <w:rPr>
          <w:b/>
          <w:u w:val="single"/>
        </w:rPr>
        <w:t>696206</w:t>
      </w:r>
    </w:p>
    <w:p>
      <w:r>
        <w:t>Slovenija nima @vladaRS.</w:t>
        <w:br/>
        <w:t>V vladne prostore so naselili levičarske izbrance, lojalne post komunističnemu režimu. https://t.co/zjjTSZDJ1r</w:t>
      </w:r>
    </w:p>
    <w:p>
      <w:r>
        <w:rPr>
          <w:b/>
          <w:u w:val="single"/>
        </w:rPr>
        <w:t>696207</w:t>
      </w:r>
    </w:p>
    <w:p>
      <w:r>
        <w:t>@barjanski @vespasji Ja babica se res zmrduje... je pa res, da se zmrduje nad vsem zdaj... in sproti pozablja</w:t>
      </w:r>
    </w:p>
    <w:p>
      <w:r>
        <w:rPr>
          <w:b/>
          <w:u w:val="single"/>
        </w:rPr>
        <w:t>696208</w:t>
      </w:r>
    </w:p>
    <w:p>
      <w:r>
        <w:t>gibanje marionete sprožijo lutkarjeve roke, lutkarjeve roke pa sproži ideja gibanja marionete; v tem smislu je tudi lutkar marioneta</w:t>
      </w:r>
    </w:p>
    <w:p>
      <w:r>
        <w:rPr>
          <w:b/>
          <w:u w:val="single"/>
        </w:rPr>
        <w:t>696209</w:t>
      </w:r>
    </w:p>
    <w:p>
      <w:r>
        <w:t>@SiolNEWS Ja pa kaj ste pa mislili kar poješ tudi polulaš. Pa ne samo antibijotikov tudi hormonov in ostale svinjarije.</w:t>
      </w:r>
    </w:p>
    <w:p>
      <w:r>
        <w:rPr>
          <w:b/>
          <w:u w:val="single"/>
        </w:rPr>
        <w:t>696210</w:t>
      </w:r>
    </w:p>
    <w:p>
      <w:r>
        <w:t>Butli zarukani nič mi ne morete, moje besede pa so kot srednjeveški krščanski meč resnice, ki razgali vsakega prevaranta!</w:t>
      </w:r>
    </w:p>
    <w:p>
      <w:r>
        <w:rPr>
          <w:b/>
          <w:u w:val="single"/>
        </w:rPr>
        <w:t>696211</w:t>
      </w:r>
    </w:p>
    <w:p>
      <w:r>
        <w:t>@Helena_6666 Se spomenike jim postavimo tako kot Edvardu Kardelju. Vnuke pa bogato nagradimo z materialnimi dobrinami in polozaji v druzbi.</w:t>
      </w:r>
    </w:p>
    <w:p>
      <w:r>
        <w:rPr>
          <w:b/>
          <w:u w:val="single"/>
        </w:rPr>
        <w:t>696212</w:t>
      </w:r>
    </w:p>
    <w:p>
      <w:r>
        <w:t>Voda a katero so pogasili požar je vsebovala penilo, ki pa ni nevarno okolje.</w:t>
      </w:r>
    </w:p>
    <w:p>
      <w:r>
        <w:rPr>
          <w:b/>
          <w:u w:val="single"/>
        </w:rPr>
        <w:t>696213</w:t>
      </w:r>
    </w:p>
    <w:p>
      <w:r>
        <w:t>Delam ponoč, tko da če mate kšne eksplozivne viže, na plano žnjimi! #prosmhvala</w:t>
      </w:r>
    </w:p>
    <w:p>
      <w:r>
        <w:rPr>
          <w:b/>
          <w:u w:val="single"/>
        </w:rPr>
        <w:t>696214</w:t>
      </w:r>
    </w:p>
    <w:p>
      <w:r>
        <w:t>@peterjancic Še za kvazi novinarja si slabo pismen. Sodba? Prosi nekoga, da ti lepo počasi prebere.</w:t>
        <w:br/>
        <w:t>Sprejeli so odločbo, Peter, ne sodbe.</w:t>
      </w:r>
    </w:p>
    <w:p>
      <w:r>
        <w:rPr>
          <w:b/>
          <w:u w:val="single"/>
        </w:rPr>
        <w:t>696215</w:t>
      </w:r>
    </w:p>
    <w:p>
      <w:r>
        <w:t>Derbi med Beltinci in Odranci je včeraj na tekmo #3SNL privabil 750 gledalcev. Foto: @Pomurec https://t.co/efWIyFZ0IU</w:t>
      </w:r>
    </w:p>
    <w:p>
      <w:r>
        <w:rPr>
          <w:b/>
          <w:u w:val="single"/>
        </w:rPr>
        <w:t>696216</w:t>
      </w:r>
    </w:p>
    <w:p>
      <w:r>
        <w:t>@tfajon @AnjaKopacMrak @strankaSD Kera prokleta beda..Ker jih nihče ne jebe - same sebi talajo svetinjce...</w:t>
      </w:r>
    </w:p>
    <w:p>
      <w:r>
        <w:rPr>
          <w:b/>
          <w:u w:val="single"/>
        </w:rPr>
        <w:t>696217</w:t>
      </w:r>
    </w:p>
    <w:p>
      <w:r>
        <w:t>@lukavalas @jozevolf @JureBrankovic @sasokoren Zakaj če se poškoduješ? Nisi nezgodno zavarovan preko delodajalca?</w:t>
      </w:r>
    </w:p>
    <w:p>
      <w:r>
        <w:rPr>
          <w:b/>
          <w:u w:val="single"/>
        </w:rPr>
        <w:t>696218</w:t>
      </w:r>
    </w:p>
    <w:p>
      <w:r>
        <w:t>@Pertinacal Jaz bi zanalšč poscal vse pokrove, pa naj upravičijo odstranitev pisoarjev. Tepci!</w:t>
        <w:br/>
        <w:t>Pa ti nam krojijo usodo. Kam gremo mi??</w:t>
      </w:r>
    </w:p>
    <w:p>
      <w:r>
        <w:rPr>
          <w:b/>
          <w:u w:val="single"/>
        </w:rPr>
        <w:t>696219</w:t>
      </w:r>
    </w:p>
    <w:p>
      <w:r>
        <w:t>Sami strokovnjaki za zunanjo politiko in politike EU, kajne? Le čevlje sodi naj kopitar! #butale https://t.co/EPnrKUSvqV</w:t>
      </w:r>
    </w:p>
    <w:p>
      <w:r>
        <w:rPr>
          <w:b/>
          <w:u w:val="single"/>
        </w:rPr>
        <w:t>696220</w:t>
      </w:r>
    </w:p>
    <w:p>
      <w:r>
        <w:t>@AllBriefs Komunističnem svetu se reče komunističen prav zaradi tega ker ni demokratičen. Joj kako je zopet Orwell imel prav #1984</w:t>
      </w:r>
    </w:p>
    <w:p>
      <w:r>
        <w:rPr>
          <w:b/>
          <w:u w:val="single"/>
        </w:rPr>
        <w:t>696221</w:t>
      </w:r>
    </w:p>
    <w:p>
      <w:r>
        <w:t>To je trenutno najbolj "vroče" krilo na modni sceni! https://t.co/y6zIHyEsv8</w:t>
      </w:r>
    </w:p>
    <w:p>
      <w:r>
        <w:rPr>
          <w:b/>
          <w:u w:val="single"/>
        </w:rPr>
        <w:t>696222</w:t>
      </w:r>
    </w:p>
    <w:p>
      <w:r>
        <w:t>@tipinapa1 Bolje, da še naprej tožarijo zunaj kot pa da še enkrat doma kolaborirajo.</w:t>
      </w:r>
    </w:p>
    <w:p>
      <w:r>
        <w:rPr>
          <w:b/>
          <w:u w:val="single"/>
        </w:rPr>
        <w:t>696223</w:t>
      </w:r>
    </w:p>
    <w:p>
      <w:r>
        <w:t>INTERVJU: Previdno smo izvedli ekskluziven intervju s študentom filozofije, ki nam je povedal, da ni kaviar komunist. Raje ima falafel.</w:t>
      </w:r>
    </w:p>
    <w:p>
      <w:r>
        <w:rPr>
          <w:b/>
          <w:u w:val="single"/>
        </w:rPr>
        <w:t>696224</w:t>
      </w:r>
    </w:p>
    <w:p>
      <w:r>
        <w:t>@Gaby_S Nigrad ima pa Akvarij terarij v MB. Zavetisce vs. Akvarij : hotel 5* vs. Taborisce. Me prime, da bi se aktivirala v dobro rib.</w:t>
      </w:r>
    </w:p>
    <w:p>
      <w:r>
        <w:rPr>
          <w:b/>
          <w:u w:val="single"/>
        </w:rPr>
        <w:t>696225</w:t>
      </w:r>
    </w:p>
    <w:p>
      <w:r>
        <w:t>@alesernecl @prgadp če boš hotu komuniste štekat..se ti bo prej ko slej zmešalo :)</w:t>
      </w:r>
    </w:p>
    <w:p>
      <w:r>
        <w:rPr>
          <w:b/>
          <w:u w:val="single"/>
        </w:rPr>
        <w:t>696226</w:t>
      </w:r>
    </w:p>
    <w:p>
      <w:r>
        <w:t>Pečena cvetača s krompirjem in prekajenim mesom https://t.co/zSugZGfs99 https://t.co/CClvTcPAde</w:t>
      </w:r>
    </w:p>
    <w:p>
      <w:r>
        <w:rPr>
          <w:b/>
          <w:u w:val="single"/>
        </w:rPr>
        <w:t>696227</w:t>
      </w:r>
    </w:p>
    <w:p>
      <w:r>
        <w:t>@UrskaZala @ZeleniSlovenije @rokomavh @barjanski @andrejcus Odplake od neuvrščenih pri-koritu. Na Zeleno mečejo slabo luč.</w:t>
      </w:r>
    </w:p>
    <w:p>
      <w:r>
        <w:rPr>
          <w:b/>
          <w:u w:val="single"/>
        </w:rPr>
        <w:t>696228</w:t>
      </w:r>
    </w:p>
    <w:p>
      <w:r>
        <w:t>"Kaj ga je zdej sram prpelat, prej b mislu!" Ko prijatelj noce predatavt punce  😂</w:t>
      </w:r>
    </w:p>
    <w:p>
      <w:r>
        <w:rPr>
          <w:b/>
          <w:u w:val="single"/>
        </w:rPr>
        <w:t>696229</w:t>
      </w:r>
    </w:p>
    <w:p>
      <w:r>
        <w:t>Zaradi takih nismo na #WorldCup Ker nabijamo mimo gola. Jebenti nanule. https://t.co/64CPIXIk1v</w:t>
      </w:r>
    </w:p>
    <w:p>
      <w:r>
        <w:rPr>
          <w:b/>
          <w:u w:val="single"/>
        </w:rPr>
        <w:t>696230</w:t>
      </w:r>
    </w:p>
    <w:p>
      <w:r>
        <w:t>@RhondaForbes @mojcav1 Raje ne gledam!Toda,da se moški iz sebe norčujejo nismo ženske krive!</w:t>
      </w:r>
    </w:p>
    <w:p>
      <w:r>
        <w:rPr>
          <w:b/>
          <w:u w:val="single"/>
        </w:rPr>
        <w:t>696231</w:t>
      </w:r>
    </w:p>
    <w:p>
      <w:r>
        <w:t>@Valkire91 @Medeja_7 @strankaSDS SDS je naredila toliko napak da bo samo sebe zjebala. Bo še dobila samo dosti majn .</w:t>
      </w:r>
    </w:p>
    <w:p>
      <w:r>
        <w:rPr>
          <w:b/>
          <w:u w:val="single"/>
        </w:rPr>
        <w:t>696232</w:t>
      </w:r>
    </w:p>
    <w:p>
      <w:r>
        <w:t>@petrasovdat Ja, verjamem,  da bi jim najbolj padalo, da smo vsi državljani na telekom. si</w:t>
      </w:r>
    </w:p>
    <w:p>
      <w:r>
        <w:rPr>
          <w:b/>
          <w:u w:val="single"/>
        </w:rPr>
        <w:t>696233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696234</w:t>
      </w:r>
    </w:p>
    <w:p>
      <w:r>
        <w:t>@edvardkadic Ja na Malti ma mularija v šolah tud vsak svojo tablico... Groza kam smo pršl... Nič čudnega da je tok neumne mularije tle....</w:t>
      </w:r>
    </w:p>
    <w:p>
      <w:r>
        <w:rPr>
          <w:b/>
          <w:u w:val="single"/>
        </w:rPr>
        <w:t>696235</w:t>
      </w:r>
    </w:p>
    <w:p>
      <w:r>
        <w:t>Prednost mrzlega jutra je, da se ti kava takoj ohladi, ker jo itak piješ zunaj in jo lahko takoj skonzumiraš.</w:t>
      </w:r>
    </w:p>
    <w:p>
      <w:r>
        <w:rPr>
          <w:b/>
          <w:u w:val="single"/>
        </w:rPr>
        <w:t>696236</w:t>
      </w:r>
    </w:p>
    <w:p>
      <w:r>
        <w:t>Pridem domov, to isto malo dlakavo odbezlja v kuhinjo, se usede in dvigne tacko. Kurc, pa take varuske! https://t.co/SdveIzvxx9</w:t>
      </w:r>
    </w:p>
    <w:p>
      <w:r>
        <w:rPr>
          <w:b/>
          <w:u w:val="single"/>
        </w:rPr>
        <w:t>696237</w:t>
      </w:r>
    </w:p>
    <w:p>
      <w:r>
        <w:t>@Alex4Aleksandra @staneskufca Same puhlice so jih. Meni tudi @TinaHeferle ni odgovorila, če gre spet z mano v Belo Krajino.</w:t>
      </w:r>
    </w:p>
    <w:p>
      <w:r>
        <w:rPr>
          <w:b/>
          <w:u w:val="single"/>
        </w:rPr>
        <w:t>696238</w:t>
      </w:r>
    </w:p>
    <w:p>
      <w:r>
        <w:t>Nekaj freudovskega je na tem, da "Pohabljena svinja - kurba" piše na mestu, kjer bi moralo biti ime pošiljatelja.</w:t>
        <w:br/>
        <w:t>https://t.co/lAwvpc5ViQ</w:t>
      </w:r>
    </w:p>
    <w:p>
      <w:r>
        <w:rPr>
          <w:b/>
          <w:u w:val="single"/>
        </w:rPr>
        <w:t>696239</w:t>
      </w:r>
    </w:p>
    <w:p>
      <w:r>
        <w:t>@SlavkoGegic Verjetno je v tem kontekstu pomembna informacija, da je Vojnik psihiatrična bolnišnica. Ne vem, če vsi vedo, zato pametujem. :P</w:t>
      </w:r>
    </w:p>
    <w:p>
      <w:r>
        <w:rPr>
          <w:b/>
          <w:u w:val="single"/>
        </w:rPr>
        <w:t>696240</w:t>
      </w:r>
    </w:p>
    <w:p>
      <w:r>
        <w:t>Brat mami: Sara nardi bols krompir, sam ne ve kdaj je pecen in morm skos probavat. 🙈</w:t>
      </w:r>
    </w:p>
    <w:p>
      <w:r>
        <w:rPr>
          <w:b/>
          <w:u w:val="single"/>
        </w:rPr>
        <w:t>696241</w:t>
      </w:r>
    </w:p>
    <w:p>
      <w:r>
        <w:t>@butalskipolicaj @GregorKos @BorutPahor @vladaRS @zajc_si @sarecmarjan Tu ne gre samo za poletno vročino...</w:t>
      </w:r>
    </w:p>
    <w:p>
      <w:r>
        <w:rPr>
          <w:b/>
          <w:u w:val="single"/>
        </w:rPr>
        <w:t>696242</w:t>
      </w:r>
    </w:p>
    <w:p>
      <w:r>
        <w:t>@suskozaver 👌 super. Mi pa vse resujemo s povodci. Se gugalnica je zrihtana s povodci 😂</w:t>
      </w:r>
    </w:p>
    <w:p>
      <w:r>
        <w:rPr>
          <w:b/>
          <w:u w:val="single"/>
        </w:rPr>
        <w:t>696243</w:t>
      </w:r>
    </w:p>
    <w:p>
      <w:r>
        <w:t>vojna se dobiva na fronti, ne pa s pobijanjem nosečnic in "izdajalskih" dojenčkov, kot so to počeli partizani https://t.co/IBvZcd7yso</w:t>
      </w:r>
    </w:p>
    <w:p>
      <w:r>
        <w:rPr>
          <w:b/>
          <w:u w:val="single"/>
        </w:rPr>
        <w:t>696244</w:t>
      </w:r>
    </w:p>
    <w:p>
      <w:r>
        <w:t>@aleshojs @RTV_Slovenija @borisvasev Kako preprečiti, da ti prispevek  iz fursa prisilno ne vzamejo???</w:t>
      </w:r>
    </w:p>
    <w:p>
      <w:r>
        <w:rPr>
          <w:b/>
          <w:u w:val="single"/>
        </w:rPr>
        <w:t>696245</w:t>
      </w:r>
    </w:p>
    <w:p>
      <w:r>
        <w:t>Torej bi bilo treba obelodanit sodnike, ki so delali protipravno in jim jebat mater. https://t.co/0igLRyFqxL</w:t>
      </w:r>
    </w:p>
    <w:p>
      <w:r>
        <w:rPr>
          <w:b/>
          <w:u w:val="single"/>
        </w:rPr>
        <w:t>696246</w:t>
      </w:r>
    </w:p>
    <w:p>
      <w:r>
        <w:t>Bersani: "Le duševno bolan človek bi si želel vladati Italiji." Berlusconi pravi, da bo komentiral, ko konča seanso pri psihiatru.</w:t>
      </w:r>
    </w:p>
    <w:p>
      <w:r>
        <w:rPr>
          <w:b/>
          <w:u w:val="single"/>
        </w:rPr>
        <w:t>696247</w:t>
      </w:r>
    </w:p>
    <w:p>
      <w:r>
        <w:t>@Pikowaru Sem že hotel rečt #prideparade ampak gasilec, gradbinec, mornar in indijanec zamujajo https://t.co/79Ljzto1tm</w:t>
      </w:r>
    </w:p>
    <w:p>
      <w:r>
        <w:rPr>
          <w:b/>
          <w:u w:val="single"/>
        </w:rPr>
        <w:t>696248</w:t>
      </w:r>
    </w:p>
    <w:p>
      <w:r>
        <w:t>@bilgladen Saj bo itak vse zastonj ko bodo roboti vse naredili. Delo bo le opcija.</w:t>
        <w:br/>
        <w:t>Ce bi Marx to vedel, bi se takoj ustrelil.</w:t>
      </w:r>
    </w:p>
    <w:p>
      <w:r>
        <w:rPr>
          <w:b/>
          <w:u w:val="single"/>
        </w:rPr>
        <w:t>696249</w:t>
      </w:r>
    </w:p>
    <w:p>
      <w:r>
        <w:t>@C_Mirkic @D_Jasmina V tem, da se Ivan hvali z neplačevanjem naročnine, RTV pa tega ne potrjuje. Torej spet laže.</w:t>
      </w:r>
    </w:p>
    <w:p>
      <w:r>
        <w:rPr>
          <w:b/>
          <w:u w:val="single"/>
        </w:rPr>
        <w:t>696250</w:t>
      </w:r>
    </w:p>
    <w:p>
      <w:r>
        <w:t>@had @indijanec @surfon @policija_si @LaraUlaVidrih varno je vozit obut v obutev ki ne zdrsuje. zagotovo pa ne bos</w:t>
      </w:r>
    </w:p>
    <w:p>
      <w:r>
        <w:rPr>
          <w:b/>
          <w:u w:val="single"/>
        </w:rPr>
        <w:t>696251</w:t>
      </w:r>
    </w:p>
    <w:p>
      <w:r>
        <w:t>Nobenega problema ni, sodnik je postal neumen šele medtem, ko je sodna razprava že potekala.</w:t>
      </w:r>
    </w:p>
    <w:p>
      <w:r>
        <w:rPr>
          <w:b/>
          <w:u w:val="single"/>
        </w:rPr>
        <w:t>696252</w:t>
      </w:r>
    </w:p>
    <w:p>
      <w:r>
        <w:t>Awake intubacija - ko sta budna tako zdravnik kot pacient. :)) #solaurgence #lasko #slovenija #emergencymedicine</w:t>
      </w:r>
    </w:p>
    <w:p>
      <w:r>
        <w:rPr>
          <w:b/>
          <w:u w:val="single"/>
        </w:rPr>
        <w:t>696253</w:t>
      </w:r>
    </w:p>
    <w:p>
      <w:r>
        <w:t>Jutroooooooo! Še kdo tako pozitivno razpoložen kot jaz to jutro (psssss kava dela čudeže). Hitro palce gor :)  (Y) #Modrijani_SLO</w:t>
      </w:r>
    </w:p>
    <w:p>
      <w:r>
        <w:rPr>
          <w:b/>
          <w:u w:val="single"/>
        </w:rPr>
        <w:t>696254</w:t>
      </w:r>
    </w:p>
    <w:p>
      <w:r>
        <w:t>@magdamekina Jaz nisem popolnoma nič zatrjeval brez argumentov. Idioti brez možganov ste tisti, ki nekaj zatrjujete brez vsakršne osnove.</w:t>
      </w:r>
    </w:p>
    <w:p>
      <w:r>
        <w:rPr>
          <w:b/>
          <w:u w:val="single"/>
        </w:rPr>
        <w:t>696255</w:t>
      </w:r>
    </w:p>
    <w:p>
      <w:r>
        <w:t>Tovariš Janez! Če bi bil normalen osamosvojitelj, bi se udeležil državne proslave. Tako pa si ena navadna pička!</w:t>
      </w:r>
    </w:p>
    <w:p>
      <w:r>
        <w:rPr>
          <w:b/>
          <w:u w:val="single"/>
        </w:rPr>
        <w:t>696256</w:t>
      </w:r>
    </w:p>
    <w:p>
      <w:r>
        <w:t>Sprašujem se eno, gradili bi Drugi tir železnice, na avtocestnem križu pa ne mine dan, da ni zastojev in gradbišč...</w:t>
        <w:br/>
        <w:t>#dars #Slovenia #ask</w:t>
      </w:r>
    </w:p>
    <w:p>
      <w:r>
        <w:rPr>
          <w:b/>
          <w:u w:val="single"/>
        </w:rPr>
        <w:t>696257</w:t>
      </w:r>
    </w:p>
    <w:p>
      <w:r>
        <w:t>@mgajver Ni bil vsak partizan komunist, tako, kot ni bil vsaj vojak WM nacist</w:t>
      </w:r>
    </w:p>
    <w:p>
      <w:r>
        <w:rPr>
          <w:b/>
          <w:u w:val="single"/>
        </w:rPr>
        <w:t>696258</w:t>
      </w:r>
    </w:p>
    <w:p>
      <w:r>
        <w:t>@ukec4 ...meni je bilo že dovolj, ko sem videl, kdo je v studiu...zopet fopl za butasto rajo...</w:t>
      </w:r>
    </w:p>
    <w:p>
      <w:r>
        <w:rPr>
          <w:b/>
          <w:u w:val="single"/>
        </w:rPr>
        <w:t>696259</w:t>
      </w:r>
    </w:p>
    <w:p>
      <w:r>
        <w:t>Baje se VAZELIN-narjem in</w:t>
        <w:br/>
        <w:t>☆Židanu-SD☆,v sanjah prikazujejo fašisti,</w:t>
        <w:br/>
        <w:t>VEČINI čez dan pa komunisti. Vzporeden svet,v vzgoji prašičev.</w:t>
      </w:r>
    </w:p>
    <w:p>
      <w:r>
        <w:rPr>
          <w:b/>
          <w:u w:val="single"/>
        </w:rPr>
        <w:t>696260</w:t>
      </w:r>
    </w:p>
    <w:p>
      <w:r>
        <w:t>@JJansaSDS @FrancBreznikSDS @strankaSD Temu se lahko reče tiho lomastenje. Tiho zato, ker pravoverni mediji molčijo ...</w:t>
      </w:r>
    </w:p>
    <w:p>
      <w:r>
        <w:rPr>
          <w:b/>
          <w:u w:val="single"/>
        </w:rPr>
        <w:t>696261</w:t>
      </w:r>
    </w:p>
    <w:p>
      <w:r>
        <w:t>@RichieKis ziher. V angleščink nisem nikoli tako pikra, kot v slovenščini. @UntoIdSecrets</w:t>
      </w:r>
    </w:p>
    <w:p>
      <w:r>
        <w:rPr>
          <w:b/>
          <w:u w:val="single"/>
        </w:rPr>
        <w:t>696262</w:t>
      </w:r>
    </w:p>
    <w:p>
      <w:r>
        <w:t>Levaki kot psi zavohajo, ko se bojiš in takrat si gotof! https://t.co/0j38aThbwI</w:t>
      </w:r>
    </w:p>
    <w:p>
      <w:r>
        <w:rPr>
          <w:b/>
          <w:u w:val="single"/>
        </w:rPr>
        <w:t>696263</w:t>
      </w:r>
    </w:p>
    <w:p>
      <w:r>
        <w:t>Popovič je nekje pri Postojni zgubil ful enih soglasnikov. Gledalci prosimo, da jih najditelj na hitro na RTV prinese. #Volitve2017</w:t>
      </w:r>
    </w:p>
    <w:p>
      <w:r>
        <w:rPr>
          <w:b/>
          <w:u w:val="single"/>
        </w:rPr>
        <w:t>696264</w:t>
      </w:r>
    </w:p>
    <w:p>
      <w:r>
        <w:t>@ToneMartinjak @GregorKos @Pertinacal @BojanPozar Kolektor bo 40% dražji. Ali pa še več. Aneksi delajo čudeže.</w:t>
      </w:r>
    </w:p>
    <w:p>
      <w:r>
        <w:rPr>
          <w:b/>
          <w:u w:val="single"/>
        </w:rPr>
        <w:t>696265</w:t>
      </w:r>
    </w:p>
    <w:p>
      <w:r>
        <w:t>Policisti so zanikali informacije, da se je zgodilo tudi streljanje.</w:t>
        <w:br/>
        <w:t>https://t.co/q1d3OlLReT</w:t>
      </w:r>
    </w:p>
    <w:p>
      <w:r>
        <w:rPr>
          <w:b/>
          <w:u w:val="single"/>
        </w:rPr>
        <w:t>696266</w:t>
      </w:r>
    </w:p>
    <w:p>
      <w:r>
        <w:t>“Vojna” znotraj nastajajoče koalicije! Levica strelja proti SD! https://t.co/nh4lEZjP8I via @@BPetrijan</w:t>
      </w:r>
    </w:p>
    <w:p>
      <w:r>
        <w:rPr>
          <w:b/>
          <w:u w:val="single"/>
        </w:rPr>
        <w:t>696267</w:t>
      </w:r>
    </w:p>
    <w:p>
      <w:r>
        <w:t>@tretjeoko Demonstracije dva dni pred volitvami so provokacija. To bi že morali priznati</w:t>
      </w:r>
    </w:p>
    <w:p>
      <w:r>
        <w:rPr>
          <w:b/>
          <w:u w:val="single"/>
        </w:rPr>
        <w:t>696268</w:t>
      </w:r>
    </w:p>
    <w:p>
      <w:r>
        <w:t>@NejkoWejko Na moških sekretih nad pisoarji imajo pa tole. Ne vem kaj od tega je bolj debilno. https://t.co/0hFUoW82OV</w:t>
      </w:r>
    </w:p>
    <w:p>
      <w:r>
        <w:rPr>
          <w:b/>
          <w:u w:val="single"/>
        </w:rPr>
        <w:t>696269</w:t>
      </w:r>
    </w:p>
    <w:p>
      <w:r>
        <w:t>Včasih se ti zdi,</w:t>
        <w:br/>
        <w:t>da je človek pošast,</w:t>
        <w:br/>
        <w:t>ker vedno znova pozabi,</w:t>
        <w:br/>
        <w:t>da je pošast.</w:t>
      </w:r>
    </w:p>
    <w:p>
      <w:r>
        <w:rPr>
          <w:b/>
          <w:u w:val="single"/>
        </w:rPr>
        <w:t>696270</w:t>
      </w:r>
    </w:p>
    <w:p>
      <w:r>
        <w:t>Toplotne izolacije, Zelene strehe, FIBRAN NORD proizvodnja izolacijskih materialov d o o Novo mesto: https://t.co/LgqNAN5h2G via</w:t>
      </w:r>
    </w:p>
    <w:p>
      <w:r>
        <w:rPr>
          <w:b/>
          <w:u w:val="single"/>
        </w:rPr>
        <w:t>696271</w:t>
      </w:r>
    </w:p>
    <w:p>
      <w:r>
        <w:t>@bobsparrow70 rajši pejdi enga na balkon prižgat, ker drugače ti bo pokrovko scvrlo!</w:t>
      </w:r>
    </w:p>
    <w:p>
      <w:r>
        <w:rPr>
          <w:b/>
          <w:u w:val="single"/>
        </w:rPr>
        <w:t>696272</w:t>
      </w:r>
    </w:p>
    <w:p>
      <w:r>
        <w:t>Gasilci in zaposleni v regionalnih centrih za obveščanje Celje in z gasilci #Savinjska.</w:t>
      </w:r>
    </w:p>
    <w:p>
      <w:r>
        <w:rPr>
          <w:b/>
          <w:u w:val="single"/>
        </w:rPr>
        <w:t>696273</w:t>
      </w:r>
    </w:p>
    <w:p>
      <w:r>
        <w:t>@NovaSlovenija NSi je stranka  čudnih zgubljenih politikov, ki ne vedo kaj želijo?????</w:t>
      </w:r>
    </w:p>
    <w:p>
      <w:r>
        <w:rPr>
          <w:b/>
          <w:u w:val="single"/>
        </w:rPr>
        <w:t>696274</w:t>
      </w:r>
    </w:p>
    <w:p>
      <w:r>
        <w:t>@Ivan151045871 @jocarules @sarecmarjan 30.000 smo jij kar tako zaposlili v javni upravi, da se po riti praskajo.</w:t>
      </w:r>
    </w:p>
    <w:p>
      <w:r>
        <w:rPr>
          <w:b/>
          <w:u w:val="single"/>
        </w:rPr>
        <w:t>696275</w:t>
      </w:r>
    </w:p>
    <w:p>
      <w:r>
        <w:t>Migrante so prijeli v Bušincu pri Dolenjskih Toplicah in na Vrheh nad Dolžem ... https://t.co/SDwoZrNLG3</w:t>
      </w:r>
    </w:p>
    <w:p>
      <w:r>
        <w:rPr>
          <w:b/>
          <w:u w:val="single"/>
        </w:rPr>
        <w:t>696276</w:t>
      </w:r>
    </w:p>
    <w:p>
      <w:r>
        <w:t>@varnostprometa Kako je sedaj izpit delati z avtomatik vozilom, potem uporaba tempomata in drugih sistemov, npr. avt. luči....?</w:t>
      </w:r>
    </w:p>
    <w:p>
      <w:r>
        <w:rPr>
          <w:b/>
          <w:u w:val="single"/>
        </w:rPr>
        <w:t>696277</w:t>
      </w:r>
    </w:p>
    <w:p>
      <w:r>
        <w:t>@JozeBiscak no ja, jok in stok ne pomagata, janševiki boste pač še enkrat dobili po pički</w:t>
      </w:r>
    </w:p>
    <w:p>
      <w:r>
        <w:rPr>
          <w:b/>
          <w:u w:val="single"/>
        </w:rPr>
        <w:t>696278</w:t>
      </w:r>
    </w:p>
    <w:p>
      <w:r>
        <w:t>In potem jamrajo, zakaj nimajo ljudi u bufetu, pa ugasnjena 📺. €</w:t>
        <w:br/>
        <w:br/>
        <w:t xml:space="preserve">~ še hladilnik ugasni, #butl </w:t>
        <w:br/>
        <w:br/>
        <w:t>#ifeelsLOVEnia</w:t>
      </w:r>
    </w:p>
    <w:p>
      <w:r>
        <w:rPr>
          <w:b/>
          <w:u w:val="single"/>
        </w:rPr>
        <w:t>696279</w:t>
      </w:r>
    </w:p>
    <w:p>
      <w:r>
        <w:t>@GPreac Dej Gregor,ne delaj pajacota iz https://t.co/WGZcSXzsE5 sedaj si bil normalen</w:t>
      </w:r>
    </w:p>
    <w:p>
      <w:r>
        <w:rPr>
          <w:b/>
          <w:u w:val="single"/>
        </w:rPr>
        <w:t>696280</w:t>
      </w:r>
    </w:p>
    <w:p>
      <w:r>
        <w:t>@Jaka__Dolinar @RTV_Slovenija Nihče ne pričakuje, da bi Janša vodil 'otačbino' od tega Tao3. Slovenijo pa slej ko prej bo.</w:t>
      </w:r>
    </w:p>
    <w:p>
      <w:r>
        <w:rPr>
          <w:b/>
          <w:u w:val="single"/>
        </w:rPr>
        <w:t>696281</w:t>
      </w:r>
    </w:p>
    <w:p>
      <w:r>
        <w:t>@MihaVrbinc Kar pišite jim, naj začnejo delat. Na desetine jih je plačanih s strani davkoplačevalcev...</w:t>
      </w:r>
    </w:p>
    <w:p>
      <w:r>
        <w:rPr>
          <w:b/>
          <w:u w:val="single"/>
        </w:rPr>
        <w:t>696282</w:t>
      </w:r>
    </w:p>
    <w:p>
      <w:r>
        <w:t>@YanchMb Ko/če bo butast narod prišel k pameti in na volitvah nehal podpirati komuniste bo pa drugače.</w:t>
      </w:r>
    </w:p>
    <w:p>
      <w:r>
        <w:rPr>
          <w:b/>
          <w:u w:val="single"/>
        </w:rPr>
        <w:t>696283</w:t>
      </w:r>
    </w:p>
    <w:p>
      <w:r>
        <w:t>Ne samo, da smo se navadili zunaj kadit. Navadili smo se tudi zunaj umakniti stran od mize, a vseeno uživati v dejanju. #prekletikadilci</w:t>
      </w:r>
    </w:p>
    <w:p>
      <w:r>
        <w:rPr>
          <w:b/>
          <w:u w:val="single"/>
        </w:rPr>
        <w:t>696284</w:t>
      </w:r>
    </w:p>
    <w:p>
      <w:r>
        <w:t>@dixitrader @klaudi777 @JanezPogorelec A spet s tem?</w:t>
        <w:br/>
        <w:t>Očitno jim ostaja samo pretečena municija 😄</w:t>
      </w:r>
    </w:p>
    <w:p>
      <w:r>
        <w:rPr>
          <w:b/>
          <w:u w:val="single"/>
        </w:rPr>
        <w:t>696285</w:t>
      </w:r>
    </w:p>
    <w:p>
      <w:r>
        <w:t>@lisjakm @kricac @lavkeri haha sej tipkovnica ni isto 🙈🙉🙊 ...ce naus nobenga najdu te septembra povabim na dirkane ob pivu</w:t>
      </w:r>
    </w:p>
    <w:p>
      <w:r>
        <w:rPr>
          <w:b/>
          <w:u w:val="single"/>
        </w:rPr>
        <w:t>696286</w:t>
      </w:r>
    </w:p>
    <w:p>
      <w:r>
        <w:t>@MitjaIrsic Čuj, ka ti to te? Za na štadion rabimo delovni ludje pecikl, avto je za kapitaliste. Na fstajo pa pecikl spljoh!</w:t>
      </w:r>
    </w:p>
    <w:p>
      <w:r>
        <w:rPr>
          <w:b/>
          <w:u w:val="single"/>
        </w:rPr>
        <w:t>696287</w:t>
      </w:r>
    </w:p>
    <w:p>
      <w:r>
        <w:t>pa ne me basat,kakšna smola ,spet. Drži se Ilka, mi smo s tabo  https://t.co/QhlR7I2Slp</w:t>
      </w:r>
    </w:p>
    <w:p>
      <w:r>
        <w:rPr>
          <w:b/>
          <w:u w:val="single"/>
        </w:rPr>
        <w:t>696288</w:t>
      </w:r>
    </w:p>
    <w:p>
      <w:r>
        <w:t>Britanci vzgojili rastlino, ki je istočasno krompir in paradižnik. Izgovorjava bo v ZDA še vedno drugačna, trdi ameriška stroka.</w:t>
      </w:r>
    </w:p>
    <w:p>
      <w:r>
        <w:rPr>
          <w:b/>
          <w:u w:val="single"/>
        </w:rPr>
        <w:t>696289</w:t>
      </w:r>
    </w:p>
    <w:p>
      <w:r>
        <w:t xml:space="preserve">POMAGAJMO  PRI IZGRADNJI KOCBEKOVEGA DOMA NA KOROŠICI </w:t>
        <w:br/>
        <w:br/>
        <w:t>https://t.co/J5Wr3QE74w via @PDMoravce</w:t>
      </w:r>
    </w:p>
    <w:p>
      <w:r>
        <w:rPr>
          <w:b/>
          <w:u w:val="single"/>
        </w:rPr>
        <w:t>696290</w:t>
      </w:r>
    </w:p>
    <w:p>
      <w:r>
        <w:t>"...al komej vrata so odprte, vname se strašni boj, ne boj, mesarsko klanje..." #drugikrog #lokalnevolitve2018</w:t>
      </w:r>
    </w:p>
    <w:p>
      <w:r>
        <w:rPr>
          <w:b/>
          <w:u w:val="single"/>
        </w:rPr>
        <w:t>696291</w:t>
      </w:r>
    </w:p>
    <w:p>
      <w:r>
        <w:t>@RevijaReporter A tole je orodjeza razbijanje. Sam vprašam????? https://t.co/f8vMCbOo1F</w:t>
      </w:r>
    </w:p>
    <w:p>
      <w:r>
        <w:rPr>
          <w:b/>
          <w:u w:val="single"/>
        </w:rPr>
        <w:t>696292</w:t>
      </w:r>
    </w:p>
    <w:p>
      <w:r>
        <w:t>Vedno znova me preseneti vztrajnost prodajalcev na stantih sredi trgovskih centrov, ki sredi leta prodajajo koledarje s strasnim popustom.</w:t>
      </w:r>
    </w:p>
    <w:p>
      <w:r>
        <w:rPr>
          <w:b/>
          <w:u w:val="single"/>
        </w:rPr>
        <w:t>696293</w:t>
      </w:r>
    </w:p>
    <w:p>
      <w:r>
        <w:t>Blagajna svetovne nogometne zveze se hitro polni z globami https://t.co/xVqGcn9xmo https://t.co/OqfmYtJoKY</w:t>
      </w:r>
    </w:p>
    <w:p>
      <w:r>
        <w:rPr>
          <w:b/>
          <w:u w:val="single"/>
        </w:rPr>
        <w:t>696294</w:t>
      </w:r>
    </w:p>
    <w:p>
      <w:r>
        <w:t>@MazzoVanKlein @dreychee @Bodem43 To je vido onega vietnamca, kak šlape zamenja, pa jih zaj ne pušča okoli. 😂</w:t>
      </w:r>
    </w:p>
    <w:p>
      <w:r>
        <w:rPr>
          <w:b/>
          <w:u w:val="single"/>
        </w:rPr>
        <w:t>696295</w:t>
      </w:r>
    </w:p>
    <w:p>
      <w:r>
        <w:t>Tole je pravi SPOMLADANSKI pušlc! Živeli @strankaSDS @AValicZver @pucnik https://t.co/KyysragpLx</w:t>
      </w:r>
    </w:p>
    <w:p>
      <w:r>
        <w:rPr>
          <w:b/>
          <w:u w:val="single"/>
        </w:rPr>
        <w:t>696296</w:t>
      </w:r>
    </w:p>
    <w:p>
      <w:r>
        <w:t>@JazbarMatjaz Zaprt izvoz Ajdovščina prizadene samo migrante, ki se vračajo z dela v Novi Gorici.</w:t>
      </w:r>
    </w:p>
    <w:p>
      <w:r>
        <w:rPr>
          <w:b/>
          <w:u w:val="single"/>
        </w:rPr>
        <w:t>696297</w:t>
      </w:r>
    </w:p>
    <w:p>
      <w:r>
        <w:t>@Rok_Novak Spin se začne pri jeziku. Na radiu sem slišal da gre za ''agresivno davčno optimizacijo''.</w:t>
      </w:r>
    </w:p>
    <w:p>
      <w:r>
        <w:rPr>
          <w:b/>
          <w:u w:val="single"/>
        </w:rPr>
        <w:t>696298</w:t>
      </w:r>
    </w:p>
    <w:p>
      <w:r>
        <w:t>@Fitzroy1985 Počasi bomo postali normalna država. Počasi se bomo znebili vas lubadarjev</w:t>
      </w:r>
    </w:p>
    <w:p>
      <w:r>
        <w:rPr>
          <w:b/>
          <w:u w:val="single"/>
        </w:rPr>
        <w:t>696299</w:t>
      </w:r>
    </w:p>
    <w:p>
      <w:r>
        <w:t>@MatevzNovak Tega si pa 'luka Trst' ne bo privoščila; 'zdraharji' bodo definitivno ostali tam kjer so.</w:t>
      </w:r>
    </w:p>
    <w:p>
      <w:r>
        <w:rPr>
          <w:b/>
          <w:u w:val="single"/>
        </w:rPr>
        <w:t>696300</w:t>
      </w:r>
    </w:p>
    <w:p>
      <w:r>
        <w:t>Če bi s Slovenijo upravljali državniki, ne bi nikoli privolili v prodajo NLB! Kaj takega lahko naredijo le lokalni politični aparatčiki.</w:t>
      </w:r>
    </w:p>
    <w:p>
      <w:r>
        <w:rPr>
          <w:b/>
          <w:u w:val="single"/>
        </w:rPr>
        <w:t>696301</w:t>
      </w:r>
    </w:p>
    <w:p>
      <w:r>
        <w:t>@Stanisl15592752 PPolitiki v Nemčiji so ponoreli upajmo da bodo volivci pametni.</w:t>
      </w:r>
    </w:p>
    <w:p>
      <w:r>
        <w:rPr>
          <w:b/>
          <w:u w:val="single"/>
        </w:rPr>
        <w:t>696302</w:t>
      </w:r>
    </w:p>
    <w:p>
      <w:r>
        <w:t>Udrihat čez migrante in navijat za fuzbal moštvo, kjer ni enega Slovenca https://t.co/KPqjL1iXfj</w:t>
      </w:r>
    </w:p>
    <w:p>
      <w:r>
        <w:rPr>
          <w:b/>
          <w:u w:val="single"/>
        </w:rPr>
        <w:t>696303</w:t>
      </w:r>
    </w:p>
    <w:p>
      <w:r>
        <w:t>Gromozanski snežni plaz v Švici https://t.co/0VyEmvUgPP https://t.co/qzwTU0VlbV</w:t>
      </w:r>
    </w:p>
    <w:p>
      <w:r>
        <w:rPr>
          <w:b/>
          <w:u w:val="single"/>
        </w:rPr>
        <w:t>696304</w:t>
      </w:r>
    </w:p>
    <w:p>
      <w:r>
        <w:t>Komentar na novico: Socialna trgovina v Mariboru dokončno zaprla vrata ... https://t.co/5y0fhyqaK7</w:t>
      </w:r>
    </w:p>
    <w:p>
      <w:r>
        <w:rPr>
          <w:b/>
          <w:u w:val="single"/>
        </w:rPr>
        <w:t>696305</w:t>
      </w:r>
    </w:p>
    <w:p>
      <w:r>
        <w:t>@PolonaKS @barjanski Ajme, ženo, ne mi takih streljat. Bom zgubil še tisto malo ugleda, ki ga imam.😵</w:t>
      </w:r>
    </w:p>
    <w:p>
      <w:r>
        <w:rPr>
          <w:b/>
          <w:u w:val="single"/>
        </w:rPr>
        <w:t>696306</w:t>
      </w:r>
    </w:p>
    <w:p>
      <w:r>
        <w:t>Paše lenarit po sobotni Cesarovi solati (po kmetu z imenom Cesare) in kozarčku refoska. Kdor kuha (jaz), ne pospravlja po kosilu.</w:t>
      </w:r>
    </w:p>
    <w:p>
      <w:r>
        <w:rPr>
          <w:b/>
          <w:u w:val="single"/>
        </w:rPr>
        <w:t>696307</w:t>
      </w:r>
    </w:p>
    <w:p>
      <w:r>
        <w:t>Kam odložite neuporabne, pokvarjene ali zastarele elektronske in električne naprave?</w:t>
        <w:br/>
        <w:br/>
        <w:t>https://t.co/nRtb6to16d</w:t>
      </w:r>
    </w:p>
    <w:p>
      <w:r>
        <w:rPr>
          <w:b/>
          <w:u w:val="single"/>
        </w:rPr>
        <w:t>696308</w:t>
      </w:r>
    </w:p>
    <w:p>
      <w:r>
        <w:t xml:space="preserve">@islam_slo Članek o "nemoralnosti homoseksualcev" ste umaknili.  Človeške narave pač ne morete spreminjati. </w:t>
        <w:br/>
        <w:t>https://t.co/sCWeRLIPvN</w:t>
      </w:r>
    </w:p>
    <w:p>
      <w:r>
        <w:rPr>
          <w:b/>
          <w:u w:val="single"/>
        </w:rPr>
        <w:t>696309</w:t>
      </w:r>
    </w:p>
    <w:p>
      <w:r>
        <w:t>@JozeBiscak @AnaZagozen @NATO Pizdun očitno dela škodo kamorkoli pride, oziroma čim odpe usta.</w:t>
      </w:r>
    </w:p>
    <w:p>
      <w:r>
        <w:rPr>
          <w:b/>
          <w:u w:val="single"/>
        </w:rPr>
        <w:t>696310</w:t>
      </w:r>
    </w:p>
    <w:p>
      <w:r>
        <w:t>V Pulo prihajajo Destruction in Pestilence - ROCK HARD https://t.co/H5xmHhBUKu</w:t>
      </w:r>
    </w:p>
    <w:p>
      <w:r>
        <w:rPr>
          <w:b/>
          <w:u w:val="single"/>
        </w:rPr>
        <w:t>696311</w:t>
      </w:r>
    </w:p>
    <w:p>
      <w:r>
        <w:t>@ItaqRina @___aneri @evabelka Od irskih bab so pa najboljše Derry girls. Par ur nazaj sem jih odkrila. Hilarious.</w:t>
      </w:r>
    </w:p>
    <w:p>
      <w:r>
        <w:rPr>
          <w:b/>
          <w:u w:val="single"/>
        </w:rPr>
        <w:t>696312</w:t>
      </w:r>
    </w:p>
    <w:p>
      <w:r>
        <w:t>sredozemski aksiom hitenja: Kdor hoče prehiteti čas, mine predčasno. Avtor: okto https://t.co/BHgMRujwXt</w:t>
      </w:r>
    </w:p>
    <w:p>
      <w:r>
        <w:rPr>
          <w:b/>
          <w:u w:val="single"/>
        </w:rPr>
        <w:t>696313</w:t>
      </w:r>
    </w:p>
    <w:p>
      <w:r>
        <w:t>@MatevzNovak @Mitja_Kotnik @Fitzroy1985 @Jan_Skoberne Seveda, saj so bili prepričani, da kradejo samo komunisti. Ko so se ujeli oni.....</w:t>
      </w:r>
    </w:p>
    <w:p>
      <w:r>
        <w:rPr>
          <w:b/>
          <w:u w:val="single"/>
        </w:rPr>
        <w:t>696314</w:t>
      </w:r>
    </w:p>
    <w:p>
      <w:r>
        <w:t>ne morem gledat "neodvisnih novinarjev" na @RTV_Slovenija kako blatijo @BorutPahor , gnusobe rdeče, vsaka palica ima dva konca</w:t>
      </w:r>
    </w:p>
    <w:p>
      <w:r>
        <w:rPr>
          <w:b/>
          <w:u w:val="single"/>
        </w:rPr>
        <w:t>696315</w:t>
      </w:r>
    </w:p>
    <w:p>
      <w:r>
        <w:t>Štrukelj se bo gotovo žrtvoval in dal odpustiti z drugimi 7999 imi. Pohvalno. https://t.co/5xvon7SsH7</w:t>
      </w:r>
    </w:p>
    <w:p>
      <w:r>
        <w:rPr>
          <w:b/>
          <w:u w:val="single"/>
        </w:rPr>
        <w:t>696316</w:t>
      </w:r>
    </w:p>
    <w:p>
      <w:r>
        <w:t>TOP 10 dražb: cayenne za 5 jurjev, stanovanja v Kopru, Celju in Vrhniki, hiše v Ljubljani in Izoli  https://t.co/0XDkuxgfad</w:t>
      </w:r>
    </w:p>
    <w:p>
      <w:r>
        <w:rPr>
          <w:b/>
          <w:u w:val="single"/>
        </w:rPr>
        <w:t>696317</w:t>
      </w:r>
    </w:p>
    <w:p>
      <w:r>
        <w:t>Zaposleni so na božični zabavi prejeli rdeče kuverte. Ko so jih odprli, so tekle solze sreče … – NAROBESVET https://t.co/Gf565L39ug</w:t>
      </w:r>
    </w:p>
    <w:p>
      <w:r>
        <w:rPr>
          <w:b/>
          <w:u w:val="single"/>
        </w:rPr>
        <w:t>696318</w:t>
      </w:r>
    </w:p>
    <w:p>
      <w:r>
        <w:t>@CZCBZ @medka_7 Za razliko od desnih, ki veselo blokirajo vse, ki ne trobijo v isti rog.</w:t>
      </w:r>
    </w:p>
    <w:p>
      <w:r>
        <w:rPr>
          <w:b/>
          <w:u w:val="single"/>
        </w:rPr>
        <w:t>696319</w:t>
      </w:r>
    </w:p>
    <w:p>
      <w:r>
        <w:t>@dusankocevar1 Dve človeški in dve pasji dekleti smo naredile huuuud krog in klepetale vso pot. Odklop :-)</w:t>
      </w:r>
    </w:p>
    <w:p>
      <w:r>
        <w:rPr>
          <w:b/>
          <w:u w:val="single"/>
        </w:rPr>
        <w:t>696320</w:t>
      </w:r>
    </w:p>
    <w:p>
      <w:r>
        <w:t>Humanišarec naj gre v ta namen peš do Santiaga, vmes pa rešuje še svoje dobro ime.  Pogrešal ga ne bo nihče. https://t.co/t92utijDSn</w:t>
      </w:r>
    </w:p>
    <w:p>
      <w:r>
        <w:rPr>
          <w:b/>
          <w:u w:val="single"/>
        </w:rPr>
        <w:t>696321</w:t>
      </w:r>
    </w:p>
    <w:p>
      <w:r>
        <w:t>Sej sem vedla, da ne bi smela prizgat kompa in vzet kartice .... 🙈 fak, fak, fak!!!</w:t>
      </w:r>
    </w:p>
    <w:p>
      <w:r>
        <w:rPr>
          <w:b/>
          <w:u w:val="single"/>
        </w:rPr>
        <w:t>696322</w:t>
      </w:r>
    </w:p>
    <w:p>
      <w:r>
        <w:t>@SumAndreja @mcanzutti @BlogSlovenija E pretiravat, no.Nemci jih  neuspesno</w:t>
        <w:br/>
        <w:br/>
        <w:t>vracajo s 3000€ vred.</w:t>
      </w:r>
    </w:p>
    <w:p>
      <w:r>
        <w:rPr>
          <w:b/>
          <w:u w:val="single"/>
        </w:rPr>
        <w:t>696323</w:t>
      </w:r>
    </w:p>
    <w:p>
      <w:r>
        <w:t>Blefiranje in šalabajzerstvo v tej deželi je res brezmejno. Kako dolgo še?</w:t>
        <w:br/>
        <w:t>#dovolj https://t.co/9oX7Kqmgsr</w:t>
      </w:r>
    </w:p>
    <w:p>
      <w:r>
        <w:rPr>
          <w:b/>
          <w:u w:val="single"/>
        </w:rPr>
        <w:t>696324</w:t>
      </w:r>
    </w:p>
    <w:p>
      <w:r>
        <w:t>@_Goldrake_ seveda. imeli smo celo ljudsko armijo, ki je ZASTONJ streljala po nas. to ste pozabili omeniti.</w:t>
        <w:br/>
        <w:br/>
        <w:t>blagor ubogim na duhu</w:t>
      </w:r>
    </w:p>
    <w:p>
      <w:r>
        <w:rPr>
          <w:b/>
          <w:u w:val="single"/>
        </w:rPr>
        <w:t>696325</w:t>
      </w:r>
    </w:p>
    <w:p>
      <w:r>
        <w:t>@DovzanG Levičarji imajo to enostavno poštimano: Zase zgolj koristi, za vse ostale zgolj obveznosti.</w:t>
      </w:r>
    </w:p>
    <w:p>
      <w:r>
        <w:rPr>
          <w:b/>
          <w:u w:val="single"/>
        </w:rPr>
        <w:t>696326</w:t>
      </w:r>
    </w:p>
    <w:p>
      <w:r>
        <w:t>@NeuroVirtu Cetrta veja oblasti ni avtonomna, dela po diktatu ......! Splet, je okno v svet!</w:t>
      </w:r>
    </w:p>
    <w:p>
      <w:r>
        <w:rPr>
          <w:b/>
          <w:u w:val="single"/>
        </w:rPr>
        <w:t>696327</w:t>
      </w:r>
    </w:p>
    <w:p>
      <w:r>
        <w:t>Saj ni res, no. Mrhovinarji.</w:t>
        <w:br/>
        <w:t>Takoj po nesreči prosta AC, brez težav do omejitve.</w:t>
      </w:r>
    </w:p>
    <w:p>
      <w:r>
        <w:rPr>
          <w:b/>
          <w:u w:val="single"/>
        </w:rPr>
        <w:t>696328</w:t>
      </w:r>
    </w:p>
    <w:p>
      <w:r>
        <w:t>dobila se je klapa iz SŠ:</w:t>
        <w:br/>
        <w:t xml:space="preserve">- majca blood&amp;amp;honor </w:t>
        <w:br/>
        <w:t>- trenirka s pederušo</w:t>
        <w:br/>
        <w:t>- irokeza</w:t>
        <w:br/>
        <w:t>- gojzarji</w:t>
        <w:br/>
        <w:br/>
        <w:t>in odvandrali so špricat prvo uro #backtoschool</w:t>
      </w:r>
    </w:p>
    <w:p>
      <w:r>
        <w:rPr>
          <w:b/>
          <w:u w:val="single"/>
        </w:rPr>
        <w:t>696329</w:t>
      </w:r>
    </w:p>
    <w:p>
      <w:r>
        <w:t>O čem bi? O vojski na meji? Volitve bodo in s tem spet gneča neznanih telovadcev, ki edini vedo komu kaj koristi. #MahNič #slovenija</w:t>
      </w:r>
    </w:p>
    <w:p>
      <w:r>
        <w:rPr>
          <w:b/>
          <w:u w:val="single"/>
        </w:rPr>
        <w:t>696330</w:t>
      </w:r>
    </w:p>
    <w:p>
      <w:r>
        <w:t>V streljanju pred mošejama v Christchurchu (!) 40 mrtvih…</w:t>
        <w:br/>
        <w:t>Kmalu tudi na Brezju.</w:t>
      </w:r>
    </w:p>
    <w:p>
      <w:r>
        <w:rPr>
          <w:b/>
          <w:u w:val="single"/>
        </w:rPr>
        <w:t>696331</w:t>
      </w:r>
    </w:p>
    <w:p>
      <w:r>
        <w:t>@BozoPredalic @petra_jansa po pricevanju nekaterih Hr medijev je bil njegov oce eksekutor. On pa paradira z titovko..</w:t>
      </w:r>
    </w:p>
    <w:p>
      <w:r>
        <w:rPr>
          <w:b/>
          <w:u w:val="single"/>
        </w:rPr>
        <w:t>696332</w:t>
      </w:r>
    </w:p>
    <w:p>
      <w:r>
        <w:t>@PreglArjan Pariški gasilci so bolj pametni kot Trump (tako kot naši gasilci od naših politikov).</w:t>
      </w:r>
    </w:p>
    <w:p>
      <w:r>
        <w:rPr>
          <w:b/>
          <w:u w:val="single"/>
        </w:rPr>
        <w:t>696333</w:t>
      </w:r>
    </w:p>
    <w:p>
      <w:r>
        <w:t>@FranciKek N'č ne štekate. To je njihov upor proti naši generaciji. Pa ne morejo bit' rokerji, punkerji in metalci, tko kot fotri in mame.</w:t>
      </w:r>
    </w:p>
    <w:p>
      <w:r>
        <w:rPr>
          <w:b/>
          <w:u w:val="single"/>
        </w:rPr>
        <w:t>696334</w:t>
      </w:r>
    </w:p>
    <w:p>
      <w:r>
        <w:t>@DanielKalan @Lindt Ma majo seveda.  ampak tiste ne dobiš v hrbet ko greš ven iz butege.😁</w:t>
      </w:r>
    </w:p>
    <w:p>
      <w:r>
        <w:rPr>
          <w:b/>
          <w:u w:val="single"/>
        </w:rPr>
        <w:t>696335</w:t>
      </w:r>
    </w:p>
    <w:p>
      <w:r>
        <w:t>@list_novi Lucija ob večerji namesto prtička uporablja šmirgl papir. Ne zanima s čim si briše rit? Verjetno z bor mašino.</w:t>
      </w:r>
    </w:p>
    <w:p>
      <w:r>
        <w:rPr>
          <w:b/>
          <w:u w:val="single"/>
        </w:rPr>
        <w:t>696336</w:t>
      </w:r>
    </w:p>
    <w:p>
      <w:r>
        <w:t>@FerdinandPusnik Šle so skozi usposabljanje aspirinov , lekadolov , apaurinov in vijager</w:t>
      </w:r>
    </w:p>
    <w:p>
      <w:r>
        <w:rPr>
          <w:b/>
          <w:u w:val="single"/>
        </w:rPr>
        <w:t>696337</w:t>
      </w:r>
    </w:p>
    <w:p>
      <w:r>
        <w:t>#toplovod vprašanje za Zinko: če si zadnjič ni upala poklicat ker se je bala da ne bi testa nardila? 😋</w:t>
      </w:r>
    </w:p>
    <w:p>
      <w:r>
        <w:rPr>
          <w:b/>
          <w:u w:val="single"/>
        </w:rPr>
        <w:t>696338</w:t>
      </w:r>
    </w:p>
    <w:p>
      <w:r>
        <w:t>@GrSgmi naj gre tovarišica na odprto kuhinjo v luton ali malmo in bo doživela pestrost neobrezanih okusov</w:t>
      </w:r>
    </w:p>
    <w:p>
      <w:r>
        <w:rPr>
          <w:b/>
          <w:u w:val="single"/>
        </w:rPr>
        <w:t>696339</w:t>
      </w:r>
    </w:p>
    <w:p>
      <w:r>
        <w:t>Posnetek predstave Zamorc s krono:</w:t>
        <w:br/>
        <w:t>http://t.co/lykVCyhmg4 http://t.co/MogDLMAsyQ</w:t>
      </w:r>
    </w:p>
    <w:p>
      <w:r>
        <w:rPr>
          <w:b/>
          <w:u w:val="single"/>
        </w:rPr>
        <w:t>696340</w:t>
      </w:r>
    </w:p>
    <w:p>
      <w:r>
        <w:t>@aleshojs @sarecmarjan Tist ki tole neumnost sprejme in požegna, je mal za k Andreju Perku, če mene vprašaš.</w:t>
      </w:r>
    </w:p>
    <w:p>
      <w:r>
        <w:rPr>
          <w:b/>
          <w:u w:val="single"/>
        </w:rPr>
        <w:t>696341</w:t>
      </w:r>
    </w:p>
    <w:p>
      <w:r>
        <w:t>Z blokado nove24TV.. očitno! Saj so vsi posnetki na 3. Prirejeni in zmanipulirani. https://t.co/cpKzLTB0Zd</w:t>
      </w:r>
    </w:p>
    <w:p>
      <w:r>
        <w:rPr>
          <w:b/>
          <w:u w:val="single"/>
        </w:rPr>
        <w:t>696342</w:t>
      </w:r>
    </w:p>
    <w:p>
      <w:r>
        <w:t>Naj kupim (in posledično zmažem vse naenkrat) 4 že pakirane krofe ali se postavim v doooolgo vrsto za 1. #krofastedileme</w:t>
      </w:r>
    </w:p>
    <w:p>
      <w:r>
        <w:rPr>
          <w:b/>
          <w:u w:val="single"/>
        </w:rPr>
        <w:t>696343</w:t>
      </w:r>
    </w:p>
    <w:p>
      <w:r>
        <w:t>@STA_novice Hrvaška pa ne v nedogled gojiti školjke in ribariti, Istra je še pod vprašajem</w:t>
      </w:r>
    </w:p>
    <w:p>
      <w:r>
        <w:rPr>
          <w:b/>
          <w:u w:val="single"/>
        </w:rPr>
        <w:t>696344</w:t>
      </w:r>
    </w:p>
    <w:p>
      <w:r>
        <w:t>Iščete božično darilce zase ali za svoje bližje? Pokukajte v album, dodani so NOVI PAKETKI in omogočite lažje... https://t.co/2B9Vr10xIX</w:t>
      </w:r>
    </w:p>
    <w:p>
      <w:r>
        <w:rPr>
          <w:b/>
          <w:u w:val="single"/>
        </w:rPr>
        <w:t>696345</w:t>
      </w:r>
    </w:p>
    <w:p>
      <w:r>
        <w:t>@57clen @sarecmarjan @RevijaReporter Mu bodo že spisali ustrezen tekst, pa ga bo profesionalno interpretiral!</w:t>
      </w:r>
    </w:p>
    <w:p>
      <w:r>
        <w:rPr>
          <w:b/>
          <w:u w:val="single"/>
        </w:rPr>
        <w:t>696346</w:t>
      </w:r>
    </w:p>
    <w:p>
      <w:r>
        <w:t>BEAUTY</w:t>
        <w:br/>
        <w:br/>
        <w:t>Danes vam tako predstavljamo 5 znakov, da uporabljate napačen tekoči puder. Če jih zaznate pri nanosu... https://t.co/n2KgGGDb0r</w:t>
      </w:r>
    </w:p>
    <w:p>
      <w:r>
        <w:rPr>
          <w:b/>
          <w:u w:val="single"/>
        </w:rPr>
        <w:t>696347</w:t>
      </w:r>
    </w:p>
    <w:p>
      <w:r>
        <w:t>@protislovje @jkmcnk Jaz pa ne upam prvi zaspat. Ker je moja terorist 😀</w:t>
        <w:br/>
        <w:t>(Pa skrivam tale account pred njo)</w:t>
      </w:r>
    </w:p>
    <w:p>
      <w:r>
        <w:rPr>
          <w:b/>
          <w:u w:val="single"/>
        </w:rPr>
        <w:t>696348</w:t>
      </w:r>
    </w:p>
    <w:p>
      <w:r>
        <w:t>@5er_peter Ne, mi je na pošti čudežno uspelo najti okence za oddajo in prevzem pošiljk. :P</w:t>
      </w:r>
    </w:p>
    <w:p>
      <w:r>
        <w:rPr>
          <w:b/>
          <w:u w:val="single"/>
        </w:rPr>
        <w:t>696349</w:t>
      </w:r>
    </w:p>
    <w:p>
      <w:r>
        <w:t>Šok po prihodu v apartma na Hrvaškem: umazanija, golobji iztrebki in plesen. → https://t.co/WOTwo7vVMg https://t.co/qPWrSv4sz3</w:t>
      </w:r>
    </w:p>
    <w:p>
      <w:r>
        <w:rPr>
          <w:b/>
          <w:u w:val="single"/>
        </w:rPr>
        <w:t>696350</w:t>
      </w:r>
    </w:p>
    <w:p>
      <w:r>
        <w:t>Nejca so našli mrtvega: BREZ ZNAKOV KAZNIVEGA DEJANJA https://t.co/YCJV72DQSU</w:t>
      </w:r>
    </w:p>
    <w:p>
      <w:r>
        <w:rPr>
          <w:b/>
          <w:u w:val="single"/>
        </w:rPr>
        <w:t>696351</w:t>
      </w:r>
    </w:p>
    <w:p>
      <w:r>
        <w:t>@ales_primc a vaša nabijanja okrog partizanskih praznikov, ki jih večina od nas praznuje, so pa v redu, saj veš, kdor se meča loti...</w:t>
      </w:r>
    </w:p>
    <w:p>
      <w:r>
        <w:rPr>
          <w:b/>
          <w:u w:val="single"/>
        </w:rPr>
        <w:t>696352</w:t>
      </w:r>
    </w:p>
    <w:p>
      <w:r>
        <w:t>Policisti ukrepali proti vardistom: sedmim osebam zasegli domnevno orožje https://t.co/dmQRsAIASq</w:t>
      </w:r>
    </w:p>
    <w:p>
      <w:r>
        <w:rPr>
          <w:b/>
          <w:u w:val="single"/>
        </w:rPr>
        <w:t>696353</w:t>
      </w:r>
    </w:p>
    <w:p>
      <w:r>
        <w:t>Trumpova administracija si prizadeva za smrtne kazni za preprodajalce drog https://t.co/wdiuuLBiB9</w:t>
      </w:r>
    </w:p>
    <w:p>
      <w:r>
        <w:rPr>
          <w:b/>
          <w:u w:val="single"/>
        </w:rPr>
        <w:t>696354</w:t>
      </w:r>
    </w:p>
    <w:p>
      <w:r>
        <w:t>Jurček Cekuta je lik, ki si ga niti Partljič ne more zmislit. Drnovšku je psa prodal. Slika avte. Azil hoče v Bosni. Ker je podkupoval.</w:t>
      </w:r>
    </w:p>
    <w:p>
      <w:r>
        <w:rPr>
          <w:b/>
          <w:u w:val="single"/>
        </w:rPr>
        <w:t>696355</w:t>
      </w:r>
    </w:p>
    <w:p>
      <w:r>
        <w:t>@boriscipot1 @MilanZver Vidite tako se delajo pravi politiki, ne pa zahojeno županovanje 😉</w:t>
      </w:r>
    </w:p>
    <w:p>
      <w:r>
        <w:rPr>
          <w:b/>
          <w:u w:val="single"/>
        </w:rPr>
        <w:t>696356</w:t>
      </w:r>
    </w:p>
    <w:p>
      <w:r>
        <w:t>"Srečnež je tisti, na katerega lajajo bedaki, kajti njegova duša nikoli ne bo njihova." C.R.Zafon</w:t>
      </w:r>
    </w:p>
    <w:p>
      <w:r>
        <w:rPr>
          <w:b/>
          <w:u w:val="single"/>
        </w:rPr>
        <w:t>696357</w:t>
      </w:r>
    </w:p>
    <w:p>
      <w:r>
        <w:t>Zastava v #rasica se visi in bo se do 15ga #najboljsamami https://t.co/U4I9TBikdp</w:t>
      </w:r>
    </w:p>
    <w:p>
      <w:r>
        <w:rPr>
          <w:b/>
          <w:u w:val="single"/>
        </w:rPr>
        <w:t>696358</w:t>
      </w:r>
    </w:p>
    <w:p>
      <w:r>
        <w:t>@Rokomavh63 Laž je njihovo vodilo. Ne smemo jim več dopustiti da z lažmi spodbujajo nasilje. So pa prave podlasice. Resnica jih ubija.</w:t>
      </w:r>
    </w:p>
    <w:p>
      <w:r>
        <w:rPr>
          <w:b/>
          <w:u w:val="single"/>
        </w:rPr>
        <w:t>696359</w:t>
      </w:r>
    </w:p>
    <w:p>
      <w:r>
        <w:t>Prosil sem boga za novo kolo. Ker pa vem, da bog ne deluje na tak način, sem ga ukradel in ga raje prosil odpuščanja.</w:t>
      </w:r>
    </w:p>
    <w:p>
      <w:r>
        <w:rPr>
          <w:b/>
          <w:u w:val="single"/>
        </w:rPr>
        <w:t>696360</w:t>
      </w:r>
    </w:p>
    <w:p>
      <w:r>
        <w:t>CR7 moško spodnje perilo, zagotavlja udobje v vsaki situaciji https://t.co/MM7GMXDl59</w:t>
      </w:r>
    </w:p>
    <w:p>
      <w:r>
        <w:rPr>
          <w:b/>
          <w:u w:val="single"/>
        </w:rPr>
        <w:t>696361</w:t>
      </w:r>
    </w:p>
    <w:p>
      <w:r>
        <w:t>@JasaLorencic Od kdaj zadnji branilec ne dobi vec rdecega kartona? Za Roja nisem siguren, tole je bil pa ocitno zadnji v obrambi</w:t>
      </w:r>
    </w:p>
    <w:p>
      <w:r>
        <w:rPr>
          <w:b/>
          <w:u w:val="single"/>
        </w:rPr>
        <w:t>696362</w:t>
      </w:r>
    </w:p>
    <w:p>
      <w:r>
        <w:t>Napoved: cez 10 let bodo elektricnimi avti sami vozili po mestih in dezelah. Simply. https://t.co/XH46amezEb</w:t>
      </w:r>
    </w:p>
    <w:p>
      <w:r>
        <w:rPr>
          <w:b/>
          <w:u w:val="single"/>
        </w:rPr>
        <w:t>696363</w:t>
      </w:r>
    </w:p>
    <w:p>
      <w:r>
        <w:t>@leaathenatabako @Janez40 Ne žalit opic! Z opicami mamo samo skupnega prednika.</w:t>
      </w:r>
    </w:p>
    <w:p>
      <w:r>
        <w:rPr>
          <w:b/>
          <w:u w:val="single"/>
        </w:rPr>
        <w:t>696364</w:t>
      </w:r>
    </w:p>
    <w:p>
      <w:r>
        <w:t>SARCA PROSIM ZA NASVET NAMREČ BOM PRAZNOVAL BOŽIČ A STEM MOTIM VRRSKA ČUSTVA TURISTOV V SLO</w:t>
      </w:r>
    </w:p>
    <w:p>
      <w:r>
        <w:rPr>
          <w:b/>
          <w:u w:val="single"/>
        </w:rPr>
        <w:t>696365</w:t>
      </w:r>
    </w:p>
    <w:p>
      <w:r>
        <w:t>@silvoslaf Razvijalci se že ukvarjajo z vašo težavo, hvala, da ste opozorili nanjo!</w:t>
      </w:r>
    </w:p>
    <w:p>
      <w:r>
        <w:rPr>
          <w:b/>
          <w:u w:val="single"/>
        </w:rPr>
        <w:t>696366</w:t>
      </w:r>
    </w:p>
    <w:p>
      <w:r>
        <w:t>@pengovsky @PrometejDD @IrenaSirena @kdobisimislil To, da moraš biti povsod posttežen kot da si king, je hohštaplerski mit.</w:t>
      </w:r>
    </w:p>
    <w:p>
      <w:r>
        <w:rPr>
          <w:b/>
          <w:u w:val="single"/>
        </w:rPr>
        <w:t>696367</w:t>
      </w:r>
    </w:p>
    <w:p>
      <w:r>
        <w:t>#faktor v ZDA letnik 20 000 $. pri nas pa davkoplačevalci častimo. in v zahvalo izsiljevanje!</w:t>
      </w:r>
    </w:p>
    <w:p>
      <w:r>
        <w:rPr>
          <w:b/>
          <w:u w:val="single"/>
        </w:rPr>
        <w:t>696368</w:t>
      </w:r>
    </w:p>
    <w:p>
      <w:r>
        <w:t>@javniprevoz @slozeleznice Saj imajo SŽ svojo varnostno službo, še posojajo jo kot sponzorsko kompenzacijo za hokejske tekme v hali tivoli.</w:t>
      </w:r>
    </w:p>
    <w:p>
      <w:r>
        <w:rPr>
          <w:b/>
          <w:u w:val="single"/>
        </w:rPr>
        <w:t>696369</w:t>
      </w:r>
    </w:p>
    <w:p>
      <w:r>
        <w:t>Prišla sem do momenta, ko nimam časa niti jamrat. Bi blo smešno, pa je samo res.</w:t>
      </w:r>
    </w:p>
    <w:p>
      <w:r>
        <w:rPr>
          <w:b/>
          <w:u w:val="single"/>
        </w:rPr>
        <w:t>696370</w:t>
      </w:r>
    </w:p>
    <w:p>
      <w:r>
        <w:t>Zmago mora na Policijo, ker je povedal, da so pripadniki Levice idioti, ki bi jih bilo potrebno izgnati v Venezuelo. https://t.co/kgxe39v8FA</w:t>
      </w:r>
    </w:p>
    <w:p>
      <w:r>
        <w:rPr>
          <w:b/>
          <w:u w:val="single"/>
        </w:rPr>
        <w:t>696371</w:t>
      </w:r>
    </w:p>
    <w:p>
      <w:r>
        <w:t>@PreglArjan Vam, ne mladim. Oni so žrtve. Vi bi morali vedeti bolje, kot da vlačite mladoletnike v vašo agitacijo.</w:t>
      </w:r>
    </w:p>
    <w:p>
      <w:r>
        <w:rPr>
          <w:b/>
          <w:u w:val="single"/>
        </w:rPr>
        <w:t>696372</w:t>
      </w:r>
    </w:p>
    <w:p>
      <w:r>
        <w:t>Kar sem pa danes doživel v klubu KMŠ, pa nikdar ne bom prebolel! Škrtice do kraja! Lastne kupone izdajajo a jih ne moreš vnovčiti! Stamota!</w:t>
      </w:r>
    </w:p>
    <w:p>
      <w:r>
        <w:rPr>
          <w:b/>
          <w:u w:val="single"/>
        </w:rPr>
        <w:t>696373</w:t>
      </w:r>
    </w:p>
    <w:p>
      <w:r>
        <w:t xml:space="preserve">Bravo @rtvslo </w:t>
        <w:br/>
        <w:t xml:space="preserve">Neverjetno ste zadeli z naslovom </w:t>
        <w:br/>
        <w:t xml:space="preserve">#KTBFFH </w:t>
        <w:br/>
        <w:t>#pohvalanadan https://t.co/204r9ZKwgR</w:t>
      </w:r>
    </w:p>
    <w:p>
      <w:r>
        <w:rPr>
          <w:b/>
          <w:u w:val="single"/>
        </w:rPr>
        <w:t>696374</w:t>
      </w:r>
    </w:p>
    <w:p>
      <w:r>
        <w:t>@MSrebre @Svarun_K @LuckaGodec @policija_si pa naj ovadijo še te, ki čečkajo po fasadah</w:t>
      </w:r>
    </w:p>
    <w:p>
      <w:r>
        <w:rPr>
          <w:b/>
          <w:u w:val="single"/>
        </w:rPr>
        <w:t>696375</w:t>
      </w:r>
    </w:p>
    <w:p>
      <w:r>
        <w:t>Prigrizki za tiste dni (ali pa noči), ko vam preprosto paše ... https://t.co/7kcZMGlGQh</w:t>
      </w:r>
    </w:p>
    <w:p>
      <w:r>
        <w:rPr>
          <w:b/>
          <w:u w:val="single"/>
        </w:rPr>
        <w:t>696376</w:t>
      </w:r>
    </w:p>
    <w:p>
      <w:r>
        <w:t>@vinkovasle1 Sam drevo, pod katerim stojijo, požgat. Me zanima, če bodo še mirno stali s svojimi šalčki v rokah.</w:t>
      </w:r>
    </w:p>
    <w:p>
      <w:r>
        <w:rPr>
          <w:b/>
          <w:u w:val="single"/>
        </w:rPr>
        <w:t>696377</w:t>
      </w:r>
    </w:p>
    <w:p>
      <w:r>
        <w:t>@Rok_Novak @GZS_ZPN @ZigaTurk Stanovanja se lahko oddajajo po neprofitnih najemninah.</w:t>
      </w:r>
    </w:p>
    <w:p>
      <w:r>
        <w:rPr>
          <w:b/>
          <w:u w:val="single"/>
        </w:rPr>
        <w:t>696378</w:t>
      </w:r>
    </w:p>
    <w:p>
      <w:r>
        <w:t xml:space="preserve">Se ob aferi #petersilj kdo spomni na #TES6 za katerega se se danes ne ve koliko je stal? </w:t>
        <w:br/>
        <w:t>Z #2TIR bo isto!</w:t>
        <w:br/>
        <w:t>#vzorec #milijongoralidol</w:t>
      </w:r>
    </w:p>
    <w:p>
      <w:r>
        <w:rPr>
          <w:b/>
          <w:u w:val="single"/>
        </w:rPr>
        <w:t>696379</w:t>
      </w:r>
    </w:p>
    <w:p>
      <w:r>
        <w:t>Če bi bil Trump Obama, potem bi Trump Trumpa danes proglasil za izdajalca nacije. #farsa #kapitulacija</w:t>
      </w:r>
    </w:p>
    <w:p>
      <w:r>
        <w:rPr>
          <w:b/>
          <w:u w:val="single"/>
        </w:rPr>
        <w:t>696380</w:t>
      </w:r>
    </w:p>
    <w:p>
      <w:r>
        <w:t>@vecer Komunisti dopuščajo 'tovariško' kritiko le do neke meje. Ko ta ogroža režim, je povračilni ukrep strašen.</w:t>
      </w:r>
    </w:p>
    <w:p>
      <w:r>
        <w:rPr>
          <w:b/>
          <w:u w:val="single"/>
        </w:rPr>
        <w:t>696381</w:t>
      </w:r>
    </w:p>
    <w:p>
      <w:r>
        <w:t>@gregarepovz Ce @BorutPahor ne bi fural social-medijev, bi po moji oceni dobil od 10-15% manj. Verjemi mi, sem z ulice in vidim.</w:t>
      </w:r>
    </w:p>
    <w:p>
      <w:r>
        <w:rPr>
          <w:b/>
          <w:u w:val="single"/>
        </w:rPr>
        <w:t>696382</w:t>
      </w:r>
    </w:p>
    <w:p>
      <w:r>
        <w:t>Joj če bi se to dogajalo v #SDS BI bil pogrom.Sami komunisti globoke države lahko to delajo.Slovenci zbuditi se</w:t>
      </w:r>
    </w:p>
    <w:p>
      <w:r>
        <w:rPr>
          <w:b/>
          <w:u w:val="single"/>
        </w:rPr>
        <w:t>696383</w:t>
      </w:r>
    </w:p>
    <w:p>
      <w:r>
        <w:t>@Urskitka Kaj je to drgač, sem že nekje zasledila, zgleda fajn za mal možgane kravžljat 🤓</w:t>
      </w:r>
    </w:p>
    <w:p>
      <w:r>
        <w:rPr>
          <w:b/>
          <w:u w:val="single"/>
        </w:rPr>
        <w:t>696384</w:t>
      </w:r>
    </w:p>
    <w:p>
      <w:r>
        <w:t>Danes vabljeni na domači makaronflajš, ki ga bo to dopoldne za vas pripravljala teta Tončka. Samo v Harvey Norman... http://t.co/OYyep4Ckrm</w:t>
      </w:r>
    </w:p>
    <w:p>
      <w:r>
        <w:rPr>
          <w:b/>
          <w:u w:val="single"/>
        </w:rPr>
        <w:t>696385</w:t>
      </w:r>
    </w:p>
    <w:p>
      <w:r>
        <w:t>Nov papir z vsebnostjo bombažnih surovin: Fedrigoni je predstavil nov papir Materica. 15 odstotkov sestavin pred... http://t.co/PaA6r7jH</w:t>
      </w:r>
    </w:p>
    <w:p>
      <w:r>
        <w:rPr>
          <w:b/>
          <w:u w:val="single"/>
        </w:rPr>
        <w:t>696386</w:t>
      </w:r>
    </w:p>
    <w:p>
      <w:r>
        <w:t>stari pregovori, reki in skovanke, (pri)dobivajo skozi čas dodatne, druge pomene. npr. "perica reže raci rep". #pralniška</w:t>
      </w:r>
    </w:p>
    <w:p>
      <w:r>
        <w:rPr>
          <w:b/>
          <w:u w:val="single"/>
        </w:rPr>
        <w:t>696387</w:t>
      </w:r>
    </w:p>
    <w:p>
      <w:r>
        <w:t>To pa zagotovo! Policija lovi vse tiste, ki jih lahko lovi iz avta ne pa peš! :) https://t.co/y9lKznSIvu</w:t>
      </w:r>
    </w:p>
    <w:p>
      <w:r>
        <w:rPr>
          <w:b/>
          <w:u w:val="single"/>
        </w:rPr>
        <w:t>696388</w:t>
      </w:r>
    </w:p>
    <w:p>
      <w:r>
        <w:t>Spat ne bom mogla, ministrici sem napisala, kar mislim, pa upam, da se jutri kaj premakne. Bog nam pomagaj!</w:t>
      </w:r>
    </w:p>
    <w:p>
      <w:r>
        <w:rPr>
          <w:b/>
          <w:u w:val="single"/>
        </w:rPr>
        <w:t>696389</w:t>
      </w:r>
    </w:p>
    <w:p>
      <w:r>
        <w:t>@Svarun_K Še nisi blokiran? Mene je blokiral, ker ni prenesel mojih linkov z dokazi, da marksizem in nacizem nista eno in isto.</w:t>
      </w:r>
    </w:p>
    <w:p>
      <w:r>
        <w:rPr>
          <w:b/>
          <w:u w:val="single"/>
        </w:rPr>
        <w:t>696390</w:t>
      </w:r>
    </w:p>
    <w:p>
      <w:r>
        <w:t>@blagovestGB ..."junaski" hostarji so s svojimi krvavo-zvezdastimi trebuhi raje zbezali v bliznjo vlazno hosto...bolje za njih !!!</w:t>
      </w:r>
    </w:p>
    <w:p>
      <w:r>
        <w:rPr>
          <w:b/>
          <w:u w:val="single"/>
        </w:rPr>
        <w:t>696391</w:t>
      </w:r>
    </w:p>
    <w:p>
      <w:r>
        <w:t>Komu najpred veselo kozarec zase vzdignimo da koder sonce hodi noben naj vam ne usmrti strup; ker po nas njih roke sinov sloveče matere</w:t>
      </w:r>
    </w:p>
    <w:p>
      <w:r>
        <w:rPr>
          <w:b/>
          <w:u w:val="single"/>
        </w:rPr>
        <w:t>696392</w:t>
      </w:r>
    </w:p>
    <w:p>
      <w:r>
        <w:t>@staneC Tolažilna nagrada za davkoplačevalce je, da ta insta blok stane mnogo manj kot blok 6.</w:t>
      </w:r>
    </w:p>
    <w:p>
      <w:r>
        <w:rPr>
          <w:b/>
          <w:u w:val="single"/>
        </w:rPr>
        <w:t>696393</w:t>
      </w:r>
    </w:p>
    <w:p>
      <w:r>
        <w:t>Uf, še en referendum je mimo. Še ena nebuloza, ki sem jo zahvaljujoč svoji pregovorni lenobi, gladko in brez kančka obžalovanja - preskočil.</w:t>
      </w:r>
    </w:p>
    <w:p>
      <w:r>
        <w:rPr>
          <w:b/>
          <w:u w:val="single"/>
        </w:rPr>
        <w:t>696394</w:t>
      </w:r>
    </w:p>
    <w:p>
      <w:r>
        <w:t>Kmalu po vzletu z moskovskega letališča Domodedovo z radarjev izginilo rusko potniško letalo An-148 z 71 ljudmi na krovu.</w:t>
      </w:r>
    </w:p>
    <w:p>
      <w:r>
        <w:rPr>
          <w:b/>
          <w:u w:val="single"/>
        </w:rPr>
        <w:t>696395</w:t>
      </w:r>
    </w:p>
    <w:p>
      <w:r>
        <w:t>Moj frend mornar mi je dns 3x čestital za rd...se vidi da preveč v fb gleda in še kaj...</w:t>
      </w:r>
    </w:p>
    <w:p>
      <w:r>
        <w:rPr>
          <w:b/>
          <w:u w:val="single"/>
        </w:rPr>
        <w:t>696396</w:t>
      </w:r>
    </w:p>
    <w:p>
      <w:r>
        <w:t>Začnemo ob 12. Uri. Dobrodošli pri nas. Ekipa Ob železnici vas pričakuje #obzeleznici #bozic #loce #bozicek #bozicnatrznica</w:t>
      </w:r>
    </w:p>
    <w:p>
      <w:r>
        <w:rPr>
          <w:b/>
          <w:u w:val="single"/>
        </w:rPr>
        <w:t>696397</w:t>
      </w:r>
    </w:p>
    <w:p>
      <w:r>
        <w:t>Vsi, ki zaostajo za krog sedaj prehitijo varnostni avtomobil.</w:t>
        <w:br/>
        <w:t>#SpanishGP #F1 #f1si</w:t>
      </w:r>
    </w:p>
    <w:p>
      <w:r>
        <w:rPr>
          <w:b/>
          <w:u w:val="single"/>
        </w:rPr>
        <w:t>696398</w:t>
      </w:r>
    </w:p>
    <w:p>
      <w:r>
        <w:t>Ena najpomembnejših nalog rdečih trobil je čaščenje komunističnih zločincev. Nikdar ne bo in ni bilo drugače. https://t.co/ppU1ZpVEjf</w:t>
      </w:r>
    </w:p>
    <w:p>
      <w:r>
        <w:rPr>
          <w:b/>
          <w:u w:val="single"/>
        </w:rPr>
        <w:t>696399</w:t>
      </w:r>
    </w:p>
    <w:p>
      <w:r>
        <w:t>Kdor pa tega ne izkoristi, je gnilo jajce. In bumbar. https://t.co/o7CYEQdxn3</w:t>
      </w:r>
    </w:p>
    <w:p>
      <w:r>
        <w:rPr>
          <w:b/>
          <w:u w:val="single"/>
        </w:rPr>
        <w:t>696400</w:t>
      </w:r>
    </w:p>
    <w:p>
      <w:r>
        <w:t>@jolandabuh kwaaa!! to je tipično levičarska mentaliteta. primer:</w:t>
        <w:br/>
        <w:t>"braai je boljši od jote" (žalitev tistega, ki ima rad SLO nacionalno jed)</w:t>
      </w:r>
    </w:p>
    <w:p>
      <w:r>
        <w:rPr>
          <w:b/>
          <w:u w:val="single"/>
        </w:rPr>
        <w:t>696401</w:t>
      </w:r>
    </w:p>
    <w:p>
      <w:r>
        <w:t>Pust lačnih ust! Pridružite se nam na pustnem rajanju v Grand Casinò Lipica in se posladkajte s slastnimi pustnimi dobrotami. 🎉🥳🤡</w:t>
      </w:r>
    </w:p>
    <w:p>
      <w:r>
        <w:rPr>
          <w:b/>
          <w:u w:val="single"/>
        </w:rPr>
        <w:t>696402</w:t>
      </w:r>
    </w:p>
    <w:p>
      <w:r>
        <w:t>FOTO: Neverjetna odločitev podjetnika: tako skrbi za ljudi, ki jim je orkan uničil domove https://t.co/E5P3moqne0</w:t>
      </w:r>
    </w:p>
    <w:p>
      <w:r>
        <w:rPr>
          <w:b/>
          <w:u w:val="single"/>
        </w:rPr>
        <w:t>696403</w:t>
      </w:r>
    </w:p>
    <w:p>
      <w:r>
        <w:t>@DidiGator321 Tehnologija in svet se vrti naprej, le v Serpentinškovi Usrani Luknji se vrtimo nazaj. Jugonostalgiki so presrečni.</w:t>
      </w:r>
    </w:p>
    <w:p>
      <w:r>
        <w:rPr>
          <w:b/>
          <w:u w:val="single"/>
        </w:rPr>
        <w:t>696404</w:t>
      </w:r>
    </w:p>
    <w:p>
      <w:r>
        <w:t>@MatevzNovak Bebček. NI vrnil odlikovanja SV! Pizda, tis še bolj zarukan kot sem mislil. Pa ne moooorš, noooooo...</w:t>
      </w:r>
    </w:p>
    <w:p>
      <w:r>
        <w:rPr>
          <w:b/>
          <w:u w:val="single"/>
        </w:rPr>
        <w:t>696405</w:t>
      </w:r>
    </w:p>
    <w:p>
      <w:r>
        <w:t>@DRprlek Ja pizduš no...mal ga pobožej pa mu kej lepega reč pa bo nehou robce cefrat🤷‍♀️😂</w:t>
      </w:r>
    </w:p>
    <w:p>
      <w:r>
        <w:rPr>
          <w:b/>
          <w:u w:val="single"/>
        </w:rPr>
        <w:t>696406</w:t>
      </w:r>
    </w:p>
    <w:p>
      <w:r>
        <w:t>@ljubicajelusic Državljani moramo najprej poskrbeti, da nas nihče več ne bo goljufal. To je pred vsem. Vse drugo je manipulacija. #gotofje</w:t>
      </w:r>
    </w:p>
    <w:p>
      <w:r>
        <w:rPr>
          <w:b/>
          <w:u w:val="single"/>
        </w:rPr>
        <w:t>696407</w:t>
      </w:r>
    </w:p>
    <w:p>
      <w:r>
        <w:t>@lucijausaj O Bog! Kruto a res! Praznoglavci brez možganov in hrbtenic! A nekaj pa ma tale naša leva elita!</w:t>
      </w:r>
    </w:p>
    <w:p>
      <w:r>
        <w:rPr>
          <w:b/>
          <w:u w:val="single"/>
        </w:rPr>
        <w:t>696408</w:t>
      </w:r>
    </w:p>
    <w:p>
      <w:r>
        <w:t>@LukaSvetina je komentator @Sport_Klub_Slo ? Pravkar ste izgubili gledalca. Fuj.</w:t>
      </w:r>
    </w:p>
    <w:p>
      <w:r>
        <w:rPr>
          <w:b/>
          <w:u w:val="single"/>
        </w:rPr>
        <w:t>696409</w:t>
      </w:r>
    </w:p>
    <w:p>
      <w:r>
        <w:t>@ZmagoPlemeniti Na vseh pozicijah so že otroci Balkancev krojijo nam usodo Ajde da pojedemo!</w:t>
      </w:r>
    </w:p>
    <w:p>
      <w:r>
        <w:rPr>
          <w:b/>
          <w:u w:val="single"/>
        </w:rPr>
        <w:t>696410</w:t>
      </w:r>
    </w:p>
    <w:p>
      <w:r>
        <w:t>@PStendler Spel se z obzorja kreten zahojen.....tam imaš Trčka in njega porivaj.</w:t>
        <w:br/>
        <w:t>Al pa eno črtico potegni med frendi v Rogu.</w:t>
      </w:r>
    </w:p>
    <w:p>
      <w:r>
        <w:rPr>
          <w:b/>
          <w:u w:val="single"/>
        </w:rPr>
        <w:t>696411</w:t>
      </w:r>
    </w:p>
    <w:p>
      <w:r>
        <w:t>Rdeči kamen, še ena opuščena vas Kočevskih Nemcev #PoMedvedovihStopinjah #Kočevsko https://t.co/LgwqL2pxgk</w:t>
      </w:r>
    </w:p>
    <w:p>
      <w:r>
        <w:rPr>
          <w:b/>
          <w:u w:val="single"/>
        </w:rPr>
        <w:t>696412</w:t>
      </w:r>
    </w:p>
    <w:p>
      <w:r>
        <w:t>@Matino667 Izziv: Preklopi na Nova 24 TV čez dobrih 10 min. Zdaj smo skupinsko refreshali in gledali v DVK sajt, prihaja pa zanimiva gostja!</w:t>
      </w:r>
    </w:p>
    <w:p>
      <w:r>
        <w:rPr>
          <w:b/>
          <w:u w:val="single"/>
        </w:rPr>
        <w:t>696413</w:t>
      </w:r>
    </w:p>
    <w:p>
      <w:r>
        <w:t>@5RA_5RA_5RA @IvanSimi3 Edino kar mu v življenju gre je blokiranje na TW. Bednik @cesenj</w:t>
      </w:r>
    </w:p>
    <w:p>
      <w:r>
        <w:rPr>
          <w:b/>
          <w:u w:val="single"/>
        </w:rPr>
        <w:t>696414</w:t>
      </w:r>
    </w:p>
    <w:p>
      <w:r>
        <w:t>EFI Fiery vmesnika za nove sisteme Konica Minolta Bizhub: Fiery IC-308 in IC-415 podpirata upravljanje novih t... http://t.co/ZZVF9A8HZT</w:t>
      </w:r>
    </w:p>
    <w:p>
      <w:r>
        <w:rPr>
          <w:b/>
          <w:u w:val="single"/>
        </w:rPr>
        <w:t>696415</w:t>
      </w:r>
    </w:p>
    <w:p>
      <w:r>
        <w:t>@BernardBrscic @IvankaKoprivc po tej tvoji sprevrženi "logiki" ti torej mirne vesti rečem nacifašist?</w:t>
      </w:r>
    </w:p>
    <w:p>
      <w:r>
        <w:rPr>
          <w:b/>
          <w:u w:val="single"/>
        </w:rPr>
        <w:t>696416</w:t>
      </w:r>
    </w:p>
    <w:p>
      <w:r>
        <w:t>Jutri dopoldan v Zoofo prinesem malo sončka. Pridite kaj naokrog.</w:t>
        <w:br/>
        <w:t>Z vami bom Renata Bedene</w:t>
      </w:r>
    </w:p>
    <w:p>
      <w:r>
        <w:rPr>
          <w:b/>
          <w:u w:val="single"/>
        </w:rPr>
        <w:t>696417</w:t>
      </w:r>
    </w:p>
    <w:p>
      <w:r>
        <w:t>Poljski elektropop za mirno nedeljsko jutro. https://t.co/vsaORkoE5K #muzika</w:t>
      </w:r>
    </w:p>
    <w:p>
      <w:r>
        <w:rPr>
          <w:b/>
          <w:u w:val="single"/>
        </w:rPr>
        <w:t>696418</w:t>
      </w:r>
    </w:p>
    <w:p>
      <w:r>
        <w:t>@had Sej ves… ker je bil tam, folk pizdi. Ce ga ne bi bilo, bi pa folk pizdil.</w:t>
      </w:r>
    </w:p>
    <w:p>
      <w:r>
        <w:rPr>
          <w:b/>
          <w:u w:val="single"/>
        </w:rPr>
        <w:t>696419</w:t>
      </w:r>
    </w:p>
    <w:p>
      <w:r>
        <w:t>@5RA10762941 @PlanetTV @Mirko_Mayer Taka rdeča goveda so plačana po učinku.</w:t>
        <w:br/>
        <w:t>Bolj lažejo in zavajajo večji je honorar.</w:t>
      </w:r>
    </w:p>
    <w:p>
      <w:r>
        <w:rPr>
          <w:b/>
          <w:u w:val="single"/>
        </w:rPr>
        <w:t>696420</w:t>
      </w:r>
    </w:p>
    <w:p>
      <w:r>
        <w:t>@jazzmateja Sem mislil, da že vse vem o idiotih za volanom, ampak ne.. to je pa vrhunec 😧</w:t>
      </w:r>
    </w:p>
    <w:p>
      <w:r>
        <w:rPr>
          <w:b/>
          <w:u w:val="single"/>
        </w:rPr>
        <w:t>696421</w:t>
      </w:r>
    </w:p>
    <w:p>
      <w:r>
        <w:t>'organizacija dela uspešnega zavarovalniškega strokovnjaka'</w:t>
        <w:br/>
        <w:br/>
        <w:t>#RazgaljenaProdaja https://t.co/0v79bRfFyc</w:t>
      </w:r>
    </w:p>
    <w:p>
      <w:r>
        <w:rPr>
          <w:b/>
          <w:u w:val="single"/>
        </w:rPr>
        <w:t>696422</w:t>
      </w:r>
    </w:p>
    <w:p>
      <w:r>
        <w:t>@SmiljanPurger Kdor je podlegel marksistični, komunistični ali socialistični ideologiji, ne more biti intelektualni presežek.</w:t>
      </w:r>
    </w:p>
    <w:p>
      <w:r>
        <w:rPr>
          <w:b/>
          <w:u w:val="single"/>
        </w:rPr>
        <w:t>696423</w:t>
      </w:r>
    </w:p>
    <w:p>
      <w:r>
        <w:t>@MatevzNovak @Zdenc @DKopse @AlexNotfake Ma jebe se meni za une. Za naše mi ni vseeno.</w:t>
      </w:r>
    </w:p>
    <w:p>
      <w:r>
        <w:rPr>
          <w:b/>
          <w:u w:val="single"/>
        </w:rPr>
        <w:t>696424</w:t>
      </w:r>
    </w:p>
    <w:p>
      <w:r>
        <w:t>to, da je borut pahor vrhovni poveljnik obrambnih sil mi daje občutek popolne varnosti.</w:t>
        <w:br/>
        <w:br/>
        <w:t>NOT.</w:t>
      </w:r>
    </w:p>
    <w:p>
      <w:r>
        <w:rPr>
          <w:b/>
          <w:u w:val="single"/>
        </w:rPr>
        <w:t>696425</w:t>
      </w:r>
    </w:p>
    <w:p>
      <w:r>
        <w:t>Nesreča avtobusa in tovornjaka, poškodovanih več najstnikov https://t.co/779lKAn9Ig https://t.co/khmh7yDqSe</w:t>
      </w:r>
    </w:p>
    <w:p>
      <w:r>
        <w:rPr>
          <w:b/>
          <w:u w:val="single"/>
        </w:rPr>
        <w:t>696426</w:t>
      </w:r>
    </w:p>
    <w:p>
      <w:r>
        <w:t>Balinanje, hokej, nogomet, košarka, rokomet, odbojka in vaterpolo   https://t.co/8Jxwc5R7I7</w:t>
      </w:r>
    </w:p>
    <w:p>
      <w:r>
        <w:rPr>
          <w:b/>
          <w:u w:val="single"/>
        </w:rPr>
        <w:t>696427</w:t>
      </w:r>
    </w:p>
    <w:p>
      <w:r>
        <w:t>@MatjaNemec @DominikaSvarc @strankaSD @Mladiforum V ta pravni kaos ste nas vi pripeljali. Ves čas ste zraven, višek pa je arbitraža.</w:t>
      </w:r>
    </w:p>
    <w:p>
      <w:r>
        <w:rPr>
          <w:b/>
          <w:u w:val="single"/>
        </w:rPr>
        <w:t>696428</w:t>
      </w:r>
    </w:p>
    <w:p>
      <w:r>
        <w:t>Huda nesreča v Bitnjah pri Bohinjski Bistrici: trčila motorista in avto</w:t>
        <w:br/>
        <w:t>https://t.co/PIcIfoo0vT https://t.co/RXHewtXakc</w:t>
      </w:r>
    </w:p>
    <w:p>
      <w:r>
        <w:rPr>
          <w:b/>
          <w:u w:val="single"/>
        </w:rPr>
        <w:t>696429</w:t>
      </w:r>
    </w:p>
    <w:p>
      <w:r>
        <w:t>@dtadejd @strankaSD Papir uporabljajte racionalno; je iz recikliranih certifikatov..</w:t>
        <w:br/>
        <w:t>mencingerpress</w:t>
      </w:r>
    </w:p>
    <w:p>
      <w:r>
        <w:rPr>
          <w:b/>
          <w:u w:val="single"/>
        </w:rPr>
        <w:t>696430</w:t>
      </w:r>
    </w:p>
    <w:p>
      <w:r>
        <w:t>@vanfranco Praviloma pomaga popolno ugašanje in prižiganje ter, da telefon pustiš na miru, da sam odmelje vse kar si misli.</w:t>
      </w:r>
    </w:p>
    <w:p>
      <w:r>
        <w:rPr>
          <w:b/>
          <w:u w:val="single"/>
        </w:rPr>
        <w:t>696431</w:t>
      </w:r>
    </w:p>
    <w:p>
      <w:r>
        <w:t>@MlRezek @JernejStromajer @strankaSD @ZidanDejan Martincek je pa postal žaljiv.</w:t>
      </w:r>
    </w:p>
    <w:p>
      <w:r>
        <w:rPr>
          <w:b/>
          <w:u w:val="single"/>
        </w:rPr>
        <w:t>696432</w:t>
      </w:r>
    </w:p>
    <w:p>
      <w:r>
        <w:t>Kim Kardashian tokrat ovita v časopis paradirala po galeriji https://t.co/pPcKcVQJsF https://t.co/TH89Dr5pKl</w:t>
      </w:r>
    </w:p>
    <w:p>
      <w:r>
        <w:rPr>
          <w:b/>
          <w:u w:val="single"/>
        </w:rPr>
        <w:t>696433</w:t>
      </w:r>
    </w:p>
    <w:p>
      <w:r>
        <w:t>@DobrijevicKatja Ni krize. Ko ga prineseš nazaj, počakaj nekaj ur, da se segreje in izhlapi vsa kondenzirana vlaga.</w:t>
      </w:r>
    </w:p>
    <w:p>
      <w:r>
        <w:rPr>
          <w:b/>
          <w:u w:val="single"/>
        </w:rPr>
        <w:t>696434</w:t>
      </w:r>
    </w:p>
    <w:p>
      <w:r>
        <w:t>@crico111 @Leon48303573 Eh...Čričo...sej bi te po riti, pa tak veš, da otrok ne pretepam -D:))) #žlehtnobasi... https://t.co/RvwgZffn4v</w:t>
      </w:r>
    </w:p>
    <w:p>
      <w:r>
        <w:rPr>
          <w:b/>
          <w:u w:val="single"/>
        </w:rPr>
        <w:t>696435</w:t>
      </w:r>
    </w:p>
    <w:p>
      <w:r>
        <w:t>Člani @lovehokej kmalu spet skupaj. Pred #SP jih čaka trojček pripravljalnih tekem. 🥅🏒💪https://t.co/giCh6XNKgo https://t.co/oFWGgbyL7z</w:t>
      </w:r>
    </w:p>
    <w:p>
      <w:r>
        <w:rPr>
          <w:b/>
          <w:u w:val="single"/>
        </w:rPr>
        <w:t>696436</w:t>
      </w:r>
    </w:p>
    <w:p>
      <w:r>
        <w:t>Maja in Šifrer sta od silnega zadovoljsta ob pisanju in branju teh nebuloz mokra med nogami, eden bolj kot drugi 😂😂😂 https://t.co/S5DQThj3pj</w:t>
      </w:r>
    </w:p>
    <w:p>
      <w:r>
        <w:rPr>
          <w:b/>
          <w:u w:val="single"/>
        </w:rPr>
        <w:t>696437</w:t>
      </w:r>
    </w:p>
    <w:p>
      <w:r>
        <w:t>@BojanPozar @MarkoSket @CMiklavcic @Fitzroy1985 Bojan zakaj se z temi bedaki ukvarjaš? Pocasi in vsrajno tonejo pa so živčni.</w:t>
      </w:r>
    </w:p>
    <w:p>
      <w:r>
        <w:rPr>
          <w:b/>
          <w:u w:val="single"/>
        </w:rPr>
        <w:t>696438</w:t>
      </w:r>
    </w:p>
    <w:p>
      <w:r>
        <w:t xml:space="preserve">Primerjava s srednjim vekom je žaljiva. </w:t>
        <w:br/>
        <w:t>Takrat ni bilo morilskih mašinerij, kakršne so uporabljali totalitarizmi. https://t.co/Ww0aKRVSj4</w:t>
      </w:r>
    </w:p>
    <w:p>
      <w:r>
        <w:rPr>
          <w:b/>
          <w:u w:val="single"/>
        </w:rPr>
        <w:t>696439</w:t>
      </w:r>
    </w:p>
    <w:p>
      <w:r>
        <w:t>Na Kamniškem je divjalo neurje: toča, plazovi, zalite kleti in ceste https://t.co/UDdGMxBrh5 https://t.co/zypvWnsllr</w:t>
      </w:r>
    </w:p>
    <w:p>
      <w:r>
        <w:rPr>
          <w:b/>
          <w:u w:val="single"/>
        </w:rPr>
        <w:t>696440</w:t>
      </w:r>
    </w:p>
    <w:p>
      <w:r>
        <w:t>@davidcrmelj @LeTour to so res fantastični kraji in privilegij je bit tam in kolesarit čez te klance :)</w:t>
      </w:r>
    </w:p>
    <w:p>
      <w:r>
        <w:rPr>
          <w:b/>
          <w:u w:val="single"/>
        </w:rPr>
        <w:t>696441</w:t>
      </w:r>
    </w:p>
    <w:p>
      <w:r>
        <w:t>@JozeJerovsek @Fitzroy1985 @steinbuch CK_SDS ste vsi mejni ja. Mejno paranoidno psihotični, no eni tudi čezmejno. #bordeline</w:t>
      </w:r>
    </w:p>
    <w:p>
      <w:r>
        <w:rPr>
          <w:b/>
          <w:u w:val="single"/>
        </w:rPr>
        <w:t>696442</w:t>
      </w:r>
    </w:p>
    <w:p>
      <w:r>
        <w:t>@VeraG_KR Se mi zdi, da je bolj primerno vprašanje kdaj smo to dovolili in koliko časa bomo to še dopuščali.</w:t>
      </w:r>
    </w:p>
    <w:p>
      <w:r>
        <w:rPr>
          <w:b/>
          <w:u w:val="single"/>
        </w:rPr>
        <w:t>696443</w:t>
      </w:r>
    </w:p>
    <w:p>
      <w:r>
        <w:t>@VroniMay @frelih_igor @Mlinar72 @zaslovenijo2 @butalskipolicaj Tole berem s cigaro v roki.V svinčenih časih jih ni bilo,je Jože vse pokuru.</w:t>
      </w:r>
    </w:p>
    <w:p>
      <w:r>
        <w:rPr>
          <w:b/>
          <w:u w:val="single"/>
        </w:rPr>
        <w:t>696444</w:t>
      </w:r>
    </w:p>
    <w:p>
      <w:r>
        <w:t>@Stanisl15592752 🤣🤣🤣. Saj veš kak pravijo.. Laščana pa cigana srečaš povsod 😂💪🏼</w:t>
      </w:r>
    </w:p>
    <w:p>
      <w:r>
        <w:rPr>
          <w:b/>
          <w:u w:val="single"/>
        </w:rPr>
        <w:t>696445</w:t>
      </w:r>
    </w:p>
    <w:p>
      <w:r>
        <w:t>@NinaSostaric Kak ga je premetavalo šele, ko mu je šiškova banda ored spomenikom v Mariboru  delala sramoto.</w:t>
      </w:r>
    </w:p>
    <w:p>
      <w:r>
        <w:rPr>
          <w:b/>
          <w:u w:val="single"/>
        </w:rPr>
        <w:t>696446</w:t>
      </w:r>
    </w:p>
    <w:p>
      <w:r>
        <w:t>Poljska bo zgradila sončno elektrarno v bližini največje termoelektrarne v Evropi - https://t.co/xBWnrsYTQv https://t.co/SFVuAZdf2S</w:t>
      </w:r>
    </w:p>
    <w:p>
      <w:r>
        <w:rPr>
          <w:b/>
          <w:u w:val="single"/>
        </w:rPr>
        <w:t>696447</w:t>
      </w:r>
    </w:p>
    <w:p>
      <w:r>
        <w:t>Najdražje nepremičnine na Bledu: kupujejo Otmar Zorn in Kitajci https://t.co/x6iKdOwoOE</w:t>
      </w:r>
    </w:p>
    <w:p>
      <w:r>
        <w:rPr>
          <w:b/>
          <w:u w:val="single"/>
        </w:rPr>
        <w:t>696448</w:t>
      </w:r>
    </w:p>
    <w:p>
      <w:r>
        <w:t>@TomazLisec Komunistom ne smeš verjeti je pa dobro da bosta proti ker za takimi glasovi tudi ni vredno voditi unijo.</w:t>
      </w:r>
    </w:p>
    <w:p>
      <w:r>
        <w:rPr>
          <w:b/>
          <w:u w:val="single"/>
        </w:rPr>
        <w:t>696449</w:t>
      </w:r>
    </w:p>
    <w:p>
      <w:r>
        <w:t>@JJansaSDS Pamet v roke inne pustite se sprovocirati ker komaj čakajo da bodo provokacije in nerede obesili SDS-u</w:t>
      </w:r>
    </w:p>
    <w:p>
      <w:r>
        <w:rPr>
          <w:b/>
          <w:u w:val="single"/>
        </w:rPr>
        <w:t>696450</w:t>
      </w:r>
    </w:p>
    <w:p>
      <w:r>
        <w:t>Kratkoročni cilji so kombinacija reacha in engagementa, dolgoročni pa word of mouth. O uspešnosti projektov z vplivneži. #okroglamiza #websi</w:t>
      </w:r>
    </w:p>
    <w:p>
      <w:r>
        <w:rPr>
          <w:b/>
          <w:u w:val="single"/>
        </w:rPr>
        <w:t>696451</w:t>
      </w:r>
    </w:p>
    <w:p>
      <w:r>
        <w:t>@AntonTomazic @fpecnik01 Tone, najboljš boš pomagal, če boš nehal pisati takšne neumnosti. Si se nalezel od Pogorelca?</w:t>
      </w:r>
    </w:p>
    <w:p>
      <w:r>
        <w:rPr>
          <w:b/>
          <w:u w:val="single"/>
        </w:rPr>
        <w:t>696452</w:t>
      </w:r>
    </w:p>
    <w:p>
      <w:r>
        <w:t>Tole pa je bilo pasje veselje - igra do onemoglosti. #bostonOli #pasjaradost #sosedaAja https://t.co/kzURiKzNbo</w:t>
      </w:r>
    </w:p>
    <w:p>
      <w:r>
        <w:rPr>
          <w:b/>
          <w:u w:val="single"/>
        </w:rPr>
        <w:t>696453</w:t>
      </w:r>
    </w:p>
    <w:p>
      <w:r>
        <w:t>@Tevilevi A on je pa na naše teritorijalce pa rožce metal, al kaj. Ne ga srat, on je bil spvražni vojak in vojaki so zato da se bojujejo.</w:t>
      </w:r>
    </w:p>
    <w:p>
      <w:r>
        <w:rPr>
          <w:b/>
          <w:u w:val="single"/>
        </w:rPr>
        <w:t>696454</w:t>
      </w:r>
    </w:p>
    <w:p>
      <w:r>
        <w:t>@Moj_ca @RLjubljana @_Almita__ Oče je takrat postal dedec in ne nek... hipster.</w:t>
      </w:r>
    </w:p>
    <w:p>
      <w:r>
        <w:rPr>
          <w:b/>
          <w:u w:val="single"/>
        </w:rPr>
        <w:t>696455</w:t>
      </w:r>
    </w:p>
    <w:p>
      <w:r>
        <w:t>@DeusSagittarius @Prisank9 @RadioSLOVENEC Nesreča bo. Resnice si EU in zlasti Francija ne morejo več privosciti</w:t>
      </w:r>
    </w:p>
    <w:p>
      <w:r>
        <w:rPr>
          <w:b/>
          <w:u w:val="single"/>
        </w:rPr>
        <w:t>696456</w:t>
      </w:r>
    </w:p>
    <w:p>
      <w:r>
        <w:t>@DindicAlma Hahaha, ce ob pravilni masazi kao joske rastejo, pol ves da cesnje od masaze melone ratajo :)</w:t>
      </w:r>
    </w:p>
    <w:p>
      <w:r>
        <w:rPr>
          <w:b/>
          <w:u w:val="single"/>
        </w:rPr>
        <w:t>696457</w:t>
      </w:r>
    </w:p>
    <w:p>
      <w:r>
        <w:t>@cnfrmstA @TeaLogar Saj zdaj je ok, tema je naredila oster zavoj in odšla v kolako komunizma, partije, tita in povojnih pobojev.</w:t>
      </w:r>
    </w:p>
    <w:p>
      <w:r>
        <w:rPr>
          <w:b/>
          <w:u w:val="single"/>
        </w:rPr>
        <w:t>696458</w:t>
      </w:r>
    </w:p>
    <w:p>
      <w:r>
        <w:t>@JanezMeznarec @petralozar @RTV_Slovenija Ti, moron, si pa dežuren 24/7, za prijavljanje kretenizmov?</w:t>
      </w:r>
    </w:p>
    <w:p>
      <w:r>
        <w:rPr>
          <w:b/>
          <w:u w:val="single"/>
        </w:rPr>
        <w:t>696459</w:t>
      </w:r>
    </w:p>
    <w:p>
      <w:r>
        <w:t>Pranje ☆MOŽGANOV☆ je uspešno, ko rdeči mediji KOMEDIJANTA prepričajo, da je N°1, in da bo sestavljal vlado.</w:t>
      </w:r>
    </w:p>
    <w:p>
      <w:r>
        <w:rPr>
          <w:b/>
          <w:u w:val="single"/>
        </w:rPr>
        <w:t>696460</w:t>
      </w:r>
    </w:p>
    <w:p>
      <w:r>
        <w:t>Nocoj v @TVOdmevi: ekskluzivni in eksvizitni gost Pascal Bruckner. Ob tem še iz Bruslja veleposlanik pri Natu Jelko Kacin in še... #Odmevi</w:t>
      </w:r>
    </w:p>
    <w:p>
      <w:r>
        <w:rPr>
          <w:b/>
          <w:u w:val="single"/>
        </w:rPr>
        <w:t>696461</w:t>
      </w:r>
    </w:p>
    <w:p>
      <w:r>
        <w:t>pripelji svoje najboljše prijatelje in starše na zabavo https://t.co/VAQ6pGlEfx</w:t>
      </w:r>
    </w:p>
    <w:p>
      <w:r>
        <w:rPr>
          <w:b/>
          <w:u w:val="single"/>
        </w:rPr>
        <w:t>696462</w:t>
      </w:r>
    </w:p>
    <w:p>
      <w:r>
        <w:t>@LazarjevPolzek @Skravzlana Jaz sem se pa osredetočila na dihanje, je bil najboljši nasvet od babce 😬 #dihizmano #najhitrmine</w:t>
      </w:r>
    </w:p>
    <w:p>
      <w:r>
        <w:rPr>
          <w:b/>
          <w:u w:val="single"/>
        </w:rPr>
        <w:t>696463</w:t>
      </w:r>
    </w:p>
    <w:p>
      <w:r>
        <w:t>@RGapari @JozeBizjak Državne komunistične firme jo bodo financirali, kot Mladino.</w:t>
      </w:r>
    </w:p>
    <w:p>
      <w:r>
        <w:rPr>
          <w:b/>
          <w:u w:val="single"/>
        </w:rPr>
        <w:t>696464</w:t>
      </w:r>
    </w:p>
    <w:p>
      <w:r>
        <w:t>@MStrovs In ta podtaknjenec od Turnška, ja bil leta 1990 poslan v Pučnikovo Socialdemokratsko stranko. Veliko so si upali!</w:t>
      </w:r>
    </w:p>
    <w:p>
      <w:r>
        <w:rPr>
          <w:b/>
          <w:u w:val="single"/>
        </w:rPr>
        <w:t>696465</w:t>
      </w:r>
    </w:p>
    <w:p>
      <w:r>
        <w:t>@Jaka__Dolinar Imamo tak pralni stroj , da včasih obarva belo perilo , ne zna pa prati denarja</w:t>
      </w:r>
    </w:p>
    <w:p>
      <w:r>
        <w:rPr>
          <w:b/>
          <w:u w:val="single"/>
        </w:rPr>
        <w:t>696466</w:t>
      </w:r>
    </w:p>
    <w:p>
      <w:r>
        <w:t>V fuzbalu se tud najdejo neumni novinarji vidim...ne le v tenisu https://t.co/NKTm3t0cwW</w:t>
      </w:r>
    </w:p>
    <w:p>
      <w:r>
        <w:rPr>
          <w:b/>
          <w:u w:val="single"/>
        </w:rPr>
        <w:t>696467</w:t>
      </w:r>
    </w:p>
    <w:p>
      <w:r>
        <w:t>Top službe - dve priložnosti za izvršne direktorje, službe še v Pfizerju, Pipistrelu, Henklu, Rimacu in 13 podjetjih https://t.co/SQmwLTyK5O</w:t>
      </w:r>
    </w:p>
    <w:p>
      <w:r>
        <w:rPr>
          <w:b/>
          <w:u w:val="single"/>
        </w:rPr>
        <w:t>696468</w:t>
      </w:r>
    </w:p>
    <w:p>
      <w:r>
        <w:t>Botru so se poškodovala vrata na pečici..in on tako..upam da je ventil priprl...če ni pod gasom.. https://t.co/V1tM5XJFY0</w:t>
      </w:r>
    </w:p>
    <w:p>
      <w:r>
        <w:rPr>
          <w:b/>
          <w:u w:val="single"/>
        </w:rPr>
        <w:t>696469</w:t>
      </w:r>
    </w:p>
    <w:p>
      <w:r>
        <w:t>@lucijausaj To ni dobro izpostavljati. Bo kmalu emo z burko. Vceraj je bol Citypark poln te krasote....</w:t>
      </w:r>
    </w:p>
    <w:p>
      <w:r>
        <w:rPr>
          <w:b/>
          <w:u w:val="single"/>
        </w:rPr>
        <w:t>696470</w:t>
      </w:r>
    </w:p>
    <w:p>
      <w:r>
        <w:t>Privoščim tako Zvezdi kot Dinamu za uvrstitev v Ligo prvakov. Ampak, Đizs no, primitivizem pri slavju pa ne pozna meja. #tanki</w:t>
      </w:r>
    </w:p>
    <w:p>
      <w:r>
        <w:rPr>
          <w:b/>
          <w:u w:val="single"/>
        </w:rPr>
        <w:t>696471</w:t>
      </w:r>
    </w:p>
    <w:p>
      <w:r>
        <w:t>4mesečnega kužija nam je nekdo zastrupil... Infuzija, protistrup... Mali pa te z tistimi okicami gleda... #svetjeseluqrac</w:t>
      </w:r>
    </w:p>
    <w:p>
      <w:r>
        <w:rPr>
          <w:b/>
          <w:u w:val="single"/>
        </w:rPr>
        <w:t>696472</w:t>
      </w:r>
    </w:p>
    <w:p>
      <w:r>
        <w:t>Revija Reporter pri prodajalcih časopisov in v Trafiki24, tu pa je napoved vsebine https://t.co/BFZjbY1Noz https://t.co/sT8ZoYMbtg</w:t>
      </w:r>
    </w:p>
    <w:p>
      <w:r>
        <w:rPr>
          <w:b/>
          <w:u w:val="single"/>
        </w:rPr>
        <w:t>696473</w:t>
      </w:r>
    </w:p>
    <w:p>
      <w:r>
        <w:t>V sredo, 22. 11. 2017, ob 17. uri v mansardnih prostorih nekdanje Rudniške uprave na Arkovi 43 v Idrija svoja... https://t.co/5Uj3ic98yY</w:t>
      </w:r>
    </w:p>
    <w:p>
      <w:r>
        <w:rPr>
          <w:b/>
          <w:u w:val="single"/>
        </w:rPr>
        <w:t>696474</w:t>
      </w:r>
    </w:p>
    <w:p>
      <w:r>
        <w:t>@Centrifuzija Pantomima bo ključna. Receptorji v hotelčkih v Isanu znajo angleško samo tole: Passport. 200B deposit.</w:t>
      </w:r>
    </w:p>
    <w:p>
      <w:r>
        <w:rPr>
          <w:b/>
          <w:u w:val="single"/>
        </w:rPr>
        <w:t>696475</w:t>
      </w:r>
    </w:p>
    <w:p>
      <w:r>
        <w:t>@Avodovnik @vanfranco Res je, vse slike iz Zadra so fake. Manipulirajo z nami. Kak jih ni sram. https://t.co/2ZTvELZyzi</w:t>
      </w:r>
    </w:p>
    <w:p>
      <w:r>
        <w:rPr>
          <w:b/>
          <w:u w:val="single"/>
        </w:rPr>
        <w:t>696476</w:t>
      </w:r>
    </w:p>
    <w:p>
      <w:r>
        <w:t>@bilgladen In vsak cent na računu za elektriko. Pa sem mu že enkrat v ksiht povedal, da je debil, ampak se ga ne prime. :D</w:t>
      </w:r>
    </w:p>
    <w:p>
      <w:r>
        <w:rPr>
          <w:b/>
          <w:u w:val="single"/>
        </w:rPr>
        <w:t>696477</w:t>
      </w:r>
    </w:p>
    <w:p>
      <w:r>
        <w:t>Še ena kozlovska kateheza. Najbrž je marsikomu nerodno. Bog se nas usmili.https://t.co/KSd6qu64NX</w:t>
      </w:r>
    </w:p>
    <w:p>
      <w:r>
        <w:rPr>
          <w:b/>
          <w:u w:val="single"/>
        </w:rPr>
        <w:t>696478</w:t>
      </w:r>
    </w:p>
    <w:p>
      <w:r>
        <w:t>@Andershow8 V tem delu zreba majo dejansko sanso pridt v finale zahoda, sam kurc k niso playoff experienced ...</w:t>
      </w:r>
    </w:p>
    <w:p>
      <w:r>
        <w:rPr>
          <w:b/>
          <w:u w:val="single"/>
        </w:rPr>
        <w:t>696479</w:t>
      </w:r>
    </w:p>
    <w:p>
      <w:r>
        <w:t>@Maxatnes Sej veš da te zato zmerjajo z fašistom!</w:t>
        <w:br/>
        <w:t>Mussolini je probal pa je obtičal na veji.</w:t>
      </w:r>
    </w:p>
    <w:p>
      <w:r>
        <w:rPr>
          <w:b/>
          <w:u w:val="single"/>
        </w:rPr>
        <w:t>696480</w:t>
      </w:r>
    </w:p>
    <w:p>
      <w:r>
        <w:t>@Pizama @yoyoba24 Upam da sapica postane  sapa in nam GRRM pripiha roman čimprej.</w:t>
      </w:r>
    </w:p>
    <w:p>
      <w:r>
        <w:rPr>
          <w:b/>
          <w:u w:val="single"/>
        </w:rPr>
        <w:t>696481</w:t>
      </w:r>
    </w:p>
    <w:p>
      <w:r>
        <w:t>Če so šli pred ww2 komunisti v Španijo, naj gredo zdaj še v Venezuelo. #ŠpanskiBorci https://t.co/TS8Mme2hg9</w:t>
      </w:r>
    </w:p>
    <w:p>
      <w:r>
        <w:rPr>
          <w:b/>
          <w:u w:val="single"/>
        </w:rPr>
        <w:t>696482</w:t>
      </w:r>
    </w:p>
    <w:p>
      <w:r>
        <w:t>Vsemogocni puklasti hodi pred sodisce, na komisiji manjka, placo pa dobr vlece, a bo tega kdaj konec, pokvarjenec</w:t>
      </w:r>
    </w:p>
    <w:p>
      <w:r>
        <w:rPr>
          <w:b/>
          <w:u w:val="single"/>
        </w:rPr>
        <w:t>696483</w:t>
      </w:r>
    </w:p>
    <w:p>
      <w:r>
        <w:t>@strankaSLOGA Eh, Janko, takšnih ti pa res ni treba streljati. Ni na tvojem nivoju.</w:t>
      </w:r>
    </w:p>
    <w:p>
      <w:r>
        <w:rPr>
          <w:b/>
          <w:u w:val="single"/>
        </w:rPr>
        <w:t>696484</w:t>
      </w:r>
    </w:p>
    <w:p>
      <w:r>
        <w:t>@lucijausaj @cesenj Očitno je striček impotenten, pa mu je všeč tovrstno nakladanje</w:t>
      </w:r>
    </w:p>
    <w:p>
      <w:r>
        <w:rPr>
          <w:b/>
          <w:u w:val="single"/>
        </w:rPr>
        <w:t>696485</w:t>
      </w:r>
    </w:p>
    <w:p>
      <w:r>
        <w:t>A mi lahko nekdo pliz pove kaj je fora #radiobatlesi ?? Zgleda da sem premalo na twitterju, nč kaj dost jasno. :)</w:t>
      </w:r>
    </w:p>
    <w:p>
      <w:r>
        <w:rPr>
          <w:b/>
          <w:u w:val="single"/>
        </w:rPr>
        <w:t>696486</w:t>
      </w:r>
    </w:p>
    <w:p>
      <w:r>
        <w:t>Enodnevni izleti po Sloveniji so z 1nadan cenejši https://t.co/lEcuhpvxnk https://t.co/HSOCzKlpPM</w:t>
      </w:r>
    </w:p>
    <w:p>
      <w:r>
        <w:rPr>
          <w:b/>
          <w:u w:val="single"/>
        </w:rPr>
        <w:t>696487</w:t>
      </w:r>
    </w:p>
    <w:p>
      <w:r>
        <w:t>Zvončki že cvetijo, ptički brezskrbno čivkajo. Še dobro, da ne vedo, da je daleč pomlad (in da ne berejo tvitov).</w:t>
      </w:r>
    </w:p>
    <w:p>
      <w:r>
        <w:rPr>
          <w:b/>
          <w:u w:val="single"/>
        </w:rPr>
        <w:t>696488</w:t>
      </w:r>
    </w:p>
    <w:p>
      <w:r>
        <w:t>ko je kučan kokodakal, da je učitelj vojak revolucije, si pa orgazmiral od navdušenja https://t.co/XuAxvl0SD9</w:t>
      </w:r>
    </w:p>
    <w:p>
      <w:r>
        <w:rPr>
          <w:b/>
          <w:u w:val="single"/>
        </w:rPr>
        <w:t>696489</w:t>
      </w:r>
    </w:p>
    <w:p>
      <w:r>
        <w:t>@shamantheshaman @s9_te @RobertSifrer Skoči do Lepene, no. Mogoče najdeš med iztrebki še kaj duhovne hrane zase.</w:t>
      </w:r>
    </w:p>
    <w:p>
      <w:r>
        <w:rPr>
          <w:b/>
          <w:u w:val="single"/>
        </w:rPr>
        <w:t>696490</w:t>
      </w:r>
    </w:p>
    <w:p>
      <w:r>
        <w:t>@vinkovasle1 V Jorkloštru , ko so lovci streljali za njo , je bila še kako pokonci. Mislim , da bi tudi Bolta prehitela na 400m z ovirami</w:t>
      </w:r>
    </w:p>
    <w:p>
      <w:r>
        <w:rPr>
          <w:b/>
          <w:u w:val="single"/>
        </w:rPr>
        <w:t>696491</w:t>
      </w:r>
    </w:p>
    <w:p>
      <w:r>
        <w:t>@MatejTonin @JernejPikalo @sarecmarjan Levica je pokvarjena, NSI ste pa pokvarjeni pa še naivni kot otroci.</w:t>
      </w:r>
    </w:p>
    <w:p>
      <w:r>
        <w:rPr>
          <w:b/>
          <w:u w:val="single"/>
        </w:rPr>
        <w:t>696492</w:t>
      </w:r>
    </w:p>
    <w:p>
      <w:r>
        <w:t>@multikultivator @vecer Da ne bo še optike zastonj potegnila,  pol bo šele hudo 😂 👍👍</w:t>
      </w:r>
    </w:p>
    <w:p>
      <w:r>
        <w:rPr>
          <w:b/>
          <w:u w:val="single"/>
        </w:rPr>
        <w:t>696493</w:t>
      </w:r>
    </w:p>
    <w:p>
      <w:r>
        <w:t>Zavarovalnice poškodovanim celjskim gasilcem obrnile hrbet https://t.co/z36fQxDCX4</w:t>
      </w:r>
    </w:p>
    <w:p>
      <w:r>
        <w:rPr>
          <w:b/>
          <w:u w:val="single"/>
        </w:rPr>
        <w:t>696494</w:t>
      </w:r>
    </w:p>
    <w:p>
      <w:r>
        <w:t>@RobertKase1 @Fitzroy1985 Blef o budžetski varovalki pa Bertonclju res ni v čast. A je tako pokvarjen ali pa res tako butast?</w:t>
      </w:r>
    </w:p>
    <w:p>
      <w:r>
        <w:rPr>
          <w:b/>
          <w:u w:val="single"/>
        </w:rPr>
        <w:t>696495</w:t>
      </w:r>
    </w:p>
    <w:p>
      <w:r>
        <w:t>@SZgonik @gregarepovz @SpletnaMladina Se še čutite, če propagirati traparije tipa teorija spola, sedaj pa še pasjo teorijo!</w:t>
      </w:r>
    </w:p>
    <w:p>
      <w:r>
        <w:rPr>
          <w:b/>
          <w:u w:val="single"/>
        </w:rPr>
        <w:t>696496</w:t>
      </w:r>
    </w:p>
    <w:p>
      <w:r>
        <w:t>@sivanosoroginja s takimi učki bi me strici nadlegovali...:D...raje puščam plešo in brado..:D</w:t>
      </w:r>
    </w:p>
    <w:p>
      <w:r>
        <w:rPr>
          <w:b/>
          <w:u w:val="single"/>
        </w:rPr>
        <w:t>696497</w:t>
      </w:r>
    </w:p>
    <w:p>
      <w:r>
        <w:t>@lucijausaj Itak,samo priznal pa nebo nihče.#Bušmani bi še vedno tekli do konca sveta.</w:t>
      </w:r>
    </w:p>
    <w:p>
      <w:r>
        <w:rPr>
          <w:b/>
          <w:u w:val="single"/>
        </w:rPr>
        <w:t>696498</w:t>
      </w:r>
    </w:p>
    <w:p>
      <w:r>
        <w:t>Pravilno,Bodo PAČ sami Katalonci Krivi za vse POSLEDICE,ki bodo NASTALE..!! https://t.co/C1f22OZ7St</w:t>
      </w:r>
    </w:p>
    <w:p>
      <w:r>
        <w:rPr>
          <w:b/>
          <w:u w:val="single"/>
        </w:rPr>
        <w:t>696499</w:t>
      </w:r>
    </w:p>
    <w:p>
      <w:r>
        <w:t>Če hočemo spremeniti družbo, moramo vedeti, da ne gre z nenehno rastjo. Samo rakaste celice rastejo neskončno. M. Košir na tiskovki</w:t>
      </w:r>
    </w:p>
    <w:p>
      <w:r>
        <w:rPr>
          <w:b/>
          <w:u w:val="single"/>
        </w:rPr>
        <w:t>696500</w:t>
      </w:r>
    </w:p>
    <w:p>
      <w:r>
        <w:t>@JureBrankovic Na Bavarskem kličejo FFB Führerschein fur Bauer ( vozniško dovoljenje za kmeta)</w:t>
      </w:r>
    </w:p>
    <w:p>
      <w:r>
        <w:rPr>
          <w:b/>
          <w:u w:val="single"/>
        </w:rPr>
        <w:t>696501</w:t>
      </w:r>
    </w:p>
    <w:p>
      <w:r>
        <w:t>@dragica12 @Delo Ali že migrante opokojujejo?. Ni čudno, da Šami noče na Hrvaško</w:t>
      </w:r>
    </w:p>
    <w:p>
      <w:r>
        <w:rPr>
          <w:b/>
          <w:u w:val="single"/>
        </w:rPr>
        <w:t>696502</w:t>
      </w:r>
    </w:p>
    <w:p>
      <w:r>
        <w:t>@KlemenMesarec Ti ne trpijo samo za motnjami erekcije, veliko luknjo imajo v možganih. Če jih sploh imajo ... #ubijalci</w:t>
      </w:r>
    </w:p>
    <w:p>
      <w:r>
        <w:rPr>
          <w:b/>
          <w:u w:val="single"/>
        </w:rPr>
        <w:t>696503</w:t>
      </w:r>
    </w:p>
    <w:p>
      <w:r>
        <w:t>@steinbuch @PlusPortal Rehabilitacijo mozga rabijo tisti, ki so ga oprostili.</w:t>
      </w:r>
    </w:p>
    <w:p>
      <w:r>
        <w:rPr>
          <w:b/>
          <w:u w:val="single"/>
        </w:rPr>
        <w:t>696504</w:t>
      </w:r>
    </w:p>
    <w:p>
      <w:r>
        <w:t>@peterstrovs to je res. goljufat morš vedn za sto milijonov, pol si ok. sto jurjev je pa zajeb.</w:t>
      </w:r>
    </w:p>
    <w:p>
      <w:r>
        <w:rPr>
          <w:b/>
          <w:u w:val="single"/>
        </w:rPr>
        <w:t>696505</w:t>
      </w:r>
    </w:p>
    <w:p>
      <w:r>
        <w:t>@lucijausaj Je Pogoreliću začela "šepati" slovenščina? Ali pa sploh nikoli ni prav shodila? Taki so tile "instant" doktorji!!!</w:t>
      </w:r>
    </w:p>
    <w:p>
      <w:r>
        <w:rPr>
          <w:b/>
          <w:u w:val="single"/>
        </w:rPr>
        <w:t>696506</w:t>
      </w:r>
    </w:p>
    <w:p>
      <w:r>
        <w:t>@lucijausaj @MarkoSket @R_Rakus @NovicMarjana @odbor2014 @RevijaReporter @Demokracija1 @Nova24TV radirati so nas začeli že sredi 70ih.</w:t>
      </w:r>
    </w:p>
    <w:p>
      <w:r>
        <w:rPr>
          <w:b/>
          <w:u w:val="single"/>
        </w:rPr>
        <w:t>696507</w:t>
      </w:r>
    </w:p>
    <w:p>
      <w:r>
        <w:t>@UrosEsih Take nebuloze dobesedno žalijo mojo/našo inteligenco #howdumbdoeshethinkiam</w:t>
      </w:r>
    </w:p>
    <w:p>
      <w:r>
        <w:rPr>
          <w:b/>
          <w:u w:val="single"/>
        </w:rPr>
        <w:t>696508</w:t>
      </w:r>
    </w:p>
    <w:p>
      <w:r>
        <w:t>45min po budilki sem uspesno prisla do roba postelje, v sedefem polozaju, skorajda pripravljena na to, da dejansko vstanem. Skorajda.</w:t>
      </w:r>
    </w:p>
    <w:p>
      <w:r>
        <w:rPr>
          <w:b/>
          <w:u w:val="single"/>
        </w:rPr>
        <w:t>696509</w:t>
      </w:r>
    </w:p>
    <w:p>
      <w:r>
        <w:t>So zahodni mediji in vladna hinavščina pripeljali do aretacije Juliana Assangea, ali so krive njegove slabe manire? https://t.co/iyg8ekXkLz</w:t>
      </w:r>
    </w:p>
    <w:p>
      <w:r>
        <w:rPr>
          <w:b/>
          <w:u w:val="single"/>
        </w:rPr>
        <w:t>696510</w:t>
      </w:r>
    </w:p>
    <w:p>
      <w:r>
        <w:t>@MATJAUEK @BojanPozar @vladaRS @policija_si @vecer Prej jih bodo odobravali, kot se zgražali nad takimi dejanji. 😈</w:t>
      </w:r>
    </w:p>
    <w:p>
      <w:r>
        <w:rPr>
          <w:b/>
          <w:u w:val="single"/>
        </w:rPr>
        <w:t>696511</w:t>
      </w:r>
    </w:p>
    <w:p>
      <w:r>
        <w:t>@MartinValic @NusaZajc Moji uredu, cakam, da me odpeljejo v operacijsko UKC travma, vsi prijazni, dober zacetek</w:t>
      </w:r>
    </w:p>
    <w:p>
      <w:r>
        <w:rPr>
          <w:b/>
          <w:u w:val="single"/>
        </w:rPr>
        <w:t>696512</w:t>
      </w:r>
    </w:p>
    <w:p>
      <w:r>
        <w:t>@HanzaVon @starihalj @AlojzKovsca @Nova24TV @Demokracija1 Merklova deluje kot, da je na spisku Američanov.</w:t>
      </w:r>
    </w:p>
    <w:p>
      <w:r>
        <w:rPr>
          <w:b/>
          <w:u w:val="single"/>
        </w:rPr>
        <w:t>696513</w:t>
      </w:r>
    </w:p>
    <w:p>
      <w:r>
        <w:t>Se vedno molči. Pa tudi  novi NSi župan molči v Kamniku.  Na državnem nivoju mu tudi držijo "štango" kot je videti https://t.co/K3jPPte67N</w:t>
      </w:r>
    </w:p>
    <w:p>
      <w:r>
        <w:rPr>
          <w:b/>
          <w:u w:val="single"/>
        </w:rPr>
        <w:t>696514</w:t>
      </w:r>
    </w:p>
    <w:p>
      <w:r>
        <w:t>@DMShinratensei Jaz sem šla že v posteljo in nič, tako,da sedaj pijem vroče mleko z medom, če bo kaj pomagalo.</w:t>
      </w:r>
    </w:p>
    <w:p>
      <w:r>
        <w:rPr>
          <w:b/>
          <w:u w:val="single"/>
        </w:rPr>
        <w:t>696515</w:t>
      </w:r>
    </w:p>
    <w:p>
      <w:r>
        <w:t>zunaj pojejo ptice, sije sonce, pomlad v polnem razcvetu. privoščim si sprehod. damask je najstarejše mesto na svetu. :(</w:t>
      </w:r>
    </w:p>
    <w:p>
      <w:r>
        <w:rPr>
          <w:b/>
          <w:u w:val="single"/>
        </w:rPr>
        <w:t>696516</w:t>
      </w:r>
    </w:p>
    <w:p>
      <w:r>
        <w:t>@iztokX @ToneMartinjak @bota112 @piratskastranka poglej minule nesreče in poglej, koliko prostora je kontaminiranega.</w:t>
      </w:r>
    </w:p>
    <w:p>
      <w:r>
        <w:rPr>
          <w:b/>
          <w:u w:val="single"/>
        </w:rPr>
        <w:t>696517</w:t>
      </w:r>
    </w:p>
    <w:p>
      <w:r>
        <w:t>@EffeV Auuuu, ko si pa tako neuvidevna, da nisi prinesla darila... Mogoče bi celo prišla hitreje na vrsto...</w:t>
      </w:r>
    </w:p>
    <w:p>
      <w:r>
        <w:rPr>
          <w:b/>
          <w:u w:val="single"/>
        </w:rPr>
        <w:t>696518</w:t>
      </w:r>
    </w:p>
    <w:p>
      <w:r>
        <w:t>Goljufi iz Istanbula molzejo zaljubljene Slovenke: 14 so jih ogoljufali za skupaj 200.000 evrov | Revija Reporter https://t.co/NS5WceKdfJ</w:t>
      </w:r>
    </w:p>
    <w:p>
      <w:r>
        <w:rPr>
          <w:b/>
          <w:u w:val="single"/>
        </w:rPr>
        <w:t>696519</w:t>
      </w:r>
    </w:p>
    <w:p>
      <w:r>
        <w:t>@Cherry_Cherokee @sodnik @NormaMKorosec Seveda je. Sam njej je na fukjenost udarlo 😂</w:t>
      </w:r>
    </w:p>
    <w:p>
      <w:r>
        <w:rPr>
          <w:b/>
          <w:u w:val="single"/>
        </w:rPr>
        <w:t>696520</w:t>
      </w:r>
    </w:p>
    <w:p>
      <w:r>
        <w:t>@onozemaljska @svetonilovic A pa to je ala kremšnita, bolj sirno al bolj kremasto, zdej me ful firbec matra...</w:t>
      </w:r>
    </w:p>
    <w:p>
      <w:r>
        <w:rPr>
          <w:b/>
          <w:u w:val="single"/>
        </w:rPr>
        <w:t>696521</w:t>
      </w:r>
    </w:p>
    <w:p>
      <w:r>
        <w:t>@SpletnaMladina @borutmekina Jankovič in njegova familija ,veliki gospodarstveniki ( leva roka ,desni žep ) 😀</w:t>
      </w:r>
    </w:p>
    <w:p>
      <w:r>
        <w:rPr>
          <w:b/>
          <w:u w:val="single"/>
        </w:rPr>
        <w:t>696522</w:t>
      </w:r>
    </w:p>
    <w:p>
      <w:r>
        <w:t>Stroj, ki posuši, zlika in zloži vaša oblačila ! To si bo želela prav vsaka ženska, pa tudi moški! - Megasvet https://t.co/H3sjJ48ZWH</w:t>
      </w:r>
    </w:p>
    <w:p>
      <w:r>
        <w:rPr>
          <w:b/>
          <w:u w:val="single"/>
        </w:rPr>
        <w:t>696523</w:t>
      </w:r>
    </w:p>
    <w:p>
      <w:r>
        <w:t>Francozinje, ki so jih naša dekleta presenetila v uvodni tekmi, so že v polfinalu.</w:t>
        <w:br/>
        <w:t>Za finale morajo premagati Švedinje.</w:t>
        <w:br/>
        <w:t>#rokomet</w:t>
      </w:r>
    </w:p>
    <w:p>
      <w:r>
        <w:rPr>
          <w:b/>
          <w:u w:val="single"/>
        </w:rPr>
        <w:t>696524</w:t>
      </w:r>
    </w:p>
    <w:p>
      <w:r>
        <w:t>@leaathenatabako Tih bod.Jazt sem z novimi gojzarji pripuzal s Kredarce v Mojstrano😜</w:t>
      </w:r>
    </w:p>
    <w:p>
      <w:r>
        <w:rPr>
          <w:b/>
          <w:u w:val="single"/>
        </w:rPr>
        <w:t>696525</w:t>
      </w:r>
    </w:p>
    <w:p>
      <w:r>
        <w:t>@petrasovdat @MatjazJazbar @mobile_de pri dnarju se vse konča, valda se ne bom pustila nategnit. sej bojo še druge prilike, nč bat :*</w:t>
      </w:r>
    </w:p>
    <w:p>
      <w:r>
        <w:rPr>
          <w:b/>
          <w:u w:val="single"/>
        </w:rPr>
        <w:t>696526</w:t>
      </w:r>
    </w:p>
    <w:p>
      <w:r>
        <w:t>@FrancZzon @FrenkMate @wildduckMb @ZigaTurk @SiolNEWS Bolje propadel politik kot propadel cerebralni bankrotiranec.</w:t>
      </w:r>
    </w:p>
    <w:p>
      <w:r>
        <w:rPr>
          <w:b/>
          <w:u w:val="single"/>
        </w:rPr>
        <w:t>696527</w:t>
      </w:r>
    </w:p>
    <w:p>
      <w:r>
        <w:t>@llisjak Rdeča zvezda na belo-modro-rdeči zastavi je prevelik madež. Podpiram spremebo.</w:t>
      </w:r>
    </w:p>
    <w:p>
      <w:r>
        <w:rPr>
          <w:b/>
          <w:u w:val="single"/>
        </w:rPr>
        <w:t>696528</w:t>
      </w:r>
    </w:p>
    <w:p>
      <w:r>
        <w:t>@slanaslana Se mi zdi čudno, ker je frišno ocvrt. OK, po mesnem bureku sem tudi že laufal na WC...</w:t>
      </w:r>
    </w:p>
    <w:p>
      <w:r>
        <w:rPr>
          <w:b/>
          <w:u w:val="single"/>
        </w:rPr>
        <w:t>696529</w:t>
      </w:r>
    </w:p>
    <w:p>
      <w:r>
        <w:t>Hočem v miru spucat gobe in najprej piska sušilc, pol pa še fitneserji pred blokom kričijo. Ta lajf zunaj haciende je en sam napor.</w:t>
      </w:r>
    </w:p>
    <w:p>
      <w:r>
        <w:rPr>
          <w:b/>
          <w:u w:val="single"/>
        </w:rPr>
        <w:t>696530</w:t>
      </w:r>
    </w:p>
    <w:p>
      <w:r>
        <w:t>Šarec bo po končanem mandatu lahko imitiral sebe. Vsaj on bo nekaj tako pitegnil iz premierske funkcije.</w:t>
      </w:r>
    </w:p>
    <w:p>
      <w:r>
        <w:rPr>
          <w:b/>
          <w:u w:val="single"/>
        </w:rPr>
        <w:t>696531</w:t>
      </w:r>
    </w:p>
    <w:p>
      <w:r>
        <w:t>Dejmo mal večkrat pohvalit, ne sam sitnarit.</w:t>
        <w:br/>
        <w:t>Bodi kot Marko. https://t.co/Ag6nkuxDYY</w:t>
      </w:r>
    </w:p>
    <w:p>
      <w:r>
        <w:rPr>
          <w:b/>
          <w:u w:val="single"/>
        </w:rPr>
        <w:t>696532</w:t>
      </w:r>
    </w:p>
    <w:p>
      <w:r>
        <w:t>@butalskipolicaj Res? Da so vse naokoli komunisti s krvavimi rokami, migranti, pa medijske prostitutke, pedri ...</w:t>
      </w:r>
    </w:p>
    <w:p>
      <w:r>
        <w:rPr>
          <w:b/>
          <w:u w:val="single"/>
        </w:rPr>
        <w:t>696533</w:t>
      </w:r>
    </w:p>
    <w:p>
      <w:r>
        <w:t>Končno, objavili so uradni posnetek strica iz ozadja. Samo enega, saj so si itak na las podobni. https://t.co/rTXdkl61BR</w:t>
      </w:r>
    </w:p>
    <w:p>
      <w:r>
        <w:rPr>
          <w:b/>
          <w:u w:val="single"/>
        </w:rPr>
        <w:t>696534</w:t>
      </w:r>
    </w:p>
    <w:p>
      <w:r>
        <w:t>@SSN_pr To si rdeči jugonastalgiki celo želijo. Ne morejo iz svoje balkanske miselnosti.</w:t>
      </w:r>
    </w:p>
    <w:p>
      <w:r>
        <w:rPr>
          <w:b/>
          <w:u w:val="single"/>
        </w:rPr>
        <w:t>696535</w:t>
      </w:r>
    </w:p>
    <w:p>
      <w:r>
        <w:t>@StendlerBostjan A da bi pa v tem času  delal v službi in si kaj zaslužil, to pa ne? Mama in krave ti špilajo za izgovor za lenobo!</w:t>
      </w:r>
    </w:p>
    <w:p>
      <w:r>
        <w:rPr>
          <w:b/>
          <w:u w:val="single"/>
        </w:rPr>
        <w:t>696536</w:t>
      </w:r>
    </w:p>
    <w:p>
      <w:r>
        <w:t>@bojan_krajnc @BmMehle To smo sumili, pa si nismo upali povedat. Mi doma, iz fotelja</w:t>
      </w:r>
    </w:p>
    <w:p>
      <w:r>
        <w:rPr>
          <w:b/>
          <w:u w:val="single"/>
        </w:rPr>
        <w:t>696537</w:t>
      </w:r>
    </w:p>
    <w:p>
      <w:r>
        <w:t>V naravni senci nekega cvetočega rastlinja sredi obskurnega šišenskega lokala srkam kavo, vižla pa lovi ose. To so te luškane nedelje.</w:t>
      </w:r>
    </w:p>
    <w:p>
      <w:r>
        <w:rPr>
          <w:b/>
          <w:u w:val="single"/>
        </w:rPr>
        <w:t>696538</w:t>
      </w:r>
    </w:p>
    <w:p>
      <w:r>
        <w:t>Solarnih celic, optičnih kablov, odkritja virusa HIV, ipd, verjetno ne bi pripisali znanstvenicam. Ali pač? https://t.co/fpiqNN7F0P</w:t>
      </w:r>
    </w:p>
    <w:p>
      <w:r>
        <w:rPr>
          <w:b/>
          <w:u w:val="single"/>
        </w:rPr>
        <w:t>696539</w:t>
      </w:r>
    </w:p>
    <w:p>
      <w:r>
        <w:t>@borisvasev Še vedno čakam na vsakodnevna štihanja in samomorilske napade s strani kataloncev.</w:t>
      </w:r>
    </w:p>
    <w:p>
      <w:r>
        <w:rPr>
          <w:b/>
          <w:u w:val="single"/>
        </w:rPr>
        <w:t>696540</w:t>
      </w:r>
    </w:p>
    <w:p>
      <w:r>
        <w:t>@sspacapan @ajitamxy Kdo pa še sploh upošteva ustavo v tej čudni državi?????!!!!</w:t>
      </w:r>
    </w:p>
    <w:p>
      <w:r>
        <w:rPr>
          <w:b/>
          <w:u w:val="single"/>
        </w:rPr>
        <w:t>696541</w:t>
      </w:r>
    </w:p>
    <w:p>
      <w:r>
        <w:t>Kam si naj gredo samske punce iskat fante? V gostilno ob telovadnici ali ob cerkvi. Slej ko prej se vsi moski znajdejo tam... #nizakaj</w:t>
      </w:r>
    </w:p>
    <w:p>
      <w:r>
        <w:rPr>
          <w:b/>
          <w:u w:val="single"/>
        </w:rPr>
        <w:t>696542</w:t>
      </w:r>
    </w:p>
    <w:p>
      <w:r>
        <w:t>Če želim ohranit novi telefon cel, bom definitivno morala spremeniti nekaj grdih razvad. 😎😖🙄</w:t>
      </w:r>
    </w:p>
    <w:p>
      <w:r>
        <w:rPr>
          <w:b/>
          <w:u w:val="single"/>
        </w:rPr>
        <w:t>696543</w:t>
      </w:r>
    </w:p>
    <w:p>
      <w:r>
        <w:t>@steinbuch Če hočeš, da bo kdo verjel takim nebulozam, boš moral navest vire in dodat kak link. Ker zgleda totalno nekredibilno.</w:t>
      </w:r>
    </w:p>
    <w:p>
      <w:r>
        <w:rPr>
          <w:b/>
          <w:u w:val="single"/>
        </w:rPr>
        <w:t>696544</w:t>
      </w:r>
    </w:p>
    <w:p>
      <w:r>
        <w:t>#Metamorfoza Vaški posebnež #2: lebdeči vitičnjaki. Lenobni rakci.</w:t>
        <w:br/>
        <w:t>https://t.co/bkOhxUQrE8 https://t.co/XnWAhzTch5</w:t>
      </w:r>
    </w:p>
    <w:p>
      <w:r>
        <w:rPr>
          <w:b/>
          <w:u w:val="single"/>
        </w:rPr>
        <w:t>696545</w:t>
      </w:r>
    </w:p>
    <w:p>
      <w:r>
        <w:t>Gori hotel Union.</w:t>
        <w:br/>
        <w:t>Ljudje na Miklosicevi gledajo, kot da prvič vidijo ogenj.</w:t>
        <w:br/>
        <w:t>In so v napoto gasilcem.</w:t>
        <w:br/>
        <w:t>Res, bravo!</w:t>
      </w:r>
    </w:p>
    <w:p>
      <w:r>
        <w:rPr>
          <w:b/>
          <w:u w:val="single"/>
        </w:rPr>
        <w:t>696546</w:t>
      </w:r>
    </w:p>
    <w:p>
      <w:r>
        <w:t>@IrenaSirena Tudi teh napisov brez prevoda ne bi smelo biti. Je pa regulator (inšpekcija) zelo zaspan in neznan organ :/</w:t>
      </w:r>
    </w:p>
    <w:p>
      <w:r>
        <w:rPr>
          <w:b/>
          <w:u w:val="single"/>
        </w:rPr>
        <w:t>696547</w:t>
      </w:r>
    </w:p>
    <w:p>
      <w:r>
        <w:t>@KatarinaKresal Janša je imel 15minist. Vi v času krize 18.A očitno bi se povašem dalo delat z osmimi.Zakaj že niste?Saj je finančna KRIZA!</w:t>
      </w:r>
    </w:p>
    <w:p>
      <w:r>
        <w:rPr>
          <w:b/>
          <w:u w:val="single"/>
        </w:rPr>
        <w:t>696548</w:t>
      </w:r>
    </w:p>
    <w:p>
      <w:r>
        <w:t>Končno je neznosne vročine konec in mnogi si ravno jesenski čas izberejo za rekreacijo na prostem. Kako se je... https://t.co/c6UkH9VufZ</w:t>
      </w:r>
    </w:p>
    <w:p>
      <w:r>
        <w:rPr>
          <w:b/>
          <w:u w:val="single"/>
        </w:rPr>
        <w:t>696549</w:t>
      </w:r>
    </w:p>
    <w:p>
      <w:r>
        <w:t>@SafetAlibeg to, da ribici mimo mednarodnih sodb ribarijo v tujem morju, ker za njimi stoji hrvaska vlada nad kareto je samo bog, je pa?</w:t>
      </w:r>
    </w:p>
    <w:p>
      <w:r>
        <w:rPr>
          <w:b/>
          <w:u w:val="single"/>
        </w:rPr>
        <w:t>696550</w:t>
      </w:r>
    </w:p>
    <w:p>
      <w:r>
        <w:t>@cnfrmstA @AfneGunca16 Vse izmišljotine naredijo protimigrantskemu gibanju več škode kot koristi.</w:t>
      </w:r>
    </w:p>
    <w:p>
      <w:r>
        <w:rPr>
          <w:b/>
          <w:u w:val="single"/>
        </w:rPr>
        <w:t>696551</w:t>
      </w:r>
    </w:p>
    <w:p>
      <w:r>
        <w:t>JELINČIČ NA TABORU SDS</w:t>
        <w:br/>
        <w:br/>
        <w:t>Na dvorišču ima le kip Tita, v Lepeni pa ima nekdanjega komunista in avtoritarnega voditelja v osebi!</w:t>
      </w:r>
    </w:p>
    <w:p>
      <w:r>
        <w:rPr>
          <w:b/>
          <w:u w:val="single"/>
        </w:rPr>
        <w:t>696552</w:t>
      </w:r>
    </w:p>
    <w:p>
      <w:r>
        <w:t>@seba1337 @El_Messija @robilesnik @ZigaTurk Od vsega začetka je bil omadeževan s komunistčnimi zločini nad lastnem narodom, žal, a resnica</w:t>
      </w:r>
    </w:p>
    <w:p>
      <w:r>
        <w:rPr>
          <w:b/>
          <w:u w:val="single"/>
        </w:rPr>
        <w:t>696553</w:t>
      </w:r>
    </w:p>
    <w:p>
      <w:r>
        <w:t>Antalis širi izbor FSC-certificiranega kartona https://t.co/8ldNnKBe0s https://t.co/z4kW6FMcuV</w:t>
      </w:r>
    </w:p>
    <w:p>
      <w:r>
        <w:rPr>
          <w:b/>
          <w:u w:val="single"/>
        </w:rPr>
        <w:t>696554</w:t>
      </w:r>
    </w:p>
    <w:p>
      <w:r>
        <w:t>Se zbudim ob 8h svež kot jutranja rosa. Sedaj sem že spet zaspan.</w:t>
        <w:br/>
        <w:t>Sumim, da ima Udba svoje umazane prste vmes.</w:t>
      </w:r>
    </w:p>
    <w:p>
      <w:r>
        <w:rPr>
          <w:b/>
          <w:u w:val="single"/>
        </w:rPr>
        <w:t>696555</w:t>
      </w:r>
    </w:p>
    <w:p>
      <w:r>
        <w:t>Izredno dogajanje na slovensko-hrvaški meji; streljali so na ilegalne migrante! https://t.co/B0MUZ5DDZX via @Nova24TV</w:t>
      </w:r>
    </w:p>
    <w:p>
      <w:r>
        <w:rPr>
          <w:b/>
          <w:u w:val="single"/>
        </w:rPr>
        <w:t>696556</w:t>
      </w:r>
    </w:p>
    <w:p>
      <w:r>
        <w:t>@Stanisl15592752 Slavc tebe bo švabska policija spravila v grob...čimprejšnje okrevanje ti želim</w:t>
      </w:r>
    </w:p>
    <w:p>
      <w:r>
        <w:rPr>
          <w:b/>
          <w:u w:val="single"/>
        </w:rPr>
        <w:t>696557</w:t>
      </w:r>
    </w:p>
    <w:p>
      <w:r>
        <w:t>@JiriKocica @lbna69 bo reku ta zadn desničar... "Tega se ne dela!" ...pol ga bodo pa komiji v glavo ustrelili..</w:t>
      </w:r>
    </w:p>
    <w:p>
      <w:r>
        <w:rPr>
          <w:b/>
          <w:u w:val="single"/>
        </w:rPr>
        <w:t>696558</w:t>
      </w:r>
    </w:p>
    <w:p>
      <w:r>
        <w:t>Z olfo ga je porezal po vratu?</w:t>
        <w:br/>
        <w:t>Manjša poškodba?</w:t>
        <w:br/>
        <w:t>Kako daleč od vratne arterije?</w:t>
        <w:br/>
        <w:t>Poskus uboja, ne pa povzročitev manjše poškodbe!</w:t>
      </w:r>
    </w:p>
    <w:p>
      <w:r>
        <w:rPr>
          <w:b/>
          <w:u w:val="single"/>
        </w:rPr>
        <w:t>696559</w:t>
      </w:r>
    </w:p>
    <w:p>
      <w:r>
        <w:t>Tako se zapostavljajo v Evropi Evropejci in bogato nagrajujejo nezakoniti muslimanski emigranti.</w:t>
        <w:br/>
        <w:t>https://t.co/1blYYKUoUs</w:t>
      </w:r>
    </w:p>
    <w:p>
      <w:r>
        <w:rPr>
          <w:b/>
          <w:u w:val="single"/>
        </w:rPr>
        <w:t>696560</w:t>
      </w:r>
    </w:p>
    <w:p>
      <w:r>
        <w:t xml:space="preserve">@umijosek Tvitmit! </w:t>
        <w:br/>
        <w:t>Ampak vsak prpele še enga namišlenga prjatla. https://t.co/HS7JsTju87</w:t>
      </w:r>
    </w:p>
    <w:p>
      <w:r>
        <w:rPr>
          <w:b/>
          <w:u w:val="single"/>
        </w:rPr>
        <w:t>696561</w:t>
      </w:r>
    </w:p>
    <w:p>
      <w:r>
        <w:t>Lubenica s peškami večjimi od lubenice iz katere so prišli in ostali grozni prizori iz narave.</w:t>
      </w:r>
    </w:p>
    <w:p>
      <w:r>
        <w:rPr>
          <w:b/>
          <w:u w:val="single"/>
        </w:rPr>
        <w:t>696562</w:t>
      </w:r>
    </w:p>
    <w:p>
      <w:r>
        <w:t>@Raso82178893 @tadejstrok @davision Dej jebi se desnicar fukjeni. Spust me s tega pogovora.</w:t>
      </w:r>
    </w:p>
    <w:p>
      <w:r>
        <w:rPr>
          <w:b/>
          <w:u w:val="single"/>
        </w:rPr>
        <w:t>696563</w:t>
      </w:r>
    </w:p>
    <w:p>
      <w:r>
        <w:t>@Bennetova_liza Zarad tega je pač uninformed idiot, ki happens to be moški. Sorry za spakedranščino. :D</w:t>
      </w:r>
    </w:p>
    <w:p>
      <w:r>
        <w:rPr>
          <w:b/>
          <w:u w:val="single"/>
        </w:rPr>
        <w:t>696564</w:t>
      </w:r>
    </w:p>
    <w:p>
      <w:r>
        <w:t>@JJansaSDS @cikibucka @BorutPahor Vse za fototermin z najverjetnejšim zmagovalcem. Zarjaveto, da škripa na vseh spojih.</w:t>
      </w:r>
    </w:p>
    <w:p>
      <w:r>
        <w:rPr>
          <w:b/>
          <w:u w:val="single"/>
        </w:rPr>
        <w:t>696565</w:t>
      </w:r>
    </w:p>
    <w:p>
      <w:r>
        <w:t>@missnymphee Si že poskusila tisto s soljo? Za prste obliznit! ;) #rajskaptica</w:t>
      </w:r>
    </w:p>
    <w:p>
      <w:r>
        <w:rPr>
          <w:b/>
          <w:u w:val="single"/>
        </w:rPr>
        <w:t>696566</w:t>
      </w:r>
    </w:p>
    <w:p>
      <w:r>
        <w:t>Upam, da še nisi med žrtvami PROTEINOMANIJE!</w:t>
        <w:br/>
        <w:br/>
        <w:t>Samo S*****!! 😠 😠</w:t>
        <w:br/>
        <w:br/>
        <w:t>Preberi več:</w:t>
        <w:br/>
        <w:br/>
        <w:t>https://t.co/Nh6Itaeyv8 https://t.co/Q5VEHQlc4t</w:t>
      </w:r>
    </w:p>
    <w:p>
      <w:r>
        <w:rPr>
          <w:b/>
          <w:u w:val="single"/>
        </w:rPr>
        <w:t>696567</w:t>
      </w:r>
    </w:p>
    <w:p>
      <w:r>
        <w:t>Tako pa sem zablokiral prošnje za prijateljstvo,če bo kdo taprav bo že pisal na ZS</w:t>
      </w:r>
    </w:p>
    <w:p>
      <w:r>
        <w:rPr>
          <w:b/>
          <w:u w:val="single"/>
        </w:rPr>
        <w:t>696568</w:t>
      </w:r>
    </w:p>
    <w:p>
      <w:r>
        <w:t>@R_Rakus Ja, stolkla me je bolj kot bi me 10 izprijenih rezimskih sodnikov. Srcna hvala za plemenite dobre zelje 💗</w:t>
      </w:r>
    </w:p>
    <w:p>
      <w:r>
        <w:rPr>
          <w:b/>
          <w:u w:val="single"/>
        </w:rPr>
        <w:t>696569</w:t>
      </w:r>
    </w:p>
    <w:p>
      <w:r>
        <w:t>Ta zadnji, kateri bo zapustil Slovenijo, naj na mejnem prehodu Sentilj ugasne luci...Hvala....</w:t>
      </w:r>
    </w:p>
    <w:p>
      <w:r>
        <w:rPr>
          <w:b/>
          <w:u w:val="single"/>
        </w:rPr>
        <w:t>696570</w:t>
      </w:r>
    </w:p>
    <w:p>
      <w:r>
        <w:t>Ko jih je postavil Franc, so goreli. Ko jih je postavil Zoran, pa ljudje skoraj ploskajo. #radarji</w:t>
      </w:r>
    </w:p>
    <w:p>
      <w:r>
        <w:rPr>
          <w:b/>
          <w:u w:val="single"/>
        </w:rPr>
        <w:t>696571</w:t>
      </w:r>
    </w:p>
    <w:p>
      <w:r>
        <w:t>@mojcaskrinjar Zdej morjo vnuki stricev iz ozadja najprej it v šolo, zato taka panika, kaj bodo oblekli. http://t.co/8IB8gh33La</w:t>
      </w:r>
    </w:p>
    <w:p>
      <w:r>
        <w:rPr>
          <w:b/>
          <w:u w:val="single"/>
        </w:rPr>
        <w:t>696572</w:t>
      </w:r>
    </w:p>
    <w:p>
      <w:r>
        <w:t>Ni važno, kolikokrat povem watrokom, da imamo v hiši toplo vodo, roke si umivajo z ledeno mrzlo vodo. Mularija frdamana!</w:t>
      </w:r>
    </w:p>
    <w:p>
      <w:r>
        <w:rPr>
          <w:b/>
          <w:u w:val="single"/>
        </w:rPr>
        <w:t>696573</w:t>
      </w:r>
    </w:p>
    <w:p>
      <w:r>
        <w:t>Večja koncentracija sperme pri moških z ohlapnejšimi spodnjicami https://t.co/wMKj5XQ2Hj https://t.co/fbyiJUrnGp</w:t>
      </w:r>
    </w:p>
    <w:p>
      <w:r>
        <w:rPr>
          <w:b/>
          <w:u w:val="single"/>
        </w:rPr>
        <w:t>696574</w:t>
      </w:r>
    </w:p>
    <w:p>
      <w:r>
        <w:t>@sodnik A mu bo tavariš Putin sploh dovolu oditi? Pri doživljenskih zaporih je ponavadi tako, da te ven odnesejo šele, ko mrčkaš! 🧐</w:t>
      </w:r>
    </w:p>
    <w:p>
      <w:r>
        <w:rPr>
          <w:b/>
          <w:u w:val="single"/>
        </w:rPr>
        <w:t>696575</w:t>
      </w:r>
    </w:p>
    <w:p>
      <w:r>
        <w:t>@madpixel @superheroina_03 @lukavalas Zakaj useless? Zihr se prepelje z njim v gepeku več žaklov krompirja kot s Cliotom, ne?</w:t>
      </w:r>
    </w:p>
    <w:p>
      <w:r>
        <w:rPr>
          <w:b/>
          <w:u w:val="single"/>
        </w:rPr>
        <w:t>696576</w:t>
      </w:r>
    </w:p>
    <w:p>
      <w:r>
        <w:t>MEVZA U16: zaključna srečanja v znamenju avstrijsko-slovenskih dvobojev pri fantih, pri dekletih ekipa iz Češke... https://t.co/v1r0ojpqaH</w:t>
      </w:r>
    </w:p>
    <w:p>
      <w:r>
        <w:rPr>
          <w:b/>
          <w:u w:val="single"/>
        </w:rPr>
        <w:t>696577</w:t>
      </w:r>
    </w:p>
    <w:p>
      <w:r>
        <w:t>@potepuski @IgorZavrsnik @Nova24TV vrnejo naj ga-, huje ga ne morejo kaznovati</w:t>
      </w:r>
    </w:p>
    <w:p>
      <w:r>
        <w:rPr>
          <w:b/>
          <w:u w:val="single"/>
        </w:rPr>
        <w:t>696578</w:t>
      </w:r>
    </w:p>
    <w:p>
      <w:r>
        <w:t>Ko peščica v zgornjem štuku z lahkoto preglasi 100.000 turistov. Prajsles. #ligaprvakov</w:t>
      </w:r>
    </w:p>
    <w:p>
      <w:r>
        <w:rPr>
          <w:b/>
          <w:u w:val="single"/>
        </w:rPr>
        <w:t>696579</w:t>
      </w:r>
    </w:p>
    <w:p>
      <w:r>
        <w:t>@_aney No, tole je bil hud paket z glampingom. Zelo visok standard. To ni Bled, kot si ga predstavljaš.</w:t>
      </w:r>
    </w:p>
    <w:p>
      <w:r>
        <w:rPr>
          <w:b/>
          <w:u w:val="single"/>
        </w:rPr>
        <w:t>696580</w:t>
      </w:r>
    </w:p>
    <w:p>
      <w:r>
        <w:t>Laž je laž. Ni ne leva, ne desna. Ponavadi je pokrita s plaščem resnice.(pod njim pa naga rit)🙋</w:t>
      </w:r>
    </w:p>
    <w:p>
      <w:r>
        <w:rPr>
          <w:b/>
          <w:u w:val="single"/>
        </w:rPr>
        <w:t>696581</w:t>
      </w:r>
    </w:p>
    <w:p>
      <w:r>
        <w:t>Na današnji dan 4. oktobra leta 1957 je Sovjetska zveza v vesolje izstrelila prvi umetni satelit Sputnik I. https://t.co/vA8pojo6PP</w:t>
      </w:r>
    </w:p>
    <w:p>
      <w:r>
        <w:rPr>
          <w:b/>
          <w:u w:val="single"/>
        </w:rPr>
        <w:t>696582</w:t>
      </w:r>
    </w:p>
    <w:p>
      <w:r>
        <w:t>Tudi cicbani, najdihojce in smrkavci bodo tekli v nedeljo. https://t.co/4SW9sQepGD</w:t>
      </w:r>
    </w:p>
    <w:p>
      <w:r>
        <w:rPr>
          <w:b/>
          <w:u w:val="single"/>
        </w:rPr>
        <w:t>696583</w:t>
      </w:r>
    </w:p>
    <w:p>
      <w:r>
        <w:t>Trije novinarji državne televizije obsojeni zaradi tihotapljenja ljudi na nova24tv.si #FakeNewsMedia https://t.co/OCchY7t92d</w:t>
      </w:r>
    </w:p>
    <w:p>
      <w:r>
        <w:rPr>
          <w:b/>
          <w:u w:val="single"/>
        </w:rPr>
        <w:t>696584</w:t>
      </w:r>
    </w:p>
    <w:p>
      <w:r>
        <w:t>@DKopse @vladaRS Golazen migrantska. Naj se vrnejo od koder so prisli. #domoljupi</w:t>
      </w:r>
    </w:p>
    <w:p>
      <w:r>
        <w:rPr>
          <w:b/>
          <w:u w:val="single"/>
        </w:rPr>
        <w:t>696585</w:t>
      </w:r>
    </w:p>
    <w:p>
      <w:r>
        <w:t>Učni poligon za šolsko terensko delo  #prst #rastlinstvo #pedogeneza #geo_zbor https://t.co/SYcHoQinyD</w:t>
      </w:r>
    </w:p>
    <w:p>
      <w:r>
        <w:rPr>
          <w:b/>
          <w:u w:val="single"/>
        </w:rPr>
        <w:t>696586</w:t>
      </w:r>
    </w:p>
    <w:p>
      <w:r>
        <w:t>@SpletnaMladina to so navadni vandali...kaksni umetniki neki. Prav smesni ste ze s tem.</w:t>
      </w:r>
    </w:p>
    <w:p>
      <w:r>
        <w:rPr>
          <w:b/>
          <w:u w:val="single"/>
        </w:rPr>
        <w:t>696587</w:t>
      </w:r>
    </w:p>
    <w:p>
      <w:r>
        <w:t>@Mojca84655391 Res ne vem kam mi je dan danes ušel. Možgani na paši, zunaj sonce, knjiga v parku, živahna mladina ... #SuperFinoFajn</w:t>
      </w:r>
    </w:p>
    <w:p>
      <w:r>
        <w:rPr>
          <w:b/>
          <w:u w:val="single"/>
        </w:rPr>
        <w:t>696588</w:t>
      </w:r>
    </w:p>
    <w:p>
      <w:r>
        <w:t>@EPameten @_wupe To so tvoji dedi delali v ExYu. Živeli v tujih hišah in se vozili v tujih vozilih. Sedaj so vnuki prevzeli vajeti</w:t>
      </w:r>
    </w:p>
    <w:p>
      <w:r>
        <w:rPr>
          <w:b/>
          <w:u w:val="single"/>
        </w:rPr>
        <w:t>696589</w:t>
      </w:r>
    </w:p>
    <w:p>
      <w:r>
        <w:t>morm mal pogledat in poblokirat vse ki jih motijo kadilci... ker vam nočem biti v napoto...in preposto povedano - odfakajte!</w:t>
      </w:r>
    </w:p>
    <w:p>
      <w:r>
        <w:rPr>
          <w:b/>
          <w:u w:val="single"/>
        </w:rPr>
        <w:t>696590</w:t>
      </w:r>
    </w:p>
    <w:p>
      <w:r>
        <w:t>NLB – bankomat udbomafije – končno prodana: Po mizerni ceni in ne v celoti! Poglejte odzive javnosti! https://t.co/zLMEgeeGbb via @Nova24TV</w:t>
      </w:r>
    </w:p>
    <w:p>
      <w:r>
        <w:rPr>
          <w:b/>
          <w:u w:val="single"/>
        </w:rPr>
        <w:t>696591</w:t>
      </w:r>
    </w:p>
    <w:p>
      <w:r>
        <w:t>@DominikStrakl Ja kdo pa vas bo še poslušal,  pa še prečastita fajonka zraven. Zdaj že dve bluzita.</w:t>
      </w:r>
    </w:p>
    <w:p>
      <w:r>
        <w:rPr>
          <w:b/>
          <w:u w:val="single"/>
        </w:rPr>
        <w:t>696592</w:t>
      </w:r>
    </w:p>
    <w:p>
      <w:r>
        <w:t>@CMiklavcic @Pertinacal @StudioCity_ @BojanPozar Plačaj in bodi tiho, to je vaša parola., kajne možganski maloposestnik.</w:t>
      </w:r>
    </w:p>
    <w:p>
      <w:r>
        <w:rPr>
          <w:b/>
          <w:u w:val="single"/>
        </w:rPr>
        <w:t>696593</w:t>
      </w:r>
    </w:p>
    <w:p>
      <w:r>
        <w:t>@vecer @MatijaStepisnik Čakamo na ostop g. Šarca in na odstop g. Pahorja. Brez enega komedijanta in enega klovna bo manj cirkusa.</w:t>
      </w:r>
    </w:p>
    <w:p>
      <w:r>
        <w:rPr>
          <w:b/>
          <w:u w:val="single"/>
        </w:rPr>
        <w:t>696594</w:t>
      </w:r>
    </w:p>
    <w:p>
      <w:r>
        <w:t>Flaša vina v torbici pod desno ramo in vreča z darilci v levi roki. Trenutek, ko te končno "zadane", da je december. Vem, pozna sem. 🙈</w:t>
      </w:r>
    </w:p>
    <w:p>
      <w:r>
        <w:rPr>
          <w:b/>
          <w:u w:val="single"/>
        </w:rPr>
        <w:t>696595</w:t>
      </w:r>
    </w:p>
    <w:p>
      <w:r>
        <w:t>@MatjaNemec V Sloveniji se to ne bi moglo dogoditi. Pri nas bi ga v delegaciji pričakala še hišnik min čistilka!</w:t>
      </w:r>
    </w:p>
    <w:p>
      <w:r>
        <w:rPr>
          <w:b/>
          <w:u w:val="single"/>
        </w:rPr>
        <w:t>696596</w:t>
      </w:r>
    </w:p>
    <w:p>
      <w:r>
        <w:t>@schelker_maja @mcanzutti ta odtujena elita je tako preobžrta vsega posvetnega, da edino še kri poteši njihovo slo...</w:t>
        <w:br/>
        <w:t>#hunger_games</w:t>
      </w:r>
    </w:p>
    <w:p>
      <w:r>
        <w:rPr>
          <w:b/>
          <w:u w:val="single"/>
        </w:rPr>
        <w:t>696597</w:t>
      </w:r>
    </w:p>
    <w:p>
      <w:r>
        <w:t>@KarmenPonikvar Zelo zafrustriran gospod, ni kaj! Take je potrebno samo napumpat s sovraštvom in delujejo kot naviti.</w:t>
      </w:r>
    </w:p>
    <w:p>
      <w:r>
        <w:rPr>
          <w:b/>
          <w:u w:val="single"/>
        </w:rPr>
        <w:t>696598</w:t>
      </w:r>
    </w:p>
    <w:p>
      <w:r>
        <w:t>Furs poostreno nad oddajanje nepremičnin turistom na črno  https://t.co/VzlPg92UQl</w:t>
      </w:r>
    </w:p>
    <w:p>
      <w:r>
        <w:rPr>
          <w:b/>
          <w:u w:val="single"/>
        </w:rPr>
        <w:t>696599</w:t>
      </w:r>
    </w:p>
    <w:p>
      <w:r>
        <w:t>@surfon to je še v redu, ker tist kom, pa to, tist je vse rakotvorno. Kt bi uran skuščal v zrak</w:t>
      </w:r>
    </w:p>
    <w:p>
      <w:r>
        <w:rPr>
          <w:b/>
          <w:u w:val="single"/>
        </w:rPr>
        <w:t>696600</w:t>
      </w:r>
    </w:p>
    <w:p>
      <w:r>
        <w:t>@skolarist Ta kmet je pa res za hece. Ko smo splezali na edino drevo, na katerega smo znali splezati, so nas pregnali, žugajoč nam s palico.</w:t>
      </w:r>
    </w:p>
    <w:p>
      <w:r>
        <w:rPr>
          <w:b/>
          <w:u w:val="single"/>
        </w:rPr>
        <w:t>696601</w:t>
      </w:r>
    </w:p>
    <w:p>
      <w:r>
        <w:t>@PetraGreiner Napisem na mesindzer, da se derem ko norc, da naj ze enkrat oride iz sobe, pa se zadere nazaj, da mesinderja skor ne gleda vec</w:t>
      </w:r>
    </w:p>
    <w:p>
      <w:r>
        <w:rPr>
          <w:b/>
          <w:u w:val="single"/>
        </w:rPr>
        <w:t>696602</w:t>
      </w:r>
    </w:p>
    <w:p>
      <w:r>
        <w:t>@2pir_a @Libertarec Seveda, tudi tam je vse skupaj BS. Gorenca v zapor za vse umore ki jih je narocil, ostalo je dimna bomba.</w:t>
      </w:r>
    </w:p>
    <w:p>
      <w:r>
        <w:rPr>
          <w:b/>
          <w:u w:val="single"/>
        </w:rPr>
        <w:t>696603</w:t>
      </w:r>
    </w:p>
    <w:p>
      <w:r>
        <w:t>Specialno propagandna vojna nacionalne TV se nadaljuje: AfD označuje kot skrajno desno, čeprav to ni.#SDjeBoljSkrajnaZLjeEkstremistična</w:t>
      </w:r>
    </w:p>
    <w:p>
      <w:r>
        <w:rPr>
          <w:b/>
          <w:u w:val="single"/>
        </w:rPr>
        <w:t>696604</w:t>
      </w:r>
    </w:p>
    <w:p>
      <w:r>
        <w:t>@wajdovski Viš, enkrat na busu sem mislila, da mi Misfitsi svirajo sam v glavi, pa jih je slišalu polovica potnikov.</w:t>
      </w:r>
    </w:p>
    <w:p>
      <w:r>
        <w:rPr>
          <w:b/>
          <w:u w:val="single"/>
        </w:rPr>
        <w:t>696605</w:t>
      </w:r>
    </w:p>
    <w:p>
      <w:r>
        <w:t>@petrasovdat Zdaj se spomnim, ko sem ti enkrat live twittal eno rokometno tekmo, že kakšnih 4-5 let nazaj. : )</w:t>
      </w:r>
    </w:p>
    <w:p>
      <w:r>
        <w:rPr>
          <w:b/>
          <w:u w:val="single"/>
        </w:rPr>
        <w:t>696606</w:t>
      </w:r>
    </w:p>
    <w:p>
      <w:r>
        <w:t>@mikstone1 @Mihakranjc @vmatijevec Kje je pa tisti neodgovorni kurc, s katerim se je igrala? Doma piše bedaste tvite?</w:t>
      </w:r>
    </w:p>
    <w:p>
      <w:r>
        <w:rPr>
          <w:b/>
          <w:u w:val="single"/>
        </w:rPr>
        <w:t>696607</w:t>
      </w:r>
    </w:p>
    <w:p>
      <w:r>
        <w:t>Ob nekaterih strankarskih kandidatih, se zahvalim, da sem rodila zelo prizadetega otroka in ne koga izmed njih.</w:t>
      </w:r>
    </w:p>
    <w:p>
      <w:r>
        <w:rPr>
          <w:b/>
          <w:u w:val="single"/>
        </w:rPr>
        <w:t>696608</w:t>
      </w:r>
    </w:p>
    <w:p>
      <w:r>
        <w:t xml:space="preserve">Reveži v Sloveniji volijo socialiste že 27 let. In, še VEDNO so reveži! </w:t>
        <w:br/>
        <w:t>...Tokrat BODO volili SDS.!</w:t>
      </w:r>
    </w:p>
    <w:p>
      <w:r>
        <w:rPr>
          <w:b/>
          <w:u w:val="single"/>
        </w:rPr>
        <w:t>696609</w:t>
      </w:r>
    </w:p>
    <w:p>
      <w:r>
        <w:t>@svizec5 @Nova24TV Ko v medvladju ne vedo, koga ni varno osirati, se bojijo pozabe. Zato jim prav pride tudi pecilni prašek.</w:t>
      </w:r>
    </w:p>
    <w:p>
      <w:r>
        <w:rPr>
          <w:b/>
          <w:u w:val="single"/>
        </w:rPr>
        <w:t>696610</w:t>
      </w:r>
    </w:p>
    <w:p>
      <w:r>
        <w:t>@monsieursvit Za oblačila....no, tu sem bosa.....za copatke in čeveljce pa prisegala na Ciciban.</w:t>
      </w:r>
    </w:p>
    <w:p>
      <w:r>
        <w:rPr>
          <w:b/>
          <w:u w:val="single"/>
        </w:rPr>
        <w:t>696611</w:t>
      </w:r>
    </w:p>
    <w:p>
      <w:r>
        <w:t xml:space="preserve">Schumacher v rdečem bolidu :O Nekaj malega simbolike </w:t>
        <w:br/>
        <w:t>#f1 #schumacher #ferrari https://t.co/ug4080tho3</w:t>
      </w:r>
    </w:p>
    <w:p>
      <w:r>
        <w:rPr>
          <w:b/>
          <w:u w:val="single"/>
        </w:rPr>
        <w:t>696612</w:t>
      </w:r>
    </w:p>
    <w:p>
      <w:r>
        <w:t>@ciro_ciril A se ti ne zdi Ciril da nikoli ne bodo skontal da so brezmadežni pa Bog jim bo pomagal črna luknja</w:t>
      </w:r>
    </w:p>
    <w:p>
      <w:r>
        <w:rPr>
          <w:b/>
          <w:u w:val="single"/>
        </w:rPr>
        <w:t>696613</w:t>
      </w:r>
    </w:p>
    <w:p>
      <w:r>
        <w:t>"Pod nebesi je velik nered."</w:t>
        <w:br/>
        <w:br/>
        <w:t>Slavoj in @HorvatSrecko. Pravkar v HNK Zagreb. Povzetek in analiza kmalu na @Val202. https://t.co/AvfScMNd72</w:t>
      </w:r>
    </w:p>
    <w:p>
      <w:r>
        <w:rPr>
          <w:b/>
          <w:u w:val="single"/>
        </w:rPr>
        <w:t>696614</w:t>
      </w:r>
    </w:p>
    <w:p>
      <w:r>
        <w:t>@uros_m Diktatorji, mafijci, tajkuni... Verjetno je še prenizka cena. Ampak te kupci škodijo brandu, nespametno da so dali ta edition vn...</w:t>
      </w:r>
    </w:p>
    <w:p>
      <w:r>
        <w:rPr>
          <w:b/>
          <w:u w:val="single"/>
        </w:rPr>
        <w:t>696615</w:t>
      </w:r>
    </w:p>
    <w:p>
      <w:r>
        <w:t>Vsak totalno hud tip izgubi možnost, da me kadarkol povala takoj ko ugotovim, da uporablja snapchat filtre. Grow the fuck up.</w:t>
      </w:r>
    </w:p>
    <w:p>
      <w:r>
        <w:rPr>
          <w:b/>
          <w:u w:val="single"/>
        </w:rPr>
        <w:t>696616</w:t>
      </w:r>
    </w:p>
    <w:p>
      <w:r>
        <w:t>Levi lovilci in abstinenti nam prinašajo novo kulturo.</w:t>
        <w:br/>
        <w:t>https://t.co/gtFDSRuHZB</w:t>
      </w:r>
    </w:p>
    <w:p>
      <w:r>
        <w:rPr>
          <w:b/>
          <w:u w:val="single"/>
        </w:rPr>
        <w:t>696617</w:t>
      </w:r>
    </w:p>
    <w:p>
      <w:r>
        <w:t>@had @mclion @Kompas_1951 Ne smeš piškotkov sprejet 😂 Si pa brez vprašanja zapomnijo moj IP... 🤔</w:t>
      </w:r>
    </w:p>
    <w:p>
      <w:r>
        <w:rPr>
          <w:b/>
          <w:u w:val="single"/>
        </w:rPr>
        <w:t>696618</w:t>
      </w:r>
    </w:p>
    <w:p>
      <w:r>
        <w:t>@LeOnaJeOna Jo je treba prepovedat ker poteme ne gredo tablete v prodajo....</w:t>
      </w:r>
    </w:p>
    <w:p>
      <w:r>
        <w:rPr>
          <w:b/>
          <w:u w:val="single"/>
        </w:rPr>
        <w:t>696619</w:t>
      </w:r>
    </w:p>
    <w:p>
      <w:r>
        <w:t>Poseben krog pekla za ljudi, ki verjamejo, da s pokanjem petard in raket uvelicajo  slavnost in praznovanje. Cesarkoli.</w:t>
      </w:r>
    </w:p>
    <w:p>
      <w:r>
        <w:rPr>
          <w:b/>
          <w:u w:val="single"/>
        </w:rPr>
        <w:t>696620</w:t>
      </w:r>
    </w:p>
    <w:p>
      <w:r>
        <w:t>V pričakovanju otroškega vrveža, tradicionalna peka božičnega peciva "Otroci za otroke".</w:t>
      </w:r>
    </w:p>
    <w:p>
      <w:r>
        <w:rPr>
          <w:b/>
          <w:u w:val="single"/>
        </w:rPr>
        <w:t>696621</w:t>
      </w:r>
    </w:p>
    <w:p>
      <w:r>
        <w:t>Pravkar igram igro Biathlon Mania. Pridruži se in me poskusi premagati! https://t.co/pLg4OmkrDg</w:t>
      </w:r>
    </w:p>
    <w:p>
      <w:r>
        <w:rPr>
          <w:b/>
          <w:u w:val="single"/>
        </w:rPr>
        <w:t>696622</w:t>
      </w:r>
    </w:p>
    <w:p>
      <w:r>
        <w:t>#SolaUrgence SEPSA = skupek znakov in simptomov zaradi okužbe + disfunkcija organov.</w:t>
      </w:r>
    </w:p>
    <w:p>
      <w:r>
        <w:rPr>
          <w:b/>
          <w:u w:val="single"/>
        </w:rPr>
        <w:t>696623</w:t>
      </w:r>
    </w:p>
    <w:p>
      <w:r>
        <w:t>Nehajte se nenehno zgražati. Vdihni, izdihni, počakaj, nikoli ne veš, ali je zgodba, s katero ti postrežejo, sploh resnična.</w:t>
      </w:r>
    </w:p>
    <w:p>
      <w:r>
        <w:rPr>
          <w:b/>
          <w:u w:val="single"/>
        </w:rPr>
        <w:t>696624</w:t>
      </w:r>
    </w:p>
    <w:p>
      <w:r>
        <w:t>V mešalniku si pripravi vitaminski napitek brez maščob in holesterola.🔝🍉 https://t.co/9lLkvU5DGl</w:t>
      </w:r>
    </w:p>
    <w:p>
      <w:r>
        <w:rPr>
          <w:b/>
          <w:u w:val="single"/>
        </w:rPr>
        <w:t>696625</w:t>
      </w:r>
    </w:p>
    <w:p>
      <w:r>
        <w:t>Vceraj ena kelnerca reče, ej@stari ti si full retro, itak v adidas trenerki. jaz pa njej. ma jebo te@ princ Valliant, pol ni mela, kdo je to</w:t>
      </w:r>
    </w:p>
    <w:p>
      <w:r>
        <w:rPr>
          <w:b/>
          <w:u w:val="single"/>
        </w:rPr>
        <w:t>696626</w:t>
      </w:r>
    </w:p>
    <w:p>
      <w:r>
        <w:t>@PetraSlanic Alfa je pri mehaniku, pa si je za vmes kupil en malo bolj zihr avto.</w:t>
      </w:r>
    </w:p>
    <w:p>
      <w:r>
        <w:rPr>
          <w:b/>
          <w:u w:val="single"/>
        </w:rPr>
        <w:t>696627</w:t>
      </w:r>
    </w:p>
    <w:p>
      <w:r>
        <w:t>@Japreva @Helena_6666 Ma ja itak... tudi če jo prefuka (pretepe) ni nič narobe, saj si je to verjetno zalužila 🙄</w:t>
      </w:r>
    </w:p>
    <w:p>
      <w:r>
        <w:rPr>
          <w:b/>
          <w:u w:val="single"/>
        </w:rPr>
        <w:t>696628</w:t>
      </w:r>
    </w:p>
    <w:p>
      <w:r>
        <w:t>@AnzeBozic @strankalevica @sarecmarjan dajmo raje tak rečt: @strankalevica ne bo nasprotovala novi vladi!</w:t>
      </w:r>
    </w:p>
    <w:p>
      <w:r>
        <w:rPr>
          <w:b/>
          <w:u w:val="single"/>
        </w:rPr>
        <w:t>696629</w:t>
      </w:r>
    </w:p>
    <w:p>
      <w:r>
        <w:t>Jadranka, ti se samo trudi. Takšni strankarski aparatčiki nimajo na javnem rtv servisu kaj iskati! Dno dna. @RTV_Slovenija</w:t>
      </w:r>
    </w:p>
    <w:p>
      <w:r>
        <w:rPr>
          <w:b/>
          <w:u w:val="single"/>
        </w:rPr>
        <w:t>696630</w:t>
      </w:r>
    </w:p>
    <w:p>
      <w:r>
        <w:t>mini soba 350 plus stroški. folku se je popolnoma zmešalo. predvsem tistim, k hočjo to oddat. in tudi tistim, k to najamejo.</w:t>
      </w:r>
    </w:p>
    <w:p>
      <w:r>
        <w:rPr>
          <w:b/>
          <w:u w:val="single"/>
        </w:rPr>
        <w:t>696631</w:t>
      </w:r>
    </w:p>
    <w:p>
      <w:r>
        <w:t>Nesreča na dolenjski avtocesti, proti Ljubljani se vijejo kolone vozil #foto https://t.co/CFhmhf4Y3z https://t.co/MQKb82ifGj</w:t>
      </w:r>
    </w:p>
    <w:p>
      <w:r>
        <w:rPr>
          <w:b/>
          <w:u w:val="single"/>
        </w:rPr>
        <w:t>696632</w:t>
      </w:r>
    </w:p>
    <w:p>
      <w:r>
        <w:t>Kok mate pa vi majhno kopalnico?</w:t>
        <w:br/>
        <w:br/>
        <w:t>Vprašam za gospe za sosednjo mizo, ki očitno tekmujejo v tem, katera ima manjšo. 🤨</w:t>
        <w:br/>
        <w:t>#malca</w:t>
      </w:r>
    </w:p>
    <w:p>
      <w:r>
        <w:rPr>
          <w:b/>
          <w:u w:val="single"/>
        </w:rPr>
        <w:t>696633</w:t>
      </w:r>
    </w:p>
    <w:p>
      <w:r>
        <w:t>@sandi_markisic @markobandelli @strankaSDS Uboga teta v kaj so jo nagovorili. :( Manipulacija ne pozna meja. :(</w:t>
      </w:r>
    </w:p>
    <w:p>
      <w:r>
        <w:rPr>
          <w:b/>
          <w:u w:val="single"/>
        </w:rPr>
        <w:t>696634</w:t>
      </w:r>
    </w:p>
    <w:p>
      <w:r>
        <w:t>Oglejte si TOP! prihajajoče dražbe vozil, hiš, stanovanj, posl. prostorov, ... https://t.co/DPxMxxjodd https://t.co/fmHQsBIeEX</w:t>
      </w:r>
    </w:p>
    <w:p>
      <w:r>
        <w:rPr>
          <w:b/>
          <w:u w:val="single"/>
        </w:rPr>
        <w:t>696635</w:t>
      </w:r>
    </w:p>
    <w:p>
      <w:r>
        <w:t>V pasaži Maxija nekdo igra na klavir</w:t>
        <w:br/>
        <w:t>Top kako dobro vzdusje nardi</w:t>
        <w:br/>
        <w:t>#pohvalanadan</w:t>
      </w:r>
    </w:p>
    <w:p>
      <w:r>
        <w:rPr>
          <w:b/>
          <w:u w:val="single"/>
        </w:rPr>
        <w:t>696636</w:t>
      </w:r>
    </w:p>
    <w:p>
      <w:r>
        <w:t>Slovenska vlada s pomočjo zasebnega ameriškega podjetja uvaja totalitarizem. #domišljija https://t.co/wSpQHvqOah</w:t>
      </w:r>
    </w:p>
    <w:p>
      <w:r>
        <w:rPr>
          <w:b/>
          <w:u w:val="single"/>
        </w:rPr>
        <w:t>696637</w:t>
      </w:r>
    </w:p>
    <w:p>
      <w:r>
        <w:t>@ATBeatris @JakaDolinar2 @MSalberger @demokracija Ne, z njihovim orožjem jih ne bomo premagali.</w:t>
      </w:r>
    </w:p>
    <w:p>
      <w:r>
        <w:rPr>
          <w:b/>
          <w:u w:val="single"/>
        </w:rPr>
        <w:t>696638</w:t>
      </w:r>
    </w:p>
    <w:p>
      <w:r>
        <w:t>@Mateja_Rose Strah neutemeljen. Jih bo pa verjetno vseeno zaneslo k Janši. Brez LMŠ.</w:t>
      </w:r>
    </w:p>
    <w:p>
      <w:r>
        <w:rPr>
          <w:b/>
          <w:u w:val="single"/>
        </w:rPr>
        <w:t>696639</w:t>
      </w:r>
    </w:p>
    <w:p>
      <w:r>
        <w:t>@BozoPredalic Ubogi Slovenci, ki stalno volijo nove obraze, non stop  pa jim vladajo ostareli udbomafijci! Scena iz Waiting for Godot.</w:t>
      </w:r>
    </w:p>
    <w:p>
      <w:r>
        <w:rPr>
          <w:b/>
          <w:u w:val="single"/>
        </w:rPr>
        <w:t>696640</w:t>
      </w:r>
    </w:p>
    <w:p>
      <w:r>
        <w:t>Mucilne naprave :) ... dan pred dirko @TamauPogi #Bergen2017 https://t.co/HSggbnFgi4</w:t>
      </w:r>
    </w:p>
    <w:p>
      <w:r>
        <w:rPr>
          <w:b/>
          <w:u w:val="single"/>
        </w:rPr>
        <w:t>696641</w:t>
      </w:r>
    </w:p>
    <w:p>
      <w:r>
        <w:t>@zarahrusta @24UR Dobro, da niso povedali kakšne zasluge za to ima komunistična partija.</w:t>
      </w:r>
    </w:p>
    <w:p>
      <w:r>
        <w:rPr>
          <w:b/>
          <w:u w:val="single"/>
        </w:rPr>
        <w:t>696642</w:t>
      </w:r>
    </w:p>
    <w:p>
      <w:r>
        <w:t>@vinkovasle1 @roma9na Seveda, sedaj spet Benedik. Priimka Repovž se očitno sramuje.</w:t>
      </w:r>
    </w:p>
    <w:p>
      <w:r>
        <w:rPr>
          <w:b/>
          <w:u w:val="single"/>
        </w:rPr>
        <w:t>696643</w:t>
      </w:r>
    </w:p>
    <w:p>
      <w:r>
        <w:t>Psihopat na novinarski konferenci pojasnjuje, kaj bo njegova vlada pocela v prihodnje. Me zanima, ce bodo dovoljena vprasanja novinarjev.</w:t>
      </w:r>
    </w:p>
    <w:p>
      <w:r>
        <w:rPr>
          <w:b/>
          <w:u w:val="single"/>
        </w:rPr>
        <w:t>696644</w:t>
      </w:r>
    </w:p>
    <w:p>
      <w:r>
        <w:t>@vladaRS  lastne državljane ste okradli vložkov v #NKBM! Zdaj se boste pa za kriminalce sklada Apollo na meč fuknl pred EU komisijo!?KOZLAM!</w:t>
      </w:r>
    </w:p>
    <w:p>
      <w:r>
        <w:rPr>
          <w:b/>
          <w:u w:val="single"/>
        </w:rPr>
        <w:t>696645</w:t>
      </w:r>
    </w:p>
    <w:p>
      <w:r>
        <w:t>@vladislavbajec Takoj ko bo z tromostovja v ljubjanico skočila lepa brena in za njo še 'pol juga'..gradonacelnikpress</w:t>
      </w:r>
    </w:p>
    <w:p>
      <w:r>
        <w:rPr>
          <w:b/>
          <w:u w:val="single"/>
        </w:rPr>
        <w:t>696646</w:t>
      </w:r>
    </w:p>
    <w:p>
      <w:r>
        <w:t>Pol limone, nagelj.žbice - baje odganja nadležne muhe -  deluje. https://t.co/ZTqRu1y6MF</w:t>
      </w:r>
    </w:p>
    <w:p>
      <w:r>
        <w:rPr>
          <w:b/>
          <w:u w:val="single"/>
        </w:rPr>
        <w:t>696647</w:t>
      </w:r>
    </w:p>
    <w:p>
      <w:r>
        <w:t>@BrankoGrims1 Sarca je izvolila nesposobnost prištinskega doktorja dajmo se ne slepit.</w:t>
      </w:r>
    </w:p>
    <w:p>
      <w:r>
        <w:rPr>
          <w:b/>
          <w:u w:val="single"/>
        </w:rPr>
        <w:t>696648</w:t>
      </w:r>
    </w:p>
    <w:p>
      <w:r>
        <w:t>@zeljko_novak le ti slovenci ki so šli v Nemčijo so v resnici čefurji z Slovenskim državljanstvom,ki razlagajo okoli da so Slovenci!!!!</w:t>
      </w:r>
    </w:p>
    <w:p>
      <w:r>
        <w:rPr>
          <w:b/>
          <w:u w:val="single"/>
        </w:rPr>
        <w:t>696649</w:t>
      </w:r>
    </w:p>
    <w:p>
      <w:r>
        <w:t>@StrankaLMS @sarecmarjan @24UR Če bomo delali bomo, če ne bomo, bomo pa počivali. #Bedak</w:t>
      </w:r>
    </w:p>
    <w:p>
      <w:r>
        <w:rPr>
          <w:b/>
          <w:u w:val="single"/>
        </w:rPr>
        <w:t>696650</w:t>
      </w:r>
    </w:p>
    <w:p>
      <w:r>
        <w:t>@RichieKis A je to kaj posebnega, ce je. Je tudi se kdo drug med top sportniki in med nami navadnimi smrtniki</w:t>
      </w:r>
    </w:p>
    <w:p>
      <w:r>
        <w:rPr>
          <w:b/>
          <w:u w:val="single"/>
        </w:rPr>
        <w:t>696651</w:t>
      </w:r>
    </w:p>
    <w:p>
      <w:r>
        <w:t>@JsSmRenton @SustarsicM Heh, to bo pol divje, ker organizatorji tega zbora so itak pussy-ji. #kanglerove_solze</w:t>
      </w:r>
    </w:p>
    <w:p>
      <w:r>
        <w:rPr>
          <w:b/>
          <w:u w:val="single"/>
        </w:rPr>
        <w:t>696652</w:t>
      </w:r>
    </w:p>
    <w:p>
      <w:r>
        <w:t>@STA_novice Z rastjo plač raste inflacija in z njo EURIBOR. Korist ima samo država z več pobranimi davki.</w:t>
      </w:r>
    </w:p>
    <w:p>
      <w:r>
        <w:rPr>
          <w:b/>
          <w:u w:val="single"/>
        </w:rPr>
        <w:t>696653</w:t>
      </w:r>
    </w:p>
    <w:p>
      <w:r>
        <w:t>Obešanka z kokoškami, za prihajajoče praznike, ki je še v delu...</w:t>
        <w:br/>
        <w:t>Kako se Vam zdi? Bi kaj dodali, spremenili? :)</w:t>
      </w:r>
    </w:p>
    <w:p>
      <w:r>
        <w:rPr>
          <w:b/>
          <w:u w:val="single"/>
        </w:rPr>
        <w:t>696654</w:t>
      </w:r>
    </w:p>
    <w:p>
      <w:r>
        <w:t>@DodicDodo Tole ni glih za prehvalit. Res pa je, da je očitno poškodovan. Bog ne daj, da ga Nole dobi v roke 😆 https://t.co/nxvG4Wwuk5</w:t>
      </w:r>
    </w:p>
    <w:p>
      <w:r>
        <w:rPr>
          <w:b/>
          <w:u w:val="single"/>
        </w:rPr>
        <w:t>696655</w:t>
      </w:r>
    </w:p>
    <w:p>
      <w:r>
        <w:t>Preden greste na počitnice, poskrbite za zavarovanje.</w:t>
        <w:br/>
        <w:t>Vzajemna, pokrovitelj tekme Zavas Siliko : KMN Sevnica. https://t.co/bf7tzkKYcW</w:t>
      </w:r>
    </w:p>
    <w:p>
      <w:r>
        <w:rPr>
          <w:b/>
          <w:u w:val="single"/>
        </w:rPr>
        <w:t>696656</w:t>
      </w:r>
    </w:p>
    <w:p>
      <w:r>
        <w:t>@tmoven @Helena_6666 @BmMehle @strankalevica Neb vedu kaj ta prostakinja piše, sem blokiran 😂</w:t>
        <w:br/>
        <w:br/>
        <w:t>Ko te blokirajo kreteni...</w:t>
      </w:r>
    </w:p>
    <w:p>
      <w:r>
        <w:rPr>
          <w:b/>
          <w:u w:val="single"/>
        </w:rPr>
        <w:t>696657</w:t>
      </w:r>
    </w:p>
    <w:p>
      <w:r>
        <w:t>Muslimanski migrant žensko štirinajstkrat zabodel, ameriški mediji pa incident ignorirajo https://t.co/zbDtGX07iv</w:t>
      </w:r>
    </w:p>
    <w:p>
      <w:r>
        <w:rPr>
          <w:b/>
          <w:u w:val="single"/>
        </w:rPr>
        <w:t>696658</w:t>
      </w:r>
    </w:p>
    <w:p>
      <w:r>
        <w:t>@tfajon Do takih, kot je T Fajon ne bi smelo biti nobene tolerance. Deklarirana uničevalka lastnega naroda.</w:t>
      </w:r>
    </w:p>
    <w:p>
      <w:r>
        <w:rPr>
          <w:b/>
          <w:u w:val="single"/>
        </w:rPr>
        <w:t>696659</w:t>
      </w:r>
    </w:p>
    <w:p>
      <w:r>
        <w:t>@Je_rca Mlada si še in še veliko se boš morala naučiti. Tistih pravih  "naših"  kosti pa prekrivajo rudniški jaki in kraška brezna!!!!</w:t>
      </w:r>
    </w:p>
    <w:p>
      <w:r>
        <w:rPr>
          <w:b/>
          <w:u w:val="single"/>
        </w:rPr>
        <w:t>696660</w:t>
      </w:r>
    </w:p>
    <w:p>
      <w:r>
        <w:t>28-letna pevka in igralka Belinda v čipkastem modrčku buri domišljijo https://t.co/c6xrJZoW35 https://t.co/P2qh87GtfZ</w:t>
      </w:r>
    </w:p>
    <w:p>
      <w:r>
        <w:rPr>
          <w:b/>
          <w:u w:val="single"/>
        </w:rPr>
        <w:t>696661</w:t>
      </w:r>
    </w:p>
    <w:p>
      <w:r>
        <w:t>@MikeDjomba @mamin_lan evo kurca je prisem za prihodnost nazaj iz preteklosti</w:t>
      </w:r>
    </w:p>
    <w:p>
      <w:r>
        <w:rPr>
          <w:b/>
          <w:u w:val="single"/>
        </w:rPr>
        <w:t>696662</w:t>
      </w:r>
    </w:p>
    <w:p>
      <w:r>
        <w:t>@ninasft Sleci se, da ugotoviš ali si si dejansko všeč, ali ti je všeč perilo.</w:t>
      </w:r>
    </w:p>
    <w:p>
      <w:r>
        <w:rPr>
          <w:b/>
          <w:u w:val="single"/>
        </w:rPr>
        <w:t>696663</w:t>
      </w:r>
    </w:p>
    <w:p>
      <w:r>
        <w:t>Kuhala pa pekla pa vse skp nč ni megle razkadil. Aj giv ap. Gospodinjska magija na nuli! Kje je Pogrej in pojej, k ga nucaš.</w:t>
      </w:r>
    </w:p>
    <w:p>
      <w:r>
        <w:rPr>
          <w:b/>
          <w:u w:val="single"/>
        </w:rPr>
        <w:t>696664</w:t>
      </w:r>
    </w:p>
    <w:p>
      <w:r>
        <w:t>VSEENO,ČE VAM JE PRVA, DRUGA ALI TRETJA UŽIVAJTE V VSAKEM POŽIRKU POSEBEJ,TUDI TISTI,KI PIJETE ČAJ ALI SOK, JAZ PIJEM PIR.</w:t>
      </w:r>
    </w:p>
    <w:p>
      <w:r>
        <w:rPr>
          <w:b/>
          <w:u w:val="single"/>
        </w:rPr>
        <w:t>696665</w:t>
      </w:r>
    </w:p>
    <w:p>
      <w:r>
        <w:t>Pajek mi ga je odpeljal...kaj sem šel tu parkirat...? https://t.co/17RYSApl6I</w:t>
      </w:r>
    </w:p>
    <w:p>
      <w:r>
        <w:rPr>
          <w:b/>
          <w:u w:val="single"/>
        </w:rPr>
        <w:t>696666</w:t>
      </w:r>
    </w:p>
    <w:p>
      <w:r>
        <w:t>Laž, zavajanje in uničevanje vsega koristnega, dobrega in poštenega so bile od nekdaj edine naloge rdeče sodrge. https://t.co/05nXJfcVgj</w:t>
      </w:r>
    </w:p>
    <w:p>
      <w:r>
        <w:rPr>
          <w:b/>
          <w:u w:val="single"/>
        </w:rPr>
        <w:t>696667</w:t>
      </w:r>
    </w:p>
    <w:p>
      <w:r>
        <w:t>Zagorelo v Trumpovi newyorški stolpnici | https://t.co/lrLe4Hf5gY https://t.co/FFVDHLHQ2D https://t.co/1uJV55ZyYs</w:t>
      </w:r>
    </w:p>
    <w:p>
      <w:r>
        <w:rPr>
          <w:b/>
          <w:u w:val="single"/>
        </w:rPr>
        <w:t>696668</w:t>
      </w:r>
    </w:p>
    <w:p>
      <w:r>
        <w:t>Ekspropriirajmo hiše delavcev in kmetov! Vanje naselimo ilegalne migrante! Bodimo človekoljubni!</w:t>
      </w:r>
    </w:p>
    <w:p>
      <w:r>
        <w:rPr>
          <w:b/>
          <w:u w:val="single"/>
        </w:rPr>
        <w:t>696669</w:t>
      </w:r>
    </w:p>
    <w:p>
      <w:r>
        <w:t>Koroški Slovenec Hanzi Tomažič v novi Demokraciji: Spremembe zbujajo upanje!               https://t.co/312NrqFtqo https://t.co/MPT0Ojz643</w:t>
      </w:r>
    </w:p>
    <w:p>
      <w:r>
        <w:rPr>
          <w:b/>
          <w:u w:val="single"/>
        </w:rPr>
        <w:t>696670</w:t>
      </w:r>
    </w:p>
    <w:p>
      <w:r>
        <w:t>@toplak_simon @TilenLamut @LukaStucin In to da so jelenčki nardil kapitalno napako, si vedu ker poslušaš #dvokorak 💪😋😅</w:t>
      </w:r>
    </w:p>
    <w:p>
      <w:r>
        <w:rPr>
          <w:b/>
          <w:u w:val="single"/>
        </w:rPr>
        <w:t>696671</w:t>
      </w:r>
    </w:p>
    <w:p>
      <w:r>
        <w:t>@KovacicAljaz Ti pritlehni rdeči lopov ,sploh te mati nebi smela pustit na svet,bova se srečala v Ormožu.!</w:t>
      </w:r>
    </w:p>
    <w:p>
      <w:r>
        <w:rPr>
          <w:b/>
          <w:u w:val="single"/>
        </w:rPr>
        <w:t>696672</w:t>
      </w:r>
    </w:p>
    <w:p>
      <w:r>
        <w:t>@NeMaramButlov @Nova24TV @tfajon takoj orožje v roke migrantom.</w:t>
        <w:br/>
        <w:t>Ampak samo ilegalnim!</w:t>
        <w:br/>
        <w:t>Lp</w:t>
      </w:r>
    </w:p>
    <w:p>
      <w:r>
        <w:rPr>
          <w:b/>
          <w:u w:val="single"/>
        </w:rPr>
        <w:t>696673</w:t>
      </w:r>
    </w:p>
    <w:p>
      <w:r>
        <w:t>Protivirusna programska zaščita. Za vzojno izobraževalne zavode še naprej F-Secure. http://t.co/ALNiKpjlBe</w:t>
      </w:r>
    </w:p>
    <w:p>
      <w:r>
        <w:rPr>
          <w:b/>
          <w:u w:val="single"/>
        </w:rPr>
        <w:t>696674</w:t>
      </w:r>
    </w:p>
    <w:p>
      <w:r>
        <w:t>Slina iz Murgel (jokajoče): Katalonija ni bila nikoli moja intimna opcija...😜💀💀😳🙄Marš v Murgle....</w:t>
      </w:r>
    </w:p>
    <w:p>
      <w:r>
        <w:rPr>
          <w:b/>
          <w:u w:val="single"/>
        </w:rPr>
        <w:t>696675</w:t>
      </w:r>
    </w:p>
    <w:p>
      <w:r>
        <w:t>@PrinasalkaZlata Milni mehurček je počil, ne obstaja več zame, od kar se je norčeval iz povojnih pobojev.</w:t>
      </w:r>
    </w:p>
    <w:p>
      <w:r>
        <w:rPr>
          <w:b/>
          <w:u w:val="single"/>
        </w:rPr>
        <w:t>696676</w:t>
      </w:r>
    </w:p>
    <w:p>
      <w:r>
        <w:t>"Samo še to zdrž", si zašepeta, "potem jih bomo pa spet štiri leta jebal!" #volitve2018</w:t>
      </w:r>
    </w:p>
    <w:p>
      <w:r>
        <w:rPr>
          <w:b/>
          <w:u w:val="single"/>
        </w:rPr>
        <w:t>696677</w:t>
      </w:r>
    </w:p>
    <w:p>
      <w:r>
        <w:t>1. DKJS UP Kranj: treba je delati z influencerji, s slavnimi. Mladi jim sledijo, jih poslušajo. #PRSS</w:t>
      </w:r>
    </w:p>
    <w:p>
      <w:r>
        <w:rPr>
          <w:b/>
          <w:u w:val="single"/>
        </w:rPr>
        <w:t>696678</w:t>
      </w:r>
    </w:p>
    <w:p>
      <w:r>
        <w:t>Prepričal sem se, da je Janez Janša v zadnjem obdobju postal manipulator prve lige. Z namenom oblatiti mene je potunkal štiri mlade fante.</w:t>
      </w:r>
    </w:p>
    <w:p>
      <w:r>
        <w:rPr>
          <w:b/>
          <w:u w:val="single"/>
        </w:rPr>
        <w:t>696679</w:t>
      </w:r>
    </w:p>
    <w:p>
      <w:r>
        <w:t>V visitRijeka bo v naslednjem obdobju vse v znamenju Riječki karneval-a. Peti letni čas, kot ga imenujejo na... https://t.co/nKa3cwZ7Jq</w:t>
      </w:r>
    </w:p>
    <w:p>
      <w:r>
        <w:rPr>
          <w:b/>
          <w:u w:val="single"/>
        </w:rPr>
        <w:t>696680</w:t>
      </w:r>
    </w:p>
    <w:p>
      <w:r>
        <w:t>@BmMehle @Jelena_Ascic Ne nakladaj rdeckar... komunisti ste oddelali svoje. Spokaj😉</w:t>
      </w:r>
    </w:p>
    <w:p>
      <w:r>
        <w:rPr>
          <w:b/>
          <w:u w:val="single"/>
        </w:rPr>
        <w:t>696681</w:t>
      </w:r>
    </w:p>
    <w:p>
      <w:r>
        <w:t>@Komanovmulc To so te kognitivne distorzije ... ste prešteli, koliko potencialno levih odstotkov je šlo v nič na isti način?</w:t>
      </w:r>
    </w:p>
    <w:p>
      <w:r>
        <w:rPr>
          <w:b/>
          <w:u w:val="single"/>
        </w:rPr>
        <w:t>696682</w:t>
      </w:r>
    </w:p>
    <w:p>
      <w:r>
        <w:t>*Poje banano, kakšno uro po tem, ko je s focnom po faci zgrešil komarja in pregnal spanec* https://t.co/bK6M7ZAzMU</w:t>
      </w:r>
    </w:p>
    <w:p>
      <w:r>
        <w:rPr>
          <w:b/>
          <w:u w:val="single"/>
        </w:rPr>
        <w:t>696683</w:t>
      </w:r>
    </w:p>
    <w:p>
      <w:r>
        <w:t>@ciro_ciril @JozeLeskovec Pregovor pravi:za vsako rit palica raste.  Pa še da dodam:vsaka rit svojo luknjo najde.</w:t>
      </w:r>
    </w:p>
    <w:p>
      <w:r>
        <w:rPr>
          <w:b/>
          <w:u w:val="single"/>
        </w:rPr>
        <w:t>696684</w:t>
      </w:r>
    </w:p>
    <w:p>
      <w:r>
        <w:t>Če hočeš v Sloveniji plačevat s telefonom namesto s kešem ali kartico, je opcija #wave2pay pri banki @intesasanpaolo https://t.co/IPbMt1nfUn</w:t>
      </w:r>
    </w:p>
    <w:p>
      <w:r>
        <w:rPr>
          <w:b/>
          <w:u w:val="single"/>
        </w:rPr>
        <w:t>696685</w:t>
      </w:r>
    </w:p>
    <w:p>
      <w:r>
        <w:t>@JureBrankovic tako kot povsod.. taki in drugačni. In zaradi drugačnih je jeba.</w:t>
      </w:r>
    </w:p>
    <w:p>
      <w:r>
        <w:rPr>
          <w:b/>
          <w:u w:val="single"/>
        </w:rPr>
        <w:t>696686</w:t>
      </w:r>
    </w:p>
    <w:p>
      <w:r>
        <w:t>@kekbarbara Flixbus zgleda še hitrejši od vlaka. Ampak po cesti bom 100 % prišel. Z letalom bom mogoče doma ostal 🤷🏻‍♂️</w:t>
      </w:r>
    </w:p>
    <w:p>
      <w:r>
        <w:rPr>
          <w:b/>
          <w:u w:val="single"/>
        </w:rPr>
        <w:t>696687</w:t>
      </w:r>
    </w:p>
    <w:p>
      <w:r>
        <w:t>@MGJan Znamke si sama doma natisnem in vržem v kaslc na sosednji ulici, ampak ga praznijo samo 1x na teden in žig ne bi bil pred nedeljo.</w:t>
      </w:r>
    </w:p>
    <w:p>
      <w:r>
        <w:rPr>
          <w:b/>
          <w:u w:val="single"/>
        </w:rPr>
        <w:t>696688</w:t>
      </w:r>
    </w:p>
    <w:p>
      <w:r>
        <w:t>https://t.co/bF1Bl6EU1Y Faktor pokazal, da bo to bildanje Dom in Brščiča, ter izziv za JJ naj kaj spremeni!Tonin samo kusor!</w:t>
      </w:r>
    </w:p>
    <w:p>
      <w:r>
        <w:rPr>
          <w:b/>
          <w:u w:val="single"/>
        </w:rPr>
        <w:t>696689</w:t>
      </w:r>
    </w:p>
    <w:p>
      <w:r>
        <w:t>Torej dragi moji...če imaš za seboj neomajno podporo eodvisnih medijev, si lahko privoščiš vse...tudi kršitev ustave.#Brgler</w:t>
      </w:r>
    </w:p>
    <w:p>
      <w:r>
        <w:rPr>
          <w:b/>
          <w:u w:val="single"/>
        </w:rPr>
        <w:t>696690</w:t>
      </w:r>
    </w:p>
    <w:p>
      <w:r>
        <w:t>@cesenj @FranciDonko Vse najboljše ter še mnogo preplavanih in prevoženih kilometrov!</w:t>
      </w:r>
    </w:p>
    <w:p>
      <w:r>
        <w:rPr>
          <w:b/>
          <w:u w:val="single"/>
        </w:rPr>
        <w:t>696691</w:t>
      </w:r>
    </w:p>
    <w:p>
      <w:r>
        <w:t>Država pobere davke, potem pa stroške sociale preloži na pleča plačilno sposobnih.  #Zdravstveno #zavarovanje #pokojnine</w:t>
      </w:r>
    </w:p>
    <w:p>
      <w:r>
        <w:rPr>
          <w:b/>
          <w:u w:val="single"/>
        </w:rPr>
        <w:t>696692</w:t>
      </w:r>
    </w:p>
    <w:p>
      <w:r>
        <w:t>Skozi Pahorjevo pisarno je šlo skozi 11.000 maturantskih mišk. To mi deli! #Volitve</w:t>
      </w:r>
    </w:p>
    <w:p>
      <w:r>
        <w:rPr>
          <w:b/>
          <w:u w:val="single"/>
        </w:rPr>
        <w:t>696693</w:t>
      </w:r>
    </w:p>
    <w:p>
      <w:r>
        <w:t>Gnoj je gnoj pa če ma sto zlatih ketn okol vratu al pa sto rolexov na roki. https://t.co/U3cEYnEcys</w:t>
      </w:r>
    </w:p>
    <w:p>
      <w:r>
        <w:rPr>
          <w:b/>
          <w:u w:val="single"/>
        </w:rPr>
        <w:t>696694</w:t>
      </w:r>
    </w:p>
    <w:p>
      <w:r>
        <w:t>Nevroznanstveniki: Meditacija pomlajuje https://t.co/9kG5zibmoE https://t.co/fIBMzyiALC</w:t>
      </w:r>
    </w:p>
    <w:p>
      <w:r>
        <w:rPr>
          <w:b/>
          <w:u w:val="single"/>
        </w:rPr>
        <w:t>696695</w:t>
      </w:r>
    </w:p>
    <w:p>
      <w:r>
        <w:t>@t_celestina @Plavalka @jkmcnk A ne bojo testenine prevec tekocine ven povlekle iz bufale?</w:t>
      </w:r>
    </w:p>
    <w:p>
      <w:r>
        <w:rPr>
          <w:b/>
          <w:u w:val="single"/>
        </w:rPr>
        <w:t>696696</w:t>
      </w:r>
    </w:p>
    <w:p>
      <w:r>
        <w:t>Prazniki so uspešni, ko se tako ti kot potice poln kufer uspešno vračata v #berlin 💪 https://t.co/HDnTfCPcih</w:t>
      </w:r>
    </w:p>
    <w:p>
      <w:r>
        <w:rPr>
          <w:b/>
          <w:u w:val="single"/>
        </w:rPr>
        <w:t>696697</w:t>
      </w:r>
    </w:p>
    <w:p>
      <w:r>
        <w:t>@SuzanaLovec POP TV- se ponavljate s prezvečenimi temami.Aktualne preteče nevarnosti pa relativizirate?!</w:t>
      </w:r>
    </w:p>
    <w:p>
      <w:r>
        <w:rPr>
          <w:b/>
          <w:u w:val="single"/>
        </w:rPr>
        <w:t>696698</w:t>
      </w:r>
    </w:p>
    <w:p>
      <w:r>
        <w:t>@Pertinacal @StrankaSMC @sarecmarjan @DamirCrncec @strankaSD babovje:((( in potem smo vse iste:(((  za kuzlat</w:t>
      </w:r>
    </w:p>
    <w:p>
      <w:r>
        <w:rPr>
          <w:b/>
          <w:u w:val="single"/>
        </w:rPr>
        <w:t>696699</w:t>
      </w:r>
    </w:p>
    <w:p>
      <w:r>
        <w:t>@Blaziek Po domače torej drekasta 🤣🤣🤣..glej da ti bo pasal zraven kravate😜😜😜😜</w:t>
      </w:r>
    </w:p>
    <w:p>
      <w:r>
        <w:rPr>
          <w:b/>
          <w:u w:val="single"/>
        </w:rPr>
        <w:t>696700</w:t>
      </w:r>
    </w:p>
    <w:p>
      <w:r>
        <w:t>@MartaRazborsek Približno tako so po slikovnih dokumentih skupno rajali partizani in Nemci v Sloveniji.</w:t>
      </w:r>
    </w:p>
    <w:p>
      <w:r>
        <w:rPr>
          <w:b/>
          <w:u w:val="single"/>
        </w:rPr>
        <w:t>696701</w:t>
      </w:r>
    </w:p>
    <w:p>
      <w:r>
        <w:t>Stanujem v bližini Stožic. Koga lahko tožim, ker v času športnih dogodkov, koncertov itd, ne morem domov? #situlacase</w:t>
      </w:r>
    </w:p>
    <w:p>
      <w:r>
        <w:rPr>
          <w:b/>
          <w:u w:val="single"/>
        </w:rPr>
        <w:t>696702</w:t>
      </w:r>
    </w:p>
    <w:p>
      <w:r>
        <w:t>Pri bolnikih na  kumarinih lahko INR ob uvedbi antibiotika (npr. amoksicilin/klavulanska kislina) iztiri.</w:t>
        <w:br/>
        <w:t>#FOAMed</w:t>
      </w:r>
    </w:p>
    <w:p>
      <w:r>
        <w:rPr>
          <w:b/>
          <w:u w:val="single"/>
        </w:rPr>
        <w:t>696703</w:t>
      </w:r>
    </w:p>
    <w:p>
      <w:r>
        <w:t>@jelka_godec Saj so MKja tudi cez S steno vlacili kot zakelj krompirja. Ker smo pac gorniski narod. #propagandnopsiholoskioddelekUDBA</w:t>
      </w:r>
    </w:p>
    <w:p>
      <w:r>
        <w:rPr>
          <w:b/>
          <w:u w:val="single"/>
        </w:rPr>
        <w:t>696704</w:t>
      </w:r>
    </w:p>
    <w:p>
      <w:r>
        <w:t>21 minut cakam avtobus linije 6. Potem pripelje ob 19.44 voznik s SONČNIMI ŠPEGLI na nosu.</w:t>
      </w:r>
    </w:p>
    <w:p>
      <w:r>
        <w:rPr>
          <w:b/>
          <w:u w:val="single"/>
        </w:rPr>
        <w:t>696705</w:t>
      </w:r>
    </w:p>
    <w:p>
      <w:r>
        <w:t>Praskalnik | praskalno drevo - Pravljični mačji dvorec  https://t.co/q2a9PLtQ2K</w:t>
      </w:r>
    </w:p>
    <w:p>
      <w:r>
        <w:rPr>
          <w:b/>
          <w:u w:val="single"/>
        </w:rPr>
        <w:t>696706</w:t>
      </w:r>
    </w:p>
    <w:p>
      <w:r>
        <w:t>V Teksasu naj bi ubili moškega, ki je državo teroriziral z bombami https://t.co/ftHxal90wm https://t.co/7xJ0NozKV3</w:t>
      </w:r>
    </w:p>
    <w:p>
      <w:r>
        <w:rPr>
          <w:b/>
          <w:u w:val="single"/>
        </w:rPr>
        <w:t>696707</w:t>
      </w:r>
    </w:p>
    <w:p>
      <w:r>
        <w:t>@sladkakotmed Mogoče bi bila najboljša psihoterapija to, da bi se ji ene par od teh dobrih odvetnikov začelo res naglas smejat v obraz 🙃</w:t>
      </w:r>
    </w:p>
    <w:p>
      <w:r>
        <w:rPr>
          <w:b/>
          <w:u w:val="single"/>
        </w:rPr>
        <w:t>696708</w:t>
      </w:r>
    </w:p>
    <w:p>
      <w:r>
        <w:t>@magrateja @jkmcnk To je vedno prva primorska beseda, ki se jo neprimorci naučijo od mene.</w:t>
      </w:r>
    </w:p>
    <w:p>
      <w:r>
        <w:rPr>
          <w:b/>
          <w:u w:val="single"/>
        </w:rPr>
        <w:t>696709</w:t>
      </w:r>
    </w:p>
    <w:p>
      <w:r>
        <w:t>@krentip A napitnine? Vse si razdelijo punce, ki strežejo. In jih ne sprašujem.</w:t>
      </w:r>
    </w:p>
    <w:p>
      <w:r>
        <w:rPr>
          <w:b/>
          <w:u w:val="single"/>
        </w:rPr>
        <w:t>696710</w:t>
      </w:r>
    </w:p>
    <w:p>
      <w:r>
        <w:t>Male države nastanejo, postanejo samostojne in izginejo takrat, ko si to želijo velike.</w:t>
      </w:r>
    </w:p>
    <w:p>
      <w:r>
        <w:rPr>
          <w:b/>
          <w:u w:val="single"/>
        </w:rPr>
        <w:t>696711</w:t>
      </w:r>
    </w:p>
    <w:p>
      <w:r>
        <w:t>Dekomunistifikacija je za Slovence oddaljena fikcija.</w:t>
        <w:br/>
        <w:t>Lahko se dogodi, da bo deslovenizacija ali islamizacija prej....</w:t>
      </w:r>
    </w:p>
    <w:p>
      <w:r>
        <w:rPr>
          <w:b/>
          <w:u w:val="single"/>
        </w:rPr>
        <w:t>696712</w:t>
      </w:r>
    </w:p>
    <w:p>
      <w:r>
        <w:t>@mojcaskrinjar A diktator Jankovič pa tekmuje  Z Erdoganom, kdo je večji samodržec in ne jebe folka.</w:t>
      </w:r>
    </w:p>
    <w:p>
      <w:r>
        <w:rPr>
          <w:b/>
          <w:u w:val="single"/>
        </w:rPr>
        <w:t>696713</w:t>
      </w:r>
    </w:p>
    <w:p>
      <w:r>
        <w:t>@Nova24TV Bebci v septicni jami, pazite se ameriških donacij, hudičevo so drage, ehh  pisuni zblojeni 😋😎</w:t>
      </w:r>
    </w:p>
    <w:p>
      <w:r>
        <w:rPr>
          <w:b/>
          <w:u w:val="single"/>
        </w:rPr>
        <w:t>696714</w:t>
      </w:r>
    </w:p>
    <w:p>
      <w:r>
        <w:t>@embalaza Zna pomagat. Ce sosed pol prereze kabel. Sicer pa te soylune hitro minejo. Mogoce bo ze nova Elsa letos.</w:t>
      </w:r>
    </w:p>
    <w:p>
      <w:r>
        <w:rPr>
          <w:b/>
          <w:u w:val="single"/>
        </w:rPr>
        <w:t>696715</w:t>
      </w:r>
    </w:p>
    <w:p>
      <w:r>
        <w:t>Utaplajo se v lažeh - ljudje brez integritete nimajo kaj početi na Ustavnem sodišču! https://t.co/OkpTZa56ZU</w:t>
      </w:r>
    </w:p>
    <w:p>
      <w:r>
        <w:rPr>
          <w:b/>
          <w:u w:val="single"/>
        </w:rPr>
        <w:t>696716</w:t>
      </w:r>
    </w:p>
    <w:p>
      <w:r>
        <w:t>@viktor_viktorh @cikibucka pederastija, pedofilija.....revščina, lakota.....vse kar imajo levičarji radi!!!</w:t>
      </w:r>
    </w:p>
    <w:p>
      <w:r>
        <w:rPr>
          <w:b/>
          <w:u w:val="single"/>
        </w:rPr>
        <w:t>696717</w:t>
      </w:r>
    </w:p>
    <w:p>
      <w:r>
        <w:t>@damc13 Se ga spomnim iz srednje sole... ce nebi imel tazga fotra, niti gimnazije nebi naredu.</w:t>
      </w:r>
    </w:p>
    <w:p>
      <w:r>
        <w:rPr>
          <w:b/>
          <w:u w:val="single"/>
        </w:rPr>
        <w:t>696718</w:t>
      </w:r>
    </w:p>
    <w:p>
      <w:r>
        <w:t>@JozeBiscak @BracicREGOUC Fajonka je ziher TOTALNO zgrožena..da sodišče pritiska na medij!</w:t>
      </w:r>
    </w:p>
    <w:p>
      <w:r>
        <w:rPr>
          <w:b/>
          <w:u w:val="single"/>
        </w:rPr>
        <w:t>696719</w:t>
      </w:r>
    </w:p>
    <w:p>
      <w:r>
        <w:t>Rutinirano... Zraven je mel še čas se vprašat, kaj bo dons za jest v menzi... https://t.co/0BPsOrMGGy</w:t>
      </w:r>
    </w:p>
    <w:p>
      <w:r>
        <w:rPr>
          <w:b/>
          <w:u w:val="single"/>
        </w:rPr>
        <w:t>696720</w:t>
      </w:r>
    </w:p>
    <w:p>
      <w:r>
        <w:t>@InfoTVSLO @StudioCity_ To je zlahka tudi Slovenija zelo kmalu. #orbanovpodizvajalec</w:t>
      </w:r>
    </w:p>
    <w:p>
      <w:r>
        <w:rPr>
          <w:b/>
          <w:u w:val="single"/>
        </w:rPr>
        <w:t>696721</w:t>
      </w:r>
    </w:p>
    <w:p>
      <w:r>
        <w:t xml:space="preserve">@RevijaReporter @MiroCerar </w:t>
        <w:br/>
        <w:t>Mimo takšnega indolentneža in PV-impotentneža se cela vojska tujcev "šverca".</w:t>
        <w:br/>
        <w:t>Kam pa to pelje!</w:t>
        <w:br/>
        <w:t>#PlitvoumnaIzjava</w:t>
      </w:r>
    </w:p>
    <w:p>
      <w:r>
        <w:rPr>
          <w:b/>
          <w:u w:val="single"/>
        </w:rPr>
        <w:t>696722</w:t>
      </w:r>
    </w:p>
    <w:p>
      <w:r>
        <w:t>@Millavzz @notaneffigy Škoda, da nosiš hlače, če si že tako hraber, da žališ ljudi, tudi mrtve, potem pridi na odgovornost.</w:t>
      </w:r>
    </w:p>
    <w:p>
      <w:r>
        <w:rPr>
          <w:b/>
          <w:u w:val="single"/>
        </w:rPr>
        <w:t>696723</w:t>
      </w:r>
    </w:p>
    <w:p>
      <w:r>
        <w:t>katalonce očitno moti predvsem draga španska socialna država, ki jo plačujejo predvsem oni :). in slovenci jih razumemo v tej tegoti. najs.</w:t>
      </w:r>
    </w:p>
    <w:p>
      <w:r>
        <w:rPr>
          <w:b/>
          <w:u w:val="single"/>
        </w:rPr>
        <w:t>696724</w:t>
      </w:r>
    </w:p>
    <w:p>
      <w:r>
        <w:t>@markobandelli @SDSstranka Debeluh, pojdi nazaj za šank. Misliš, da vse znaš in vse veš, si pa v sramoto svojim občanom.</w:t>
      </w:r>
    </w:p>
    <w:p>
      <w:r>
        <w:rPr>
          <w:b/>
          <w:u w:val="single"/>
        </w:rPr>
        <w:t>696725</w:t>
      </w:r>
    </w:p>
    <w:p>
      <w:r>
        <w:t>Dražbe tedna! Avtomobili, hiše, stanovanja na obali, delnice in več! 💡 https://t.co/FLrsjPQ4oU #drazba #drazbetedna https://t.co/rOLOLVNZVU</w:t>
      </w:r>
    </w:p>
    <w:p>
      <w:r>
        <w:rPr>
          <w:b/>
          <w:u w:val="single"/>
        </w:rPr>
        <w:t>696726</w:t>
      </w:r>
    </w:p>
    <w:p>
      <w:r>
        <w:t>@MilenkoZiherl1 @DominikaSvarc Otrok v nekaterih je umrl in so postali zagrenjeni nergači.</w:t>
      </w:r>
    </w:p>
    <w:p>
      <w:r>
        <w:rPr>
          <w:b/>
          <w:u w:val="single"/>
        </w:rPr>
        <w:t>696727</w:t>
      </w:r>
    </w:p>
    <w:p>
      <w:r>
        <w:t>Ameriška zvezna država Virginia prehaja iz elektronskih glasovalnih naprav nazaj na papirnate: https://t.co/b9pUXi3R00</w:t>
      </w:r>
    </w:p>
    <w:p>
      <w:r>
        <w:rPr>
          <w:b/>
          <w:u w:val="single"/>
        </w:rPr>
        <w:t>696728</w:t>
      </w:r>
    </w:p>
    <w:p>
      <w:r>
        <w:t>@AlesKristan napad in ponoven prevzem palmire je bila ena njihovih zadnjih akcij. Poskušajo še deirezzor pa jim ne gre</w:t>
      </w:r>
    </w:p>
    <w:p>
      <w:r>
        <w:rPr>
          <w:b/>
          <w:u w:val="single"/>
        </w:rPr>
        <w:t>696729</w:t>
      </w:r>
    </w:p>
    <w:p>
      <w:r>
        <w:t>@Avodovnik Na vikendu, 20m stran. Kranjska gora, strikten župnik. Na 15 minut zvonijo cele noči.</w:t>
      </w:r>
    </w:p>
    <w:p>
      <w:r>
        <w:rPr>
          <w:b/>
          <w:u w:val="single"/>
        </w:rPr>
        <w:t>696730</w:t>
      </w:r>
    </w:p>
    <w:p>
      <w:r>
        <w:t>@Delo Nič ne bo pokalo. Je med vodilnimi zdravniki dovolj prodanih duš. Ostali so pa prevelike riti!</w:t>
      </w:r>
    </w:p>
    <w:p>
      <w:r>
        <w:rPr>
          <w:b/>
          <w:u w:val="single"/>
        </w:rPr>
        <w:t>696731</w:t>
      </w:r>
    </w:p>
    <w:p>
      <w:r>
        <w:t>@Mauhlerca nikol pozabu, kako je na enem pikniku ob kolpi sodelavkina hčerka prijavila: 'mami, zakaj je pa solata v moji skledi bruhalki"</w:t>
      </w:r>
    </w:p>
    <w:p>
      <w:r>
        <w:rPr>
          <w:b/>
          <w:u w:val="single"/>
        </w:rPr>
        <w:t>696732</w:t>
      </w:r>
    </w:p>
    <w:p>
      <w:r>
        <w:t>Lezbijki dečke zapirali v kletke, jih nastavljali kačam in podganam. Enemu je počilo srce https://t.co/zj2Iv63i4E</w:t>
      </w:r>
    </w:p>
    <w:p>
      <w:r>
        <w:rPr>
          <w:b/>
          <w:u w:val="single"/>
        </w:rPr>
        <w:t>696733</w:t>
      </w:r>
    </w:p>
    <w:p>
      <w:r>
        <w:t>Najdi nekoga, ki o tebi govori tako kot na 24ur govorijo o bogataših. https://t.co/pzuIqzcVXf</w:t>
      </w:r>
    </w:p>
    <w:p>
      <w:r>
        <w:rPr>
          <w:b/>
          <w:u w:val="single"/>
        </w:rPr>
        <w:t>696734</w:t>
      </w:r>
    </w:p>
    <w:p>
      <w:r>
        <w:t>@t_celestina In sedaj jo bos pred vrata optimalnega doma postavil? :)) #difenbahijaiscedom ;)</w:t>
      </w:r>
    </w:p>
    <w:p>
      <w:r>
        <w:rPr>
          <w:b/>
          <w:u w:val="single"/>
        </w:rPr>
        <w:t>696735</w:t>
      </w:r>
    </w:p>
    <w:p>
      <w:r>
        <w:t>Novomeška mafija v pripravljenosti. Varnostniki Sintala so le ena od skupin, povezanih s PP NM.</w:t>
      </w:r>
    </w:p>
    <w:p>
      <w:r>
        <w:rPr>
          <w:b/>
          <w:u w:val="single"/>
        </w:rPr>
        <w:t>696736</w:t>
      </w:r>
    </w:p>
    <w:p>
      <w:r>
        <w:t>gledam uk parlament na bbc, tile so se pa fejst v koleno šicnil, zdej pa še kr naprej bluzijo, čist vsi po vrsti</w:t>
      </w:r>
    </w:p>
    <w:p>
      <w:r>
        <w:rPr>
          <w:b/>
          <w:u w:val="single"/>
        </w:rPr>
        <w:t>696737</w:t>
      </w:r>
    </w:p>
    <w:p>
      <w:r>
        <w:t>@Matej_Klaric Eh seveda se rušijo podsistemi..... ker noben kurc nč ne dela.....</w:t>
      </w:r>
    </w:p>
    <w:p>
      <w:r>
        <w:rPr>
          <w:b/>
          <w:u w:val="single"/>
        </w:rPr>
        <w:t>696738</w:t>
      </w:r>
    </w:p>
    <w:p>
      <w:r>
        <w:t>@PrinasalkaZlata No, prav. Dam pa še kakšno pištolo za povrh. Pa reci, da ni bombastična ponudba . . .😉</w:t>
      </w:r>
    </w:p>
    <w:p>
      <w:r>
        <w:rPr>
          <w:b/>
          <w:u w:val="single"/>
        </w:rPr>
        <w:t>696739</w:t>
      </w:r>
    </w:p>
    <w:p>
      <w:r>
        <w:t>Se pokaka v kahlico, dobi 10 lajkov. Jst skor ubijem možgan, pa dobim 3 lajke.</w:t>
        <w:br/>
        <w:br/>
        <w:t>DO KDAJ ŠE!!!</w:t>
      </w:r>
    </w:p>
    <w:p>
      <w:r>
        <w:rPr>
          <w:b/>
          <w:u w:val="single"/>
        </w:rPr>
        <w:t>696740</w:t>
      </w:r>
    </w:p>
    <w:p>
      <w:r>
        <w:t>Iz zakladnice Paravoma. Operacija GOME. "Uničenje Mogetove komisije", po ukazu trgovca z orožjem Janeza 🏴‍☠️ kmalu na Mikstone blogu #VIP</w:t>
      </w:r>
    </w:p>
    <w:p>
      <w:r>
        <w:rPr>
          <w:b/>
          <w:u w:val="single"/>
        </w:rPr>
        <w:t>696741</w:t>
      </w:r>
    </w:p>
    <w:p>
      <w:r>
        <w:t>@FrenkMate @zeljko_novak @Max970 Une, ki pa kaj sami naredijo, jimje treba pa vse pobrat, pol pa z bajoneti v morje sterat.</w:t>
      </w:r>
    </w:p>
    <w:p>
      <w:r>
        <w:rPr>
          <w:b/>
          <w:u w:val="single"/>
        </w:rPr>
        <w:t>696742</w:t>
      </w:r>
    </w:p>
    <w:p>
      <w:r>
        <w:t>@EPameten @FPlevnik @ToneMartinjak Dobre države z Golobom pa nikjer?</w:t>
        <w:br/>
        <w:br/>
        <w:t>Ne morem verjeti.</w:t>
      </w:r>
    </w:p>
    <w:p>
      <w:r>
        <w:rPr>
          <w:b/>
          <w:u w:val="single"/>
        </w:rPr>
        <w:t>696743</w:t>
      </w:r>
    </w:p>
    <w:p>
      <w:r>
        <w:t>@KatarinaDbr @lukavalas Ziher si cepljena in imaš avtizem, pa si samo malo preobčutiva😀</w:t>
      </w:r>
    </w:p>
    <w:p>
      <w:r>
        <w:rPr>
          <w:b/>
          <w:u w:val="single"/>
        </w:rPr>
        <w:t>696744</w:t>
      </w:r>
    </w:p>
    <w:p>
      <w:r>
        <w:t>@marjankovac2 @JanezPogorelec @RevijaReporter Ja, ja Cerar je kriv za bedarije, ki jih počne ta mulc..</w:t>
      </w:r>
    </w:p>
    <w:p>
      <w:r>
        <w:rPr>
          <w:b/>
          <w:u w:val="single"/>
        </w:rPr>
        <w:t>696745</w:t>
      </w:r>
    </w:p>
    <w:p>
      <w:r>
        <w:t>Popustí posvetno rabo</w:t>
        <w:br/>
        <w:t>orglarček in gre v pušavo,</w:t>
        <w:br/>
        <w:t>tam prepevat božjo slavo,</w:t>
        <w:br/>
        <w:t>svoje citre vzame s sabo. https://t.co/VQsuLRVy2e</w:t>
      </w:r>
    </w:p>
    <w:p>
      <w:r>
        <w:rPr>
          <w:b/>
          <w:u w:val="single"/>
        </w:rPr>
        <w:t>696746</w:t>
      </w:r>
    </w:p>
    <w:p>
      <w:r>
        <w:t>@ToneMartinjak @DC43 @pengovsky Tone, dej rukn ene dva, da na boš neumnosti počel... Šiško je z Zmagom bombe podtikal...</w:t>
      </w:r>
    </w:p>
    <w:p>
      <w:r>
        <w:rPr>
          <w:b/>
          <w:u w:val="single"/>
        </w:rPr>
        <w:t>696747</w:t>
      </w:r>
    </w:p>
    <w:p>
      <w:r>
        <w:t>Pravo vprašanje je, koliko - če sploh kaj - dobi @rtvslo za  objavljanje takšne strankarske propagande... https://t.co/g0ior26qv2</w:t>
      </w:r>
    </w:p>
    <w:p>
      <w:r>
        <w:rPr>
          <w:b/>
          <w:u w:val="single"/>
        </w:rPr>
        <w:t>696748</w:t>
      </w:r>
    </w:p>
    <w:p>
      <w:r>
        <w:t>Upokojenci tekmujejo kdo je bolj bolan... Pejte dam pa boste vsi zmagal... #prizdravniku</w:t>
      </w:r>
    </w:p>
    <w:p>
      <w:r>
        <w:rPr>
          <w:b/>
          <w:u w:val="single"/>
        </w:rPr>
        <w:t>696749</w:t>
      </w:r>
    </w:p>
    <w:p>
      <w:r>
        <w:t>@Jo_AnnaOfArt da bi se z tako borbenostjo na črnuhe in kozojebe tepiharje spravili, ne to pa ne....</w:t>
      </w:r>
    </w:p>
    <w:p>
      <w:r>
        <w:rPr>
          <w:b/>
          <w:u w:val="single"/>
        </w:rPr>
        <w:t>696750</w:t>
      </w:r>
    </w:p>
    <w:p>
      <w:r>
        <w:t>Prijatelj  Peter, prebivalec Pirana pospešeno pospravlja poplavljene prostore preden petkove padavine ponovno povzročijo poplave!</w:t>
      </w:r>
    </w:p>
    <w:p>
      <w:r>
        <w:rPr>
          <w:b/>
          <w:u w:val="single"/>
        </w:rPr>
        <w:t>696751</w:t>
      </w:r>
    </w:p>
    <w:p>
      <w:r>
        <w:t>Grozno, srhljivo, neverjetno...</w:t>
        <w:br/>
        <w:t>Rokerica za odstrel...</w:t>
        <w:br/>
        <w:t>Tudi rock ni več to kar je bil. https://t.co/XncunXjLbX</w:t>
      </w:r>
    </w:p>
    <w:p>
      <w:r>
        <w:rPr>
          <w:b/>
          <w:u w:val="single"/>
        </w:rPr>
        <w:t>696752</w:t>
      </w:r>
    </w:p>
    <w:p>
      <w:r>
        <w:t>@JoAnnaOfArT Ne gre se, da ne dam, ampak ravno v tem je poanta, da si lahko drzava zatiska oči, ker češ bo že ljudstvo.</w:t>
      </w:r>
    </w:p>
    <w:p>
      <w:r>
        <w:rPr>
          <w:b/>
          <w:u w:val="single"/>
        </w:rPr>
        <w:t>696753</w:t>
      </w:r>
    </w:p>
    <w:p>
      <w:r>
        <w:t>"Bolj kot je telefon napolnjen, hitreje poteka degradacija elektrolitov" brezžično polnjenje mobitela https://t.co/V1x6qx6ABG via @racnovice</w:t>
      </w:r>
    </w:p>
    <w:p>
      <w:r>
        <w:rPr>
          <w:b/>
          <w:u w:val="single"/>
        </w:rPr>
        <w:t>696754</w:t>
      </w:r>
    </w:p>
    <w:p>
      <w:r>
        <w:t>@JernejStromajer V Sloveniji je enako..  90% medijev kontrolira vladajoča klika in kapital za njo</w:t>
      </w:r>
    </w:p>
    <w:p>
      <w:r>
        <w:rPr>
          <w:b/>
          <w:u w:val="single"/>
        </w:rPr>
        <w:t>696755</w:t>
      </w:r>
    </w:p>
    <w:p>
      <w:r>
        <w:t>@RadioOgnjisce Ko bo sodba, Bog takšnih ne bo poznal. V ljubeči objem pa bo sprejel žrtve teh izrojenih pokvarjencev.</w:t>
      </w:r>
    </w:p>
    <w:p>
      <w:r>
        <w:rPr>
          <w:b/>
          <w:u w:val="single"/>
        </w:rPr>
        <w:t>696756</w:t>
      </w:r>
    </w:p>
    <w:p>
      <w:r>
        <w:t>@MrRopret Skoraj sigurno politika firme sicer ni taka, me pa skrajno moti bossy attitude prodajalcev.</w:t>
      </w:r>
    </w:p>
    <w:p>
      <w:r>
        <w:rPr>
          <w:b/>
          <w:u w:val="single"/>
        </w:rPr>
        <w:t>696757</w:t>
      </w:r>
    </w:p>
    <w:p>
      <w:r>
        <w:t>Včeraj tragičen dan.. najprej Brambilla...potem pa še orkan, ki je prizadel Španijo</w:t>
      </w:r>
    </w:p>
    <w:p>
      <w:r>
        <w:rPr>
          <w:b/>
          <w:u w:val="single"/>
        </w:rPr>
        <w:t>696758</w:t>
      </w:r>
    </w:p>
    <w:p>
      <w:r>
        <w:t>Partljič je z opravičilom okrcal celoten pol.APARATĆIK,in ne samo Kagljerja.Morala je na tej veji,  na PSU ! https://t.co/QmaatnyFMW</w:t>
      </w:r>
    </w:p>
    <w:p>
      <w:r>
        <w:rPr>
          <w:b/>
          <w:u w:val="single"/>
        </w:rPr>
        <w:t>696759</w:t>
      </w:r>
    </w:p>
    <w:p>
      <w:r>
        <w:t>@MinZdravje Zakaj pa takoj ne dobijo specializacije. Pa toluko specialistov manjka.</w:t>
      </w:r>
    </w:p>
    <w:p>
      <w:r>
        <w:rPr>
          <w:b/>
          <w:u w:val="single"/>
        </w:rPr>
        <w:t>696760</w:t>
      </w:r>
    </w:p>
    <w:p>
      <w:r>
        <w:t>@DeusSagittarius @Alex4Aleksandra Komunisti vedo, da je na vodilna mesta pametno posaditi mal trčene osebke, da sami mirno veslajo v kalnem.</w:t>
      </w:r>
    </w:p>
    <w:p>
      <w:r>
        <w:rPr>
          <w:b/>
          <w:u w:val="single"/>
        </w:rPr>
        <w:t>696761</w:t>
      </w:r>
    </w:p>
    <w:p>
      <w:r>
        <w:t>Jasneje se kažejo tudi grozljive posledice: 40 mrtvih, 100.000 evakuiranih, 5700 uničenih objektov. https://t.co/HSGNbbocoX (via @24ur_com)</w:t>
      </w:r>
    </w:p>
    <w:p>
      <w:r>
        <w:rPr>
          <w:b/>
          <w:u w:val="single"/>
        </w:rPr>
        <w:t>696762</w:t>
      </w:r>
    </w:p>
    <w:p>
      <w:r>
        <w:t>Guglam gej bare po Malti.</w:t>
        <w:br/>
        <w:t>Nic.</w:t>
        <w:br/>
        <w:t>Hm.</w:t>
        <w:br/>
        <w:t>-.-</w:t>
        <w:br/>
        <w:t>Grem raje zguglat "a na malti lgbt populacijo lincajo?".</w:t>
      </w:r>
    </w:p>
    <w:p>
      <w:r>
        <w:rPr>
          <w:b/>
          <w:u w:val="single"/>
        </w:rPr>
        <w:t>696763</w:t>
      </w:r>
    </w:p>
    <w:p>
      <w:r>
        <w:t>@JozeBiscak @Nova24TV @Demokracija1 Vas še nisem videla ,da bi lutke obešali iz mostov!</w:t>
      </w:r>
    </w:p>
    <w:p>
      <w:r>
        <w:rPr>
          <w:b/>
          <w:u w:val="single"/>
        </w:rPr>
        <w:t>696764</w:t>
      </w:r>
    </w:p>
    <w:p>
      <w:r>
        <w:t>@Platinis2 @tomltoml A ni zanimivo, da nas komunisti vedno rinejo v slabsi del drzav</w:t>
      </w:r>
    </w:p>
    <w:p>
      <w:r>
        <w:rPr>
          <w:b/>
          <w:u w:val="single"/>
        </w:rPr>
        <w:t>696765</w:t>
      </w:r>
    </w:p>
    <w:p>
      <w:r>
        <w:t>@AnkaLesar Citiram: “Temnopolti(vstavi šport), umetnik, znanstvenik etc. judovskega porekla... Za bruhat.</w:t>
      </w:r>
    </w:p>
    <w:p>
      <w:r>
        <w:rPr>
          <w:b/>
          <w:u w:val="single"/>
        </w:rPr>
        <w:t>696766</w:t>
      </w:r>
    </w:p>
    <w:p>
      <w:r>
        <w:t>Ministranti in pevci s @ZPolica na ogledu jaslic v Ljubljani... https://t.co/jyM1AAdfSY</w:t>
      </w:r>
    </w:p>
    <w:p>
      <w:r>
        <w:rPr>
          <w:b/>
          <w:u w:val="single"/>
        </w:rPr>
        <w:t>696767</w:t>
      </w:r>
    </w:p>
    <w:p>
      <w:r>
        <w:t>@MitjaKravanja @Petrasa1 2/2 Izbrisani so zgodba, ki je ne bi smelo biti, kdor to razume, razume. Kdor ne, je pač ne in ravno ta politizira.</w:t>
      </w:r>
    </w:p>
    <w:p>
      <w:r>
        <w:rPr>
          <w:b/>
          <w:u w:val="single"/>
        </w:rPr>
        <w:t>696768</w:t>
      </w:r>
    </w:p>
    <w:p>
      <w:r>
        <w:t>Demoni, sile zla in sile smrti paradirajo tudi po naših krajih - Časnik https://t.co/T6SJrVC6We</w:t>
      </w:r>
    </w:p>
    <w:p>
      <w:r>
        <w:rPr>
          <w:b/>
          <w:u w:val="single"/>
        </w:rPr>
        <w:t>696769</w:t>
      </w:r>
    </w:p>
    <w:p>
      <w:r>
        <w:t>Se komunistični bebci v Dražgošah sploh zavedajo, čemu so ploskali govorcu? Vsi zadrogirani od drog, vsi omamljeni od oblasti...</w:t>
      </w:r>
    </w:p>
    <w:p>
      <w:r>
        <w:rPr>
          <w:b/>
          <w:u w:val="single"/>
        </w:rPr>
        <w:t>696770</w:t>
      </w:r>
    </w:p>
    <w:p>
      <w:r>
        <w:t>@AljosaNovakovic Prav, da ni zastonj, fuzbal je tradicionalno držal razmerje s kino vstopnico, ne pa s koncertom.</w:t>
      </w:r>
    </w:p>
    <w:p>
      <w:r>
        <w:rPr>
          <w:b/>
          <w:u w:val="single"/>
        </w:rPr>
        <w:t>696771</w:t>
      </w:r>
    </w:p>
    <w:p>
      <w:r>
        <w:t>@tanci82 Za čiščenje make up-a. Torej to niso uni mokri robčki za roke in ritke, so prav make up remove robčki. https://t.co/8z1ssq4rfx</w:t>
      </w:r>
    </w:p>
    <w:p>
      <w:r>
        <w:rPr>
          <w:b/>
          <w:u w:val="single"/>
        </w:rPr>
        <w:t>696772</w:t>
      </w:r>
    </w:p>
    <w:p>
      <w:r>
        <w:t>Oglej si videoposnetek: LUKA CIMPRIČ v garderobi pol ure pred premiero. https://t.co/lpTUSsMkff</w:t>
      </w:r>
    </w:p>
    <w:p>
      <w:r>
        <w:rPr>
          <w:b/>
          <w:u w:val="single"/>
        </w:rPr>
        <w:t>696773</w:t>
      </w:r>
    </w:p>
    <w:p>
      <w:r>
        <w:t>@AlHarlamov Ko zadane na loteriji ti za rojsndan kupim pét fuzbalerjev pa da vidmo.</w:t>
      </w:r>
    </w:p>
    <w:p>
      <w:r>
        <w:rPr>
          <w:b/>
          <w:u w:val="single"/>
        </w:rPr>
        <w:t>696774</w:t>
      </w:r>
    </w:p>
    <w:p>
      <w:r>
        <w:t>@dusankocevar1 Poenostavljeno povedano: dokler bo desnico dušil Janša, bo pač tako. JJ je mlinski kamen okoli vratu desnice!</w:t>
      </w:r>
    </w:p>
    <w:p>
      <w:r>
        <w:rPr>
          <w:b/>
          <w:u w:val="single"/>
        </w:rPr>
        <w:t>696775</w:t>
      </w:r>
    </w:p>
    <w:p>
      <w:r>
        <w:t>Stoletnica bombnega napada italijanske avijacije na Koroško Belo https://t.co/SyD4JgbiI0</w:t>
      </w:r>
    </w:p>
    <w:p>
      <w:r>
        <w:rPr>
          <w:b/>
          <w:u w:val="single"/>
        </w:rPr>
        <w:t>696776</w:t>
      </w:r>
    </w:p>
    <w:p>
      <w:r>
        <w:t>Cirkulane: 21. srečanje gasilskih veteranov Območne gasilske zveze Ptuj https://t.co/EsW0mDa3gg</w:t>
      </w:r>
    </w:p>
    <w:p>
      <w:r>
        <w:rPr>
          <w:b/>
          <w:u w:val="single"/>
        </w:rPr>
        <w:t>696777</w:t>
      </w:r>
    </w:p>
    <w:p>
      <w:r>
        <w:t>Mreža MaMa danes na usposablanju v sklopu projekta MLADIM - Medvrstniško informiranje v Celjskem Mladinskem Centru! https://t.co/GAMwgmj6vk</w:t>
      </w:r>
    </w:p>
    <w:p>
      <w:r>
        <w:rPr>
          <w:b/>
          <w:u w:val="single"/>
        </w:rPr>
        <w:t>696778</w:t>
      </w:r>
    </w:p>
    <w:p>
      <w:r>
        <w:t>Potem je zapor Dob Hiša družbenih eksperimentov. Bavčar ni zastonj družboslovec. https://t.co/gBZu7Sz9zd</w:t>
      </w:r>
    </w:p>
    <w:p>
      <w:r>
        <w:rPr>
          <w:b/>
          <w:u w:val="single"/>
        </w:rPr>
        <w:t>696779</w:t>
      </w:r>
    </w:p>
    <w:p>
      <w:r>
        <w:t>Ograje rastejo vsepovsod po Evropi...tudi tam, kjer so se zgražali nad Orbanom...#Hinavci https://t.co/5DBuNxIFsw</w:t>
      </w:r>
    </w:p>
    <w:p>
      <w:r>
        <w:rPr>
          <w:b/>
          <w:u w:val="single"/>
        </w:rPr>
        <w:t>696780</w:t>
      </w:r>
    </w:p>
    <w:p>
      <w:r>
        <w:t>Kakšni šalabajzerji! Le še Medved manjka, da bi ga lahko žrtvovali. https://t.co/izHBN0Ex3c</w:t>
      </w:r>
    </w:p>
    <w:p>
      <w:r>
        <w:rPr>
          <w:b/>
          <w:u w:val="single"/>
        </w:rPr>
        <w:t>696781</w:t>
      </w:r>
    </w:p>
    <w:p>
      <w:r>
        <w:t>@Max970 sej zarad tega me je pa Zaho razočaral.. k ni razbil tisti lažnivi novinarski gobec..</w:t>
      </w:r>
    </w:p>
    <w:p>
      <w:r>
        <w:rPr>
          <w:b/>
          <w:u w:val="single"/>
        </w:rPr>
        <w:t>696782</w:t>
      </w:r>
    </w:p>
    <w:p>
      <w:r>
        <w:t>@Matej_Klaric Klarič, tablete popapaj pa Vodušku zgubljen emu sredinca potisni nekam.. Šibaj.. Verstehen sie?</w:t>
      </w:r>
    </w:p>
    <w:p>
      <w:r>
        <w:rPr>
          <w:b/>
          <w:u w:val="single"/>
        </w:rPr>
        <w:t>696783</w:t>
      </w:r>
    </w:p>
    <w:p>
      <w:r>
        <w:t>@mat3ja @pongiSLO Pulover je kos oblacila, ki ga otrok oblece, ko mamo zebe. :D</w:t>
      </w:r>
    </w:p>
    <w:p>
      <w:r>
        <w:rPr>
          <w:b/>
          <w:u w:val="single"/>
        </w:rPr>
        <w:t>696784</w:t>
      </w:r>
    </w:p>
    <w:p>
      <w:r>
        <w:t>@ZigaTurk Ni se na to za zanašati, 55 je že "zbranih," 5 prostih strelcev se ob obilni nagradi hitro najde!🧐🙄</w:t>
      </w:r>
    </w:p>
    <w:p>
      <w:r>
        <w:rPr>
          <w:b/>
          <w:u w:val="single"/>
        </w:rPr>
        <w:t>696785</w:t>
      </w:r>
    </w:p>
    <w:p>
      <w:r>
        <w:t>Evropski poslanci Zver, Tomčeva in Šulinova nasprotujejo pismu Šoltesa, Fajonove, Vajgla ter Bogoviča https://t.co/Auln3ZGtU6 via @Nova24TV</w:t>
      </w:r>
    </w:p>
    <w:p>
      <w:r>
        <w:rPr>
          <w:b/>
          <w:u w:val="single"/>
        </w:rPr>
        <w:t>696786</w:t>
      </w:r>
    </w:p>
    <w:p>
      <w:r>
        <w:t>Želel sem pofirbcat kako izgleda spletna prodaja vozovnic in glej ga zlomka, stran ne dela :/ https://t.co/wQSDdF9FJH</w:t>
      </w:r>
    </w:p>
    <w:p>
      <w:r>
        <w:rPr>
          <w:b/>
          <w:u w:val="single"/>
        </w:rPr>
        <w:t>696787</w:t>
      </w:r>
    </w:p>
    <w:p>
      <w:r>
        <w:t>Otroška slikanica Ko lunica ne spi, prinaša malim in velikim otrokom drobne verze iz čarobnega, pravljičnega sveta http://t.co/bX2lhgxDUt</w:t>
      </w:r>
    </w:p>
    <w:p>
      <w:r>
        <w:rPr>
          <w:b/>
          <w:u w:val="single"/>
        </w:rPr>
        <w:t>696788</w:t>
      </w:r>
    </w:p>
    <w:p>
      <w:r>
        <w:t>@agortaa Zakaj so skavti dopustili, da jih v svetovni katoliški skavtski organizaciji zastopajo komunistični taborniki?</w:t>
      </w:r>
    </w:p>
    <w:p>
      <w:r>
        <w:rPr>
          <w:b/>
          <w:u w:val="single"/>
        </w:rPr>
        <w:t>696789</w:t>
      </w:r>
    </w:p>
    <w:p>
      <w:r>
        <w:t>@Casnik To ni umor, ampak splav. Mešate jabolka in hruške! No nič novega pri manj bistrih klerodesničarjih!</w:t>
      </w:r>
    </w:p>
    <w:p>
      <w:r>
        <w:rPr>
          <w:b/>
          <w:u w:val="single"/>
        </w:rPr>
        <w:t>696790</w:t>
      </w:r>
    </w:p>
    <w:p>
      <w:r>
        <w:t>@DavidToff V tekmi kot je ta, bi clovk prcakoval, da bo na bsak nacin prisel nazaj.</w:t>
      </w:r>
    </w:p>
    <w:p>
      <w:r>
        <w:rPr>
          <w:b/>
          <w:u w:val="single"/>
        </w:rPr>
        <w:t>696791</w:t>
      </w:r>
    </w:p>
    <w:p>
      <w:r>
        <w:t>@NusaZajc @pikaosa Najboljše je pa to, da jih @LidlSLO  reklamira nakupujeta pa v Leclercu . . .</w:t>
      </w:r>
    </w:p>
    <w:p>
      <w:r>
        <w:rPr>
          <w:b/>
          <w:u w:val="single"/>
        </w:rPr>
        <w:t>696792</w:t>
      </w:r>
    </w:p>
    <w:p>
      <w:r>
        <w:t>@hrastelj @nadkaku @sarecmarjan @JJansaSDS Na Rabu je posvetovalni tabor. No, mogoče se še v vodo vrže vmes</w:t>
      </w:r>
    </w:p>
    <w:p>
      <w:r>
        <w:rPr>
          <w:b/>
          <w:u w:val="single"/>
        </w:rPr>
        <w:t>696793</w:t>
      </w:r>
    </w:p>
    <w:p>
      <w:r>
        <w:t>@had Praline z žolčjo in tujo bolečino, ki predstavljata le vzvod za nagovor, ne pa namero za pomoč.</w:t>
      </w:r>
    </w:p>
    <w:p>
      <w:r>
        <w:rPr>
          <w:b/>
          <w:u w:val="single"/>
        </w:rPr>
        <w:t>696794</w:t>
      </w:r>
    </w:p>
    <w:p>
      <w:r>
        <w:t>V #SFRJ "najboljsi drzavi na svetu" by leftards opinion so na pribeznike streljali? https://t.co/WUoG12RM5e</w:t>
      </w:r>
    </w:p>
    <w:p>
      <w:r>
        <w:rPr>
          <w:b/>
          <w:u w:val="single"/>
        </w:rPr>
        <w:t>696795</w:t>
      </w:r>
    </w:p>
    <w:p>
      <w:r>
        <w:t xml:space="preserve">Cenjene stranke, </w:t>
        <w:br/>
        <w:br/>
        <w:t>v prodajo lahko prinesete zimska oblačila in zimsko obutev (zimske jakne, zimske čevlje, kape,... https://t.co/FIpRynSWzE</w:t>
      </w:r>
    </w:p>
    <w:p>
      <w:r>
        <w:rPr>
          <w:b/>
          <w:u w:val="single"/>
        </w:rPr>
        <w:t>696796</w:t>
      </w:r>
    </w:p>
    <w:p>
      <w:r>
        <w:t>@pengovsky Breda si je nadela handle kot kak korejski aimbot iz Fortnita. Brava.</w:t>
      </w:r>
    </w:p>
    <w:p>
      <w:r>
        <w:rPr>
          <w:b/>
          <w:u w:val="single"/>
        </w:rPr>
        <w:t>696797</w:t>
      </w:r>
    </w:p>
    <w:p>
      <w:r>
        <w:t>@UrskaSoncek @NuckinFutsSlo Ker je napacna kategorija.... ker so debili... ker je to kao pametni telefon pa ni dan pod pametni telefon...</w:t>
      </w:r>
    </w:p>
    <w:p>
      <w:r>
        <w:rPr>
          <w:b/>
          <w:u w:val="single"/>
        </w:rPr>
        <w:t>696798</w:t>
      </w:r>
    </w:p>
    <w:p>
      <w:r>
        <w:t>@Demokracija1 Hudo je, da se moraš za takšno izjavo opravičiti. Represivni organi delajo tudi v RKC.</w:t>
      </w:r>
    </w:p>
    <w:p>
      <w:r>
        <w:rPr>
          <w:b/>
          <w:u w:val="single"/>
        </w:rPr>
        <w:t>696799</w:t>
      </w:r>
    </w:p>
    <w:p>
      <w:r>
        <w:t xml:space="preserve">FIRST MINUTE do 30.5.2015, še nekaj prostih apartmajev za VELIKONOČNE IN PRVOMAJSKE POČITNICE: </w:t>
        <w:br/>
        <w:t>4 DNI POREČA :... http://t.co/VYa0AVQ8vq</w:t>
      </w:r>
    </w:p>
    <w:p>
      <w:r>
        <w:rPr>
          <w:b/>
          <w:u w:val="single"/>
        </w:rPr>
        <w:t>696800</w:t>
      </w:r>
    </w:p>
    <w:p>
      <w:r>
        <w:t>Inšpekcija ugotovila, da je v hlevu preveč lastovk https://t.co/IbLFuGS2BX UNIKATNA NEUMNOST MADE IN SLOVENIA!</w:t>
      </w:r>
    </w:p>
    <w:p>
      <w:r>
        <w:rPr>
          <w:b/>
          <w:u w:val="single"/>
        </w:rPr>
        <w:t>696801</w:t>
      </w:r>
    </w:p>
    <w:p>
      <w:r>
        <w:t>@boriscipot1 @Franc_Bogovic Tri desetletja so bile volitve heci  . In sedaj bo odločilno  !  Kakšne neumnosti bubate !</w:t>
      </w:r>
    </w:p>
    <w:p>
      <w:r>
        <w:rPr>
          <w:b/>
          <w:u w:val="single"/>
        </w:rPr>
        <w:t>696802</w:t>
      </w:r>
    </w:p>
    <w:p>
      <w:r>
        <w:t>@Darko_Bulat @Gen_ID_SLO Spet si je definitivno opankar nekaj v zep stisnil!!!</w:t>
      </w:r>
    </w:p>
    <w:p>
      <w:r>
        <w:rPr>
          <w:b/>
          <w:u w:val="single"/>
        </w:rPr>
        <w:t>696803</w:t>
      </w:r>
    </w:p>
    <w:p>
      <w:r>
        <w:t>@Metod_Berlec Vidim da slovenski nacisti pridno razpecujejo Putinovo propagando.</w:t>
      </w:r>
    </w:p>
    <w:p>
      <w:r>
        <w:rPr>
          <w:b/>
          <w:u w:val="single"/>
        </w:rPr>
        <w:t>696804</w:t>
      </w:r>
    </w:p>
    <w:p>
      <w:r>
        <w:t>Ljubljana se je včeraj zvečer spremenila v cirkus. Ampak je fino. Veseli ljudje, sproščeno vzdušje, dobro vino :)</w:t>
      </w:r>
    </w:p>
    <w:p>
      <w:r>
        <w:rPr>
          <w:b/>
          <w:u w:val="single"/>
        </w:rPr>
        <w:t>696805</w:t>
      </w:r>
    </w:p>
    <w:p>
      <w:r>
        <w:t>Od malega čilija, ki sem ga zamenjal za papriko, ne peče nos, ustnice in prsti na rokah. Zdaj me "puca" :)</w:t>
      </w:r>
    </w:p>
    <w:p>
      <w:r>
        <w:rPr>
          <w:b/>
          <w:u w:val="single"/>
        </w:rPr>
        <w:t>696806</w:t>
      </w:r>
    </w:p>
    <w:p>
      <w:r>
        <w:t>Pistacije – zdrav in okusen prigrizek https://t.co/sWKMYzv0kG https://t.co/BRJI3XCRR3</w:t>
      </w:r>
    </w:p>
    <w:p>
      <w:r>
        <w:rPr>
          <w:b/>
          <w:u w:val="single"/>
        </w:rPr>
        <w:t>696807</w:t>
      </w:r>
    </w:p>
    <w:p>
      <w:r>
        <w:t>@SrdanKuret @KanglerFranc @petra_jansa @peterjancic To je pa zato, ker imaš MULTI kultivator, namesto multikulture! 😀</w:t>
      </w:r>
    </w:p>
    <w:p>
      <w:r>
        <w:rPr>
          <w:b/>
          <w:u w:val="single"/>
        </w:rPr>
        <w:t>696808</w:t>
      </w:r>
    </w:p>
    <w:p>
      <w:r>
        <w:t>Pred Črenšovci ustavili tihotapca, ki si je v osebni avtomobil &amp;amp;#8220;naložil&amp;amp;#8221; kar 9 ilegalnih migrantov https://t.co/nHTVD1T1jy</w:t>
      </w:r>
    </w:p>
    <w:p>
      <w:r>
        <w:rPr>
          <w:b/>
          <w:u w:val="single"/>
        </w:rPr>
        <w:t>696809</w:t>
      </w:r>
    </w:p>
    <w:p>
      <w:r>
        <w:t>@ciro_ciril @MervicVanda @Jan_Skoberne SDS jahajo na madžarskem populizmu in lažejo...in strasijo</w:t>
      </w:r>
    </w:p>
    <w:p>
      <w:r>
        <w:rPr>
          <w:b/>
          <w:u w:val="single"/>
        </w:rPr>
        <w:t>696810</w:t>
      </w:r>
    </w:p>
    <w:p>
      <w:r>
        <w:t>@EdoHabe Mater te trga že ene 2 dni. 😜 @ErikaPlaninsec te čist razturila. 😂😂😂</w:t>
      </w:r>
    </w:p>
    <w:p>
      <w:r>
        <w:rPr>
          <w:b/>
          <w:u w:val="single"/>
        </w:rPr>
        <w:t>696811</w:t>
      </w:r>
    </w:p>
    <w:p>
      <w:r>
        <w:t>@TankoJoze @SdmLju Potem pa tarnajo, da je procent udeležencev vedno manjši. Ni čudno! Volijo Slovenci, delajo za tujce!!</w:t>
      </w:r>
    </w:p>
    <w:p>
      <w:r>
        <w:rPr>
          <w:b/>
          <w:u w:val="single"/>
        </w:rPr>
        <w:t>696812</w:t>
      </w:r>
    </w:p>
    <w:p>
      <w:r>
        <w:t>@BorutPahor Pahor na lagerju so sami rdeči ,kako to misliš razpravljat o enoumjo!?sramota!</w:t>
      </w:r>
    </w:p>
    <w:p>
      <w:r>
        <w:rPr>
          <w:b/>
          <w:u w:val="single"/>
        </w:rPr>
        <w:t>696813</w:t>
      </w:r>
    </w:p>
    <w:p>
      <w:r>
        <w:t>Muslimani so invazivci.</w:t>
        <w:br/>
        <w:t>Najprej se delajo da so revčki, potem pa zavzamejo vse. https://t.co/178RMJlyCg</w:t>
      </w:r>
    </w:p>
    <w:p>
      <w:r>
        <w:rPr>
          <w:b/>
          <w:u w:val="single"/>
        </w:rPr>
        <w:t>696814</w:t>
      </w:r>
    </w:p>
    <w:p>
      <w:r>
        <w:t>@YanchMb Ta je tolk sivna, da mora biti povsod prva "zvezda", drgac sosolka in ze takrat smo jo meli poun kufer</w:t>
      </w:r>
    </w:p>
    <w:p>
      <w:r>
        <w:rPr>
          <w:b/>
          <w:u w:val="single"/>
        </w:rPr>
        <w:t>696815</w:t>
      </w:r>
    </w:p>
    <w:p>
      <w:r>
        <w:t>Ion trapez nov: Prodam trapez nov samo proban mi je prevelik 041555101 https://t.co/WqGI68DCsc https://t.co/SbZsgPRGsC</w:t>
      </w:r>
    </w:p>
    <w:p>
      <w:r>
        <w:rPr>
          <w:b/>
          <w:u w:val="single"/>
        </w:rPr>
        <w:t>696816</w:t>
      </w:r>
    </w:p>
    <w:p>
      <w:r>
        <w:t>Za ponedeljek 26.2. iščem potapljača (površinska podpora)za avanturističen potop.</w:t>
      </w:r>
    </w:p>
    <w:p>
      <w:r>
        <w:rPr>
          <w:b/>
          <w:u w:val="single"/>
        </w:rPr>
        <w:t>696817</w:t>
      </w:r>
    </w:p>
    <w:p>
      <w:r>
        <w:t>Se 10 min, kot predstavnica neizobrazene drhali, vas pozivam, dragi stekli kuziji, pojdite volit, ce se niste.</w:t>
      </w:r>
    </w:p>
    <w:p>
      <w:r>
        <w:rPr>
          <w:b/>
          <w:u w:val="single"/>
        </w:rPr>
        <w:t>696818</w:t>
      </w:r>
    </w:p>
    <w:p>
      <w:r>
        <w:t>Zaslužil je 23000 bruto na mesec, pa se ni obogatil??? #novinarji #24ur #wtf #katanecout #revež</w:t>
      </w:r>
    </w:p>
    <w:p>
      <w:r>
        <w:rPr>
          <w:b/>
          <w:u w:val="single"/>
        </w:rPr>
        <w:t>696819</w:t>
      </w:r>
    </w:p>
    <w:p>
      <w:r>
        <w:t>@Umitja @friedcell Oko sokolovo. :D Samo še v papirnati vrečki bi morala bit. :D</w:t>
      </w:r>
    </w:p>
    <w:p>
      <w:r>
        <w:rPr>
          <w:b/>
          <w:u w:val="single"/>
        </w:rPr>
        <w:t>696820</w:t>
      </w:r>
    </w:p>
    <w:p>
      <w:r>
        <w:t>Barci bi Coutinho prav prišel in za tistih 150M ga tudi takoj prodam. #lfc s tistim kupi 2 branilca in golmana, pa še nam ostane. #ynwa ⚽</w:t>
      </w:r>
    </w:p>
    <w:p>
      <w:r>
        <w:rPr>
          <w:b/>
          <w:u w:val="single"/>
        </w:rPr>
        <w:t>696821</w:t>
      </w:r>
    </w:p>
    <w:p>
      <w:r>
        <w:t>Po 2000+km ugotovim da moj avtoradio prebavlja MP3je \o/</w:t>
        <w:br/>
        <w:br/>
        <w:t>#srecnsm</w:t>
        <w:br/>
        <w:t>#kokmaljetrebadajeotroksrecn https://t.co/srdJYucECY</w:t>
      </w:r>
    </w:p>
    <w:p>
      <w:r>
        <w:rPr>
          <w:b/>
          <w:u w:val="single"/>
        </w:rPr>
        <w:t>696822</w:t>
      </w:r>
    </w:p>
    <w:p>
      <w:r>
        <w:t>@zzTurk reci bobu fizol in ne hodi kot Macek okoli volilnega golaza... Tetec iz ozadja PRESS</w:t>
      </w:r>
    </w:p>
    <w:p>
      <w:r>
        <w:rPr>
          <w:b/>
          <w:u w:val="single"/>
        </w:rPr>
        <w:t>696823</w:t>
      </w:r>
    </w:p>
    <w:p>
      <w:r>
        <w:t>Tisto, ko novinar osrednje informativne oddaje velike televizije reče "brez, da bi". E, jebiga.</w:t>
      </w:r>
    </w:p>
    <w:p>
      <w:r>
        <w:rPr>
          <w:b/>
          <w:u w:val="single"/>
        </w:rPr>
        <w:t>696824</w:t>
      </w:r>
    </w:p>
    <w:p>
      <w:r>
        <w:t>@VaneGosnik Cerar: dezinformacije so nova velika grožnja....Fino, bom vidu če bo res nehal .</w:t>
      </w:r>
    </w:p>
    <w:p>
      <w:r>
        <w:rPr>
          <w:b/>
          <w:u w:val="single"/>
        </w:rPr>
        <w:t>696825</w:t>
      </w:r>
    </w:p>
    <w:p>
      <w:r>
        <w:t>Pred tednom dni sem se cepil proti rumeni mrzlici, včeraj dobil vročino, bolijo me sklepi...a lahko zdaj pričakujem še avtizem? #sarcasmoff</w:t>
      </w:r>
    </w:p>
    <w:p>
      <w:r>
        <w:rPr>
          <w:b/>
          <w:u w:val="single"/>
        </w:rPr>
        <w:t>696826</w:t>
      </w:r>
    </w:p>
    <w:p>
      <w:r>
        <w:t>@Rok_Novak @mitjasterman Bomo videli, ali bo levica alidesnica demonstrirala proti odprtju muslimanske šole. Ne trapajte neumnosti.</w:t>
      </w:r>
    </w:p>
    <w:p>
      <w:r>
        <w:rPr>
          <w:b/>
          <w:u w:val="single"/>
        </w:rPr>
        <w:t>696827</w:t>
      </w:r>
    </w:p>
    <w:p>
      <w:r>
        <w:t>[NAPOVED] @AnzeLog nocoj ob 19.15 gost oddaje Faktor na @TV3_SI. Vabljeni k ogledu! @BojanPozar #BančniKriminal https://t.co/Rc9DYLyfKZ</w:t>
      </w:r>
    </w:p>
    <w:p>
      <w:r>
        <w:rPr>
          <w:b/>
          <w:u w:val="single"/>
        </w:rPr>
        <w:t>696828</w:t>
      </w:r>
    </w:p>
    <w:p>
      <w:r>
        <w:t>@Delo idiot domoljubi ki nočejo migrantov niso nacisti. Sicer pa je le vprašanje  ali bo tretja najmočnejša stranka v parlamentu.</w:t>
      </w:r>
    </w:p>
    <w:p>
      <w:r>
        <w:rPr>
          <w:b/>
          <w:u w:val="single"/>
        </w:rPr>
        <w:t>696829</w:t>
      </w:r>
    </w:p>
    <w:p>
      <w:r>
        <w:t>@agortaa Valja se v udobnem fotelju za odlično plačo in čivka kot papagaj, da pandurji "obvladujejo" udor podivjanih hord.</w:t>
      </w:r>
    </w:p>
    <w:p>
      <w:r>
        <w:rPr>
          <w:b/>
          <w:u w:val="single"/>
        </w:rPr>
        <w:t>696830</w:t>
      </w:r>
    </w:p>
    <w:p>
      <w:r>
        <w:t>Z vžigalnimi kabli lahko zaženete do 3L bencinski in 2,5L dizelski motor do 15x z enim samim polnjenjem. #Megabite https://t.co/7IfuDYaZjT</w:t>
      </w:r>
    </w:p>
    <w:p>
      <w:r>
        <w:rPr>
          <w:b/>
          <w:u w:val="single"/>
        </w:rPr>
        <w:t>696831</w:t>
      </w:r>
    </w:p>
    <w:p>
      <w:r>
        <w:t>Filmski zvezdnik se je za las umaknil ograji, ki se je vdala pritisku oboževalcev. https://t.co/cv1DVjLzps https://t.co/2rtn0VvJKy</w:t>
      </w:r>
    </w:p>
    <w:p>
      <w:r>
        <w:rPr>
          <w:b/>
          <w:u w:val="single"/>
        </w:rPr>
        <w:t>696832</w:t>
      </w:r>
    </w:p>
    <w:p>
      <w:r>
        <w:t>@_bosonoga mislm, že tko mi grejo table pred kafiči na organ, zdej pa še to kao uradno. Mrš!</w:t>
      </w:r>
    </w:p>
    <w:p>
      <w:r>
        <w:rPr>
          <w:b/>
          <w:u w:val="single"/>
        </w:rPr>
        <w:t>696833</w:t>
      </w:r>
    </w:p>
    <w:p>
      <w:r>
        <w:t>Tole si pa zasluži literarne obdelave. Morda celo kot nova epizoda v butalski kroniki. https://t.co/LswRYVsobc</w:t>
      </w:r>
    </w:p>
    <w:p>
      <w:r>
        <w:rPr>
          <w:b/>
          <w:u w:val="single"/>
        </w:rPr>
        <w:t>696834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696835</w:t>
      </w:r>
    </w:p>
    <w:p>
      <w:r>
        <w:t>@BojanPozar POOPTV 24ur je že zihr v nizkem štartu in čaka točno uro preiskave. Baje bojo kr v živo prenašal.</w:t>
      </w:r>
    </w:p>
    <w:p>
      <w:r>
        <w:rPr>
          <w:b/>
          <w:u w:val="single"/>
        </w:rPr>
        <w:t>696836</w:t>
      </w:r>
    </w:p>
    <w:p>
      <w:r>
        <w:t>@RisRoznik Pa lepo ti smo ti povedali, ne glej predvolilnih soočenj... #prežgankainprepečenec</w:t>
      </w:r>
    </w:p>
    <w:p>
      <w:r>
        <w:rPr>
          <w:b/>
          <w:u w:val="single"/>
        </w:rPr>
        <w:t>696837</w:t>
      </w:r>
    </w:p>
    <w:p>
      <w:r>
        <w:t>@Jaka__Dolinar Slapšakova je vsaj človek, s čemer se  ti, smrad, ob katerem še bog joka, ne moreš pohvalit.</w:t>
      </w:r>
    </w:p>
    <w:p>
      <w:r>
        <w:rPr>
          <w:b/>
          <w:u w:val="single"/>
        </w:rPr>
        <w:t>696838</w:t>
      </w:r>
    </w:p>
    <w:p>
      <w:r>
        <w:t>@DindicAlma Hahaha, ce ob pravilni masazi kao joske rastejo, pol ves da cesnje od masaze melone ratajo :)</w:t>
      </w:r>
    </w:p>
    <w:p>
      <w:r>
        <w:rPr>
          <w:b/>
          <w:u w:val="single"/>
        </w:rPr>
        <w:t>696839</w:t>
      </w:r>
    </w:p>
    <w:p>
      <w:r>
        <w:t>@KatarinaJenko @MojcaJereb Pravzaprav se v teh 1000 šteje vse igralce (od cicibanov naprej) - članov je menda okrog 130.</w:t>
      </w:r>
    </w:p>
    <w:p>
      <w:r>
        <w:rPr>
          <w:b/>
          <w:u w:val="single"/>
        </w:rPr>
        <w:t>696840</w:t>
      </w:r>
    </w:p>
    <w:p>
      <w:r>
        <w:t>@bnina_ Aha.. Ker Egipt, Tunizijotake zadeve imajo kuponski portali, kak Megabon, pa take zadeve kar nekaj cenejše.</w:t>
      </w:r>
    </w:p>
    <w:p>
      <w:r>
        <w:rPr>
          <w:b/>
          <w:u w:val="single"/>
        </w:rPr>
        <w:t>696841</w:t>
      </w:r>
    </w:p>
    <w:p>
      <w:r>
        <w:t>@BojanZemljic @petrasovdat @jozevolf @vladarsi Ogrožanje požarne varnosti s skladiščenjem vnetljivih snovi. ☝️</w:t>
      </w:r>
    </w:p>
    <w:p>
      <w:r>
        <w:rPr>
          <w:b/>
          <w:u w:val="single"/>
        </w:rPr>
        <w:t>696842</w:t>
      </w:r>
    </w:p>
    <w:p>
      <w:r>
        <w:t>@matjaz_jansa ...če ne živiš v bloku, kjer se zvok prenaša po zračnih sistemih...</w:t>
      </w:r>
    </w:p>
    <w:p>
      <w:r>
        <w:rPr>
          <w:b/>
          <w:u w:val="single"/>
        </w:rPr>
        <w:t>696843</w:t>
      </w:r>
    </w:p>
    <w:p>
      <w:r>
        <w:t>@Mateja_Rose Strah neutemeljen. Jih bo pa verjetno vseeno zaneslo k Janši. Brez LMŠ.</w:t>
      </w:r>
    </w:p>
    <w:p>
      <w:r>
        <w:rPr>
          <w:b/>
          <w:u w:val="single"/>
        </w:rPr>
        <w:t>696844</w:t>
      </w:r>
    </w:p>
    <w:p>
      <w:r>
        <w:t>@ArtGotar Za soncem svetega Martina.</w:t>
        <w:br/>
        <w:t xml:space="preserve">kaj kmalu pride sneg , zmrzlina . bablje </w:t>
        <w:br/>
        <w:t xml:space="preserve">Če te dobro greje , </w:t>
        <w:br/>
        <w:t>le tri dni babje leto šteje</w:t>
      </w:r>
    </w:p>
    <w:p>
      <w:r>
        <w:rPr>
          <w:b/>
          <w:u w:val="single"/>
        </w:rPr>
        <w:t>696845</w:t>
      </w:r>
    </w:p>
    <w:p>
      <w:r>
        <w:t>@t_celestina Pahor reže travo, ti režeš travo.</w:t>
        <w:br/>
        <w:t>Pahor omeni solarji, ti greš v solarij.</w:t>
        <w:br/>
        <w:t>A če bi on bil taglavn, bi hotu tut ti bit taglavn?</w:t>
      </w:r>
    </w:p>
    <w:p>
      <w:r>
        <w:rPr>
          <w:b/>
          <w:u w:val="single"/>
        </w:rPr>
        <w:t>696846</w:t>
      </w:r>
    </w:p>
    <w:p>
      <w:r>
        <w:t>@vmatijevec @Chuppacadabra Ne.</w:t>
        <w:br/>
        <w:t>Ampak lovcu na čarovnice, v režiji šarlatanskih zdravnikov in plačanih novinarjev.</w:t>
      </w:r>
    </w:p>
    <w:p>
      <w:r>
        <w:rPr>
          <w:b/>
          <w:u w:val="single"/>
        </w:rPr>
        <w:t>696847</w:t>
      </w:r>
    </w:p>
    <w:p>
      <w:r>
        <w:t>@aleshojs @BorutPahor @DKosir7 Tudi Ivan in miličnik Gorenak! Oba komunista.</w:t>
      </w:r>
    </w:p>
    <w:p>
      <w:r>
        <w:rPr>
          <w:b/>
          <w:u w:val="single"/>
        </w:rPr>
        <w:t>696848</w:t>
      </w:r>
    </w:p>
    <w:p>
      <w:r>
        <w:t>@IvankaKoprivc @strankalevica Ivanka, ti pa na dnevni bazi,delaš budalo iz sebe! Kolk kej plačajo za to v Noriškem kraljestvu?</w:t>
      </w:r>
    </w:p>
    <w:p>
      <w:r>
        <w:rPr>
          <w:b/>
          <w:u w:val="single"/>
        </w:rPr>
        <w:t>696849</w:t>
      </w:r>
    </w:p>
    <w:p>
      <w:r>
        <w:t>@NavadniNimda @greenwi90277467 @bogjak @SmiljanPurger je imel vsaj mater. kaj pa ti fosil iz epruete. misliš da si kaj boljši</w:t>
      </w:r>
    </w:p>
    <w:p>
      <w:r>
        <w:rPr>
          <w:b/>
          <w:u w:val="single"/>
        </w:rPr>
        <w:t>696850</w:t>
      </w:r>
    </w:p>
    <w:p>
      <w:r>
        <w:t>KULTURNA PRIREDITEV "OJ, LEPO JE RES NA DEŽELI": Osrednje prireditve Jernejevega so se letos dogajale na Vrhov... http://t.co/iNO0z7k55Z</w:t>
      </w:r>
    </w:p>
    <w:p>
      <w:r>
        <w:rPr>
          <w:b/>
          <w:u w:val="single"/>
        </w:rPr>
        <w:t>696851</w:t>
      </w:r>
    </w:p>
    <w:p>
      <w:r>
        <w:t>@MatejTonin @NovaSlovenija Če se boste spečali z levaki, bo naslednjič sam še 1/2% na volitvah</w:t>
      </w:r>
    </w:p>
    <w:p>
      <w:r>
        <w:rPr>
          <w:b/>
          <w:u w:val="single"/>
        </w:rPr>
        <w:t>696852</w:t>
      </w:r>
    </w:p>
    <w:p>
      <w:r>
        <w:t>Center mobilnosti Špan še pred premiero gostil nov spektakel serije Hitri in drzni https://t.co/bX2TBNnwey https://t.co/OI6a0S52od</w:t>
      </w:r>
    </w:p>
    <w:p>
      <w:r>
        <w:rPr>
          <w:b/>
          <w:u w:val="single"/>
        </w:rPr>
        <w:t>696853</w:t>
      </w:r>
    </w:p>
    <w:p>
      <w:r>
        <w:t>Nemška policija v povezavi z zastrupljenim sendvičem preiskuje 21 smrti https://t.co/335ipRlMKO</w:t>
      </w:r>
    </w:p>
    <w:p>
      <w:r>
        <w:rPr>
          <w:b/>
          <w:u w:val="single"/>
        </w:rPr>
        <w:t>696854</w:t>
      </w:r>
    </w:p>
    <w:p>
      <w:r>
        <w:t>@ve_vse @cesenj Pogledam profil in vidim, da smrdljiv komunistek Vseved nima enega sledilca 😂😂😂</w:t>
      </w:r>
    </w:p>
    <w:p>
      <w:r>
        <w:rPr>
          <w:b/>
          <w:u w:val="single"/>
        </w:rPr>
        <w:t>696855</w:t>
      </w:r>
    </w:p>
    <w:p>
      <w:r>
        <w:t>@RevijaMonitor Nimam. Kupoval videokasete, laserdiske, DVDje, dovolj je bilo vsake par let ponovno kupovati iste vsebine.</w:t>
      </w:r>
    </w:p>
    <w:p>
      <w:r>
        <w:rPr>
          <w:b/>
          <w:u w:val="single"/>
        </w:rPr>
        <w:t>696856</w:t>
      </w:r>
    </w:p>
    <w:p>
      <w:r>
        <w:t>Nova Liza prinaša darilo - papirnate prtičke s prazničnimi motivi! https://t.co/Ccw0zHPofN https://t.co/fYiJArWMKI</w:t>
      </w:r>
    </w:p>
    <w:p>
      <w:r>
        <w:rPr>
          <w:b/>
          <w:u w:val="single"/>
        </w:rPr>
        <w:t>696857</w:t>
      </w:r>
    </w:p>
    <w:p>
      <w:r>
        <w:t>Ustavs cloveku pred prehodom, pol se ti pa en skor v rit zabije in pizdi. Lubck, kaj se pizdis? #varnostnarazdalja</w:t>
      </w:r>
    </w:p>
    <w:p>
      <w:r>
        <w:rPr>
          <w:b/>
          <w:u w:val="single"/>
        </w:rPr>
        <w:t>696858</w:t>
      </w:r>
    </w:p>
    <w:p>
      <w:r>
        <w:t>Komentar na novico: #MMCdebata: "Sindikat je sklenil gnil kompromis z delodajalci" ... https://t.co/jjuZXYY3xG</w:t>
      </w:r>
    </w:p>
    <w:p>
      <w:r>
        <w:rPr>
          <w:b/>
          <w:u w:val="single"/>
        </w:rPr>
        <w:t>696859</w:t>
      </w:r>
    </w:p>
    <w:p>
      <w:r>
        <w:t>@mojcaskrinjar Zdej morjo vnuki stricev iz ozadja najprej it v šolo, zato taka panika, kaj bodo oblekli. http://t.co/8IB8gh33La</w:t>
      </w:r>
    </w:p>
    <w:p>
      <w:r>
        <w:rPr>
          <w:b/>
          <w:u w:val="single"/>
        </w:rPr>
        <w:t>696860</w:t>
      </w:r>
    </w:p>
    <w:p>
      <w:r>
        <w:t>@jkmcnk @lednikow @vladarsi Ne noooo! :D Tko k vosli, ki winbox/http/ssh na mirkotih puščajo odprt iz sveta.</w:t>
      </w:r>
    </w:p>
    <w:p>
      <w:r>
        <w:rPr>
          <w:b/>
          <w:u w:val="single"/>
        </w:rPr>
        <w:t>696861</w:t>
      </w:r>
    </w:p>
    <w:p>
      <w:r>
        <w:t>@Plavalka @Agathung @MazzoVanKlein @KatarinaDbr @5er_peter @lukavalas @pengovsky Nacizem in bolestna skrb za čistost rodne grude nista isto!</w:t>
      </w:r>
    </w:p>
    <w:p>
      <w:r>
        <w:rPr>
          <w:b/>
          <w:u w:val="single"/>
        </w:rPr>
        <w:t>696862</w:t>
      </w:r>
    </w:p>
    <w:p>
      <w:r>
        <w:t>@DKaloh @RTV_Slovenija @StudioCity_ To oddajo je treba gledat kot npr. Bučke ipd.</w:t>
      </w:r>
    </w:p>
    <w:p>
      <w:r>
        <w:rPr>
          <w:b/>
          <w:u w:val="single"/>
        </w:rPr>
        <w:t>696863</w:t>
      </w:r>
    </w:p>
    <w:p>
      <w:r>
        <w:t>@danilo3been @SSN_pr Mal si pomešu zgodovino #idiot. 5. kolona ste bli vi belčki retardirani.</w:t>
      </w:r>
    </w:p>
    <w:p>
      <w:r>
        <w:rPr>
          <w:b/>
          <w:u w:val="single"/>
        </w:rPr>
        <w:t>696864</w:t>
      </w:r>
    </w:p>
    <w:p>
      <w:r>
        <w:t>@multikultivator @dratpirsna Bivši KMŠ ali Rumeni baristi ( mal na pamet brskam po spominu)</w:t>
      </w:r>
    </w:p>
    <w:p>
      <w:r>
        <w:rPr>
          <w:b/>
          <w:u w:val="single"/>
        </w:rPr>
        <w:t>696865</w:t>
      </w:r>
    </w:p>
    <w:p>
      <w:r>
        <w:t>@PetraGreiner ti si kvalitetna, sam ful preveč kvantitena za moj skrbno odmerjen čas.</w:t>
      </w:r>
    </w:p>
    <w:p>
      <w:r>
        <w:rPr>
          <w:b/>
          <w:u w:val="single"/>
        </w:rPr>
        <w:t>696866</w:t>
      </w:r>
    </w:p>
    <w:p>
      <w:r>
        <w:t>@MikeDjomba @hajdyXP @mamin_lan @AljosaCankar @JureBohoric frizer Stevo športni direktor...</w:t>
      </w:r>
    </w:p>
    <w:p>
      <w:r>
        <w:rPr>
          <w:b/>
          <w:u w:val="single"/>
        </w:rPr>
        <w:t>696867</w:t>
      </w:r>
    </w:p>
    <w:p>
      <w:r>
        <w:t>@leaathenatabako Mleko je namenjeno teletom, odrasli ne potrebujemo mleka. Tisti, ki ga pijejo so potemtakem odrasla teleta beri voli.</w:t>
      </w:r>
    </w:p>
    <w:p>
      <w:r>
        <w:rPr>
          <w:b/>
          <w:u w:val="single"/>
        </w:rPr>
        <w:t>696868</w:t>
      </w:r>
    </w:p>
    <w:p>
      <w:r>
        <w:t>@dragnslyr_ds @Mlinar72 @RobertHrovat V socializmu so ljudje po kavo, banane,... hodili v tujino, danes v kapitalizmu pa na karitas.</w:t>
      </w:r>
    </w:p>
    <w:p>
      <w:r>
        <w:rPr>
          <w:b/>
          <w:u w:val="single"/>
        </w:rPr>
        <w:t>696869</w:t>
      </w:r>
    </w:p>
    <w:p>
      <w:r>
        <w:t>@MatevzNovak Jaz enako. In največkrat se šele potem malo ustrašijo za svoje riti. Sicer pa se otepajo vsake odgovornosti.</w:t>
      </w:r>
    </w:p>
    <w:p>
      <w:r>
        <w:rPr>
          <w:b/>
          <w:u w:val="single"/>
        </w:rPr>
        <w:t>696870</w:t>
      </w:r>
    </w:p>
    <w:p>
      <w:r>
        <w:t>Drage in dragi, čas je, da prekimeno molk o mrtvorojenih otrocih in otrocih, ki so umrli kmalu po rojstvu.... http://t.co/q2wpkhwnyU</w:t>
      </w:r>
    </w:p>
    <w:p>
      <w:r>
        <w:rPr>
          <w:b/>
          <w:u w:val="single"/>
        </w:rPr>
        <w:t>696871</w:t>
      </w:r>
    </w:p>
    <w:p>
      <w:r>
        <w:t>@Libertarec Naslovnica: hrvaški nogometaši združili slovenske in hrvaške ribiče.  Skupaj navijajo, pijejo pivo in lovijo ribe</w:t>
      </w:r>
    </w:p>
    <w:p>
      <w:r>
        <w:rPr>
          <w:b/>
          <w:u w:val="single"/>
        </w:rPr>
        <w:t>696872</w:t>
      </w:r>
    </w:p>
    <w:p>
      <w:r>
        <w:t>@strankalevica Rasisti se borijo za svoje, skrajni levičarji pa za svoje. Vsi ste glih, ker gledate le na svoje.</w:t>
      </w:r>
    </w:p>
    <w:p>
      <w:r>
        <w:rPr>
          <w:b/>
          <w:u w:val="single"/>
        </w:rPr>
        <w:t>696873</w:t>
      </w:r>
    </w:p>
    <w:p>
      <w:r>
        <w:t xml:space="preserve">Ko začneš kupovati blindirana vozila si priznal, da si ga nekaj hudo polomil. </w:t>
        <w:br/>
        <w:t>#ifeelslovenia</w:t>
      </w:r>
    </w:p>
    <w:p>
      <w:r>
        <w:rPr>
          <w:b/>
          <w:u w:val="single"/>
        </w:rPr>
        <w:t>696874</w:t>
      </w:r>
    </w:p>
    <w:p>
      <w:r>
        <w:t>Od banan do nepremičnin in odpadkov: kaj je v ozadju vzpona Izeta Rastoderja in kaj vse je še pred njim https://t.co/0QjIb3WcVD</w:t>
      </w:r>
    </w:p>
    <w:p>
      <w:r>
        <w:rPr>
          <w:b/>
          <w:u w:val="single"/>
        </w:rPr>
        <w:t>696875</w:t>
      </w:r>
    </w:p>
    <w:p>
      <w:r>
        <w:t>@cikibucka @BojanPozar Samo zaradi medijev. Ljudje niso neumni. Pa so izvolili Hitlerja in Mussolinija. Elita je kljucna.</w:t>
      </w:r>
    </w:p>
    <w:p>
      <w:r>
        <w:rPr>
          <w:b/>
          <w:u w:val="single"/>
        </w:rPr>
        <w:t>696876</w:t>
      </w:r>
    </w:p>
    <w:p>
      <w:r>
        <w:t>Quality time s cimro. zadošeno nakupovalni žilici in želodčku. in porabljene kalorije od kosila (:</w:t>
      </w:r>
    </w:p>
    <w:p>
      <w:r>
        <w:rPr>
          <w:b/>
          <w:u w:val="single"/>
        </w:rPr>
        <w:t>696877</w:t>
      </w:r>
    </w:p>
    <w:p>
      <w:r>
        <w:t>ZNANOST: Vsakič, ko nas ne retweetate, zmagajo teroristi, kažejo zadnje raziskave na miših.</w:t>
      </w:r>
    </w:p>
    <w:p>
      <w:r>
        <w:rPr>
          <w:b/>
          <w:u w:val="single"/>
        </w:rPr>
        <w:t>696878</w:t>
      </w:r>
    </w:p>
    <w:p>
      <w:r>
        <w:t>@123koriz čuj ti...nea ti mene v isti stavek z bombašem šeškotom dajaj...😉...😁</w:t>
        <w:br/>
        <w:br/>
        <w:t>@Chuppacadabra</w:t>
      </w:r>
    </w:p>
    <w:p>
      <w:r>
        <w:rPr>
          <w:b/>
          <w:u w:val="single"/>
        </w:rPr>
        <w:t>696879</w:t>
      </w:r>
    </w:p>
    <w:p>
      <w:r>
        <w:t>@tfajon Oh ja tanja edina skrajnost si ti in tebi podobni placanci! Edini fašisti na tej celini ste vi migrantoljubci!</w:t>
        <w:br/>
        <w:t>Ne bo vam uspelo! 🇸🇮</w:t>
      </w:r>
    </w:p>
    <w:p>
      <w:r>
        <w:rPr>
          <w:b/>
          <w:u w:val="single"/>
        </w:rPr>
        <w:t>696880</w:t>
      </w:r>
    </w:p>
    <w:p>
      <w:r>
        <w:t>@janezgecc @vladaRS Kaže da si lažnivec ali pa bedak, ki si zakriva oči pred dejstvi in uradnimi podatki</w:t>
      </w:r>
    </w:p>
    <w:p>
      <w:r>
        <w:rPr>
          <w:b/>
          <w:u w:val="single"/>
        </w:rPr>
        <w:t>696881</w:t>
      </w:r>
    </w:p>
    <w:p>
      <w:r>
        <w:t>Mimogrede: razmerje v številu protestnikov: v Budimpešti cca 8000, samo v Parizu cca 50.000, po celi Franciji več kot 100 tisoč.</w:t>
      </w:r>
    </w:p>
    <w:p>
      <w:r>
        <w:rPr>
          <w:b/>
          <w:u w:val="single"/>
        </w:rPr>
        <w:t>696882</w:t>
      </w:r>
    </w:p>
    <w:p>
      <w:r>
        <w:t xml:space="preserve">Iz hiše ukradel 3 škatlice cigaret </w:t>
        <w:br/>
        <w:t>https://t.co/9NoaCGhF9q https://t.co/56ns9Fx3dM</w:t>
      </w:r>
    </w:p>
    <w:p>
      <w:r>
        <w:rPr>
          <w:b/>
          <w:u w:val="single"/>
        </w:rPr>
        <w:t>696883</w:t>
      </w:r>
    </w:p>
    <w:p>
      <w:r>
        <w:t>@luka_omladic Zakaj bi zapirali TEŠ? Dokler nimamo drugega bloka NEK je to verjetno najbolj neumna ideja vseh časov.</w:t>
      </w:r>
    </w:p>
    <w:p>
      <w:r>
        <w:rPr>
          <w:b/>
          <w:u w:val="single"/>
        </w:rPr>
        <w:t>696884</w:t>
      </w:r>
    </w:p>
    <w:p>
      <w:r>
        <w:t>@ATBeatris @cesenj @alojztetickovi3 Če bi schengen bil suspendiran bi se Avstrijci že prej zavarovali pa saj schengena ni mogoče ukiniti.</w:t>
      </w:r>
    </w:p>
    <w:p>
      <w:r>
        <w:rPr>
          <w:b/>
          <w:u w:val="single"/>
        </w:rPr>
        <w:t>696885</w:t>
      </w:r>
    </w:p>
    <w:p>
      <w:r>
        <w:t>@Tejaideja @Centrifuzija @Agathung Mamo sem nagnala, da vas pride poslušat, glejte, da se boste "lepo" obnašale :D</w:t>
      </w:r>
    </w:p>
    <w:p>
      <w:r>
        <w:rPr>
          <w:b/>
          <w:u w:val="single"/>
        </w:rPr>
        <w:t>696886</w:t>
      </w:r>
    </w:p>
    <w:p>
      <w:r>
        <w:t>@wortexmusc @hrastelj Pa direkt iz Afrike je Puščavski lisjak streljal na Menino. 😂😭🤣</w:t>
      </w:r>
    </w:p>
    <w:p>
      <w:r>
        <w:rPr>
          <w:b/>
          <w:u w:val="single"/>
        </w:rPr>
        <w:t>696887</w:t>
      </w:r>
    </w:p>
    <w:p>
      <w:r>
        <w:t>@BarbarAnkaran Hvala. Sem rabila to možnost. Sem se počutila že prava fašistka in zbirala na kup kamenje za zid med nami</w:t>
      </w:r>
    </w:p>
    <w:p>
      <w:r>
        <w:rPr>
          <w:b/>
          <w:u w:val="single"/>
        </w:rPr>
        <w:t>696888</w:t>
      </w:r>
    </w:p>
    <w:p>
      <w:r>
        <w:t>Če bi imel @luka7doncic namesto zlate medalje zlat zob, bi bil čisto navaden čefur. #blog za @Delo https://t.co/yNfGgrvdSh</w:t>
      </w:r>
    </w:p>
    <w:p>
      <w:r>
        <w:rPr>
          <w:b/>
          <w:u w:val="single"/>
        </w:rPr>
        <w:t>696889</w:t>
      </w:r>
    </w:p>
    <w:p>
      <w:r>
        <w:t>Prej JJ, zdaj Milko Novič, Kanglerjeve ovadbe padajo.! Iz ☆KRIVOSODJA☆ se 'bliska norčevanje' iz SLOvencev.!</w:t>
      </w:r>
    </w:p>
    <w:p>
      <w:r>
        <w:rPr>
          <w:b/>
          <w:u w:val="single"/>
        </w:rPr>
        <w:t>696890</w:t>
      </w:r>
    </w:p>
    <w:p>
      <w:r>
        <w:t>To, ko mi sključena soseda Kristina s tisto roko, prosto bergle, zjutraj kaže, da smem zapeljat na cesto. Slepo ji zaupam, ostareli dobroti.</w:t>
      </w:r>
    </w:p>
    <w:p>
      <w:r>
        <w:rPr>
          <w:b/>
          <w:u w:val="single"/>
        </w:rPr>
        <w:t>696891</w:t>
      </w:r>
    </w:p>
    <w:p>
      <w:r>
        <w:t>[Ekskluzivno] Bogovi vojne so Dražgošane zapustili, ni pa jih v najtežjih časih zapustil nemški duhovnik | Nova24TV https://t.co/wwhTvDhFKe</w:t>
      </w:r>
    </w:p>
    <w:p>
      <w:r>
        <w:rPr>
          <w:b/>
          <w:u w:val="single"/>
        </w:rPr>
        <w:t>696892</w:t>
      </w:r>
    </w:p>
    <w:p>
      <w:r>
        <w:t>Martin mislim enako zato takih re klam ne gledam in še manj kupujem. https://t.co/q7luO27Ziw</w:t>
      </w:r>
    </w:p>
    <w:p>
      <w:r>
        <w:rPr>
          <w:b/>
          <w:u w:val="single"/>
        </w:rPr>
        <w:t>696893</w:t>
      </w:r>
    </w:p>
    <w:p>
      <w:r>
        <w:t>@hladnikp @JJansaSDS Še par volitev bodo slovenceljni kot butasta teleta ostajali doma ob volitvah pa bodo takšni koncerti prepovedani.</w:t>
      </w:r>
    </w:p>
    <w:p>
      <w:r>
        <w:rPr>
          <w:b/>
          <w:u w:val="single"/>
        </w:rPr>
        <w:t>696894</w:t>
      </w:r>
    </w:p>
    <w:p>
      <w:r>
        <w:t>@anzet @Odbita @TviterusaMarusa Teletekst nekaj zabušava - sploh še niso objavili rezultatov finala!</w:t>
      </w:r>
    </w:p>
    <w:p>
      <w:r>
        <w:rPr>
          <w:b/>
          <w:u w:val="single"/>
        </w:rPr>
        <w:t>696895</w:t>
      </w:r>
    </w:p>
    <w:p>
      <w:r>
        <w:t>Ne vem no, Darja je zmeraj ful elegantna, Petro pa napravljajo v oblačila iz oddelka "udobno za doma". Nič ji ne delajo usluge. #24ur</w:t>
      </w:r>
    </w:p>
    <w:p>
      <w:r>
        <w:rPr>
          <w:b/>
          <w:u w:val="single"/>
        </w:rPr>
        <w:t>696896</w:t>
      </w:r>
    </w:p>
    <w:p>
      <w:r>
        <w:t>@PBohinc @ciro_ciril @ukclj Sem že prebral kajenje marihuane,  pa takoj stisnil lajk.  #LegalizeIt</w:t>
      </w:r>
    </w:p>
    <w:p>
      <w:r>
        <w:rPr>
          <w:b/>
          <w:u w:val="single"/>
        </w:rPr>
        <w:t>696897</w:t>
      </w:r>
    </w:p>
    <w:p>
      <w:r>
        <w:t>@mamin_lan Da ne bo pomote, zdi se super dečko; kanček preveč bogaboječ sicer, ampak za kvaliteten fuzbal je pa le že malo v letih ...</w:t>
      </w:r>
    </w:p>
    <w:p>
      <w:r>
        <w:rPr>
          <w:b/>
          <w:u w:val="single"/>
        </w:rPr>
        <w:t>696898</w:t>
      </w:r>
    </w:p>
    <w:p>
      <w:r>
        <w:t>Tozbe se vrstijo. Za streljanje je kriva varnostna sluzba hotela? https://t.co/J0Naj4iHvm</w:t>
      </w:r>
    </w:p>
    <w:p>
      <w:r>
        <w:rPr>
          <w:b/>
          <w:u w:val="single"/>
        </w:rPr>
        <w:t>696899</w:t>
      </w:r>
    </w:p>
    <w:p>
      <w:r>
        <w:t>@JedrtJF Moronija varnostnega teatra. Pač pozabljen kufer, ni baš nenavaden plac za kaj takega naredit. #opinion #mine</w:t>
      </w:r>
    </w:p>
    <w:p>
      <w:r>
        <w:rPr>
          <w:b/>
          <w:u w:val="single"/>
        </w:rPr>
        <w:t>696900</w:t>
      </w:r>
    </w:p>
    <w:p>
      <w:r>
        <w:t>@1nekorektna Jim pa gre res hudo za nohte, da so se gnadljiva g. Kustec v @TVOdmevi primajali. Pa še @strankaSD možganski trust. To pa bo!</w:t>
      </w:r>
    </w:p>
    <w:p>
      <w:r>
        <w:rPr>
          <w:b/>
          <w:u w:val="single"/>
        </w:rPr>
        <w:t>696901</w:t>
      </w:r>
    </w:p>
    <w:p>
      <w:r>
        <w:t>Včeraj sem bil varda. V črno in s ketno sem šel na prošnjo bratranca malo preplašiti njegove tmale. 😁 #parkelj #varda</w:t>
      </w:r>
    </w:p>
    <w:p>
      <w:r>
        <w:rPr>
          <w:b/>
          <w:u w:val="single"/>
        </w:rPr>
        <w:t>696902</w:t>
      </w:r>
    </w:p>
    <w:p>
      <w:r>
        <w:t>Oče bil komunist, mama verna kristjanka, ob komunističnih in cerkvenih praznikih odlično jedli, živeli v velikem sožitju!</w:t>
      </w:r>
    </w:p>
    <w:p>
      <w:r>
        <w:rPr>
          <w:b/>
          <w:u w:val="single"/>
        </w:rPr>
        <w:t>696903</w:t>
      </w:r>
    </w:p>
    <w:p>
      <w:r>
        <w:t xml:space="preserve">@lovos31 @strankalevica @LukaMesec Oni ne tožijo! </w:t>
        <w:br/>
        <w:br/>
        <w:t>Oni ustrahujejo! #levica</w:t>
      </w:r>
    </w:p>
    <w:p>
      <w:r>
        <w:rPr>
          <w:b/>
          <w:u w:val="single"/>
        </w:rPr>
        <w:t>696904</w:t>
      </w:r>
    </w:p>
    <w:p>
      <w:r>
        <w:t>Batagelja niso hoteli v Cerknem, ker ni domačin. Potem pa si nastavijo direktorja iz Bratislave...  #osvescenacerkljanska</w:t>
      </w:r>
    </w:p>
    <w:p>
      <w:r>
        <w:rPr>
          <w:b/>
          <w:u w:val="single"/>
        </w:rPr>
        <w:t>696905</w:t>
      </w:r>
    </w:p>
    <w:p>
      <w:r>
        <w:t>@Bond00775328617 @JJansaSDS Je delaj kreten Šarec in postavil lesenega Trumpa.</w:t>
      </w:r>
    </w:p>
    <w:p>
      <w:r>
        <w:rPr>
          <w:b/>
          <w:u w:val="single"/>
        </w:rPr>
        <w:t>696906</w:t>
      </w:r>
    </w:p>
    <w:p>
      <w:r>
        <w:t xml:space="preserve">@leaathenatabako Ene čudn grmovje cveti. </w:t>
        <w:br/>
        <w:t>Ana. Podpeč. Pogled super.</w:t>
        <w:br/>
        <w:t>Smo na juzno računal, sam ospod je džumbus..</w:t>
        <w:br/>
        <w:t>Prot Vrhniki bo treba...</w:t>
      </w:r>
    </w:p>
    <w:p>
      <w:r>
        <w:rPr>
          <w:b/>
          <w:u w:val="single"/>
        </w:rPr>
        <w:t>696907</w:t>
      </w:r>
    </w:p>
    <w:p>
      <w:r>
        <w:t>@AllBriefs Naloga opravljena, nagrada pokasirana, ko dobi novo nalogo se pa vrne</w:t>
      </w:r>
    </w:p>
    <w:p>
      <w:r>
        <w:rPr>
          <w:b/>
          <w:u w:val="single"/>
        </w:rPr>
        <w:t>696908</w:t>
      </w:r>
    </w:p>
    <w:p>
      <w:r>
        <w:t>@krtmen @crico111 Če se kakšna ogabna coprnica sama razdeviči z (na primer) dildom, to šteje?</w:t>
      </w:r>
    </w:p>
    <w:p>
      <w:r>
        <w:rPr>
          <w:b/>
          <w:u w:val="single"/>
        </w:rPr>
        <w:t>696909</w:t>
      </w:r>
    </w:p>
    <w:p>
      <w:r>
        <w:t>Ko se ti v puščavi pokvari avto si iz njega narediš motor in gremo dalje... http://t.co/4gaSyvRbl5</w:t>
      </w:r>
    </w:p>
    <w:p>
      <w:r>
        <w:rPr>
          <w:b/>
          <w:u w:val="single"/>
        </w:rPr>
        <w:t>696910</w:t>
      </w:r>
    </w:p>
    <w:p>
      <w:r>
        <w:t>@24ur_com Črna na Koroškem! Ponujate parcele, ko bo fertig bajta, jo bo pa plaz odnesel! Hvala lepa!</w:t>
      </w:r>
    </w:p>
    <w:p>
      <w:r>
        <w:rPr>
          <w:b/>
          <w:u w:val="single"/>
        </w:rPr>
        <w:t>696911</w:t>
      </w:r>
    </w:p>
    <w:p>
      <w:r>
        <w:t>@47citizen @petra_jansa Ko se bomo skušali zavarovati pred njim in sotrudniki, bo minus koliko negativna toleranca?????</w:t>
      </w:r>
    </w:p>
    <w:p>
      <w:r>
        <w:rPr>
          <w:b/>
          <w:u w:val="single"/>
        </w:rPr>
        <w:t>696912</w:t>
      </w:r>
    </w:p>
    <w:p>
      <w:r>
        <w:t>to, da instalacija windows ne vsebuje gonilnilkov za povsem običajno onboard mrežno kartico je pa  podn.</w:t>
      </w:r>
    </w:p>
    <w:p>
      <w:r>
        <w:rPr>
          <w:b/>
          <w:u w:val="single"/>
        </w:rPr>
        <w:t>696913</w:t>
      </w:r>
    </w:p>
    <w:p>
      <w:r>
        <w:t>Rdeči fašizem ne pozna meja – otroci katoličanov po novem diskriminirani celo v ustavi! https://t.co/FqKCwVRhXZ via @Nova24TV</w:t>
      </w:r>
    </w:p>
    <w:p>
      <w:r>
        <w:rPr>
          <w:b/>
          <w:u w:val="single"/>
        </w:rPr>
        <w:t>696914</w:t>
      </w:r>
    </w:p>
    <w:p>
      <w:r>
        <w:t>@tiskraba Nisi. Cela frka je s to nalogo. Otrok jokal, starši niso znali rešiti.</w:t>
      </w:r>
    </w:p>
    <w:p>
      <w:r>
        <w:rPr>
          <w:b/>
          <w:u w:val="single"/>
        </w:rPr>
        <w:t>696915</w:t>
      </w:r>
    </w:p>
    <w:p>
      <w:r>
        <w:t>Kdor bi rad v živo videl tekmo SLO:POL, naj prebere tole. https://t.co/8mnmS5UkxN</w:t>
      </w:r>
    </w:p>
    <w:p>
      <w:r>
        <w:rPr>
          <w:b/>
          <w:u w:val="single"/>
        </w:rPr>
        <w:t>696916</w:t>
      </w:r>
    </w:p>
    <w:p>
      <w:r>
        <w:t>Pokradli vstopnice navijačem, jim prepovedali slovensko zastavo, kaj bodo še Cerarjevi storili, da Slovenija izgubi? Igralci brez podpore!</w:t>
      </w:r>
    </w:p>
    <w:p>
      <w:r>
        <w:rPr>
          <w:b/>
          <w:u w:val="single"/>
        </w:rPr>
        <w:t>696917</w:t>
      </w:r>
    </w:p>
    <w:p>
      <w:r>
        <w:t>S pomočjo #Atlanticchartersummit se krepi tudi sodelovanje na gospodarskem področju.</w:t>
      </w:r>
    </w:p>
    <w:p>
      <w:r>
        <w:rPr>
          <w:b/>
          <w:u w:val="single"/>
        </w:rPr>
        <w:t>696918</w:t>
      </w:r>
    </w:p>
    <w:p>
      <w:r>
        <w:t>@Tevilevi pomagajmo vaškim pijančkom pogumno lutat po gozdu in se igrat vojake... država jim noče (najt dela da jim ne bo dolgčas)</w:t>
      </w:r>
    </w:p>
    <w:p>
      <w:r>
        <w:rPr>
          <w:b/>
          <w:u w:val="single"/>
        </w:rPr>
        <w:t>696919</w:t>
      </w:r>
    </w:p>
    <w:p>
      <w:r>
        <w:t>Se sploh kdo zaveda, kaksno sreco je imel Vinko Hafner? @volive2018 #prst #butale</w:t>
      </w:r>
    </w:p>
    <w:p>
      <w:r>
        <w:rPr>
          <w:b/>
          <w:u w:val="single"/>
        </w:rPr>
        <w:t>696920</w:t>
      </w:r>
    </w:p>
    <w:p>
      <w:r>
        <w:t>Reklama na tv: "harvey norman, brez plačila!"..."do marca 2018!" A ni tako, da nam gre dobro in se je kupna moč dvignila?</w:t>
      </w:r>
    </w:p>
    <w:p>
      <w:r>
        <w:rPr>
          <w:b/>
          <w:u w:val="single"/>
        </w:rPr>
        <w:t>696921</w:t>
      </w:r>
    </w:p>
    <w:p>
      <w:r>
        <w:t>Ta teden v ND:  Pohvalil ga je celo Terminator - Kikboksar Marjan Bolhar je sedel v družbi slovitega Arnolda Schwarzeneggerja</w:t>
      </w:r>
    </w:p>
    <w:p>
      <w:r>
        <w:rPr>
          <w:b/>
          <w:u w:val="single"/>
        </w:rPr>
        <w:t>696922</w:t>
      </w:r>
    </w:p>
    <w:p>
      <w:r>
        <w:t>@MatejTonin @ZigaTurk torej je po tvojem sredina noj????Ko pridejo problemi...težave enostavno porinete glavo v pesek in nastavi rit????...</w:t>
      </w:r>
    </w:p>
    <w:p>
      <w:r>
        <w:rPr>
          <w:b/>
          <w:u w:val="single"/>
        </w:rPr>
        <w:t>696923</w:t>
      </w:r>
    </w:p>
    <w:p>
      <w:r>
        <w:t>@ModernaKmetica Jaz hitreje v vrecko. Nazaj v kosaro in pot do pulta je odvec.</w:t>
      </w:r>
    </w:p>
    <w:p>
      <w:r>
        <w:rPr>
          <w:b/>
          <w:u w:val="single"/>
        </w:rPr>
        <w:t>696924</w:t>
      </w:r>
    </w:p>
    <w:p>
      <w:r>
        <w:t>In med spanjem dobiš na "nasilni" obisk smrekovo deblo. Huuudo! Srečno Korošči, Štajerci in vsi, ki vas ogroža naraslost voda.🍀🍀🍀</w:t>
      </w:r>
    </w:p>
    <w:p>
      <w:r>
        <w:rPr>
          <w:b/>
          <w:u w:val="single"/>
        </w:rPr>
        <w:t>696925</w:t>
      </w:r>
    </w:p>
    <w:p>
      <w:r>
        <w:t>Kakšen dan na @vecer. V desku leteči morski pEs, pred bajto pa črni kovček in policija. 🤔 https://t.co/0DBYA58fsD</w:t>
      </w:r>
    </w:p>
    <w:p>
      <w:r>
        <w:rPr>
          <w:b/>
          <w:u w:val="single"/>
        </w:rPr>
        <w:t>696926</w:t>
      </w:r>
    </w:p>
    <w:p>
      <w:r>
        <w:t>Mariborčan v Ljubljani čisto zbegan....</w:t>
        <w:br/>
        <w:t>60 km/h se vozi po obvoznici https://t.co/KyA5sVMajH</w:t>
      </w:r>
    </w:p>
    <w:p>
      <w:r>
        <w:rPr>
          <w:b/>
          <w:u w:val="single"/>
        </w:rPr>
        <w:t>696927</w:t>
      </w:r>
    </w:p>
    <w:p>
      <w:r>
        <w:t>@NovicMarjana @ZidanDejan Če si bo Židan prizadeval za našo zaščito, smo izgubljeni #jambon_jambon</w:t>
      </w:r>
    </w:p>
    <w:p>
      <w:r>
        <w:rPr>
          <w:b/>
          <w:u w:val="single"/>
        </w:rPr>
        <w:t>696928</w:t>
      </w:r>
    </w:p>
    <w:p>
      <w:r>
        <w:t>Fantastičen večer! Spet trije SR in nova zlata za Phelpsa @TeamSlovenia #Rio2016 #RioOlympics2016 #riovnas @Val202 https://t.co/3FRuMdtjiV</w:t>
      </w:r>
    </w:p>
    <w:p>
      <w:r>
        <w:rPr>
          <w:b/>
          <w:u w:val="single"/>
        </w:rPr>
        <w:t>696929</w:t>
      </w:r>
    </w:p>
    <w:p>
      <w:r>
        <w:t>@crico111 Modeldolfeta bi še s police dol sneli, ker bi drastično zmanjšal prodajo.</w:t>
      </w:r>
    </w:p>
    <w:p>
      <w:r>
        <w:rPr>
          <w:b/>
          <w:u w:val="single"/>
        </w:rPr>
        <w:t>696930</w:t>
      </w:r>
    </w:p>
    <w:p>
      <w:r>
        <w:t>@jkmcnk Res je, ampak nekatere kurtizane včasih začnejo misliti, da to niso več. :)</w:t>
      </w:r>
    </w:p>
    <w:p>
      <w:r>
        <w:rPr>
          <w:b/>
          <w:u w:val="single"/>
        </w:rPr>
        <w:t>696931</w:t>
      </w:r>
    </w:p>
    <w:p>
      <w:r>
        <w:t>@Urska_ Bodimo odkriti. Kure so precej strašne tistimi hladnimi očmi, kremplji in kokodakanjem.</w:t>
      </w:r>
    </w:p>
    <w:p>
      <w:r>
        <w:rPr>
          <w:b/>
          <w:u w:val="single"/>
        </w:rPr>
        <w:t>696932</w:t>
      </w:r>
    </w:p>
    <w:p>
      <w:r>
        <w:t>Rdeče češnje rada jem, črne pa še rajši. https://t.co/zYNkt7RDeF https://t.co/8cnOfNaPqj</w:t>
      </w:r>
    </w:p>
    <w:p>
      <w:r>
        <w:rPr>
          <w:b/>
          <w:u w:val="single"/>
        </w:rPr>
        <w:t>696933</w:t>
      </w:r>
    </w:p>
    <w:p>
      <w:r>
        <w:t>@SamoGlavan Z lahkoto. Še malo jih umre, če smo iskreni. Virusi so orng kurbe.</w:t>
      </w:r>
    </w:p>
    <w:p>
      <w:r>
        <w:rPr>
          <w:b/>
          <w:u w:val="single"/>
        </w:rPr>
        <w:t>696934</w:t>
      </w:r>
    </w:p>
    <w:p>
      <w:r>
        <w:t>Največji producenti fake news so MSM, se pa prodajajo kot branitelji demokracije. Sprevrženo. https://t.co/7fUeqCNEIk</w:t>
      </w:r>
    </w:p>
    <w:p>
      <w:r>
        <w:rPr>
          <w:b/>
          <w:u w:val="single"/>
        </w:rPr>
        <w:t>696935</w:t>
      </w:r>
    </w:p>
    <w:p>
      <w:r>
        <w:t>Ko bo vlado vodila SDS, bo komunistični levičarski opoziciji prepovedan vstop v Državni zbor. Da ne bo prihajalo do nepotrebnih napetosti!</w:t>
      </w:r>
    </w:p>
    <w:p>
      <w:r>
        <w:rPr>
          <w:b/>
          <w:u w:val="single"/>
        </w:rPr>
        <w:t>696936</w:t>
      </w:r>
    </w:p>
    <w:p>
      <w:r>
        <w:t>@tfajon @strankaSD @SDLjubljana @JaniPrednik dejte koprivcu povedati, da naj neha gledati mairo v parlamentu. to se vse vidi na tv...</w:t>
      </w:r>
    </w:p>
    <w:p>
      <w:r>
        <w:rPr>
          <w:b/>
          <w:u w:val="single"/>
        </w:rPr>
        <w:t>696937</w:t>
      </w:r>
    </w:p>
    <w:p>
      <w:r>
        <w:t>Prodam videorekorder SAMSUNG v stilski črnosivi barvi. Resnemu priložim tudi kabel.</w:t>
      </w:r>
    </w:p>
    <w:p>
      <w:r>
        <w:rPr>
          <w:b/>
          <w:u w:val="single"/>
        </w:rPr>
        <w:t>696938</w:t>
      </w:r>
    </w:p>
    <w:p>
      <w:r>
        <w:t>@Tevilevi Janšisti so lenuhi, prostaki in ovce, ki ne vedo razmišljati s svojo glavo.</w:t>
      </w:r>
    </w:p>
    <w:p>
      <w:r>
        <w:rPr>
          <w:b/>
          <w:u w:val="single"/>
        </w:rPr>
        <w:t>696939</w:t>
      </w:r>
    </w:p>
    <w:p>
      <w:r>
        <w:t>Najamem telefonista, ki bo namesto mene celo popoldne skušal priklicati pediatrinjo.</w:t>
        <w:br/>
        <w:t>Zastonj zdravstvo ima svojo ceno!</w:t>
      </w:r>
    </w:p>
    <w:p>
      <w:r>
        <w:rPr>
          <w:b/>
          <w:u w:val="single"/>
        </w:rPr>
        <w:t>696940</w:t>
      </w:r>
    </w:p>
    <w:p>
      <w:r>
        <w:t>Koroški Slovenec Hanzi Tomažič v novi Demokraciji: Spremembe zbujajo upanje!               https://t.co/312NrqFtqo https://t.co/MPT0Ojz643</w:t>
      </w:r>
    </w:p>
    <w:p>
      <w:r>
        <w:rPr>
          <w:b/>
          <w:u w:val="single"/>
        </w:rPr>
        <w:t>696941</w:t>
      </w:r>
    </w:p>
    <w:p>
      <w:r>
        <w:t>Ali greste na ulice ali pa ostanite doma in jamrajte še naprej – sami izberite! https://t.co/Icrzltmx4g via @Nova24TV</w:t>
      </w:r>
    </w:p>
    <w:p>
      <w:r>
        <w:rPr>
          <w:b/>
          <w:u w:val="single"/>
        </w:rPr>
        <w:t>696942</w:t>
      </w:r>
    </w:p>
    <w:p>
      <w:r>
        <w:t>@z8_LJ Ja, ti imaš pa hude težave z dejstvi, kot vidim. Ubogi tvoji uredniki.</w:t>
      </w:r>
    </w:p>
    <w:p>
      <w:r>
        <w:rPr>
          <w:b/>
          <w:u w:val="single"/>
        </w:rPr>
        <w:t>696943</w:t>
      </w:r>
    </w:p>
    <w:p>
      <w:r>
        <w:t>fiziater: Za operacijo se bova morda menila čez 10 - 20 let, po šestdesetem.</w:t>
        <w:br/>
        <w:t>mati: Ampak jaz jih imam že 66.</w:t>
        <w:br/>
        <w:t>fiziater: *lista dokumentacijo*</w:t>
      </w:r>
    </w:p>
    <w:p>
      <w:r>
        <w:rPr>
          <w:b/>
          <w:u w:val="single"/>
        </w:rPr>
        <w:t>696944</w:t>
      </w:r>
    </w:p>
    <w:p>
      <w:r>
        <w:t>Gospodu Trampušu in Mladini se zahvaljujem za podelitev zvezdniškega statusa. (1) https://t.co/aoB6qJPTFq</w:t>
      </w:r>
    </w:p>
    <w:p>
      <w:r>
        <w:rPr>
          <w:b/>
          <w:u w:val="single"/>
        </w:rPr>
        <w:t>696945</w:t>
      </w:r>
    </w:p>
    <w:p>
      <w:r>
        <w:t>Ker se pri nas 'ne da', bodo Slovenci termalni center za zdr. s konopljo odprli tik za HR mejo. #slowclap https://t.co/uZ1KBffT6x</w:t>
      </w:r>
    </w:p>
    <w:p>
      <w:r>
        <w:rPr>
          <w:b/>
          <w:u w:val="single"/>
        </w:rPr>
        <w:t>696946</w:t>
      </w:r>
    </w:p>
    <w:p>
      <w:r>
        <w:t>@MatevzNovak Trupla so navidezna resnicnost verjetno. Ali pa iz prve mrtvasnice.</w:t>
      </w:r>
    </w:p>
    <w:p>
      <w:r>
        <w:rPr>
          <w:b/>
          <w:u w:val="single"/>
        </w:rPr>
        <w:t>696947</w:t>
      </w:r>
    </w:p>
    <w:p>
      <w:r>
        <w:t>V sredo, 22. 11. 2017, ob 17. uri v mansardnih prostorih nekdanje Rudniške uprave na Arkovi 43 v Idrija svoja... https://t.co/5Uj3ic98yY</w:t>
      </w:r>
    </w:p>
    <w:p>
      <w:r>
        <w:rPr>
          <w:b/>
          <w:u w:val="single"/>
        </w:rPr>
        <w:t>696948</w:t>
      </w:r>
    </w:p>
    <w:p>
      <w:r>
        <w:t>Beli klifi Dover, Anglija</w:t>
        <w:br/>
        <w:t>Obišči - https://t.co/wqKfslPzPI</w:t>
        <w:br/>
        <w:t>#potujmo #potujmonet #potovanje #dopust #pocitnice #svet https://t.co/2zfop6PY9d</w:t>
      </w:r>
    </w:p>
    <w:p>
      <w:r>
        <w:rPr>
          <w:b/>
          <w:u w:val="single"/>
        </w:rPr>
        <w:t>696949</w:t>
      </w:r>
    </w:p>
    <w:p>
      <w:r>
        <w:t>@KajzerFranc Natanko tako. Najprej zabavno, potem bedno, nato pomilovanja vredno in potem ignore.</w:t>
      </w:r>
    </w:p>
    <w:p>
      <w:r>
        <w:rPr>
          <w:b/>
          <w:u w:val="single"/>
        </w:rPr>
        <w:t>696950</w:t>
      </w:r>
    </w:p>
    <w:p>
      <w:r>
        <w:t>Soboški in ljutomerski občini sta se pridružili še gornjeradgonska in lendavska - https://t.co/H7JwaUC0rV https://t.co/20kxjvnIo9</w:t>
      </w:r>
    </w:p>
    <w:p>
      <w:r>
        <w:rPr>
          <w:b/>
          <w:u w:val="single"/>
        </w:rPr>
        <w:t>696951</w:t>
      </w:r>
    </w:p>
    <w:p>
      <w:r>
        <w:t>Predsednik republike in gospa Pečar pred proslavo v Predsedniški palači sprejemata predsednike tujih držav.</w:t>
      </w:r>
    </w:p>
    <w:p>
      <w:r>
        <w:rPr>
          <w:b/>
          <w:u w:val="single"/>
        </w:rPr>
        <w:t>696952</w:t>
      </w:r>
    </w:p>
    <w:p>
      <w:r>
        <w:t>@Istrianer @davorvrban Ja klinc ni vse kar ma dve nogi, dolge lase in joške, ženskega spola....😳😱</w:t>
      </w:r>
    </w:p>
    <w:p>
      <w:r>
        <w:rPr>
          <w:b/>
          <w:u w:val="single"/>
        </w:rPr>
        <w:t>696953</w:t>
      </w:r>
    </w:p>
    <w:p>
      <w:r>
        <w:t>ti si butl. ker ne ločiš med "posilstvo" in "kultura posilstev" https://t.co/1jT1q0vUlk</w:t>
      </w:r>
    </w:p>
    <w:p>
      <w:r>
        <w:rPr>
          <w:b/>
          <w:u w:val="single"/>
        </w:rPr>
        <w:t>696954</w:t>
      </w:r>
    </w:p>
    <w:p>
      <w:r>
        <w:t>@Nova24TV @lucijausaj @sarecmarjan ima v glavi samo eno struno, da mu ušesa gor držijo , ta pa držijo očala,ki ga ločijo od serpentinška.</w:t>
      </w:r>
    </w:p>
    <w:p>
      <w:r>
        <w:rPr>
          <w:b/>
          <w:u w:val="single"/>
        </w:rPr>
        <w:t>696955</w:t>
      </w:r>
    </w:p>
    <w:p>
      <w:r>
        <w:t>@TarcaRTVSLO Samo jokanje. Vlada levakov. Pripravljajo pa že novega imitatorja.</w:t>
      </w:r>
    </w:p>
    <w:p>
      <w:r>
        <w:rPr>
          <w:b/>
          <w:u w:val="single"/>
        </w:rPr>
        <w:t>696956</w:t>
      </w:r>
    </w:p>
    <w:p>
      <w:r>
        <w:t>@pergossi @IJoveva Tukaj se ne gre za identiteto ampak za drzavo, drzava se ne prodaja za vstop v EU#Severna!</w:t>
      </w:r>
    </w:p>
    <w:p>
      <w:r>
        <w:rPr>
          <w:b/>
          <w:u w:val="single"/>
        </w:rPr>
        <w:t>696957</w:t>
      </w:r>
    </w:p>
    <w:p>
      <w:r>
        <w:t>@potepuski sem jo. jo pucam že od oktobra. Avstrija in Nemčija ima vsak teden kakšno pošiljko</w:t>
      </w:r>
    </w:p>
    <w:p>
      <w:r>
        <w:rPr>
          <w:b/>
          <w:u w:val="single"/>
        </w:rPr>
        <w:t>696958</w:t>
      </w:r>
    </w:p>
    <w:p>
      <w:r>
        <w:t>@Bojana61654450 @PrstanSi Je povedala ona že vse  v EU parlamentu. Ni kaj dodati?!</w:t>
      </w:r>
    </w:p>
    <w:p>
      <w:r>
        <w:rPr>
          <w:b/>
          <w:u w:val="single"/>
        </w:rPr>
        <w:t>696959</w:t>
      </w:r>
    </w:p>
    <w:p>
      <w:r>
        <w:t>@DanielKalan @Lindt Ma majo seveda.  ampak tiste ne dobiš v hrbet ko greš ven iz butege.😁</w:t>
      </w:r>
    </w:p>
    <w:p>
      <w:r>
        <w:rPr>
          <w:b/>
          <w:u w:val="single"/>
        </w:rPr>
        <w:t>696960</w:t>
      </w:r>
    </w:p>
    <w:p>
      <w:r>
        <w:t>@KatarinaJenko Tam ma neke top shit vohunske reči montirane, pa ne smem slikat oz moram zablurat 😁</w:t>
      </w:r>
    </w:p>
    <w:p>
      <w:r>
        <w:rPr>
          <w:b/>
          <w:u w:val="single"/>
        </w:rPr>
        <w:t>696961</w:t>
      </w:r>
    </w:p>
    <w:p>
      <w:r>
        <w:t>@OranjeSwaeltjie @drvoDR @BrankoGrims1 To velja samo za moške posiljevalce 🤣🤣🤣. A ženske migrantke tudi posiljujejo slovenske fante 😉</w:t>
      </w:r>
    </w:p>
    <w:p>
      <w:r>
        <w:rPr>
          <w:b/>
          <w:u w:val="single"/>
        </w:rPr>
        <w:t>696962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696963</w:t>
      </w:r>
    </w:p>
    <w:p>
      <w:r>
        <w:t>@TilenW @MazzoVanKlein @DarjaTomanic Al 500 km al 500 m, razlika pri karambolu zna bit travma al pa britof. Butl, ti ne morem drugo rečt!</w:t>
      </w:r>
    </w:p>
    <w:p>
      <w:r>
        <w:rPr>
          <w:b/>
          <w:u w:val="single"/>
        </w:rPr>
        <w:t>696964</w:t>
      </w:r>
    </w:p>
    <w:p>
      <w:r>
        <w:t>"Tekoči posli", se sliši podobno kot kinetični pesek. Prekladaš, oblikuješ, pa gre vse sproti narazen.</w:t>
      </w:r>
    </w:p>
    <w:p>
      <w:r>
        <w:rPr>
          <w:b/>
          <w:u w:val="single"/>
        </w:rPr>
        <w:t>696965</w:t>
      </w:r>
    </w:p>
    <w:p>
      <w:r>
        <w:t>@ErikaPlaninsec @nadkaku (Škropec, brizganec) ali špricar je vel'ka razlika.</w:t>
      </w:r>
    </w:p>
    <w:p>
      <w:r>
        <w:rPr>
          <w:b/>
          <w:u w:val="single"/>
        </w:rPr>
        <w:t>696966</w:t>
      </w:r>
    </w:p>
    <w:p>
      <w:r>
        <w:t>Kuštrin dal ministru Šabedru en teden časa za ukrepe v družinski medicini  https://t.co/3FyiJpt3S9</w:t>
      </w:r>
    </w:p>
    <w:p>
      <w:r>
        <w:rPr>
          <w:b/>
          <w:u w:val="single"/>
        </w:rPr>
        <w:t>696967</w:t>
      </w:r>
    </w:p>
    <w:p>
      <w:r>
        <w:t>#ljubezenpodomace gledam z blazino čez oči. Posebej med "lupčkoti" med Vesno in njenimi snubci. Second hand embarrassment.</w:t>
      </w:r>
    </w:p>
    <w:p>
      <w:r>
        <w:rPr>
          <w:b/>
          <w:u w:val="single"/>
        </w:rPr>
        <w:t>696968</w:t>
      </w:r>
    </w:p>
    <w:p>
      <w:r>
        <w:t>Že tretji skupinski nakup elektrike in zemeljskega plina https://t.co/k7xgtpXaW9</w:t>
      </w:r>
    </w:p>
    <w:p>
      <w:r>
        <w:rPr>
          <w:b/>
          <w:u w:val="single"/>
        </w:rPr>
        <w:t>696969</w:t>
      </w:r>
    </w:p>
    <w:p>
      <w:r>
        <w:t>@NuckinFutsSlo @SladkoKotLimona Never! Vsak dan novi izzivi. Ob sobotah pa pospravljamo. Pa piškote pečemo.</w:t>
      </w:r>
    </w:p>
    <w:p>
      <w:r>
        <w:rPr>
          <w:b/>
          <w:u w:val="single"/>
        </w:rPr>
        <w:t>696970</w:t>
      </w:r>
    </w:p>
    <w:p>
      <w:r>
        <w:t>@Komar4442 Preozek stolpec in takooo “visok”,se zlahka zamaje ali celo podre.</w:t>
      </w:r>
    </w:p>
    <w:p>
      <w:r>
        <w:rPr>
          <w:b/>
          <w:u w:val="single"/>
        </w:rPr>
        <w:t>696971</w:t>
      </w:r>
    </w:p>
    <w:p>
      <w:r>
        <w:t xml:space="preserve">Vodne vire hočejo zavarovati pred trojko: </w:t>
        <w:br/>
        <w:br/>
        <w:t>Kategorija:</w:t>
        <w:br/>
        <w:t>Slovenija</w:t>
        <w:br/>
        <w:t>Mon, 06 May 2013 09:00:00 +0200</w:t>
        <w:br/>
        <w:br/>
        <w:t>Prime... http://t.co/IHvm5RnI7M</w:t>
      </w:r>
    </w:p>
    <w:p>
      <w:r>
        <w:rPr>
          <w:b/>
          <w:u w:val="single"/>
        </w:rPr>
        <w:t>696972</w:t>
      </w:r>
    </w:p>
    <w:p>
      <w:r>
        <w:t>Razvajeni forci in njihove posesivne mame me zabavajo. Da pa nosijo zvezke zavijat v Mladinsko knjigo in Muller, pa niti več tako zelo.</w:t>
      </w:r>
    </w:p>
    <w:p>
      <w:r>
        <w:rPr>
          <w:b/>
          <w:u w:val="single"/>
        </w:rPr>
        <w:t>696973</w:t>
      </w:r>
    </w:p>
    <w:p>
      <w:r>
        <w:t>@IgorPribac S tem, da so komunizmi leta 2018 neke fatamorgane. Fašizmi na žalost ne.</w:t>
      </w:r>
    </w:p>
    <w:p>
      <w:r>
        <w:rPr>
          <w:b/>
          <w:u w:val="single"/>
        </w:rPr>
        <w:t>696974</w:t>
      </w:r>
    </w:p>
    <w:p>
      <w:r>
        <w:t>@BojanPozar  Lastna hvala se pod mizo vala! Teslo primitivno požarno! @GregorVirant1 @zzTurk</w:t>
      </w:r>
    </w:p>
    <w:p>
      <w:r>
        <w:rPr>
          <w:b/>
          <w:u w:val="single"/>
        </w:rPr>
        <w:t>696975</w:t>
      </w:r>
    </w:p>
    <w:p>
      <w:r>
        <w:t>Pol urce dremeža zvečer z macami na kavču in 4 ure spanja zdej ... kar luksuz.</w:t>
      </w:r>
    </w:p>
    <w:p>
      <w:r>
        <w:rPr>
          <w:b/>
          <w:u w:val="single"/>
        </w:rPr>
        <w:t>696976</w:t>
      </w:r>
    </w:p>
    <w:p>
      <w:r>
        <w:t>@MetkaSmole Mora biti res koza, če ji je še predsednik norcev to zabrusil. #flanceforever</w:t>
      </w:r>
    </w:p>
    <w:p>
      <w:r>
        <w:rPr>
          <w:b/>
          <w:u w:val="single"/>
        </w:rPr>
        <w:t>696977</w:t>
      </w:r>
    </w:p>
    <w:p>
      <w:r>
        <w:t>@Komar4442 @DMShinratensei @cesenj Kar veliko je teh titoistk in tudi tu je ena kateri vsak dan bolj cena pada. https://t.co/CEw10r8zDu</w:t>
      </w:r>
    </w:p>
    <w:p>
      <w:r>
        <w:rPr>
          <w:b/>
          <w:u w:val="single"/>
        </w:rPr>
        <w:t>696978</w:t>
      </w:r>
    </w:p>
    <w:p>
      <w:r>
        <w:t>Arturo Vidal bo po moje po tekmi kr tekel domov, na poti pa še dvema pešcema uklizil na Avenidi Diagonal. #duracell</w:t>
      </w:r>
    </w:p>
    <w:p>
      <w:r>
        <w:rPr>
          <w:b/>
          <w:u w:val="single"/>
        </w:rPr>
        <w:t>696979</w:t>
      </w:r>
    </w:p>
    <w:p>
      <w:r>
        <w:t>9.3.2014 vabljeni v #Hotel Rute v #Gozd Martuljek ob 15.30h na delavnice za otroke in odrasle - Pekarna #Mišmaš - ustvarjanje za #Dan žena.</w:t>
      </w:r>
    </w:p>
    <w:p>
      <w:r>
        <w:rPr>
          <w:b/>
          <w:u w:val="single"/>
        </w:rPr>
        <w:t>696980</w:t>
      </w:r>
    </w:p>
    <w:p>
      <w:r>
        <w:t>Koliko hrupa bo drugi tir pripeljal v LJ, se sprasuje Toplakova. Tole so ze prav obupani prijemi kako mobilizirat folk.</w:t>
      </w:r>
    </w:p>
    <w:p>
      <w:r>
        <w:rPr>
          <w:b/>
          <w:u w:val="single"/>
        </w:rPr>
        <w:t>696981</w:t>
      </w:r>
    </w:p>
    <w:p>
      <w:r>
        <w:t>@MarkoPavlisic Nekaj populizma, preusmerjanja pozornosti (NLB-EU) in priložnost za blatenje nezaželenih posameznikov (Simić)</w:t>
      </w:r>
    </w:p>
    <w:p>
      <w:r>
        <w:rPr>
          <w:b/>
          <w:u w:val="single"/>
        </w:rPr>
        <w:t>696982</w:t>
      </w:r>
    </w:p>
    <w:p>
      <w:r>
        <w:t>Program Sonja, program! Nikakor ne zlezete iz ustaljenih paradigem, k vam iz volitve v volitve nosijo nižje %... https://t.co/WJERDEvtco</w:t>
      </w:r>
    </w:p>
    <w:p>
      <w:r>
        <w:rPr>
          <w:b/>
          <w:u w:val="single"/>
        </w:rPr>
        <w:t>696983</w:t>
      </w:r>
    </w:p>
    <w:p>
      <w:r>
        <w:t>Ko ti v 40 kilometrih ceste ugasnjen telefon naredi za 15 eur prometa. #srbija</w:t>
      </w:r>
    </w:p>
    <w:p>
      <w:r>
        <w:rPr>
          <w:b/>
          <w:u w:val="single"/>
        </w:rPr>
        <w:t>696984</w:t>
      </w:r>
    </w:p>
    <w:p>
      <w:r>
        <w:t>Facebook, Google, Twiter, Mailchimp, digitalna vojna s kripto prevaranti. Napoved ukinitve računov vsem, ki promovirajo natege.</w:t>
      </w:r>
    </w:p>
    <w:p>
      <w:r>
        <w:rPr>
          <w:b/>
          <w:u w:val="single"/>
        </w:rPr>
        <w:t>696985</w:t>
      </w:r>
    </w:p>
    <w:p>
      <w:r>
        <w:t>@megafotr @JadrolinijaF Pa si cakal 90 minut al si bral vozni red? Ker v peak season je skoraj vedno se kaksen vmes, ker so itak nafilani...</w:t>
      </w:r>
    </w:p>
    <w:p>
      <w:r>
        <w:rPr>
          <w:b/>
          <w:u w:val="single"/>
        </w:rPr>
        <w:t>696986</w:t>
      </w:r>
    </w:p>
    <w:p>
      <w:r>
        <w:t>@MazzoVanKlein @AfneGunca16 @leaathenatabako Ja, tiste, ki si z masažo veča oprsje ;)</w:t>
      </w:r>
    </w:p>
    <w:p>
      <w:r>
        <w:rPr>
          <w:b/>
          <w:u w:val="single"/>
        </w:rPr>
        <w:t>696987</w:t>
      </w:r>
    </w:p>
    <w:p>
      <w:r>
        <w:t>@RevijaReporter Ne sledim in ne berem več @RevijaReporter odkar ste se spečali skupaj z režimsko mafijo in delate proti slovenskemu narodu.</w:t>
      </w:r>
    </w:p>
    <w:p>
      <w:r>
        <w:rPr>
          <w:b/>
          <w:u w:val="single"/>
        </w:rPr>
        <w:t>696988</w:t>
      </w:r>
    </w:p>
    <w:p>
      <w:r>
        <w:t>Danes za kosilo pecene rdece paprike s feto. #ToploPriporocamo https://t.co/d2QJ7F1Fvx</w:t>
      </w:r>
    </w:p>
    <w:p>
      <w:r>
        <w:rPr>
          <w:b/>
          <w:u w:val="single"/>
        </w:rPr>
        <w:t>696989</w:t>
      </w:r>
    </w:p>
    <w:p>
      <w:r>
        <w:t>@AnaKaluzaa In tisti proti imajo prav!Ne bi rad, da me povozi teroristični kamion!</w:t>
      </w:r>
    </w:p>
    <w:p>
      <w:r>
        <w:rPr>
          <w:b/>
          <w:u w:val="single"/>
        </w:rPr>
        <w:t>696990</w:t>
      </w:r>
    </w:p>
    <w:p>
      <w:r>
        <w:t>@CeljskiGlasnik Ta zelena mobilnost se polni iz Šoštanja ki pa bruha tone in tone umazanije v zrak tako da ne vem kje vidite kaj zelenega?</w:t>
      </w:r>
    </w:p>
    <w:p>
      <w:r>
        <w:rPr>
          <w:b/>
          <w:u w:val="single"/>
        </w:rPr>
        <w:t>696991</w:t>
      </w:r>
    </w:p>
    <w:p>
      <w:r>
        <w:t>@pinesjana Oglasi se v DM s kakšnim CVjem,... čimpreje, zvečer oddajam prijave naprej</w:t>
      </w:r>
    </w:p>
    <w:p>
      <w:r>
        <w:rPr>
          <w:b/>
          <w:u w:val="single"/>
        </w:rPr>
        <w:t>696992</w:t>
      </w:r>
    </w:p>
    <w:p>
      <w:r>
        <w:t>@gregarepovz Čas za spravo je mimo. Zdaj je čas za prepoved komunistov in za zapor vseh članov rdeče mafije.</w:t>
      </w:r>
    </w:p>
    <w:p>
      <w:r>
        <w:rPr>
          <w:b/>
          <w:u w:val="single"/>
        </w:rPr>
        <w:t>696993</w:t>
      </w:r>
    </w:p>
    <w:p>
      <w:r>
        <w:t>Veste kaj, sprijeno je sodstvo države, ki posiljevalca ne pošlje za zapahe. Samo to bom rekla.</w:t>
      </w:r>
    </w:p>
    <w:p>
      <w:r>
        <w:rPr>
          <w:b/>
          <w:u w:val="single"/>
        </w:rPr>
        <w:t>696994</w:t>
      </w:r>
    </w:p>
    <w:p>
      <w:r>
        <w:t>#F1 #f1si Video: Vettel dvignil vizir Strollove čelade in se mu opravičil - https://t.co/lGwv2kumC5</w:t>
      </w:r>
    </w:p>
    <w:p>
      <w:r>
        <w:rPr>
          <w:b/>
          <w:u w:val="single"/>
        </w:rPr>
        <w:t>696995</w:t>
      </w:r>
    </w:p>
    <w:p>
      <w:r>
        <w:t>Policisti protibombne zaščite so z vodnim topom sumljiv predmet deaktivirali. Ugotovili so, da je šlo dejansko za eksplozivno sredstvo.</w:t>
      </w:r>
    </w:p>
    <w:p>
      <w:r>
        <w:rPr>
          <w:b/>
          <w:u w:val="single"/>
        </w:rPr>
        <w:t>696996</w:t>
      </w:r>
    </w:p>
    <w:p>
      <w:r>
        <w:t>Nocoj pa je bila ena taka čudna noč!Še kdo kot jaz ponoči prebedel? :) #Modrijani_SLO</w:t>
      </w:r>
    </w:p>
    <w:p>
      <w:r>
        <w:rPr>
          <w:b/>
          <w:u w:val="single"/>
        </w:rPr>
        <w:t>696997</w:t>
      </w:r>
    </w:p>
    <w:p>
      <w:r>
        <w:t>Jaz bi morala copate privezane na strik in napeljane skozi hlace kot imajo otroci rokavice. Skoz jih iscem.</w:t>
      </w:r>
    </w:p>
    <w:p>
      <w:r>
        <w:rPr>
          <w:b/>
          <w:u w:val="single"/>
        </w:rPr>
        <w:t>696998</w:t>
      </w:r>
    </w:p>
    <w:p>
      <w:r>
        <w:t>bHIP vam ponuja uresničitev sanj, resnica pa je v drobnem tisku https://t.co/6JrvBKsWR6</w:t>
      </w:r>
    </w:p>
    <w:p>
      <w:r>
        <w:rPr>
          <w:b/>
          <w:u w:val="single"/>
        </w:rPr>
        <w:t>696999</w:t>
      </w:r>
    </w:p>
    <w:p>
      <w:r>
        <w:t>Očitno liga hoče, da olimpija zmaguje, to je isti #ljubljanskilobi , ki je nastavil šmarnogorca ter uničil slovenski nogomet</w:t>
      </w:r>
    </w:p>
    <w:p>
      <w:r>
        <w:rPr>
          <w:b/>
          <w:u w:val="single"/>
        </w:rPr>
        <w:t>697000</w:t>
      </w:r>
    </w:p>
    <w:p>
      <w:r>
        <w:t>Padec pod Črno prstjo na Tolminskem usoden za turnega smučarja</w:t>
        <w:br/>
        <w:t>https://t.co/lsZZ7SRU0c https://t.co/g6UcKUYFIS</w:t>
      </w:r>
    </w:p>
    <w:p>
      <w:r>
        <w:rPr>
          <w:b/>
          <w:u w:val="single"/>
        </w:rPr>
        <w:t>697001</w:t>
      </w:r>
    </w:p>
    <w:p>
      <w:r>
        <w:t>Izolacija fasade: kje lahko dobite subvencijo in koliko energije prihranite z obnovo https://t.co/cRqEeEl42i</w:t>
      </w:r>
    </w:p>
    <w:p>
      <w:r>
        <w:rPr>
          <w:b/>
          <w:u w:val="single"/>
        </w:rPr>
        <w:t>697002</w:t>
      </w:r>
    </w:p>
    <w:p>
      <w:r>
        <w:t>@JernejStromajer @peterjancic če ne bi bilo kapitalistov, vi tudi vile nebi mogli ukrast,  ker komunisti niste sposobni nič ustvarit</w:t>
      </w:r>
    </w:p>
    <w:p>
      <w:r>
        <w:rPr>
          <w:b/>
          <w:u w:val="single"/>
        </w:rPr>
        <w:t>697003</w:t>
      </w:r>
    </w:p>
    <w:p>
      <w:r>
        <w:t>Fojbe – komunistična morišča vseh mogočih narodnostnih skupin https://t.co/l6wAe5qMbB via @Nova24TV</w:t>
      </w:r>
    </w:p>
    <w:p>
      <w:r>
        <w:rPr>
          <w:b/>
          <w:u w:val="single"/>
        </w:rPr>
        <w:t>697004</w:t>
      </w:r>
    </w:p>
    <w:p>
      <w:r>
        <w:t>Po moje so že tam in so pred časom k nam prileteli. Tako, da bi z izstrelitvijo počakal. https://t.co/WMDpliE0m0</w:t>
      </w:r>
    </w:p>
    <w:p>
      <w:r>
        <w:rPr>
          <w:b/>
          <w:u w:val="single"/>
        </w:rPr>
        <w:t>697005</w:t>
      </w:r>
    </w:p>
    <w:p>
      <w:r>
        <w:t>@_aney to je lahk človk še ne vem kolk depressed, ko ga to sprav v dobro voljo :)</w:t>
      </w:r>
    </w:p>
    <w:p>
      <w:r>
        <w:rPr>
          <w:b/>
          <w:u w:val="single"/>
        </w:rPr>
        <w:t>697006</w:t>
      </w:r>
    </w:p>
    <w:p>
      <w:r>
        <w:t>@KunstAAD in ne zgolj to. po trejlerju sodeč je lisbeth salander nov batman!</w:t>
      </w:r>
    </w:p>
    <w:p>
      <w:r>
        <w:rPr>
          <w:b/>
          <w:u w:val="single"/>
        </w:rPr>
        <w:t>697007</w:t>
      </w:r>
    </w:p>
    <w:p>
      <w:r>
        <w:t>Pravi "povolilni" golaž cmarim že 4 ure! Jutri bo fešta. V družini kar trije prvoobhajanci. https://t.co/fO6x4vGCRx</w:t>
      </w:r>
    </w:p>
    <w:p>
      <w:r>
        <w:rPr>
          <w:b/>
          <w:u w:val="single"/>
        </w:rPr>
        <w:t>697008</w:t>
      </w:r>
    </w:p>
    <w:p>
      <w:r>
        <w:t>Levice so polna usta "človečnosti-Ahmad". Za stotisoče Slovencev, ki živijo pod pragom revščine to ne velja!</w:t>
      </w:r>
    </w:p>
    <w:p>
      <w:r>
        <w:rPr>
          <w:b/>
          <w:u w:val="single"/>
        </w:rPr>
        <w:t>697009</w:t>
      </w:r>
    </w:p>
    <w:p>
      <w:r>
        <w:t>@tomltoml Zaradi ROGLJIČA,tak cirkus zaradi davkov,ko pa so šli milioni in miljarde v oaze,pa tiho.Prav je naredil in to  javno oznanil !</w:t>
      </w:r>
    </w:p>
    <w:p>
      <w:r>
        <w:rPr>
          <w:b/>
          <w:u w:val="single"/>
        </w:rPr>
        <w:t>697010</w:t>
      </w:r>
    </w:p>
    <w:p>
      <w:r>
        <w:t>@YanchMb So debila, ki je pred meseci po kolesarski progi napeljeval žico med drevesi, vrli varuhi zakona že našli?</w:t>
      </w:r>
    </w:p>
    <w:p>
      <w:r>
        <w:rPr>
          <w:b/>
          <w:u w:val="single"/>
        </w:rPr>
        <w:t>697011</w:t>
      </w:r>
    </w:p>
    <w:p>
      <w:r>
        <w:t>@MazzoVanKlein in najbolj nagravžno ker klerotalibanka kaže na modela 'zgoraj'</w:t>
      </w:r>
    </w:p>
    <w:p>
      <w:r>
        <w:rPr>
          <w:b/>
          <w:u w:val="single"/>
        </w:rPr>
        <w:t>697012</w:t>
      </w:r>
    </w:p>
    <w:p>
      <w:r>
        <w:t>@tradicijaslo @jozikreuh Me prav zanima,če nam bo, in kako, voščil naš "kurc".</w:t>
      </w:r>
    </w:p>
    <w:p>
      <w:r>
        <w:rPr>
          <w:b/>
          <w:u w:val="single"/>
        </w:rPr>
        <w:t>697013</w:t>
      </w:r>
    </w:p>
    <w:p>
      <w:r>
        <w:t>Včeraj smo prvič cufali na @StukKlub v novem študijskem letu! #foto #cufaj #cufajZAzabavo  https://t.co/OPnZxzKYQK</w:t>
      </w:r>
    </w:p>
    <w:p>
      <w:r>
        <w:rPr>
          <w:b/>
          <w:u w:val="single"/>
        </w:rPr>
        <w:t>697014</w:t>
      </w:r>
    </w:p>
    <w:p>
      <w:r>
        <w:t>@janeztu @GregorVirant1 a ni že izraz "levi in desni sodniki" katastrofalen,sploh v kontekstu sojenja</w:t>
      </w:r>
    </w:p>
    <w:p>
      <w:r>
        <w:rPr>
          <w:b/>
          <w:u w:val="single"/>
        </w:rPr>
        <w:t>697015</w:t>
      </w:r>
    </w:p>
    <w:p>
      <w:r>
        <w:t>Vodilni so v zadnjem gresili, Fak ne. Deset sekund za novo medaljo https://t.co/dTLfAIr4BG</w:t>
      </w:r>
    </w:p>
    <w:p>
      <w:r>
        <w:rPr>
          <w:b/>
          <w:u w:val="single"/>
        </w:rPr>
        <w:t>697016</w:t>
      </w:r>
    </w:p>
    <w:p>
      <w:r>
        <w:t>@zeljko_novak Kaj ni to tisti, ki se je kotalil po Parlamentu v šlosarskem kombinezonu? #modalevice</w:t>
      </w:r>
    </w:p>
    <w:p>
      <w:r>
        <w:rPr>
          <w:b/>
          <w:u w:val="single"/>
        </w:rPr>
        <w:t>697017</w:t>
      </w:r>
    </w:p>
    <w:p>
      <w:r>
        <w:t>Povrh vsega uničili 99% arhivov, kar je ostalo, pa še preprečili vpogled! Očitno res "VSE ČiSTO" po merilih #ZKYU https://t.co/SSzgH8PskE</w:t>
      </w:r>
    </w:p>
    <w:p>
      <w:r>
        <w:rPr>
          <w:b/>
          <w:u w:val="single"/>
        </w:rPr>
        <w:t>697018</w:t>
      </w:r>
    </w:p>
    <w:p>
      <w:r>
        <w:t>@nadkaku To pa zgleda kot mešanca med pujskom in ovco...tega pujsa lahko briješ kot ovco. Kaj bo to zdej 100% pujsja volna...</w:t>
      </w:r>
    </w:p>
    <w:p>
      <w:r>
        <w:rPr>
          <w:b/>
          <w:u w:val="single"/>
        </w:rPr>
        <w:t>697019</w:t>
      </w:r>
    </w:p>
    <w:p>
      <w:r>
        <w:t>@ZigaTurk Tole je majster samo po nove gume skočil... ker ko ukradejo platišča avto odložijo na tla, ne pa tkole skrbno podložijo. #imho</w:t>
      </w:r>
    </w:p>
    <w:p>
      <w:r>
        <w:rPr>
          <w:b/>
          <w:u w:val="single"/>
        </w:rPr>
        <w:t>697020</w:t>
      </w:r>
    </w:p>
    <w:p>
      <w:r>
        <w:t>Rokometaši se ne predajajo, selektor Vujović napovedal spremembe. https://t.co/v3PgoJIeIl #euro2018 #rokomet @rzs_si #slovenija</w:t>
      </w:r>
    </w:p>
    <w:p>
      <w:r>
        <w:rPr>
          <w:b/>
          <w:u w:val="single"/>
        </w:rPr>
        <w:t>697021</w:t>
      </w:r>
    </w:p>
    <w:p>
      <w:r>
        <w:t>@Milan1951 @SpletnaMladina Mladina ni slovenski medij. Je udbovski medij v slovenščini.</w:t>
      </w:r>
    </w:p>
    <w:p>
      <w:r>
        <w:rPr>
          <w:b/>
          <w:u w:val="single"/>
        </w:rPr>
        <w:t>697022</w:t>
      </w:r>
    </w:p>
    <w:p>
      <w:r>
        <w:t>@TeaTeaTeaTea @Druga_mladost @toplovodar @JazbarMatjaz @Mordacitas Bos sedela z mano 🤓</w:t>
      </w:r>
    </w:p>
    <w:p>
      <w:r>
        <w:rPr>
          <w:b/>
          <w:u w:val="single"/>
        </w:rPr>
        <w:t>697023</w:t>
      </w:r>
    </w:p>
    <w:p>
      <w:r>
        <w:t>@MHacek Ni največji problem v tem, da politiki stresajo takšne nebuloze. Huje je, da jih MSM nekritično povzemajo in celo zagovarjajo</w:t>
      </w:r>
    </w:p>
    <w:p>
      <w:r>
        <w:rPr>
          <w:b/>
          <w:u w:val="single"/>
        </w:rPr>
        <w:t>697024</w:t>
      </w:r>
    </w:p>
    <w:p>
      <w:r>
        <w:t>ko je vaš minister gašperič na hearingu trdil, da slovenija drugega tira še 20 let ne potrebuje, ste bili čisto tiho https://t.co/pQL0t2Tq38</w:t>
      </w:r>
    </w:p>
    <w:p>
      <w:r>
        <w:rPr>
          <w:b/>
          <w:u w:val="single"/>
        </w:rPr>
        <w:t>697025</w:t>
      </w:r>
    </w:p>
    <w:p>
      <w:r>
        <w:t>@SabrinaStrnisa za eno Obamovo svetovalko je tvitnila... da je kokr otrok muslimanske bratovščine in planeta opic :)</w:t>
      </w:r>
    </w:p>
    <w:p>
      <w:r>
        <w:rPr>
          <w:b/>
          <w:u w:val="single"/>
        </w:rPr>
        <w:t>697026</w:t>
      </w:r>
    </w:p>
    <w:p>
      <w:r>
        <w:t>16' Velikonja najprej z lepim preigravanjem v kazenskem prostoru, nato pa še rutiniran zaključek za vodstvo.</w:t>
        <w:br/>
        <w:br/>
        <w:t>Budafoki MTE 0-1 @NDGorica</w:t>
      </w:r>
    </w:p>
    <w:p>
      <w:r>
        <w:rPr>
          <w:b/>
          <w:u w:val="single"/>
        </w:rPr>
        <w:t>697027</w:t>
      </w:r>
    </w:p>
    <w:p>
      <w:r>
        <w:t>@IphigenieNoemi Mi smo doma temu rekli: rožica med rožicami. So se vedno tudi v cvetlični gredi skrivali in kukali ven.</w:t>
      </w:r>
    </w:p>
    <w:p>
      <w:r>
        <w:rPr>
          <w:b/>
          <w:u w:val="single"/>
        </w:rPr>
        <w:t>697028</w:t>
      </w:r>
    </w:p>
    <w:p>
      <w:r>
        <w:t>Baje se VAZELIN-narjem in</w:t>
        <w:br/>
        <w:t>☆Židanu-SD☆,v sanjah prikazujejo fašisti,</w:t>
        <w:br/>
        <w:t>VEČINI čez dan pa komunisti. Vzporeden svet,v vzgoji prašičev.</w:t>
      </w:r>
    </w:p>
    <w:p>
      <w:r>
        <w:rPr>
          <w:b/>
          <w:u w:val="single"/>
        </w:rPr>
        <w:t>697029</w:t>
      </w:r>
    </w:p>
    <w:p>
      <w:r>
        <w:t>@butalskipolicaj @frelih_igor @Japreva Kako pa izgleda to ideolosko oz. neideolosko urejanje prometa?!</w:t>
      </w:r>
    </w:p>
    <w:p>
      <w:r>
        <w:rPr>
          <w:b/>
          <w:u w:val="single"/>
        </w:rPr>
        <w:t>697030</w:t>
      </w:r>
    </w:p>
    <w:p>
      <w:r>
        <w:t>ZDA in zavezniki skušajo zasluge za uničenje Islamske države pripisati sebi https://t.co/PEb6PV0tyu https://t.co/LWk48TcX7X</w:t>
      </w:r>
    </w:p>
    <w:p>
      <w:r>
        <w:rPr>
          <w:b/>
          <w:u w:val="single"/>
        </w:rPr>
        <w:t>697031</w:t>
      </w:r>
    </w:p>
    <w:p>
      <w:r>
        <w:t>@cikibucka Na A kanalu pa : našteli veliko afer BMV, lažni magister.......pa tako mlad......</w:t>
      </w:r>
    </w:p>
    <w:p>
      <w:r>
        <w:rPr>
          <w:b/>
          <w:u w:val="single"/>
        </w:rPr>
        <w:t>697032</w:t>
      </w:r>
    </w:p>
    <w:p>
      <w:r>
        <w:t>@LolekTheGreat ko to rdeče babše postaviš pred dejstvo te pa blokira, #strahopetni_komunist</w:t>
      </w:r>
    </w:p>
    <w:p>
      <w:r>
        <w:rPr>
          <w:b/>
          <w:u w:val="single"/>
        </w:rPr>
        <w:t>697033</w:t>
      </w:r>
    </w:p>
    <w:p>
      <w:r>
        <w:t>@NavadniNimda #Erjavec misli, da ve, kako se tej reči streže, ampak tokrat se mu utegne načrt sfižiti, propaganda gor al dol.</w:t>
      </w:r>
    </w:p>
    <w:p>
      <w:r>
        <w:rPr>
          <w:b/>
          <w:u w:val="single"/>
        </w:rPr>
        <w:t>697034</w:t>
      </w:r>
    </w:p>
    <w:p>
      <w:r>
        <w:t>@Alex4aleksandra @metkav1 To se mi sliši kot bi v sili vsak  še muhe žrl. Čas je za novo stranko TRETJA POT.</w:t>
      </w:r>
    </w:p>
    <w:p>
      <w:r>
        <w:rPr>
          <w:b/>
          <w:u w:val="single"/>
        </w:rPr>
        <w:t>697035</w:t>
      </w:r>
    </w:p>
    <w:p>
      <w:r>
        <w:t>@ZigaTurk @adDrapi nima veze s socializmom. Saj poznate poskuse z elektrosoki. Ljudje pač raje izberejo komformizem, kot zdravo pamet.</w:t>
      </w:r>
    </w:p>
    <w:p>
      <w:r>
        <w:rPr>
          <w:b/>
          <w:u w:val="single"/>
        </w:rPr>
        <w:t>697036</w:t>
      </w:r>
    </w:p>
    <w:p>
      <w:r>
        <w:t>Levica sestradanim beguncem mesečno stisne 30 EUR v roko, sebi pa 1900 v žep. Temu pravi človekoljubnost.</w:t>
      </w:r>
    </w:p>
    <w:p>
      <w:r>
        <w:rPr>
          <w:b/>
          <w:u w:val="single"/>
        </w:rPr>
        <w:t>697037</w:t>
      </w:r>
    </w:p>
    <w:p>
      <w:r>
        <w:t>@LCuliberg @Plavalka @drfilomena Ti razumniki ali nerazumniki se večinoma napajajo pri koritu @SCNR_SI</w:t>
      </w:r>
    </w:p>
    <w:p>
      <w:r>
        <w:rPr>
          <w:b/>
          <w:u w:val="single"/>
        </w:rPr>
        <w:t>697038</w:t>
      </w:r>
    </w:p>
    <w:p>
      <w:r>
        <w:t>@LahovnikMatej Že sedaj se vidi iz poročil v medijih, da so balkanski varnostniki menda zlizani z kriminalom.</w:t>
      </w:r>
    </w:p>
    <w:p>
      <w:r>
        <w:rPr>
          <w:b/>
          <w:u w:val="single"/>
        </w:rPr>
        <w:t>697039</w:t>
      </w:r>
    </w:p>
    <w:p>
      <w:r>
        <w:t>@MatijaStepisnik Itak. Nujno. Julen se lahko izvleče le, če Real ta teden izdatno nabije Plzen in Barco. Čeprav lahko pade celo že jutri.</w:t>
      </w:r>
    </w:p>
    <w:p>
      <w:r>
        <w:rPr>
          <w:b/>
          <w:u w:val="single"/>
        </w:rPr>
        <w:t>697040</w:t>
      </w:r>
    </w:p>
    <w:p>
      <w:r>
        <w:t>@prostornina Se priporočam tud jaz. No mi dal deko čez, ki jo perem in dam v sušilec. Drgač pa sesalc.</w:t>
      </w:r>
    </w:p>
    <w:p>
      <w:r>
        <w:rPr>
          <w:b/>
          <w:u w:val="single"/>
        </w:rPr>
        <w:t>697041</w:t>
      </w:r>
    </w:p>
    <w:p>
      <w:r>
        <w:t>@ukclj Čestitke. Res inovativen slogan in aktivnosti! Upam, da cse bolnišnice skupaj z akcijami uspemo dvigniti prag precepljenosti.</w:t>
      </w:r>
    </w:p>
    <w:p>
      <w:r>
        <w:rPr>
          <w:b/>
          <w:u w:val="single"/>
        </w:rPr>
        <w:t>697042</w:t>
      </w:r>
    </w:p>
    <w:p>
      <w:r>
        <w:t>@knjiznicaNUK @GrSgmi So bili to kolaboranti in narodni izdajalci? Bili so begunci pred komunističnim terorjem in morijo.</w:t>
      </w:r>
    </w:p>
    <w:p>
      <w:r>
        <w:rPr>
          <w:b/>
          <w:u w:val="single"/>
        </w:rPr>
        <w:t>697043</w:t>
      </w:r>
    </w:p>
    <w:p>
      <w:r>
        <w:t>PRODAMO 3 SOBNO STANOVANJE V CENTRU MARIBORA za 105.000 EUR! več na: http://t.co/PL71w6CrfE</w:t>
        <w:br/>
        <w:br/>
        <w:t>Prodamo urejeno 3... http://t.co/TOEDWCbTkw</w:t>
      </w:r>
    </w:p>
    <w:p>
      <w:r>
        <w:rPr>
          <w:b/>
          <w:u w:val="single"/>
        </w:rPr>
        <w:t>697044</w:t>
      </w:r>
    </w:p>
    <w:p>
      <w:r>
        <w:t>.@BrinovsekNada: Bo zaradi neustreznega načrtovanja gradnje urgentnih centrov kdo odgovarjal? https://t.co/jyEw46xVma</w:t>
      </w:r>
    </w:p>
    <w:p>
      <w:r>
        <w:rPr>
          <w:b/>
          <w:u w:val="single"/>
        </w:rPr>
        <w:t>697045</w:t>
      </w:r>
    </w:p>
    <w:p>
      <w:r>
        <w:t>@greenwi90277467 Ne mi več mazat ekrana s takim slikam. Zdej ga bom moral dva dni pucat!</w:t>
      </w:r>
    </w:p>
    <w:p>
      <w:r>
        <w:rPr>
          <w:b/>
          <w:u w:val="single"/>
        </w:rPr>
        <w:t>697046</w:t>
      </w:r>
    </w:p>
    <w:p>
      <w:r>
        <w:t>@BizjakSelma Hvala za nagrado,žal so me na fb blokirali tako,da se tuki zahvalim.</w:t>
      </w:r>
    </w:p>
    <w:p>
      <w:r>
        <w:rPr>
          <w:b/>
          <w:u w:val="single"/>
        </w:rPr>
        <w:t>697047</w:t>
      </w:r>
    </w:p>
    <w:p>
      <w:r>
        <w:t>edino kar znajo, se znajo zapufat...to jim je že kar v navado prišlo... https://t.co/aDFU0tqweP</w:t>
      </w:r>
    </w:p>
    <w:p>
      <w:r>
        <w:rPr>
          <w:b/>
          <w:u w:val="single"/>
        </w:rPr>
        <w:t>697048</w:t>
      </w:r>
    </w:p>
    <w:p>
      <w:r>
        <w:t>@KatarinaDbr To je bilo najverjetneje namenjeno na krožnike italijanskih gurmanov. Najbrž dobro plačajo.</w:t>
      </w:r>
    </w:p>
    <w:p>
      <w:r>
        <w:rPr>
          <w:b/>
          <w:u w:val="single"/>
        </w:rPr>
        <w:t>697049</w:t>
      </w:r>
    </w:p>
    <w:p>
      <w:r>
        <w:t>@nadkaku Ja pa res, ne vem, kako jim delujejo možgani. Lep dan, brez dežja bo danes.</w:t>
      </w:r>
    </w:p>
    <w:p>
      <w:r>
        <w:rPr>
          <w:b/>
          <w:u w:val="single"/>
        </w:rPr>
        <w:t>697050</w:t>
      </w:r>
    </w:p>
    <w:p>
      <w:r>
        <w:t>@t_celestina Ali pešci, ki prečkajo kolesarsko, ne da bi pogledali. Kot da so sami. takle mamo.</w:t>
      </w:r>
    </w:p>
    <w:p>
      <w:r>
        <w:rPr>
          <w:b/>
          <w:u w:val="single"/>
        </w:rPr>
        <w:t>697051</w:t>
      </w:r>
    </w:p>
    <w:p>
      <w:r>
        <w:t>@tyschew Cela jeba. Veš kaj bom naredil? Šel bom na en kolesarski izlet po Ljubljani in lepo plačal te pizdarije na okencih 😂</w:t>
      </w:r>
    </w:p>
    <w:p>
      <w:r>
        <w:rPr>
          <w:b/>
          <w:u w:val="single"/>
        </w:rPr>
        <w:t>697052</w:t>
      </w:r>
    </w:p>
    <w:p>
      <w:r>
        <w:t>Nedotakljivih ne bo več. To je nujno za prekinitev tranzicijskih zablod. - Planet http://t.co/RrQyOlGhes http://t.co/3fL94Slgln</w:t>
      </w:r>
    </w:p>
    <w:p>
      <w:r>
        <w:rPr>
          <w:b/>
          <w:u w:val="single"/>
        </w:rPr>
        <w:t>697053</w:t>
      </w:r>
    </w:p>
    <w:p>
      <w:r>
        <w:t>Cel ppdan se vrti ko prdec v hlačah-pàše mu &amp;amp; čaka še da bo noč mirna.#jobperversion</w:t>
        <w:br/>
        <w:t>No šip on tjusdaj!</w:t>
      </w:r>
    </w:p>
    <w:p>
      <w:r>
        <w:rPr>
          <w:b/>
          <w:u w:val="single"/>
        </w:rPr>
        <w:t>697054</w:t>
      </w:r>
    </w:p>
    <w:p>
      <w:r>
        <w:t>V OZP koalicija brani zmerjanje Orbana in Janše z nacistom v Mladini – Spletni časopis https://t.co/YQDIMstdQP</w:t>
      </w:r>
    </w:p>
    <w:p>
      <w:r>
        <w:rPr>
          <w:b/>
          <w:u w:val="single"/>
        </w:rPr>
        <w:t>697055</w:t>
      </w:r>
    </w:p>
    <w:p>
      <w:r>
        <w:t>@peterjancic glej anketo o popularnosti strank, ki jo za Novo TV 24 pripravlja Persival.</w:t>
      </w:r>
    </w:p>
    <w:p>
      <w:r>
        <w:rPr>
          <w:b/>
          <w:u w:val="single"/>
        </w:rPr>
        <w:t>697056</w:t>
      </w:r>
    </w:p>
    <w:p>
      <w:r>
        <w:t>@lenci53 Ja. Sem preverila na poptv za nazaj. Po njihovih informacijah naj bi se zažgal bolnik, ki je imel pri sebi vžigalice.</w:t>
      </w:r>
    </w:p>
    <w:p>
      <w:r>
        <w:rPr>
          <w:b/>
          <w:u w:val="single"/>
        </w:rPr>
        <w:t>697057</w:t>
      </w:r>
    </w:p>
    <w:p>
      <w:r>
        <w:t>@loobadar Jebem jim mater, a v celem Posavju en šeftar nima zadnjega platišča za Golfa IV 😒</w:t>
      </w:r>
    </w:p>
    <w:p>
      <w:r>
        <w:rPr>
          <w:b/>
          <w:u w:val="single"/>
        </w:rPr>
        <w:t>697058</w:t>
      </w:r>
    </w:p>
    <w:p>
      <w:r>
        <w:t>Učni poligon za šolsko terensko delo  #prst #rastlinstvo #pedogeneza #geo_zbor https://t.co/SYcHoQinyD</w:t>
      </w:r>
    </w:p>
    <w:p>
      <w:r>
        <w:rPr>
          <w:b/>
          <w:u w:val="single"/>
        </w:rPr>
        <w:t>697059</w:t>
      </w:r>
    </w:p>
    <w:p>
      <w:r>
        <w:t>@leaathenatabako Naj bi bilo cedalje boljs....pa mam obcutk,da je cedalje slabs.....</w:t>
      </w:r>
    </w:p>
    <w:p>
      <w:r>
        <w:rPr>
          <w:b/>
          <w:u w:val="single"/>
        </w:rPr>
        <w:t>697060</w:t>
      </w:r>
    </w:p>
    <w:p>
      <w:r>
        <w:t>@IrenaSirena po mojih izkušnah gre največkrat za kšn nov/okvarjen kos strojne opreme če se win10 tkole obešajo. Maš kej novega prkloplenga?</w:t>
      </w:r>
    </w:p>
    <w:p>
      <w:r>
        <w:rPr>
          <w:b/>
          <w:u w:val="single"/>
        </w:rPr>
        <w:t>697061</w:t>
      </w:r>
    </w:p>
    <w:p>
      <w:r>
        <w:t>@majsanom @freefox52 Porodniško je treba razdelit na 50% nujno mater in 50% nujno očeta, pa bodo vsi ti problemi čudežno izginili.</w:t>
      </w:r>
    </w:p>
    <w:p>
      <w:r>
        <w:rPr>
          <w:b/>
          <w:u w:val="single"/>
        </w:rPr>
        <w:t>697062</w:t>
      </w:r>
    </w:p>
    <w:p>
      <w:r>
        <w:t>@IrenaSirena Lectrofan Micro je dbest. Hoje sicer ne bo popolnoma nevtraliziral, lahko pa vseeno pomaga.</w:t>
      </w:r>
    </w:p>
    <w:p>
      <w:r>
        <w:rPr>
          <w:b/>
          <w:u w:val="single"/>
        </w:rPr>
        <w:t>697063</w:t>
      </w:r>
    </w:p>
    <w:p>
      <w:r>
        <w:t>Čestitamo vsem nagrajencem, še posebej pa arhitektom Dekleva Gregorič za nagrado Prešernovega sklada! https://t.co/Qzkm3iymIq</w:t>
      </w:r>
    </w:p>
    <w:p>
      <w:r>
        <w:rPr>
          <w:b/>
          <w:u w:val="single"/>
        </w:rPr>
        <w:t>697064</w:t>
      </w:r>
    </w:p>
    <w:p>
      <w:r>
        <w:t>Danes bi lahko spala do enajstih če bi želela ker nimam fizioterapije. Uganite, kdo je že 10 minut zbujen? https://t.co/KXdMe4tRtB</w:t>
      </w:r>
    </w:p>
    <w:p>
      <w:r>
        <w:rPr>
          <w:b/>
          <w:u w:val="single"/>
        </w:rPr>
        <w:t>697065</w:t>
      </w:r>
    </w:p>
    <w:p>
      <w:r>
        <w:t>@JakaDolinar2 @DMShinratensei Kaj kapitalizm komunisti ti šele prodajajo zrak.</w:t>
      </w:r>
    </w:p>
    <w:p>
      <w:r>
        <w:rPr>
          <w:b/>
          <w:u w:val="single"/>
        </w:rPr>
        <w:t>697066</w:t>
      </w:r>
    </w:p>
    <w:p>
      <w:r>
        <w:t>@strankalevica @Pjotrvox fanta pojdita raje gnoj premetavat bo več koristi, ne pa vajinim staršem sramoto delat</w:t>
      </w:r>
    </w:p>
    <w:p>
      <w:r>
        <w:rPr>
          <w:b/>
          <w:u w:val="single"/>
        </w:rPr>
        <w:t>697067</w:t>
      </w:r>
    </w:p>
    <w:p>
      <w:r>
        <w:t>Nevladniki pozivajo ministrstvo k prepovedi baterijske reje https://t.co/yoZXyyA91X  Bolj nujno - halal in kušer zakola!!!!</w:t>
      </w:r>
    </w:p>
    <w:p>
      <w:r>
        <w:rPr>
          <w:b/>
          <w:u w:val="single"/>
        </w:rPr>
        <w:t>697068</w:t>
      </w:r>
    </w:p>
    <w:p>
      <w:r>
        <w:t>Sony Xperia Go je dober telefon. Ampak Servis #toptime ki ga ima #simobil, je pa katastrofa ni prijaznosti, strokovnosti.</w:t>
      </w:r>
    </w:p>
    <w:p>
      <w:r>
        <w:rPr>
          <w:b/>
          <w:u w:val="single"/>
        </w:rPr>
        <w:t>697069</w:t>
      </w:r>
    </w:p>
    <w:p>
      <w:r>
        <w:t>@SpletnaMladina Lahko se vprašamo kako da sploh vodi ob taki  turbo centrifugi obratov pranja možganov ob teh komi manifest praznikih !?</w:t>
      </w:r>
    </w:p>
    <w:p>
      <w:r>
        <w:rPr>
          <w:b/>
          <w:u w:val="single"/>
        </w:rPr>
        <w:t>697070</w:t>
      </w:r>
    </w:p>
    <w:p>
      <w:r>
        <w:t xml:space="preserve">@KilgoreSH5 Naj nekdo označi ( ki seveda ni blokiran) Nazy Lucy, naj še kaj več pove o tem..... </w:t>
        <w:br/>
        <w:br/>
        <w:t>Kokice so pripravljene!</w:t>
      </w:r>
    </w:p>
    <w:p>
      <w:r>
        <w:rPr>
          <w:b/>
          <w:u w:val="single"/>
        </w:rPr>
        <w:t>697071</w:t>
      </w:r>
    </w:p>
    <w:p>
      <w:r>
        <w:t>@OtmarK Novi čudežni deček slo desnice se oglaša iz prestolnice demokracije - Budimpešte.</w:t>
      </w:r>
    </w:p>
    <w:p>
      <w:r>
        <w:rPr>
          <w:b/>
          <w:u w:val="single"/>
        </w:rPr>
        <w:t>697072</w:t>
      </w:r>
    </w:p>
    <w:p>
      <w:r>
        <w:t>@DKosir7 @JsSmRenton @ZigaB Naloga medijev je pa, da ga dajo-te na 100% ignore. Razen nacističnih.</w:t>
      </w:r>
    </w:p>
    <w:p>
      <w:r>
        <w:rPr>
          <w:b/>
          <w:u w:val="single"/>
        </w:rPr>
        <w:t>697073</w:t>
      </w:r>
    </w:p>
    <w:p>
      <w:r>
        <w:t>@strankaSLS V SLO bodo še naprej volkovi, medvedi in zajci, ne bo več recimo @strankaSLS in podobne družbeno nekoristne navlake.</w:t>
      </w:r>
    </w:p>
    <w:p>
      <w:r>
        <w:rPr>
          <w:b/>
          <w:u w:val="single"/>
        </w:rPr>
        <w:t>697074</w:t>
      </w:r>
    </w:p>
    <w:p>
      <w:r>
        <w:t>@BozoPredalic @vesnam16 @JJansaSDS Klovn, so ga že nagnali iz NL? Tam lenuhov ne rabijo!</w:t>
      </w:r>
    </w:p>
    <w:p>
      <w:r>
        <w:rPr>
          <w:b/>
          <w:u w:val="single"/>
        </w:rPr>
        <w:t>697075</w:t>
      </w:r>
    </w:p>
    <w:p>
      <w:r>
        <w:t>@aleshojs Zavedni Slovenci ne dopostujejo na Hrvaškem. Sicer pa se je.... pustijo le ped..</w:t>
      </w:r>
    </w:p>
    <w:p>
      <w:r>
        <w:rPr>
          <w:b/>
          <w:u w:val="single"/>
        </w:rPr>
        <w:t>697076</w:t>
      </w:r>
    </w:p>
    <w:p>
      <w:r>
        <w:t>@BozoPredalic @BorutPahor @MiroCerar @vladaRS vrla punca, malo eno cunjico nacufa pa vsa črna čreda podivja. in niti rdeča ni, ta krpa</w:t>
      </w:r>
    </w:p>
    <w:p>
      <w:r>
        <w:rPr>
          <w:b/>
          <w:u w:val="single"/>
        </w:rPr>
        <w:t>697077</w:t>
      </w:r>
    </w:p>
    <w:p>
      <w:r>
        <w:t>Dohtarji vedo povedat, da so se po bolnicah razpasle plave sestre. Zato je treba s sindikatom v napad češ da so preobremenjene.</w:t>
      </w:r>
    </w:p>
    <w:p>
      <w:r>
        <w:rPr>
          <w:b/>
          <w:u w:val="single"/>
        </w:rPr>
        <w:t>697078</w:t>
      </w:r>
    </w:p>
    <w:p>
      <w:r>
        <w:t>@BojanDobovsek In ljudstvo še kar podpira udbo-forum21 kriminalce :) To podalpsko pleme slovenceljnov ima res vakum v glavah.</w:t>
      </w:r>
    </w:p>
    <w:p>
      <w:r>
        <w:rPr>
          <w:b/>
          <w:u w:val="single"/>
        </w:rPr>
        <w:t>697079</w:t>
      </w:r>
    </w:p>
    <w:p>
      <w:r>
        <w:t>@JKonestabo Haha, izbira igralca gotovo namiguje na to. :) Drgač pa še kar bolan cast!</w:t>
      </w:r>
    </w:p>
    <w:p>
      <w:r>
        <w:rPr>
          <w:b/>
          <w:u w:val="single"/>
        </w:rPr>
        <w:t>697080</w:t>
      </w:r>
    </w:p>
    <w:p>
      <w:r>
        <w:t>Če je Novkovič predstavnik gospodarstvenikov, se ne čudim, da je naša ekonomija v kurcu. #tarča</w:t>
      </w:r>
    </w:p>
    <w:p>
      <w:r>
        <w:rPr>
          <w:b/>
          <w:u w:val="single"/>
        </w:rPr>
        <w:t>697081</w:t>
      </w:r>
    </w:p>
    <w:p>
      <w:r>
        <w:t>"Na našo pevko! Za zvečer!"</w:t>
        <w:br/>
        <w:br/>
        <w:t>#zdaj🍷v vinotoču tržnice Koseze</w:t>
        <w:br/>
        <w:br/>
        <w:t>#scena #Eurovision</w:t>
      </w:r>
    </w:p>
    <w:p>
      <w:r>
        <w:rPr>
          <w:b/>
          <w:u w:val="single"/>
        </w:rPr>
        <w:t>697082</w:t>
      </w:r>
    </w:p>
    <w:p>
      <w:r>
        <w:t>Ko novi obrazi v Levici govorijo o humanitaranosti, kot razlogu, da so se pridružili Levici, se Kordišu v ozadju dela velik cmok v grlu.</w:t>
      </w:r>
    </w:p>
    <w:p>
      <w:r>
        <w:rPr>
          <w:b/>
          <w:u w:val="single"/>
        </w:rPr>
        <w:t>697083</w:t>
      </w:r>
    </w:p>
    <w:p>
      <w:r>
        <w:t>@R_Rakus @Demokracija1 @BorutPahor Ne..nasvet zlate ribice..Kormorani in ribe ne morejo skupaj živeti pod vodo....</w:t>
      </w:r>
    </w:p>
    <w:p>
      <w:r>
        <w:rPr>
          <w:b/>
          <w:u w:val="single"/>
        </w:rPr>
        <w:t>697084</w:t>
      </w:r>
    </w:p>
    <w:p>
      <w:r>
        <w:t>@donadaljnjega Jih je tudi precej orto levičarjev, ki so me blokirali in “kao sredinski” brez skrbi......</w:t>
      </w:r>
    </w:p>
    <w:p>
      <w:r>
        <w:rPr>
          <w:b/>
          <w:u w:val="single"/>
        </w:rPr>
        <w:t>697085</w:t>
      </w:r>
    </w:p>
    <w:p>
      <w:r>
        <w:t>Potovanja po svetu z raketami. V nekaj minutah na drugem koncu sveta. 🚀#spacex</w:t>
      </w:r>
    </w:p>
    <w:p>
      <w:r>
        <w:rPr>
          <w:b/>
          <w:u w:val="single"/>
        </w:rPr>
        <w:t>697086</w:t>
      </w:r>
    </w:p>
    <w:p>
      <w:r>
        <w:t>To ni čudno, ampak skladno z volilnim izidom-kretensko. https://t.co/k4AXZ0RvFC</w:t>
      </w:r>
    </w:p>
    <w:p>
      <w:r>
        <w:rPr>
          <w:b/>
          <w:u w:val="single"/>
        </w:rPr>
        <w:t>697087</w:t>
      </w:r>
    </w:p>
    <w:p>
      <w:r>
        <w:t>Na TV-ju je Zvezdana na mute, v glavi pa slišim Artača z @radioGA__GA. Smejim se.</w:t>
      </w:r>
    </w:p>
    <w:p>
      <w:r>
        <w:rPr>
          <w:b/>
          <w:u w:val="single"/>
        </w:rPr>
        <w:t>697088</w:t>
      </w:r>
    </w:p>
    <w:p>
      <w:r>
        <w:t>Joj,mi dvignejo pritisk izjave,da imamo dovolj lačnih otrok tu,ne moremo še za tuje poskrbet.Me zanima, če so ti ljudje kdaj našim pomagali</w:t>
      </w:r>
    </w:p>
    <w:p>
      <w:r>
        <w:rPr>
          <w:b/>
          <w:u w:val="single"/>
        </w:rPr>
        <w:t>697089</w:t>
      </w:r>
    </w:p>
    <w:p>
      <w:r>
        <w:t>@JelenaJal Poleg tega dnevno ustrahuje uslužbence OŠ, kamor hodi njegova hčerka. Nič mu ne morejo.</w:t>
      </w:r>
    </w:p>
    <w:p>
      <w:r>
        <w:rPr>
          <w:b/>
          <w:u w:val="single"/>
        </w:rPr>
        <w:t>697090</w:t>
      </w:r>
    </w:p>
    <w:p>
      <w:r>
        <w:t>Noben pastir krav ne more rešiti pred nasilnim medvedom. Za to so potrebni lovci!</w:t>
      </w:r>
    </w:p>
    <w:p>
      <w:r>
        <w:rPr>
          <w:b/>
          <w:u w:val="single"/>
        </w:rPr>
        <w:t>697091</w:t>
      </w:r>
    </w:p>
    <w:p>
      <w:r>
        <w:t>MAFIJSKO je FUTURA,ki na trgu ne blesti, dobila 3miljonski posel z Židanom. Vse kaže na dogovorjen KORUPTIVNI POSEL ☆Stranke-SD☆.!</w:t>
      </w:r>
    </w:p>
    <w:p>
      <w:r>
        <w:rPr>
          <w:b/>
          <w:u w:val="single"/>
        </w:rPr>
        <w:t>697092</w:t>
      </w:r>
    </w:p>
    <w:p>
      <w:r>
        <w:t>@Nejeverni_Tomaz IMO nimajo nikakršne omembe vredne baze fanov. Sploh po fiasku z goljufanjem.</w:t>
      </w:r>
    </w:p>
    <w:p>
      <w:r>
        <w:rPr>
          <w:b/>
          <w:u w:val="single"/>
        </w:rPr>
        <w:t>697093</w:t>
      </w:r>
    </w:p>
    <w:p>
      <w:r>
        <w:t>24-letnik je ustrahoval osebje v šempetrski bolnišnici: GROZIL JIM JE Z NOŽEM https://t.co/sLXfCkJdSC</w:t>
      </w:r>
    </w:p>
    <w:p>
      <w:r>
        <w:rPr>
          <w:b/>
          <w:u w:val="single"/>
        </w:rPr>
        <w:t>697094</w:t>
      </w:r>
    </w:p>
    <w:p>
      <w:r>
        <w:t>@Bojan__Bozic @vinkovasle1 Triti štuk u mriže. Prevod: tretje nadstropje v mreže.</w:t>
      </w:r>
    </w:p>
    <w:p>
      <w:r>
        <w:rPr>
          <w:b/>
          <w:u w:val="single"/>
        </w:rPr>
        <w:t>697095</w:t>
      </w:r>
    </w:p>
    <w:p>
      <w:r>
        <w:t xml:space="preserve">[POPOLN OSEBNI IN POSLOVNI USPEH] </w:t>
        <w:br/>
        <w:t>je serija BREZPLAČNIH webinarjev, ki jih je za nas pripravila Saša Einsiedler.... https://t.co/qXWrRg83CB</w:t>
      </w:r>
    </w:p>
    <w:p>
      <w:r>
        <w:rPr>
          <w:b/>
          <w:u w:val="single"/>
        </w:rPr>
        <w:t>697096</w:t>
      </w:r>
    </w:p>
    <w:p>
      <w:r>
        <w:t>@MazzoVanKlein Okrutneža ostudna. Ko mi je mozeg povezal tnalo, sekiro in mačko sem ugasnil.</w:t>
        <w:br/>
        <w:t>V keho naj ju strpajo.</w:t>
      </w:r>
    </w:p>
    <w:p>
      <w:r>
        <w:rPr>
          <w:b/>
          <w:u w:val="single"/>
        </w:rPr>
        <w:t>697097</w:t>
      </w:r>
    </w:p>
    <w:p>
      <w:r>
        <w:t>"Za vsakega, ki mu je potekel rok trajanja, dobiš 1 €." Mi na pokopališču ... #radiobattleSI</w:t>
      </w:r>
    </w:p>
    <w:p>
      <w:r>
        <w:rPr>
          <w:b/>
          <w:u w:val="single"/>
        </w:rPr>
        <w:t>697098</w:t>
      </w:r>
    </w:p>
    <w:p>
      <w:r>
        <w:t>@SimGraj Ko se neumnost in sovražnost združita, proizvedeta Simono. Škoda pa tako ljubka deklica si bila.</w:t>
      </w:r>
    </w:p>
    <w:p>
      <w:r>
        <w:rPr>
          <w:b/>
          <w:u w:val="single"/>
        </w:rPr>
        <w:t>697099</w:t>
      </w:r>
    </w:p>
    <w:p>
      <w:r>
        <w:t>Še enkrat, Slovenska vojska nima kaj iskati v #Irak-u!</w:t>
        <w:br/>
        <w:br/>
        <w:t>"Slovenski vojaki po napadu Irana zapuščajo #Erbil" https://t.co/ja8Hw84A6E #Iran</w:t>
      </w:r>
    </w:p>
    <w:p>
      <w:r>
        <w:rPr>
          <w:b/>
          <w:u w:val="single"/>
        </w:rPr>
        <w:t>697100</w:t>
      </w:r>
    </w:p>
    <w:p>
      <w:r>
        <w:t>@ZigaTurk med uspešnimi  v vladi je kar nekaj konkurence, dve sta morda res pri vrhu po uspešnosti uničevanja svojega resorja</w:t>
      </w:r>
    </w:p>
    <w:p>
      <w:r>
        <w:rPr>
          <w:b/>
          <w:u w:val="single"/>
        </w:rPr>
        <w:t>697101</w:t>
      </w:r>
    </w:p>
    <w:p>
      <w:r>
        <w:t>Oglas za nogometno tekmo: "Slo ima nov dres, pridite in si ga oglejte v živo." Odpustite osebo v marketingu. #srcebije</w:t>
      </w:r>
    </w:p>
    <w:p>
      <w:r>
        <w:rPr>
          <w:b/>
          <w:u w:val="single"/>
        </w:rPr>
        <w:t>697102</w:t>
      </w:r>
    </w:p>
    <w:p>
      <w:r>
        <w:t>Hahahaha! Zdaj že magijo prodajajo kot orožje :D :D :D https://t.co/RAbkVMdjan</w:t>
      </w:r>
    </w:p>
    <w:p>
      <w:r>
        <w:rPr>
          <w:b/>
          <w:u w:val="single"/>
        </w:rPr>
        <w:t>697103</w:t>
      </w:r>
    </w:p>
    <w:p>
      <w:r>
        <w:t>@stavenskovrhsk1 To ni kretenizem, to je bolezen in kot vsako drugo živo bitje si zasluži pomoč in usmiljenje !</w:t>
      </w:r>
    </w:p>
    <w:p>
      <w:r>
        <w:rPr>
          <w:b/>
          <w:u w:val="single"/>
        </w:rPr>
        <w:t>697104</w:t>
      </w:r>
    </w:p>
    <w:p>
      <w:r>
        <w:t>@drfilomena @KatarinaJenko @pengovsky Ni slabo tudi zavarovat stanovanja za namen oddajanja.</w:t>
      </w:r>
    </w:p>
    <w:p>
      <w:r>
        <w:rPr>
          <w:b/>
          <w:u w:val="single"/>
        </w:rPr>
        <w:t>697105</w:t>
      </w:r>
    </w:p>
    <w:p>
      <w:r>
        <w:t>@AlmaSedlar Če kdo v tej državi, ga zagotovo razumeš ti. Žal je vajinih sledilcev premalo, da bi se v političnih glavah kaj premaknilo.</w:t>
      </w:r>
    </w:p>
    <w:p>
      <w:r>
        <w:rPr>
          <w:b/>
          <w:u w:val="single"/>
        </w:rPr>
        <w:t>697106</w:t>
      </w:r>
    </w:p>
    <w:p>
      <w:r>
        <w:t>@vinkovasle1 Ubogi komunistični ritolizniki, ker nimajo pameti, se povsem prodajo.</w:t>
      </w:r>
    </w:p>
    <w:p>
      <w:r>
        <w:rPr>
          <w:b/>
          <w:u w:val="single"/>
        </w:rPr>
        <w:t>697107</w:t>
      </w:r>
    </w:p>
    <w:p>
      <w:r>
        <w:t>@had Če ne vidijo da se peljejo po pasu rezerviranem za buse, je čudno da se zaletijo? :)</w:t>
      </w:r>
    </w:p>
    <w:p>
      <w:r>
        <w:rPr>
          <w:b/>
          <w:u w:val="single"/>
        </w:rPr>
        <w:t>697108</w:t>
      </w:r>
    </w:p>
    <w:p>
      <w:r>
        <w:t xml:space="preserve">Sramota, da se kupujejo taka pregrešno draga vozila....kaj pa reševalni helikopterji to pa nobenem ni mar. </w:t>
        <w:br/>
        <w:t>#sramota</w:t>
      </w:r>
    </w:p>
    <w:p>
      <w:r>
        <w:rPr>
          <w:b/>
          <w:u w:val="single"/>
        </w:rPr>
        <w:t>697109</w:t>
      </w:r>
    </w:p>
    <w:p>
      <w:r>
        <w:t>Kako pameten tajkun pravočasno zapre posel in zabriše sledi za seboj. https://t.co/VJBv3U5zCI</w:t>
      </w:r>
    </w:p>
    <w:p>
      <w:r>
        <w:rPr>
          <w:b/>
          <w:u w:val="single"/>
        </w:rPr>
        <w:t>697110</w:t>
      </w:r>
    </w:p>
    <w:p>
      <w:r>
        <w:t>Na Facebook-u sem objavil 12 slik v albumu Detektiranje, izkop in uničenje letalske bombe, ostaline druge sv. http://t.co/Ycv6Is2u2X</w:t>
      </w:r>
    </w:p>
    <w:p>
      <w:r>
        <w:rPr>
          <w:b/>
          <w:u w:val="single"/>
        </w:rPr>
        <w:t>697111</w:t>
      </w:r>
    </w:p>
    <w:p>
      <w:r>
        <w:t>#Pastirček Tonček je vsako jutro zgodaj vstal in preštel #ovčice https://t.co/LWI1sJM8bQ @ZivaViviana https://t.co/Qh58fL7kUU</w:t>
      </w:r>
    </w:p>
    <w:p>
      <w:r>
        <w:rPr>
          <w:b/>
          <w:u w:val="single"/>
        </w:rPr>
        <w:t>697112</w:t>
      </w:r>
    </w:p>
    <w:p>
      <w:r>
        <w:t>Protest “babic in dedkov” pred televizijo WDR, kjer so otroci prepevali o babici – okoljski svinji https://t.co/Ief5kd1n9B via @Nova24TV</w:t>
      </w:r>
    </w:p>
    <w:p>
      <w:r>
        <w:rPr>
          <w:b/>
          <w:u w:val="single"/>
        </w:rPr>
        <w:t>697113</w:t>
      </w:r>
    </w:p>
    <w:p>
      <w:r>
        <w:t>@mimoidoci Ko pa zaradi Putina zablokirajo pol SLO, to ni problem za nebulozatorko!!👿</w:t>
      </w:r>
    </w:p>
    <w:p>
      <w:r>
        <w:rPr>
          <w:b/>
          <w:u w:val="single"/>
        </w:rPr>
        <w:t>697114</w:t>
      </w:r>
    </w:p>
    <w:p>
      <w:r>
        <w:t>@JozeBizjak @blazs @hrastelj @DKosterca Ne vem, če je glih pica ključ do ženskih src.</w:t>
      </w:r>
    </w:p>
    <w:p>
      <w:r>
        <w:rPr>
          <w:b/>
          <w:u w:val="single"/>
        </w:rPr>
        <w:t>697115</w:t>
      </w:r>
    </w:p>
    <w:p>
      <w:r>
        <w:t>@BraneM Mogoče ga pa lahko prepričaš, da začne spremljat fuzbal in ManUnited. :)</w:t>
      </w:r>
    </w:p>
    <w:p>
      <w:r>
        <w:rPr>
          <w:b/>
          <w:u w:val="single"/>
        </w:rPr>
        <w:t>697116</w:t>
      </w:r>
    </w:p>
    <w:p>
      <w:r>
        <w:t>@edvardkadic Poženščeni moški vodijo seminarje za "prave" moške in ustvarjajo "budalaste" moške!</w:t>
      </w:r>
    </w:p>
    <w:p>
      <w:r>
        <w:rPr>
          <w:b/>
          <w:u w:val="single"/>
        </w:rPr>
        <w:t>697117</w:t>
      </w:r>
    </w:p>
    <w:p>
      <w:r>
        <w:t>@JelenaJal pohvalno za defenzivno in voznikom prijazno vožnjo... :) glede bontona teh treh voznikov pa... dobrota je sirota...</w:t>
      </w:r>
    </w:p>
    <w:p>
      <w:r>
        <w:rPr>
          <w:b/>
          <w:u w:val="single"/>
        </w:rPr>
        <w:t>697118</w:t>
      </w:r>
    </w:p>
    <w:p>
      <w:r>
        <w:t>@petrasovdat Sej to...navajena na kamot pa široko in ohlapno...zdaj pa ti eleganco iz tega potegn 🤔🤷🏻‍♀️☺️</w:t>
      </w:r>
    </w:p>
    <w:p>
      <w:r>
        <w:rPr>
          <w:b/>
          <w:u w:val="single"/>
        </w:rPr>
        <w:t>697119</w:t>
      </w:r>
    </w:p>
    <w:p>
      <w:r>
        <w:t>Ali nekdo spušča ognjemete ali pa strelja. Petkrat. V vsakem primeru pa: wtf?!</w:t>
      </w:r>
    </w:p>
    <w:p>
      <w:r>
        <w:rPr>
          <w:b/>
          <w:u w:val="single"/>
        </w:rPr>
        <w:t>697120</w:t>
      </w:r>
    </w:p>
    <w:p>
      <w:r>
        <w:t>Stal mirno...Partizanski pevski zbor je pravkar na Kongresnem odpel Vstala Primorska! 🇸🇮</w:t>
      </w:r>
    </w:p>
    <w:p>
      <w:r>
        <w:rPr>
          <w:b/>
          <w:u w:val="single"/>
        </w:rPr>
        <w:t>697121</w:t>
      </w:r>
    </w:p>
    <w:p>
      <w:r>
        <w:t>@NavadniNimda @vinkovasle1 Ne morejo splezati z drevesa, ne znajo, lahko samo padejo, kot tisti njihovi temni bratje z afriške celine!</w:t>
      </w:r>
    </w:p>
    <w:p>
      <w:r>
        <w:rPr>
          <w:b/>
          <w:u w:val="single"/>
        </w:rPr>
        <w:t>697122</w:t>
      </w:r>
    </w:p>
    <w:p>
      <w:r>
        <w:t>@Tevilevi @DesaLevstek Toliko ene "propagande, pa za Smrečje prvič slišim.</w:t>
        <w:br/>
        <w:t>https://t.co/voV2mD85ok https://t.co/yhvOr3KBmf</w:t>
      </w:r>
    </w:p>
    <w:p>
      <w:r>
        <w:rPr>
          <w:b/>
          <w:u w:val="single"/>
        </w:rPr>
        <w:t>697123</w:t>
      </w:r>
    </w:p>
    <w:p>
      <w:r>
        <w:t>Z njimi boste lažje premagovali bakterije, drugo umazanijo in neprijetne vonje. https://t.co/XiEvKyWR4W</w:t>
      </w:r>
    </w:p>
    <w:p>
      <w:r>
        <w:rPr>
          <w:b/>
          <w:u w:val="single"/>
        </w:rPr>
        <w:t>697124</w:t>
      </w:r>
    </w:p>
    <w:p>
      <w:r>
        <w:t xml:space="preserve">@MitjaIrsic Če TW dopušča, malo popravi zadnji stavek v: </w:t>
        <w:br/>
        <w:br/>
        <w:t>"...ko pos*anci Levice DOBIJO toliko, kot zasluži uspešen manager"</w:t>
      </w:r>
    </w:p>
    <w:p>
      <w:r>
        <w:rPr>
          <w:b/>
          <w:u w:val="single"/>
        </w:rPr>
        <w:t>697125</w:t>
      </w:r>
    </w:p>
    <w:p>
      <w:r>
        <w:t>@t_celestina Jaz jih obešam na štender za sušenje perila.  Lepi so, ni kaj ...</w:t>
      </w:r>
    </w:p>
    <w:p>
      <w:r>
        <w:rPr>
          <w:b/>
          <w:u w:val="single"/>
        </w:rPr>
        <w:t>697126</w:t>
      </w:r>
    </w:p>
    <w:p>
      <w:r>
        <w:t>@SlovenskeNovice to dela zaradi enega župana ali pa novinarjev.tako se morš znajt.naslovnica novic novinarska rit.</w:t>
      </w:r>
    </w:p>
    <w:p>
      <w:r>
        <w:rPr>
          <w:b/>
          <w:u w:val="single"/>
        </w:rPr>
        <w:t>697127</w:t>
      </w:r>
    </w:p>
    <w:p>
      <w:r>
        <w:t>@errrudit @SOVA_0007 @vinkovasle1 Naj me koklja v rit brcne, če je v tem tvitu kaj smiselnega. #ć-craze</w:t>
      </w:r>
    </w:p>
    <w:p>
      <w:r>
        <w:rPr>
          <w:b/>
          <w:u w:val="single"/>
        </w:rPr>
        <w:t>697128</w:t>
      </w:r>
    </w:p>
    <w:p>
      <w:r>
        <w:t>Jutri bo spet en kup tečnega folka blodilo naokoli. Luna ornk trka pol planeta.</w:t>
      </w:r>
    </w:p>
    <w:p>
      <w:r>
        <w:rPr>
          <w:b/>
          <w:u w:val="single"/>
        </w:rPr>
        <w:t>697129</w:t>
      </w:r>
    </w:p>
    <w:p>
      <w:r>
        <w:t>'A te ni sram, da imaš tako veliko rit.' Najprej sem morala slišano sprocesirati, ker enostavno nisem bila... https://t.co/u6t6zZVPuH</w:t>
      </w:r>
    </w:p>
    <w:p>
      <w:r>
        <w:rPr>
          <w:b/>
          <w:u w:val="single"/>
        </w:rPr>
        <w:t>697130</w:t>
      </w:r>
    </w:p>
    <w:p>
      <w:r>
        <w:t>Čez 15 min začnemo s predvajanjem filmov @AGRFT  za @festivalbs ! Vstop prost! #gt22 #agrft #festival #maribor #movies #Slovenia</w:t>
      </w:r>
    </w:p>
    <w:p>
      <w:r>
        <w:rPr>
          <w:b/>
          <w:u w:val="single"/>
        </w:rPr>
        <w:t>697131</w:t>
      </w:r>
    </w:p>
    <w:p>
      <w:r>
        <w:t>Rusinje prihajajo! Plus tvitmit iz zasede z @iztokX. #mentlj #LUCIDVOX https://t.co/Z4YKmZwJiv</w:t>
      </w:r>
    </w:p>
    <w:p>
      <w:r>
        <w:rPr>
          <w:b/>
          <w:u w:val="single"/>
        </w:rPr>
        <w:t>697132</w:t>
      </w:r>
    </w:p>
    <w:p>
      <w:r>
        <w:t>@roksa007 @mijavmuca @leaathenatabako Ne nori ! A hočeš,da dobi luknjo v želodec. Kar lepo počasi z aspirinčki. Bolje Coldrex.</w:t>
      </w:r>
    </w:p>
    <w:p>
      <w:r>
        <w:rPr>
          <w:b/>
          <w:u w:val="single"/>
        </w:rPr>
        <w:t>697133</w:t>
      </w:r>
    </w:p>
    <w:p>
      <w:r>
        <w:t>Zakrknjenega SDS-ovca sem pripravila do tega, da mi je odgovarjal na vprašanja in ne samo monologiziral. Uspeh posebne sorte!</w:t>
      </w:r>
    </w:p>
    <w:p>
      <w:r>
        <w:rPr>
          <w:b/>
          <w:u w:val="single"/>
        </w:rPr>
        <w:t>697134</w:t>
      </w:r>
    </w:p>
    <w:p>
      <w:r>
        <w:t>Proizvajalci namenoma vgrajujejo napake, da telefon ne zdrži več kot 2 leti https://t.co/UhDcsS0scX</w:t>
      </w:r>
    </w:p>
    <w:p>
      <w:r>
        <w:rPr>
          <w:b/>
          <w:u w:val="single"/>
        </w:rPr>
        <w:t>697135</w:t>
      </w:r>
    </w:p>
    <w:p>
      <w:r>
        <w:t>@KovacRebeka @SloRonin Komunikacijsko in drugače podhranjenih ni treba imeti rad, jih je pa res kar nekaj na levi in na desni strani.</w:t>
      </w:r>
    </w:p>
    <w:p>
      <w:r>
        <w:rPr>
          <w:b/>
          <w:u w:val="single"/>
        </w:rPr>
        <w:t>697136</w:t>
      </w:r>
    </w:p>
    <w:p>
      <w:r>
        <w:t>@JozeBizjak Židan je zagrozil, če ne bodo stopili skupaj, bo prišel parkelj Janša.</w:t>
      </w:r>
    </w:p>
    <w:p>
      <w:r>
        <w:rPr>
          <w:b/>
          <w:u w:val="single"/>
        </w:rPr>
        <w:t>697137</w:t>
      </w:r>
    </w:p>
    <w:p>
      <w:r>
        <w:t>@jozikreuh @PeterSuhel Zdej me je pa revček blokiral, ko mu nisem nasedel na njegov kripto progresivizem.</w:t>
      </w:r>
    </w:p>
    <w:p>
      <w:r>
        <w:rPr>
          <w:b/>
          <w:u w:val="single"/>
        </w:rPr>
        <w:t>697138</w:t>
      </w:r>
    </w:p>
    <w:p>
      <w:r>
        <w:t>Četrt deci gina, pol deci sweppsa, deci zmiksane lubenice brez košic. Serviraj mrzlo. #nizakej</w:t>
      </w:r>
    </w:p>
    <w:p>
      <w:r>
        <w:rPr>
          <w:b/>
          <w:u w:val="single"/>
        </w:rPr>
        <w:t>697139</w:t>
      </w:r>
    </w:p>
    <w:p>
      <w:r>
        <w:t>Med šaltanjem kanalov naletel na Grozečo prikazen na HBO 2. Zdaj jo gledam, da se bo ponedeljkovo jutro zdela bolj mila izbira.</w:t>
      </w:r>
    </w:p>
    <w:p>
      <w:r>
        <w:rPr>
          <w:b/>
          <w:u w:val="single"/>
        </w:rPr>
        <w:t>697140</w:t>
      </w:r>
    </w:p>
    <w:p>
      <w:r>
        <w:t>@mcanzutti @zorko_eva @CMiklavcic @UrosJausevec @strankaSD Ko podgana zmerja je psica lahko kompliment !</w:t>
      </w:r>
    </w:p>
    <w:p>
      <w:r>
        <w:rPr>
          <w:b/>
          <w:u w:val="single"/>
        </w:rPr>
        <w:t>697141</w:t>
      </w:r>
    </w:p>
    <w:p>
      <w:r>
        <w:t>V prodajalni Sens modna revija moških modnih oblačil https://t.co/7X7VRBNDIT</w:t>
      </w:r>
    </w:p>
    <w:p>
      <w:r>
        <w:rPr>
          <w:b/>
          <w:u w:val="single"/>
        </w:rPr>
        <w:t>697142</w:t>
      </w:r>
    </w:p>
    <w:p>
      <w:r>
        <w:t>Najlažje je na ta način, ali pač @Tevilevi ,na bruhanje mi gre... https://t.co/fwcAvtXXyR</w:t>
      </w:r>
    </w:p>
    <w:p>
      <w:r>
        <w:rPr>
          <w:b/>
          <w:u w:val="single"/>
        </w:rPr>
        <w:t>697143</w:t>
      </w:r>
    </w:p>
    <w:p>
      <w:r>
        <w:t>Participativno povišanje davkov za gradnjo socialističnega paradiža.. https://t.co/ULLh53U3kc</w:t>
      </w:r>
    </w:p>
    <w:p>
      <w:r>
        <w:rPr>
          <w:b/>
          <w:u w:val="single"/>
        </w:rPr>
        <w:t>697144</w:t>
      </w:r>
    </w:p>
    <w:p>
      <w:r>
        <w:t>Kaj če bi raje svojo moč izrabili za deportacijo tistih, ki nam dobesedno režejo vratove, ne pa za tepež lastnega naroda!</w:t>
      </w:r>
    </w:p>
    <w:p>
      <w:r>
        <w:rPr>
          <w:b/>
          <w:u w:val="single"/>
        </w:rPr>
        <w:t>697145</w:t>
      </w:r>
    </w:p>
    <w:p>
      <w:r>
        <w:t>@viktor_viktorh Totalno neumesna. Kdaj bo Janša dobil vabilo? Šarca imate za levičarja. Trump je republikanec. Non sens tale vas čivk.</w:t>
      </w:r>
    </w:p>
    <w:p>
      <w:r>
        <w:rPr>
          <w:b/>
          <w:u w:val="single"/>
        </w:rPr>
        <w:t>697146</w:t>
      </w:r>
    </w:p>
    <w:p>
      <w:r>
        <w:t>@EffeV Po 3 letu je običajno bolje. Tri smo dali čez. So se toliko utrdili v vrtcu, da potem sploh niso bili več bolani.</w:t>
      </w:r>
    </w:p>
    <w:p>
      <w:r>
        <w:rPr>
          <w:b/>
          <w:u w:val="single"/>
        </w:rPr>
        <w:t>697147</w:t>
      </w:r>
    </w:p>
    <w:p>
      <w:r>
        <w:t>@BojanPozar @BorutPahor @vladaRS @MZZRS Po enega oz. dva komunista so prišli? 😁 To mi deli Trump. Oglasite se na čaj. 🤗😎</w:t>
      </w:r>
    </w:p>
    <w:p>
      <w:r>
        <w:rPr>
          <w:b/>
          <w:u w:val="single"/>
        </w:rPr>
        <w:t>697148</w:t>
      </w:r>
    </w:p>
    <w:p>
      <w:r>
        <w:t>@MORiS4ever @MajaBentura Ti si bolj nov na tviterju, takele skret papirje smo že vse videli in v wc školjko. Plagiat s Trstenjakove.</w:t>
      </w:r>
    </w:p>
    <w:p>
      <w:r>
        <w:rPr>
          <w:b/>
          <w:u w:val="single"/>
        </w:rPr>
        <w:t>697149</w:t>
      </w:r>
    </w:p>
    <w:p>
      <w:r>
        <w:t>Naučite se nadzorovati svojo impulzivnost in se vedite bolj razumsko. https://t.co/3KUtCNx61n</w:t>
      </w:r>
    </w:p>
    <w:p>
      <w:r>
        <w:rPr>
          <w:b/>
          <w:u w:val="single"/>
        </w:rPr>
        <w:t>697150</w:t>
      </w:r>
    </w:p>
    <w:p>
      <w:r>
        <w:t>@KatarinaDbr @adria_airways @ParalympicsSLO handle jim je majčkeno popihal v tvitu. Sicer pa se trudijo. https://t.co/s1HE8rQ6Rk</w:t>
      </w:r>
    </w:p>
    <w:p>
      <w:r>
        <w:rPr>
          <w:b/>
          <w:u w:val="single"/>
        </w:rPr>
        <w:t>697151</w:t>
      </w:r>
    </w:p>
    <w:p>
      <w:r>
        <w:t>@LottaS10 Kakšni primitivizmi! Moj sin, ki študira švedščino, pravi, da na faksu Švedski zdaj rečejo kar Švedistan. :-(</w:t>
      </w:r>
    </w:p>
    <w:p>
      <w:r>
        <w:rPr>
          <w:b/>
          <w:u w:val="single"/>
        </w:rPr>
        <w:t>697152</w:t>
      </w:r>
    </w:p>
    <w:p>
      <w:r>
        <w:t>#drazba Peugeot Boxer 2.2, z dodatno vgrajenim hladilnim sistemom. Izklicna cena = 8.500 €. https://t.co/thsOCug9Vu https://t.co/1ZGH3OwfQw</w:t>
      </w:r>
    </w:p>
    <w:p>
      <w:r>
        <w:rPr>
          <w:b/>
          <w:u w:val="single"/>
        </w:rPr>
        <w:t>697153</w:t>
      </w:r>
    </w:p>
    <w:p>
      <w:r>
        <w:t>@ZaresGregor @TjasaZavrh eh no... sta #Snežič pa @RomanVodeb ze porihtala glavobole :P</w:t>
      </w:r>
    </w:p>
    <w:p>
      <w:r>
        <w:rPr>
          <w:b/>
          <w:u w:val="single"/>
        </w:rPr>
        <w:t>697154</w:t>
      </w:r>
    </w:p>
    <w:p>
      <w:r>
        <w:t>@MATJADRAKSLER Že, že, a ko so opice postale ljudje, so se jim skisali možgani...</w:t>
      </w:r>
    </w:p>
    <w:p>
      <w:r>
        <w:rPr>
          <w:b/>
          <w:u w:val="single"/>
        </w:rPr>
        <w:t>697155</w:t>
      </w:r>
    </w:p>
    <w:p>
      <w:r>
        <w:t>No lepa gesta,pri nas pa se samo krade in krade in fermo zafurajo in jim za nagrado še izplačajo visoke zneske. https://t.co/NnO8Aasw1o</w:t>
      </w:r>
    </w:p>
    <w:p>
      <w:r>
        <w:rPr>
          <w:b/>
          <w:u w:val="single"/>
        </w:rPr>
        <w:t>697156</w:t>
      </w:r>
    </w:p>
    <w:p>
      <w:r>
        <w:t>Te eyeliner štampiljke. Nobelovo nagrado za moj duševni mir si zasluži izumitelj. Vsaj to.</w:t>
      </w:r>
    </w:p>
    <w:p>
      <w:r>
        <w:rPr>
          <w:b/>
          <w:u w:val="single"/>
        </w:rPr>
        <w:t>697157</w:t>
      </w:r>
    </w:p>
    <w:p>
      <w:r>
        <w:t>@Tadejtos Baje jih bo moral ravhnkar celo razklati na pol, da bo meritev veljavna. Ker mora meriti v notranjosti polena 🤔</w:t>
      </w:r>
    </w:p>
    <w:p>
      <w:r>
        <w:rPr>
          <w:b/>
          <w:u w:val="single"/>
        </w:rPr>
        <w:t>697158</w:t>
      </w:r>
    </w:p>
    <w:p>
      <w:r>
        <w:t>Švedska do volitev uvaja mejni nadzor. Na letališčih in v pristaniščih bodo zdaj evidentirali migrante in skušali omejiti kriminal.</w:t>
      </w:r>
    </w:p>
    <w:p>
      <w:r>
        <w:rPr>
          <w:b/>
          <w:u w:val="single"/>
        </w:rPr>
        <w:t>697159</w:t>
      </w:r>
    </w:p>
    <w:p>
      <w:r>
        <w:t>@borutjanc Govorim o medijskem@stampedu. Ostalo pa vemo kdo. Organi pregona in sodnija.</w:t>
      </w:r>
    </w:p>
    <w:p>
      <w:r>
        <w:rPr>
          <w:b/>
          <w:u w:val="single"/>
        </w:rPr>
        <w:t>697160</w:t>
      </w:r>
    </w:p>
    <w:p>
      <w:r>
        <w:t>#PokalSLO 🏆 | ⏱20' Olimpija pritiska še naprej. Do strela z glavo je prišel Miškić.</w:t>
      </w:r>
    </w:p>
    <w:p>
      <w:r>
        <w:rPr>
          <w:b/>
          <w:u w:val="single"/>
        </w:rPr>
        <w:t>697161</w:t>
      </w:r>
    </w:p>
    <w:p>
      <w:r>
        <w:t>Psihiatrija take paciente odklanja ker imajo lahko probleme z UDBO,sprejema pa take @janezgecc  z posegi lobotomije elektrošoka @m_bostjan</w:t>
      </w:r>
    </w:p>
    <w:p>
      <w:r>
        <w:rPr>
          <w:b/>
          <w:u w:val="single"/>
        </w:rPr>
        <w:t>697162</w:t>
      </w:r>
    </w:p>
    <w:p>
      <w:r>
        <w:t>Na fitnesu ena drobna Rusinja take kilaže premetava, da sem se odločila, da je zihr v KGB. Ker jaz niti pod razno ne dvignem tega 😱</w:t>
      </w:r>
    </w:p>
    <w:p>
      <w:r>
        <w:rPr>
          <w:b/>
          <w:u w:val="single"/>
        </w:rPr>
        <w:t>697163</w:t>
      </w:r>
    </w:p>
    <w:p>
      <w:r>
        <w:t>@krtmen @Marko_Sket No to! To kar počne Junker je vseh vrst nadlegovanje #mikroposilstva</w:t>
      </w:r>
    </w:p>
    <w:p>
      <w:r>
        <w:rPr>
          <w:b/>
          <w:u w:val="single"/>
        </w:rPr>
        <w:t>697164</w:t>
      </w:r>
    </w:p>
    <w:p>
      <w:r>
        <w:t>@SlovenijaVsrcu @Markodraxler @Jelena_Ascic Ampak res, Matjaž, ne morem in ne morem razumeti, kako delujejo možgani teh žensk.</w:t>
      </w:r>
    </w:p>
    <w:p>
      <w:r>
        <w:rPr>
          <w:b/>
          <w:u w:val="single"/>
        </w:rPr>
        <w:t>697165</w:t>
      </w:r>
    </w:p>
    <w:p>
      <w:r>
        <w:t>Serpentinšek uporabil besedo "pocar". Zdaj mu bo še za 5% zrasla uspešnost odgovarjanja na vprašanja. #butale #vol17ve</w:t>
      </w:r>
    </w:p>
    <w:p>
      <w:r>
        <w:rPr>
          <w:b/>
          <w:u w:val="single"/>
        </w:rPr>
        <w:t>697166</w:t>
      </w:r>
    </w:p>
    <w:p>
      <w:r>
        <w:t>Sedaj bodo tihotapci ilegalcev z ladjami kar po vrsti nasilno in nezakonito vpluli v pristanišča Italije!? https://t.co/9oSk6ZXCJA</w:t>
      </w:r>
    </w:p>
    <w:p>
      <w:r>
        <w:rPr>
          <w:b/>
          <w:u w:val="single"/>
        </w:rPr>
        <w:t>697167</w:t>
      </w:r>
    </w:p>
    <w:p>
      <w:r>
        <w:t>@SpletnaMladina Bush je trdil da ma Irak jedsko bombo, Pahor pa trdi da ima Šiško orožje..</w:t>
      </w:r>
    </w:p>
    <w:p>
      <w:r>
        <w:rPr>
          <w:b/>
          <w:u w:val="single"/>
        </w:rPr>
        <w:t>697168</w:t>
      </w:r>
    </w:p>
    <w:p>
      <w:r>
        <w:t>Zahtevam, da mi tvoja mama časti vse Rupurute, ki jih bom rabil od danes naprej! #bolečina https://t.co/ChSJ0EuENf</w:t>
      </w:r>
    </w:p>
    <w:p>
      <w:r>
        <w:rPr>
          <w:b/>
          <w:u w:val="single"/>
        </w:rPr>
        <w:t>697169</w:t>
      </w:r>
    </w:p>
    <w:p>
      <w:r>
        <w:t>@surfon @YanchMb Saj nihče ni testiral socializma, kot je na papirju. Nikjer. Verjetno bi kakšna hipi komuna šla uizi skoz.</w:t>
      </w:r>
    </w:p>
    <w:p>
      <w:r>
        <w:rPr>
          <w:b/>
          <w:u w:val="single"/>
        </w:rPr>
        <w:t>697170</w:t>
      </w:r>
    </w:p>
    <w:p>
      <w:r>
        <w:t>@MisaVugrinec Sramota za celo zdravstveno sfero, od fakultete, sole ministrstva, zbornice</w:t>
      </w:r>
    </w:p>
    <w:p>
      <w:r>
        <w:rPr>
          <w:b/>
          <w:u w:val="single"/>
        </w:rPr>
        <w:t>697171</w:t>
      </w:r>
    </w:p>
    <w:p>
      <w:r>
        <w:t>Obvestilnik Levice: Podpiši peticijo za ukinitev dopolnilnega zavarovanja tudi ti - https://t.co/2e0szDuf0f</w:t>
      </w:r>
    </w:p>
    <w:p>
      <w:r>
        <w:rPr>
          <w:b/>
          <w:u w:val="single"/>
        </w:rPr>
        <w:t>697172</w:t>
      </w:r>
    </w:p>
    <w:p>
      <w:r>
        <w:t>@Pritlicje @novinarSI @BRajgelj Glede na izbor nastopajočih je prej za pričakovat jamranje v zboru kot polemiko.</w:t>
      </w:r>
    </w:p>
    <w:p>
      <w:r>
        <w:rPr>
          <w:b/>
          <w:u w:val="single"/>
        </w:rPr>
        <w:t>697173</w:t>
      </w:r>
    </w:p>
    <w:p>
      <w:r>
        <w:t>@phr3core @medeja Presenecena. Vas zebe? Pridite k nam malo, jaz za spremembo se v kratkih #zmrzljivcek #topelBlok</w:t>
      </w:r>
    </w:p>
    <w:p>
      <w:r>
        <w:rPr>
          <w:b/>
          <w:u w:val="single"/>
        </w:rPr>
        <w:t>697174</w:t>
      </w:r>
    </w:p>
    <w:p>
      <w:r>
        <w:t>V DR Kongo smrtonosni streli policistov na protestnike       https://t.co/qy9AjyWrUX</w:t>
      </w:r>
    </w:p>
    <w:p>
      <w:r>
        <w:rPr>
          <w:b/>
          <w:u w:val="single"/>
        </w:rPr>
        <w:t>697175</w:t>
      </w:r>
    </w:p>
    <w:p>
      <w:r>
        <w:t>@rejialex7 @JozeBiscak Grozljivo, kaj počno migrantski atomski fiziki, kemiki, inženirji in zdravniki</w:t>
      </w:r>
    </w:p>
    <w:p>
      <w:r>
        <w:rPr>
          <w:b/>
          <w:u w:val="single"/>
        </w:rPr>
        <w:t>697176</w:t>
      </w:r>
    </w:p>
    <w:p>
      <w:r>
        <w:t>@darjapograjc Mah, nikar tako hitro tulit "kliiiime", toplo vreme je krasen inkubator ta vse sorte kukce v zraku :)</w:t>
      </w:r>
    </w:p>
    <w:p>
      <w:r>
        <w:rPr>
          <w:b/>
          <w:u w:val="single"/>
        </w:rPr>
        <w:t>697177</w:t>
      </w:r>
    </w:p>
    <w:p>
      <w:r>
        <w:t>@Trssamo @mbalant @JJansaSDS Ta moj Twit leti na zadrega rdeča Samot in ne na Janšo.</w:t>
      </w:r>
    </w:p>
    <w:p>
      <w:r>
        <w:rPr>
          <w:b/>
          <w:u w:val="single"/>
        </w:rPr>
        <w:t>697178</w:t>
      </w:r>
    </w:p>
    <w:p>
      <w:r>
        <w:t>@dusankocevar1 Masiranje lastnega ega ni dobro za sodnika, res ne. Malo samovšečnosti OK, ampak maneken z njo pretirava.</w:t>
      </w:r>
    </w:p>
    <w:p>
      <w:r>
        <w:rPr>
          <w:b/>
          <w:u w:val="single"/>
        </w:rPr>
        <w:t>697179</w:t>
      </w:r>
    </w:p>
    <w:p>
      <w:r>
        <w:t>Tako @Mladiforum @strankaSD 'Zre v prihodnost' #butale https://t.co/5pvjFe58jG</w:t>
      </w:r>
    </w:p>
    <w:p>
      <w:r>
        <w:rPr>
          <w:b/>
          <w:u w:val="single"/>
        </w:rPr>
        <w:t>697180</w:t>
      </w:r>
    </w:p>
    <w:p>
      <w:r>
        <w:t>@SimonetaSho ohh čudovita, jaz to ves čas govorim. Čeprav tole, kar ti skupaj spraviš je pa že orenk nadstandard. Res šik :)</w:t>
      </w:r>
    </w:p>
    <w:p>
      <w:r>
        <w:rPr>
          <w:b/>
          <w:u w:val="single"/>
        </w:rPr>
        <w:t>697181</w:t>
      </w:r>
    </w:p>
    <w:p>
      <w:r>
        <w:t>@NenadGlucks Iz Mladine v reklami pravijo, da je to napad na suverenost države. :)</w:t>
      </w:r>
    </w:p>
    <w:p>
      <w:r>
        <w:rPr>
          <w:b/>
          <w:u w:val="single"/>
        </w:rPr>
        <w:t>697182</w:t>
      </w:r>
    </w:p>
    <w:p>
      <w:r>
        <w:t>@strankaSD Ne upajo ti izrojenci napisati na papir ali splet B O Ž I Č  !!!!!</w:t>
      </w:r>
    </w:p>
    <w:p>
      <w:r>
        <w:rPr>
          <w:b/>
          <w:u w:val="single"/>
        </w:rPr>
        <w:t>697183</w:t>
      </w:r>
    </w:p>
    <w:p>
      <w:r>
        <w:t>Zaradi izlitja taline iz Železarne Štore gasilci in policisti izvajajo preventivno evakuacijo okoliških prebivalcev https://t.co/dquuWCAJH9</w:t>
      </w:r>
    </w:p>
    <w:p>
      <w:r>
        <w:rPr>
          <w:b/>
          <w:u w:val="single"/>
        </w:rPr>
        <w:t>697184</w:t>
      </w:r>
    </w:p>
    <w:p>
      <w:r>
        <w:t>@andrejLac @Nova24TV Na nova24tv že vedo, saj imajo kader nagrajen z zlatim stojanom... 😀</w:t>
      </w:r>
    </w:p>
    <w:p>
      <w:r>
        <w:rPr>
          <w:b/>
          <w:u w:val="single"/>
        </w:rPr>
        <w:t>697185</w:t>
      </w:r>
    </w:p>
    <w:p>
      <w:r>
        <w:t>@PKocbek Po protokolu movembra se danes obrijes in potem puščaš ves mesec (kar koli ti je pač všeč) #movember</w:t>
      </w:r>
    </w:p>
    <w:p>
      <w:r>
        <w:rPr>
          <w:b/>
          <w:u w:val="single"/>
        </w:rPr>
        <w:t>697186</w:t>
      </w:r>
    </w:p>
    <w:p>
      <w:r>
        <w:t>@JakaDolinar2 @masa25golob @vladaRS @MiroCerar Moraš se zavedati , da vzgoja ,ki pusti globok pečat ni nekaj , kar bo rešil internet</w:t>
      </w:r>
    </w:p>
    <w:p>
      <w:r>
        <w:rPr>
          <w:b/>
          <w:u w:val="single"/>
        </w:rPr>
        <w:t>697187</w:t>
      </w:r>
    </w:p>
    <w:p>
      <w:r>
        <w:t>@vandkamel pa samo v pon jih lahko se fazaniramo. ns so cel tedn gonil, vsak dan sm prsla cist crna domov</w:t>
      </w:r>
    </w:p>
    <w:p>
      <w:r>
        <w:rPr>
          <w:b/>
          <w:u w:val="single"/>
        </w:rPr>
        <w:t>697188</w:t>
      </w:r>
    </w:p>
    <w:p>
      <w:r>
        <w:t>prvi kanal nova24tv jim je “za drek”, kaj jim bo se 2? https://t.co/6lcWXuavmZ</w:t>
      </w:r>
    </w:p>
    <w:p>
      <w:r>
        <w:rPr>
          <w:b/>
          <w:u w:val="single"/>
        </w:rPr>
        <w:t>697189</w:t>
      </w:r>
    </w:p>
    <w:p>
      <w:r>
        <w:t>@blagovestGB @JJansaSDS @vladaRS @MiroCerar Med desnico in to ni NSi ali ostale levičarske stranke. Preziram pa vse bivše ali sedanje levake</w:t>
      </w:r>
    </w:p>
    <w:p>
      <w:r>
        <w:rPr>
          <w:b/>
          <w:u w:val="single"/>
        </w:rPr>
        <w:t>697190</w:t>
      </w:r>
    </w:p>
    <w:p>
      <w:r>
        <w:t>@pikapoka_jelen @Nova24TV Še slabši je oni v MB--CVIKL</w:t>
        <w:br/>
        <w:t>Samo naklada in nič ne obljubi,da bo kaj naredil #ženagapoznaizmladihlet</w:t>
      </w:r>
    </w:p>
    <w:p>
      <w:r>
        <w:rPr>
          <w:b/>
          <w:u w:val="single"/>
        </w:rPr>
        <w:t>697191</w:t>
      </w:r>
    </w:p>
    <w:p>
      <w:r>
        <w:t>@STA_novice Super, Makedonci so v celoti propali....komunisti so jim zadali smrtni udarec....Makedonije ni več...</w:t>
      </w:r>
    </w:p>
    <w:p>
      <w:r>
        <w:rPr>
          <w:b/>
          <w:u w:val="single"/>
        </w:rPr>
        <w:t>697192</w:t>
      </w:r>
    </w:p>
    <w:p>
      <w:r>
        <w:t>@nejkom Poznam. Daljna sorodnica. Bolj odločne ženske še nisem srečala. Top!</w:t>
      </w:r>
    </w:p>
    <w:p>
      <w:r>
        <w:rPr>
          <w:b/>
          <w:u w:val="single"/>
        </w:rPr>
        <w:t>697193</w:t>
      </w:r>
    </w:p>
    <w:p>
      <w:r>
        <w:t>Boter sreča soseda in ta..jebi ga..kaj jebi ga vpraša boter..ja to..kaj to.......to da ti odpadki niso okolju in ljudem nevarni...</w:t>
      </w:r>
    </w:p>
    <w:p>
      <w:r>
        <w:rPr>
          <w:b/>
          <w:u w:val="single"/>
        </w:rPr>
        <w:t>697194</w:t>
      </w:r>
    </w:p>
    <w:p>
      <w:r>
        <w:t>@MiroCerar Ne morem verjet!!! Vi, ki ste pokopali etiko in moralo, sedaj še na debelo lažete narodu v obraz. Fuj!!!</w:t>
      </w:r>
    </w:p>
    <w:p>
      <w:r>
        <w:rPr>
          <w:b/>
          <w:u w:val="single"/>
        </w:rPr>
        <w:t>697195</w:t>
      </w:r>
    </w:p>
    <w:p>
      <w:r>
        <w:t>@EnaSabina Vse preračunano, pri narkotikih pa ni heca, pride Matilda, če se začneš zajebavat.</w:t>
      </w:r>
    </w:p>
    <w:p>
      <w:r>
        <w:rPr>
          <w:b/>
          <w:u w:val="single"/>
        </w:rPr>
        <w:t>697196</w:t>
      </w:r>
    </w:p>
    <w:p>
      <w:r>
        <w:t>@list_novi Dragi antofašisti,</w:t>
        <w:br/>
        <w:t>Zahvaljujem se vam za čestitke in vam sporočam, da bi v boju proti komunizmu prisegel še enkrat.</w:t>
      </w:r>
    </w:p>
    <w:p>
      <w:r>
        <w:rPr>
          <w:b/>
          <w:u w:val="single"/>
        </w:rPr>
        <w:t>697197</w:t>
      </w:r>
    </w:p>
    <w:p>
      <w:r>
        <w:t>@NovicaMihajlo @Neda_D Stisnit je treba čez ene 10 minut. Pa imet twitter zraven odprt. Potem se možgani ugasnejo in je to to ...</w:t>
      </w:r>
    </w:p>
    <w:p>
      <w:r>
        <w:rPr>
          <w:b/>
          <w:u w:val="single"/>
        </w:rPr>
        <w:t>697198</w:t>
      </w:r>
    </w:p>
    <w:p>
      <w:r>
        <w:t>32 milijonov Akrapovičevega denarja? A veste, koliko kondomov za nezakonite migrante bi lahko kupili?#DebeliRtič</w:t>
      </w:r>
    </w:p>
    <w:p>
      <w:r>
        <w:rPr>
          <w:b/>
          <w:u w:val="single"/>
        </w:rPr>
        <w:t>697199</w:t>
      </w:r>
    </w:p>
    <w:p>
      <w:r>
        <w:t>@anjalorenzetti Nemci in Ljubljančani so že izvohali. Italijane pa prestreže oštarija.</w:t>
      </w:r>
    </w:p>
    <w:p>
      <w:r>
        <w:rPr>
          <w:b/>
          <w:u w:val="single"/>
        </w:rPr>
        <w:t>697200</w:t>
      </w:r>
    </w:p>
    <w:p>
      <w:r>
        <w:t>@MartinValic @jezerska ne vem če ni moj lajf prekratek za take torture. jo bom raje še naprej sprot sputzala, čeprav ne v nulo. :)</w:t>
      </w:r>
    </w:p>
    <w:p>
      <w:r>
        <w:rPr>
          <w:b/>
          <w:u w:val="single"/>
        </w:rPr>
        <w:t>697201</w:t>
      </w:r>
    </w:p>
    <w:p>
      <w:r>
        <w:t>@protislovje @nejkom @jezerska Predpisala mi je 1-1-3. Saj ne vem, če kaj manj boli al se mi že jebe...</w:t>
      </w:r>
    </w:p>
    <w:p>
      <w:r>
        <w:rPr>
          <w:b/>
          <w:u w:val="single"/>
        </w:rPr>
        <w:t>697202</w:t>
      </w:r>
    </w:p>
    <w:p>
      <w:r>
        <w:t>@LottaS10 Vnuki so naše zlato...In ja, kar cartaj ga, ker prehitro odrasejo...Bova se že srečali nekoč, nekje...</w:t>
      </w:r>
    </w:p>
    <w:p>
      <w:r>
        <w:rPr>
          <w:b/>
          <w:u w:val="single"/>
        </w:rPr>
        <w:t>697203</w:t>
      </w:r>
    </w:p>
    <w:p>
      <w:r>
        <w:t>@leaathenatabako Še ne še. Si je pa spomnila, da jih moram tisti ograbek nabrati, da bo za kremco.</w:t>
      </w:r>
    </w:p>
    <w:p>
      <w:r>
        <w:rPr>
          <w:b/>
          <w:u w:val="single"/>
        </w:rPr>
        <w:t>697204</w:t>
      </w:r>
    </w:p>
    <w:p>
      <w:r>
        <w:t>@DominikaSvarc Dominika pameten predlog...zal jih naredijo zato da se zaredijo v druzbo</w:t>
      </w:r>
    </w:p>
    <w:p>
      <w:r>
        <w:rPr>
          <w:b/>
          <w:u w:val="single"/>
        </w:rPr>
        <w:t>697205</w:t>
      </w:r>
    </w:p>
    <w:p>
      <w:r>
        <w:t>Tale #bobleta je kar poln populizmov, nekako v smeri razvoja dogodkov (medtem ko je izvoren namen ravno obratno: druzbena kriticnost).</w:t>
      </w:r>
    </w:p>
    <w:p>
      <w:r>
        <w:rPr>
          <w:b/>
          <w:u w:val="single"/>
        </w:rPr>
        <w:t>697206</w:t>
      </w:r>
    </w:p>
    <w:p>
      <w:r>
        <w:t>-Dragi, dokazano je, da se 80% pameti podeduje od matere!</w:t>
        <w:br/>
        <w:t>-Pa kaj še? Od očeta pa samo 35%?</w:t>
      </w:r>
    </w:p>
    <w:p>
      <w:r>
        <w:rPr>
          <w:b/>
          <w:u w:val="single"/>
        </w:rPr>
        <w:t>697207</w:t>
      </w:r>
    </w:p>
    <w:p>
      <w:r>
        <w:t>Točno. @MatejTonin, imej enkrat jajca in povej Ivanu v obraz kar mu gre. Drugače boš samo njegov pudelj https://t.co/X8rogL7Y4o</w:t>
      </w:r>
    </w:p>
    <w:p>
      <w:r>
        <w:rPr>
          <w:b/>
          <w:u w:val="single"/>
        </w:rPr>
        <w:t>697208</w:t>
      </w:r>
    </w:p>
    <w:p>
      <w:r>
        <w:t>Najboljši komad za popevko tedna. Galsujte. #emkej #wudisban #mrigs https://t.co/ucbGd7oPC3</w:t>
      </w:r>
    </w:p>
    <w:p>
      <w:r>
        <w:rPr>
          <w:b/>
          <w:u w:val="single"/>
        </w:rPr>
        <w:t>697209</w:t>
      </w:r>
    </w:p>
    <w:p>
      <w:r>
        <w:t>@list_novi Janša je resna grožnja za ukinitev vseh zaslužnih pokojnin tistim Slovencem, ki so 27.1. 1945 osvobodili Auschwitz.</w:t>
      </w:r>
    </w:p>
    <w:p>
      <w:r>
        <w:rPr>
          <w:b/>
          <w:u w:val="single"/>
        </w:rPr>
        <w:t>697210</w:t>
      </w:r>
    </w:p>
    <w:p>
      <w:r>
        <w:t>Katastrofalno vodenje oddaje,gostje obup,eden je priključen na elektriko,eni so očala v napoto😁😁😁😁😁 https://t.co/CENukLcllP</w:t>
      </w:r>
    </w:p>
    <w:p>
      <w:r>
        <w:rPr>
          <w:b/>
          <w:u w:val="single"/>
        </w:rPr>
        <w:t>697211</w:t>
      </w:r>
    </w:p>
    <w:p>
      <w:r>
        <w:t>Med reklamami #zvezdeplesejo bom skačkala cele copatke in napisala en kup tvitov...</w:t>
      </w:r>
    </w:p>
    <w:p>
      <w:r>
        <w:rPr>
          <w:b/>
          <w:u w:val="single"/>
        </w:rPr>
        <w:t>697212</w:t>
      </w:r>
    </w:p>
    <w:p>
      <w:r>
        <w:t>Če je obljubil še ni dal! Partljič še vedno računa na MB sodstvo, da se bodo izvlekli s kakšno zvijačo! https://t.co/6jKiv6vFWg</w:t>
      </w:r>
    </w:p>
    <w:p>
      <w:r>
        <w:rPr>
          <w:b/>
          <w:u w:val="single"/>
        </w:rPr>
        <w:t>697213</w:t>
      </w:r>
    </w:p>
    <w:p>
      <w:r>
        <w:t>[PODPORA OD A DO Ž] P - preudarna podpora. Ivan Oman. Hvala. https://t.co/28XBXX1boJ</w:t>
      </w:r>
    </w:p>
    <w:p>
      <w:r>
        <w:rPr>
          <w:b/>
          <w:u w:val="single"/>
        </w:rPr>
        <w:t>697214</w:t>
      </w:r>
    </w:p>
    <w:p>
      <w:r>
        <w:t>@VTrentelj @TankoJoze brez koristi in dovoljenj t.i. politikov &amp;amp;co da se uniči premoženje ki smo ga mi ustvarili ne gre.</w:t>
      </w:r>
    </w:p>
    <w:p>
      <w:r>
        <w:rPr>
          <w:b/>
          <w:u w:val="single"/>
        </w:rPr>
        <w:t>697215</w:t>
      </w:r>
    </w:p>
    <w:p>
      <w:r>
        <w:t>@bmz9453 Medijska blokada kot v najsvinčenejših časih,kdo bi rekel da smo leta2017!!</w:t>
      </w:r>
    </w:p>
    <w:p>
      <w:r>
        <w:rPr>
          <w:b/>
          <w:u w:val="single"/>
        </w:rPr>
        <w:t>697216</w:t>
      </w:r>
    </w:p>
    <w:p>
      <w:r>
        <w:t>Ukradli so mi denarnico in to tako glupi ljudje, da je niso znali odpreti in so mi jo uničili, preden so jo vrnili. Ven so denar pobrali :(.</w:t>
      </w:r>
    </w:p>
    <w:p>
      <w:r>
        <w:rPr>
          <w:b/>
          <w:u w:val="single"/>
        </w:rPr>
        <w:t>697217</w:t>
      </w:r>
    </w:p>
    <w:p>
      <w:r>
        <w:t>O jedilni bučki čajoti (gladki in bodičasti) in sadikah. V prodaji...... https://t.co/0kssnR5OUx</w:t>
      </w:r>
    </w:p>
    <w:p>
      <w:r>
        <w:rPr>
          <w:b/>
          <w:u w:val="single"/>
        </w:rPr>
        <w:t>697218</w:t>
      </w:r>
    </w:p>
    <w:p>
      <w:r>
        <w:t>@primorc_ @Centrifuzija Valda za otepač in kloako. Bolj higiensko od papirja. Ajde, tud zube loh pereš, če je sila :D #medovernet</w:t>
      </w:r>
    </w:p>
    <w:p>
      <w:r>
        <w:rPr>
          <w:b/>
          <w:u w:val="single"/>
        </w:rPr>
        <w:t>697219</w:t>
      </w:r>
    </w:p>
    <w:p>
      <w:r>
        <w:t>Prihaja bučen zvok z metalnim priokusom! EX EYE, kakopak!</w:t>
        <w:br/>
        <w:t>#exeye #cankarjevitorki</w:t>
      </w:r>
    </w:p>
    <w:p>
      <w:r>
        <w:rPr>
          <w:b/>
          <w:u w:val="single"/>
        </w:rPr>
        <w:t>697220</w:t>
      </w:r>
    </w:p>
    <w:p>
      <w:r>
        <w:t>@rokschuster @xmp125a Tajfun. Največja. Tole ti sesuje državo nazaj v kameno dobo, nje pa ne moreš niti opraskati...</w:t>
      </w:r>
    </w:p>
    <w:p>
      <w:r>
        <w:rPr>
          <w:b/>
          <w:u w:val="single"/>
        </w:rPr>
        <w:t>697221</w:t>
      </w:r>
    </w:p>
    <w:p>
      <w:r>
        <w:t>T-bone je goveje meso. Ne samo, da si nestrpen bedak, tudi hudičevo nerazgledan si. https://t.co/Aj3ZkZuQuq</w:t>
      </w:r>
    </w:p>
    <w:p>
      <w:r>
        <w:rPr>
          <w:b/>
          <w:u w:val="single"/>
        </w:rPr>
        <w:t>697222</w:t>
      </w:r>
    </w:p>
    <w:p>
      <w:r>
        <w:t>@bobsparrow70 @StojanPovh Tip kupi delnico greznice24, pol pa drugim govori, da niso normalni. ROFL 😂😂😂</w:t>
      </w:r>
    </w:p>
    <w:p>
      <w:r>
        <w:rPr>
          <w:b/>
          <w:u w:val="single"/>
        </w:rPr>
        <w:t>697223</w:t>
      </w:r>
    </w:p>
    <w:p>
      <w:r>
        <w:t>@BSkelaSavic Čefurka - kaj ti braniš?? Socialno državo, pred tem ste pa pokradli vse kar ni bilo pribito...😜🤪😂😂😖</w:t>
      </w:r>
    </w:p>
    <w:p>
      <w:r>
        <w:rPr>
          <w:b/>
          <w:u w:val="single"/>
        </w:rPr>
        <w:t>697224</w:t>
      </w:r>
    </w:p>
    <w:p>
      <w:r>
        <w:t>Mater. sem jedel konjske hrenovke in zdaj me na vsak način naganja. da bi šel teč heh...</w:t>
      </w:r>
    </w:p>
    <w:p>
      <w:r>
        <w:rPr>
          <w:b/>
          <w:u w:val="single"/>
        </w:rPr>
        <w:t>697225</w:t>
      </w:r>
    </w:p>
    <w:p>
      <w:r>
        <w:t>@marusaSusi Ej, proti krcem skoraj takoj pomaga sumeca tableta magnezija. Meni se to skos dogaja namrec.</w:t>
      </w:r>
    </w:p>
    <w:p>
      <w:r>
        <w:rPr>
          <w:b/>
          <w:u w:val="single"/>
        </w:rPr>
        <w:t>697226</w:t>
      </w:r>
    </w:p>
    <w:p>
      <w:r>
        <w:t>ko je bil dec še dec, baba pa baba...</w:t>
        <w:br/>
        <w:t>#učasjeblobolš https://t.co/93djGTRZuO</w:t>
      </w:r>
    </w:p>
    <w:p>
      <w:r>
        <w:rPr>
          <w:b/>
          <w:u w:val="single"/>
        </w:rPr>
        <w:t>697227</w:t>
      </w:r>
    </w:p>
    <w:p>
      <w:r>
        <w:t>Po l. 2030 bencinarjev na cesti ne bo več.</w:t>
        <w:br/>
        <w:t>Ja in naftni lobi kot najmočnejši na svetu bo vrgel puško v koruzo in se predal.</w:t>
      </w:r>
    </w:p>
    <w:p>
      <w:r>
        <w:rPr>
          <w:b/>
          <w:u w:val="single"/>
        </w:rPr>
        <w:t>697228</w:t>
      </w:r>
    </w:p>
    <w:p>
      <w:r>
        <w:t>@Tevilevi kriv je pa Matoz al šalabajzerji, ki ne znajo pravilno vročiti pošte?</w:t>
      </w:r>
    </w:p>
    <w:p>
      <w:r>
        <w:rPr>
          <w:b/>
          <w:u w:val="single"/>
        </w:rPr>
        <w:t>697229</w:t>
      </w:r>
    </w:p>
    <w:p>
      <w:r>
        <w:t>Snežinke se mešajo z dežjem?! Končno je program na Diva TV dobil smisel. https://t.co/ZONMNIL6So</w:t>
      </w:r>
    </w:p>
    <w:p>
      <w:r>
        <w:rPr>
          <w:b/>
          <w:u w:val="single"/>
        </w:rPr>
        <w:t>697230</w:t>
      </w:r>
    </w:p>
    <w:p>
      <w:r>
        <w:t>#F1 #f1si Video: Kako deluje F1 varnostni avtomobil.. - https://t.co/zKEVoSbhig</w:t>
      </w:r>
    </w:p>
    <w:p>
      <w:r>
        <w:rPr>
          <w:b/>
          <w:u w:val="single"/>
        </w:rPr>
        <w:t>697231</w:t>
      </w:r>
    </w:p>
    <w:p>
      <w:r>
        <w:t>@DejanPogacnik @stanka_d 45-ega so pri nas sodili komunisti in drhal, ki je prevzela oblast, Bog sodi na koncu</w:t>
      </w:r>
    </w:p>
    <w:p>
      <w:r>
        <w:rPr>
          <w:b/>
          <w:u w:val="single"/>
        </w:rPr>
        <w:t>697232</w:t>
      </w:r>
    </w:p>
    <w:p>
      <w:r>
        <w:t>@KatarinaDbr Kdor pije rum pred deveto zjutraj, ni alkoholik, ampak gusar! #dobrastara</w:t>
      </w:r>
    </w:p>
    <w:p>
      <w:r>
        <w:rPr>
          <w:b/>
          <w:u w:val="single"/>
        </w:rPr>
        <w:t>697233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697234</w:t>
      </w:r>
    </w:p>
    <w:p>
      <w:r>
        <w:t>Lepo da ste pokazali primarno zahojenega Zlovenca! To bo pomagalo proti podebiljanju Slovenije! @TVDnevnik</w:t>
      </w:r>
    </w:p>
    <w:p>
      <w:r>
        <w:rPr>
          <w:b/>
          <w:u w:val="single"/>
        </w:rPr>
        <w:t>697235</w:t>
      </w:r>
    </w:p>
    <w:p>
      <w:r>
        <w:t xml:space="preserve">@5RA75226708 Narobe si razumel. </w:t>
        <w:br/>
        <w:t>Snemali so islamiste, kaj bi bilo šele, če bi snemali kristjane,ki so veliko bolj izprijeni in pokvarjeni.</w:t>
      </w:r>
    </w:p>
    <w:p>
      <w:r>
        <w:rPr>
          <w:b/>
          <w:u w:val="single"/>
        </w:rPr>
        <w:t>697236</w:t>
      </w:r>
    </w:p>
    <w:p>
      <w:r>
        <w:t>@bmz9453 Gregor bo moral še kakšno knjigo prelistati prejdan da odgovor, malo počakajte prosim</w:t>
      </w:r>
    </w:p>
    <w:p>
      <w:r>
        <w:rPr>
          <w:b/>
          <w:u w:val="single"/>
        </w:rPr>
        <w:t>697237</w:t>
      </w:r>
    </w:p>
    <w:p>
      <w:r>
        <w:t>@_zvaniCrni In hvala za tole misel....seveda mi spet tečejo solze, ampak to so moje prve solze, ki se jih ne sramujem.</w:t>
      </w:r>
    </w:p>
    <w:p>
      <w:r>
        <w:rPr>
          <w:b/>
          <w:u w:val="single"/>
        </w:rPr>
        <w:t>697238</w:t>
      </w:r>
    </w:p>
    <w:p>
      <w:r>
        <w:t>@toplovodar ti sploh ne veš, kako so teli petki manjkali. Js že komi čakam Sebata in tisto žvižganje v ozadju. Da latrine ne omenjam💩</w:t>
      </w:r>
    </w:p>
    <w:p>
      <w:r>
        <w:rPr>
          <w:b/>
          <w:u w:val="single"/>
        </w:rPr>
        <w:t>697239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697240</w:t>
      </w:r>
    </w:p>
    <w:p>
      <w:r>
        <w:t>[Kdo vam laže] 05.12.2018 Nova24TV: Gostja Lucija Šikovec Ušaj https://t.co/HWSVSgNtur via @YouTube</w:t>
      </w:r>
    </w:p>
    <w:p>
      <w:r>
        <w:rPr>
          <w:b/>
          <w:u w:val="single"/>
        </w:rPr>
        <w:t>697241</w:t>
      </w:r>
    </w:p>
    <w:p>
      <w:r>
        <w:t>@TjasaZavrh akanal ogled za nazaj na sioltv.. mogoce je to.. no boljse slika prej kot zvok :)</w:t>
      </w:r>
    </w:p>
    <w:p>
      <w:r>
        <w:rPr>
          <w:b/>
          <w:u w:val="single"/>
        </w:rPr>
        <w:t>697242</w:t>
      </w:r>
    </w:p>
    <w:p>
      <w:r>
        <w:t>Sodni svet je pod Kerševanom izgubil vso kredibilnost!. Zdaj hočejo s pravilnikom totalno zmašiti usta SODNIKOM. https://t.co/qqvPSEekGD</w:t>
      </w:r>
    </w:p>
    <w:p>
      <w:r>
        <w:rPr>
          <w:b/>
          <w:u w:val="single"/>
        </w:rPr>
        <w:t>697243</w:t>
      </w:r>
    </w:p>
    <w:p>
      <w:r>
        <w:t>@zasledovalec70 @Stanisl15592752 dokler bo večerjal lubenice in pil limonado ne bo streljanja 🤨🤨</w:t>
      </w:r>
    </w:p>
    <w:p>
      <w:r>
        <w:rPr>
          <w:b/>
          <w:u w:val="single"/>
        </w:rPr>
        <w:t>697244</w:t>
      </w:r>
    </w:p>
    <w:p>
      <w:r>
        <w:t>@MatejKmatej42 "Organizacijo je potrebno uničiti. Od zunaj ne gre. Prostovoljno sem se infiltriral! ................"</w:t>
      </w:r>
    </w:p>
    <w:p>
      <w:r>
        <w:rPr>
          <w:b/>
          <w:u w:val="single"/>
        </w:rPr>
        <w:t>697245</w:t>
      </w:r>
    </w:p>
    <w:p>
      <w:r>
        <w:t>@Adornoisdead @KmetsKrasa @primorje @NDGorica zdej je baje sam še Terror boy ostalo.</w:t>
      </w:r>
    </w:p>
    <w:p>
      <w:r>
        <w:rPr>
          <w:b/>
          <w:u w:val="single"/>
        </w:rPr>
        <w:t>697246</w:t>
      </w:r>
    </w:p>
    <w:p>
      <w:r>
        <w:t>Cdi univerzum – šola za odrasle išče nove sodelavce - http://t.co/bk8TEn3lEH #zaposlitev</w:t>
      </w:r>
    </w:p>
    <w:p>
      <w:r>
        <w:rPr>
          <w:b/>
          <w:u w:val="single"/>
        </w:rPr>
        <w:t>697247</w:t>
      </w:r>
    </w:p>
    <w:p>
      <w:r>
        <w:t>Utrinki 1. Dnevi telekomunikacij in informacijske družbe. Akcija! Snemamo! Virtualni studio predstavlja svoje delo. http://t.co/MibP1XPoIP</w:t>
      </w:r>
    </w:p>
    <w:p>
      <w:r>
        <w:rPr>
          <w:b/>
          <w:u w:val="single"/>
        </w:rPr>
        <w:t>697248</w:t>
      </w:r>
    </w:p>
    <w:p>
      <w:r>
        <w:t>@strankalevica Spregledano v slovenskih medijih!</w:t>
        <w:br/>
        <w:t>50.000 Špancev v protestu proti levičarski vladi.</w:t>
        <w:br/>
        <w:t>https://t.co/r4GLwXgw00</w:t>
      </w:r>
    </w:p>
    <w:p>
      <w:r>
        <w:rPr>
          <w:b/>
          <w:u w:val="single"/>
        </w:rPr>
        <w:t>697249</w:t>
      </w:r>
    </w:p>
    <w:p>
      <w:r>
        <w:t>@maceklj @LahovnikMatej ce ne drugega bomo pa drzavljani vzeli 'orodja' v roke in zavarovali mejo, za vsako ceno</w:t>
      </w:r>
    </w:p>
    <w:p>
      <w:r>
        <w:rPr>
          <w:b/>
          <w:u w:val="single"/>
        </w:rPr>
        <w:t>697250</w:t>
      </w:r>
    </w:p>
    <w:p>
      <w:r>
        <w:t>Kličete me lahko pedofil, kreten zabit itd. ampak ko tako govorite o mojem naglasu že prečkate črto 😢😪😤 https://t.co/CktclXFxJr</w:t>
      </w:r>
    </w:p>
    <w:p>
      <w:r>
        <w:rPr>
          <w:b/>
          <w:u w:val="single"/>
        </w:rPr>
        <w:t>697251</w:t>
      </w:r>
    </w:p>
    <w:p>
      <w:r>
        <w:t>Ce das na isto solo lesarje, gozdarje in med. sestre je ob 22h na plesiscu kr razvrat #maturanc</w:t>
      </w:r>
    </w:p>
    <w:p>
      <w:r>
        <w:rPr>
          <w:b/>
          <w:u w:val="single"/>
        </w:rPr>
        <w:t>697252</w:t>
      </w:r>
    </w:p>
    <w:p>
      <w:r>
        <w:t>M: "Ceb deci mel menstro,bi zihr mel vsak mesec 5 dni placanga dopusta al pa bolniske!"</w:t>
        <w:br/>
        <w:t>F:"O ne ne,14 dni! Ker bi jih ze pms dotouku!"</w:t>
        <w:br/>
        <w:t>😂😂😂</w:t>
      </w:r>
    </w:p>
    <w:p>
      <w:r>
        <w:rPr>
          <w:b/>
          <w:u w:val="single"/>
        </w:rPr>
        <w:t>697253</w:t>
      </w:r>
    </w:p>
    <w:p>
      <w:r>
        <w:t>@borisvoncina @MiroCerar @strankalevica Torej je vse kul in bo Palestina kmalu priznana.</w:t>
      </w:r>
    </w:p>
    <w:p>
      <w:r>
        <w:rPr>
          <w:b/>
          <w:u w:val="single"/>
        </w:rPr>
        <w:t>697254</w:t>
      </w:r>
    </w:p>
    <w:p>
      <w:r>
        <w:t>Tekaške proge urejene na območju: Kranjska Gora - za hotelom Kompas, Rateče, Rateče - Planica, Podkoren - Rateče http://t.co/vXhQviROLP</w:t>
      </w:r>
    </w:p>
    <w:p>
      <w:r>
        <w:rPr>
          <w:b/>
          <w:u w:val="single"/>
        </w:rPr>
        <w:t>697255</w:t>
      </w:r>
    </w:p>
    <w:p>
      <w:r>
        <w:t>Dolgotrajna suša in vročina povzročata gozdne požare v severni Evropi, celo znotraj arktičnega kroga. #ClimateChange https://t.co/PbrD5DpApU</w:t>
      </w:r>
    </w:p>
    <w:p>
      <w:r>
        <w:rPr>
          <w:b/>
          <w:u w:val="single"/>
        </w:rPr>
        <w:t>697256</w:t>
      </w:r>
    </w:p>
    <w:p>
      <w:r>
        <w:t>Hrvati pridno kupujejo orožje: milijarde za vojsko https://t.co/kmI1fj0o41 https://t.co/WOBXEqp66B</w:t>
      </w:r>
    </w:p>
    <w:p>
      <w:r>
        <w:rPr>
          <w:b/>
          <w:u w:val="single"/>
        </w:rPr>
        <w:t>697257</w:t>
      </w:r>
    </w:p>
    <w:p>
      <w:r>
        <w:t>@1973september13 @EnVaitapu @luka_omladic Jaz pa ne brati izdelkov funkcionalno nepismenih.</w:t>
      </w:r>
    </w:p>
    <w:p>
      <w:r>
        <w:rPr>
          <w:b/>
          <w:u w:val="single"/>
        </w:rPr>
        <w:t>697258</w:t>
      </w:r>
    </w:p>
    <w:p>
      <w:r>
        <w:t>@PStendler Spel se z obzorja kreten zahojen.....tam imaš Trčka in njega porivaj.</w:t>
        <w:br/>
        <w:t>Al pa eno črtico potegni med frendi v Rogu.</w:t>
      </w:r>
    </w:p>
    <w:p>
      <w:r>
        <w:rPr>
          <w:b/>
          <w:u w:val="single"/>
        </w:rPr>
        <w:t>697259</w:t>
      </w:r>
    </w:p>
    <w:p>
      <w:r>
        <w:t xml:space="preserve">Da ne bi kdo pozabil in rekel, kot so že.!! </w:t>
        <w:br/>
        <w:t xml:space="preserve">...saj pri nas ne bo posilstev, ke bo to takoj </w:t>
        <w:br/>
        <w:t xml:space="preserve">sovražni govor.! </w:t>
        <w:br/>
        <w:t>#Komentar_nova24</w:t>
      </w:r>
    </w:p>
    <w:p>
      <w:r>
        <w:rPr>
          <w:b/>
          <w:u w:val="single"/>
        </w:rPr>
        <w:t>697260</w:t>
      </w:r>
    </w:p>
    <w:p>
      <w:r>
        <w:t>@Delo To je mnenje novinarja večinskih medijev, namesto da bi pomagal raziskovati mafijo, ki pere denar. Žalostno!</w:t>
      </w:r>
    </w:p>
    <w:p>
      <w:r>
        <w:rPr>
          <w:b/>
          <w:u w:val="single"/>
        </w:rPr>
        <w:t>697261</w:t>
      </w:r>
    </w:p>
    <w:p>
      <w:r>
        <w:t>@surfon @PKocbek Piran je imel plinsko omrežje pred 2. sv. vojno. Mi smo imeli še ostanke te napeljave!</w:t>
      </w:r>
    </w:p>
    <w:p>
      <w:r>
        <w:rPr>
          <w:b/>
          <w:u w:val="single"/>
        </w:rPr>
        <w:t>697262</w:t>
      </w:r>
    </w:p>
    <w:p>
      <w:r>
        <w:t>Policisti v Ratečah zasegli nož, poškodovana oseba ni v smrtni nevarnosti https://t.co/BmJaCVKlFC</w:t>
      </w:r>
    </w:p>
    <w:p>
      <w:r>
        <w:rPr>
          <w:b/>
          <w:u w:val="single"/>
        </w:rPr>
        <w:t>697263</w:t>
      </w:r>
    </w:p>
    <w:p>
      <w:r>
        <w:t>@STA_novice Ja, tako kot je bilo v nekih drugih časih znanostvena resnica, da so ljudje določene fizionomije bolj nagnjeni h kriminalu.</w:t>
      </w:r>
    </w:p>
    <w:p>
      <w:r>
        <w:rPr>
          <w:b/>
          <w:u w:val="single"/>
        </w:rPr>
        <w:t>697264</w:t>
      </w:r>
    </w:p>
    <w:p>
      <w:r>
        <w:t>@irenasvegl @STA_novice Kronani butelj...Jasno da so šli na volišča le tisti,ki so bili za</w:t>
      </w:r>
    </w:p>
    <w:p>
      <w:r>
        <w:rPr>
          <w:b/>
          <w:u w:val="single"/>
        </w:rPr>
        <w:t>697265</w:t>
      </w:r>
    </w:p>
    <w:p>
      <w:r>
        <w:t>@mat3ja Jz sm v Ljubljani in mam 20 min peš od mojih vrat do šihta - že ugvantan za devat.</w:t>
      </w:r>
    </w:p>
    <w:p>
      <w:r>
        <w:rPr>
          <w:b/>
          <w:u w:val="single"/>
        </w:rPr>
        <w:t>697266</w:t>
      </w:r>
    </w:p>
    <w:p>
      <w:r>
        <w:t>@MatevzTomsic In to ti trobi popolnoma mirno in brez kančka slabe vesti. Prava mala psihopatka.</w:t>
      </w:r>
    </w:p>
    <w:p>
      <w:r>
        <w:rPr>
          <w:b/>
          <w:u w:val="single"/>
        </w:rPr>
        <w:t>697267</w:t>
      </w:r>
    </w:p>
    <w:p>
      <w:r>
        <w:t>@mzi_rs @ABratusek Če preračunamo ceno karavanškega predora, bi moral 2. tir stati 540 milijonov, če bi bil ves v tunelu.</w:t>
      </w:r>
    </w:p>
    <w:p>
      <w:r>
        <w:rPr>
          <w:b/>
          <w:u w:val="single"/>
        </w:rPr>
        <w:t>697268</w:t>
      </w:r>
    </w:p>
    <w:p>
      <w:r>
        <w:t>@mancacveka Rolete na daljinca so perverzija, lezis na kavcu in premikas, ko da saltas televizor ...</w:t>
      </w:r>
    </w:p>
    <w:p>
      <w:r>
        <w:rPr>
          <w:b/>
          <w:u w:val="single"/>
        </w:rPr>
        <w:t>697269</w:t>
      </w:r>
    </w:p>
    <w:p>
      <w:r>
        <w:t>Narkomanček Čuš spet zavaja ljudi. #nategunček</w:t>
        <w:br/>
        <w:t>Hvala bogu, da je spizdil iz SDS.</w:t>
      </w:r>
    </w:p>
    <w:p>
      <w:r>
        <w:rPr>
          <w:b/>
          <w:u w:val="single"/>
        </w:rPr>
        <w:t>697270</w:t>
      </w:r>
    </w:p>
    <w:p>
      <w:r>
        <w:t>@grobo1 Je, crn. To nafila bare, a pec se vedno ne dela tudi po resetu. Ah well 😁. Hvala!</w:t>
      </w:r>
    </w:p>
    <w:p>
      <w:r>
        <w:rPr>
          <w:b/>
          <w:u w:val="single"/>
        </w:rPr>
        <w:t>697271</w:t>
      </w:r>
    </w:p>
    <w:p>
      <w:r>
        <w:t>Torej sledimo nauku, čimprej od matere pa med geje in pedofile, drugače bomo postali čisto običajni smrtniki. https://t.co/tTteY5qs8k</w:t>
      </w:r>
    </w:p>
    <w:p>
      <w:r>
        <w:rPr>
          <w:b/>
          <w:u w:val="single"/>
        </w:rPr>
        <w:t>697272</w:t>
      </w:r>
    </w:p>
    <w:p>
      <w:r>
        <w:t>Angela Merkel, uničila si Nemčijo! (SLOVENSKI PODNAPISI) https://t.co/OpvM413rk0 via @YouTube</w:t>
      </w:r>
    </w:p>
    <w:p>
      <w:r>
        <w:rPr>
          <w:b/>
          <w:u w:val="single"/>
        </w:rPr>
        <w:t>697273</w:t>
      </w:r>
    </w:p>
    <w:p>
      <w:r>
        <w:t>@llisjak bizarno tekmovanje je, ker v isti koš meče neumnosti, pozivanja k nasilju in zdravorazumska modrovanja</w:t>
      </w:r>
    </w:p>
    <w:p>
      <w:r>
        <w:rPr>
          <w:b/>
          <w:u w:val="single"/>
        </w:rPr>
        <w:t>697274</w:t>
      </w:r>
    </w:p>
    <w:p>
      <w:r>
        <w:t>@ekst_emigracija @xmp125a @JunckerEU @finance_si VB si je sama nafurala svoje kolonije not. Cccc</w:t>
      </w:r>
    </w:p>
    <w:p>
      <w:r>
        <w:rPr>
          <w:b/>
          <w:u w:val="single"/>
        </w:rPr>
        <w:t>697275</w:t>
      </w:r>
    </w:p>
    <w:p>
      <w:r>
        <w:t>Na dražbah skoraj ni več mogoče kupiti poceni - Spopad dražiteljev za Fursove avtomobile https://t.co/yf99sNxplK</w:t>
      </w:r>
    </w:p>
    <w:p>
      <w:r>
        <w:rPr>
          <w:b/>
          <w:u w:val="single"/>
        </w:rPr>
        <w:t>697276</w:t>
      </w:r>
    </w:p>
    <w:p>
      <w:r>
        <w:t>@Japreva @stanka_d Zmanjšat čakalne vrste v Ljubljani. Enostavno, bolnike pošlješ v Maribor.</w:t>
      </w:r>
    </w:p>
    <w:p>
      <w:r>
        <w:rPr>
          <w:b/>
          <w:u w:val="single"/>
        </w:rPr>
        <w:t>697277</w:t>
      </w:r>
    </w:p>
    <w:p>
      <w:r>
        <w:t>Nova pravila o varstvu osebnih podatkov za telebane: kaj prinašajo in zakaj se tičejo tudi vas https://t.co/M3mALUBThk</w:t>
      </w:r>
    </w:p>
    <w:p>
      <w:r>
        <w:rPr>
          <w:b/>
          <w:u w:val="single"/>
        </w:rPr>
        <w:t>697278</w:t>
      </w:r>
    </w:p>
    <w:p>
      <w:r>
        <w:t>@lucijausaj Sem kadilec in to je napisano v kartoteki pa vedno to sprašujejo zdravniki,ker je to del zdrastvene obravnave pacienta.</w:t>
      </w:r>
    </w:p>
    <w:p>
      <w:r>
        <w:rPr>
          <w:b/>
          <w:u w:val="single"/>
        </w:rPr>
        <w:t>697279</w:t>
      </w:r>
    </w:p>
    <w:p>
      <w:r>
        <w:t>@mgajver Kolko hudi umski bolniki morajo biti teli ljudje, da uprizarjajo tole preminulo dogajanje.</w:t>
      </w:r>
    </w:p>
    <w:p>
      <w:r>
        <w:rPr>
          <w:b/>
          <w:u w:val="single"/>
        </w:rPr>
        <w:t>697280</w:t>
      </w:r>
    </w:p>
    <w:p>
      <w:r>
        <w:t>Lastniki PSG v zadnjem obdobju ... #rokomet #handball https://t.co/eTWBhjoRap</w:t>
      </w:r>
    </w:p>
    <w:p>
      <w:r>
        <w:rPr>
          <w:b/>
          <w:u w:val="single"/>
        </w:rPr>
        <w:t>697281</w:t>
      </w:r>
    </w:p>
    <w:p>
      <w:r>
        <w:t>Mnozica caka na podelitev pokala. Padajo prve dezne kaplje. #DOMOLI #plts https://t.co/SnrVp1HpDt</w:t>
      </w:r>
    </w:p>
    <w:p>
      <w:r>
        <w:rPr>
          <w:b/>
          <w:u w:val="single"/>
        </w:rPr>
        <w:t>697282</w:t>
      </w:r>
    </w:p>
    <w:p>
      <w:r>
        <w:t>ORF je povsem levičarska. To je grozno. Res bizarno. Ne vem, ti računi se nikakor ne izidejo. Tako to ne bo šlo.</w:t>
      </w:r>
    </w:p>
    <w:p>
      <w:r>
        <w:rPr>
          <w:b/>
          <w:u w:val="single"/>
        </w:rPr>
        <w:t>697283</w:t>
      </w:r>
    </w:p>
    <w:p>
      <w:r>
        <w:t>@megafotr @mamin_lan nasa 2 sta prvo skatlo rdecih malboro fasala za 4 rojstni dan</w:t>
      </w:r>
    </w:p>
    <w:p>
      <w:r>
        <w:rPr>
          <w:b/>
          <w:u w:val="single"/>
        </w:rPr>
        <w:t>697284</w:t>
      </w:r>
    </w:p>
    <w:p>
      <w:r>
        <w:t>@IgorGaberc Moji strici so premladi za WWII. Ti si pač nalepil eno partizansko sliko in dal napačen podnapis. Nič novega.</w:t>
      </w:r>
    </w:p>
    <w:p>
      <w:r>
        <w:rPr>
          <w:b/>
          <w:u w:val="single"/>
        </w:rPr>
        <w:t>697285</w:t>
      </w:r>
    </w:p>
    <w:p>
      <w:r>
        <w:t>Kdor želi v kratkem času narediti veliko...pokuriti maščobo, nabrati kondicijo in se spraviti v vrhunsko formo je... http://t.co/RJDpJdbd</w:t>
      </w:r>
    </w:p>
    <w:p>
      <w:r>
        <w:rPr>
          <w:b/>
          <w:u w:val="single"/>
        </w:rPr>
        <w:t>697286</w:t>
      </w:r>
    </w:p>
    <w:p>
      <w:r>
        <w:t>Termoelektrarna Šoštanj ima novega šefa. Prišel je iz Alstoma. https://t.co/PWIpgE570i</w:t>
      </w:r>
    </w:p>
    <w:p>
      <w:r>
        <w:rPr>
          <w:b/>
          <w:u w:val="single"/>
        </w:rPr>
        <w:t>697287</w:t>
      </w:r>
    </w:p>
    <w:p>
      <w:r>
        <w:t>@AlesZalar Ti levičarski zmazek si čisto izgubil razsodnost. Neverjetno kaksne naumne lahko izusti nekdo, ki je bil nekdaj poslanec. #drek</w:t>
      </w:r>
    </w:p>
    <w:p>
      <w:r>
        <w:rPr>
          <w:b/>
          <w:u w:val="single"/>
        </w:rPr>
        <w:t>697288</w:t>
      </w:r>
    </w:p>
    <w:p>
      <w:r>
        <w:t>@t_celestina Meni kolo iz riti rase, tehnično ne morem niti na avtobus niti v avto:) No ja, kadar fajn sneži, si ga izpulim.</w:t>
      </w:r>
    </w:p>
    <w:p>
      <w:r>
        <w:rPr>
          <w:b/>
          <w:u w:val="single"/>
        </w:rPr>
        <w:t>697289</w:t>
      </w:r>
    </w:p>
    <w:p>
      <w:r>
        <w:t xml:space="preserve">Italijansko prestolnico Rim in njegovo okolico je ponoči zajelo hudo neurje z vetrom in obilnimi padavinami. </w:t>
        <w:br/>
        <w:t>https://t.co/7F9HE0PAO2</w:t>
      </w:r>
    </w:p>
    <w:p>
      <w:r>
        <w:rPr>
          <w:b/>
          <w:u w:val="single"/>
        </w:rPr>
        <w:t>697290</w:t>
      </w:r>
    </w:p>
    <w:p>
      <w:r>
        <w:t>@R_Rakus Kaj pa, ko pravijo, da se izvaja genocid nad govedom?? Ni res, da nismo več za ta svet, ampak ta svet animalistov je še v k....!</w:t>
      </w:r>
    </w:p>
    <w:p>
      <w:r>
        <w:rPr>
          <w:b/>
          <w:u w:val="single"/>
        </w:rPr>
        <w:t>697291</w:t>
      </w:r>
    </w:p>
    <w:p>
      <w:r>
        <w:t>Ko orožarski mafijec in dva brezhrbtenična capla barantajo o novih ustavnih sodnikih,je jasno da koloniji ni pomoči! https://t.co/Ys83Wvt8h2</w:t>
      </w:r>
    </w:p>
    <w:p>
      <w:r>
        <w:rPr>
          <w:b/>
          <w:u w:val="single"/>
        </w:rPr>
        <w:t>697292</w:t>
      </w:r>
    </w:p>
    <w:p>
      <w:r>
        <w:t>Ko Pahor govori o zapuščeni dediščini, zraste en nov TEŠ6 in v postrojbo VSO se včlani en nov pripadnik tipa voje ali traven</w:t>
      </w:r>
    </w:p>
    <w:p>
      <w:r>
        <w:rPr>
          <w:b/>
          <w:u w:val="single"/>
        </w:rPr>
        <w:t>697293</w:t>
      </w:r>
    </w:p>
    <w:p>
      <w:r>
        <w:t>"Dandanes se otroci med odmori ne igrajo več." Je treba še kaj dodati?</w:t>
        <w:br/>
        <w:br/>
        <w:t>https://t.co/8yKKPjYXCE</w:t>
      </w:r>
    </w:p>
    <w:p>
      <w:r>
        <w:rPr>
          <w:b/>
          <w:u w:val="single"/>
        </w:rPr>
        <w:t>697294</w:t>
      </w:r>
    </w:p>
    <w:p>
      <w:r>
        <w:t>Samo res Fajonka, uboge ženske in otroci.</w:t>
        <w:br/>
        <w:t>Soroš te bo pohvalil! https://t.co/O1fsS7qOmb</w:t>
      </w:r>
    </w:p>
    <w:p>
      <w:r>
        <w:rPr>
          <w:b/>
          <w:u w:val="single"/>
        </w:rPr>
        <w:t>697295</w:t>
      </w:r>
    </w:p>
    <w:p>
      <w:r>
        <w:t>@petracj @xmp125a @markobandelli Blokirano v tujini. Lahko pogledaš z zamikom.</w:t>
      </w:r>
    </w:p>
    <w:p>
      <w:r>
        <w:rPr>
          <w:b/>
          <w:u w:val="single"/>
        </w:rPr>
        <w:t>697296</w:t>
      </w:r>
    </w:p>
    <w:p>
      <w:r>
        <w:t>@zasledovalec70 Ne vem še. Se kurblam, da grem na vrt. Polži so me ziher prehiteli. :D</w:t>
      </w:r>
    </w:p>
    <w:p>
      <w:r>
        <w:rPr>
          <w:b/>
          <w:u w:val="single"/>
        </w:rPr>
        <w:t>697297</w:t>
      </w:r>
    </w:p>
    <w:p>
      <w:r>
        <w:t>Velik del masovnih pobojev v ZDA zagrešili ekstremni desničarji. Nasilni so pa tisti, ki se jim uprejo?!</w:t>
      </w:r>
    </w:p>
    <w:p>
      <w:r>
        <w:rPr>
          <w:b/>
          <w:u w:val="single"/>
        </w:rPr>
        <w:t>697298</w:t>
      </w:r>
    </w:p>
    <w:p>
      <w:r>
        <w:t>Za mnenje o zaprtju trgovin sprašujete penzioniste, ki imajo čas 24/7. #tarča</w:t>
      </w:r>
    </w:p>
    <w:p>
      <w:r>
        <w:rPr>
          <w:b/>
          <w:u w:val="single"/>
        </w:rPr>
        <w:t>697299</w:t>
      </w:r>
    </w:p>
    <w:p>
      <w:r>
        <w:t>@BanicGregor Nas is SSN je bilo samo 8. Koliko je bilo DOMovcev pa ne vemo, možno da jih je bilo 200, če tako pravi Ušajeva.</w:t>
      </w:r>
    </w:p>
    <w:p>
      <w:r>
        <w:rPr>
          <w:b/>
          <w:u w:val="single"/>
        </w:rPr>
        <w:t>697300</w:t>
      </w:r>
    </w:p>
    <w:p>
      <w:r>
        <w:t>@AljosaCankar #celtics odplacujejo neke grehe zgleda ... Molim da bo vse ok, Kemba je džek!</w:t>
      </w:r>
    </w:p>
    <w:p>
      <w:r>
        <w:rPr>
          <w:b/>
          <w:u w:val="single"/>
        </w:rPr>
        <w:t>697301</w:t>
      </w:r>
    </w:p>
    <w:p>
      <w:r>
        <w:t>NEZASLIŠANO: Tako grobo je korošica napadla policista, ki je opravljal svoje delo! - VIDEO https://t.co/v05q8ou7sN</w:t>
      </w:r>
    </w:p>
    <w:p>
      <w:r>
        <w:rPr>
          <w:b/>
          <w:u w:val="single"/>
        </w:rPr>
        <w:t>697302</w:t>
      </w:r>
    </w:p>
    <w:p>
      <w:r>
        <w:t>@GregorBudal To so zgolj vaše domneve... ti našemu parlamentu zaupaš v popolnosti vidim? Tam sediji tudi mahniči</w:t>
      </w:r>
    </w:p>
    <w:p>
      <w:r>
        <w:rPr>
          <w:b/>
          <w:u w:val="single"/>
        </w:rPr>
        <w:t>697303</w:t>
      </w:r>
    </w:p>
    <w:p>
      <w:r>
        <w:t>Kot izgleda je UDBA dedna bolezen v katero je treba kirurško poseči. https://t.co/w9rK5t2ey0</w:t>
      </w:r>
    </w:p>
    <w:p>
      <w:r>
        <w:rPr>
          <w:b/>
          <w:u w:val="single"/>
        </w:rPr>
        <w:t>697304</w:t>
      </w:r>
    </w:p>
    <w:p>
      <w:r>
        <w:t>@AllBriefs Nadpovprečno neuki seveda ne poznajo odgovora.</w:t>
        <w:br/>
        <w:t>Jih pa kot useful idiots režim skrbno vzdržuje.</w:t>
      </w:r>
    </w:p>
    <w:p>
      <w:r>
        <w:rPr>
          <w:b/>
          <w:u w:val="single"/>
        </w:rPr>
        <w:t>697305</w:t>
      </w:r>
    </w:p>
    <w:p>
      <w:r>
        <w:t>Malonedeljski vinogradniki popeljali pohodnike od kleti do kleti https://t.co/rQBkdI4zXV</w:t>
      </w:r>
    </w:p>
    <w:p>
      <w:r>
        <w:rPr>
          <w:b/>
          <w:u w:val="single"/>
        </w:rPr>
        <w:t>697306</w:t>
      </w:r>
    </w:p>
    <w:p>
      <w:r>
        <w:t xml:space="preserve">Dve steni na Kongresnem trgu sta premalo. Očitno manjkajo še stenice. </w:t>
        <w:br/>
        <w:t>https://t.co/IRE5tiM8du</w:t>
      </w:r>
    </w:p>
    <w:p>
      <w:r>
        <w:rPr>
          <w:b/>
          <w:u w:val="single"/>
        </w:rPr>
        <w:t>697307</w:t>
      </w:r>
    </w:p>
    <w:p>
      <w:r>
        <w:t>@rokjarc @zaslovenijo2 Itak, kdor tega še ni skapiral, je navaden retardiranec.</w:t>
      </w:r>
    </w:p>
    <w:p>
      <w:r>
        <w:rPr>
          <w:b/>
          <w:u w:val="single"/>
        </w:rPr>
        <w:t>697308</w:t>
      </w:r>
    </w:p>
    <w:p>
      <w:r>
        <w:t>Časovna omejitev pa ni najbolj poštena. Angelca komaj zalaufa, pa jo ustavijo. Kako naj potem slišim še kakšno njeno bedarijo?</w:t>
      </w:r>
    </w:p>
    <w:p>
      <w:r>
        <w:rPr>
          <w:b/>
          <w:u w:val="single"/>
        </w:rPr>
        <w:t>697309</w:t>
      </w:r>
    </w:p>
    <w:p>
      <w:r>
        <w:t>LETOŠNJE POLETJE V SLOVENIJI MED BOLJ VROČIMI V ZADNJIH LETIH</w:t>
        <w:br/>
        <w:t>https://t.co/YulZmrLMt9</w:t>
      </w:r>
    </w:p>
    <w:p>
      <w:r>
        <w:rPr>
          <w:b/>
          <w:u w:val="single"/>
        </w:rPr>
        <w:t>697310</w:t>
      </w:r>
    </w:p>
    <w:p>
      <w:r>
        <w:t>@jozevolf hehe, st mam še tastar šit od opreme, zanalašč ne kupujem več nič modernega, nič, 10 let star poceni nokia telefon,</w:t>
      </w:r>
    </w:p>
    <w:p>
      <w:r>
        <w:rPr>
          <w:b/>
          <w:u w:val="single"/>
        </w:rPr>
        <w:t>697311</w:t>
      </w:r>
    </w:p>
    <w:p>
      <w:r>
        <w:t>Mešanje subkultur privilegiranih hipsterjev in videza revnih Vzhodnoevropejcev ustvarja nove nakupne uspešnice. https://t.co/GvIXjf6xZt</w:t>
      </w:r>
    </w:p>
    <w:p>
      <w:r>
        <w:rPr>
          <w:b/>
          <w:u w:val="single"/>
        </w:rPr>
        <w:t>697312</w:t>
      </w:r>
    </w:p>
    <w:p>
      <w:r>
        <w:t>Bruselj nad Orbanovo medijsko hobotnico, ki v Sloveniji obrača nove milijone https://t.co/lttEABh3bH via @SiolNEWS</w:t>
      </w:r>
    </w:p>
    <w:p>
      <w:r>
        <w:rPr>
          <w:b/>
          <w:u w:val="single"/>
        </w:rPr>
        <w:t>697313</w:t>
      </w:r>
    </w:p>
    <w:p>
      <w:r>
        <w:t>Spet oljke so rodile ... Po nekajletnem premoru na polno, nepozabna bera... https://t.co/m0n6UloZ1l</w:t>
      </w:r>
    </w:p>
    <w:p>
      <w:r>
        <w:rPr>
          <w:b/>
          <w:u w:val="single"/>
        </w:rPr>
        <w:t>697314</w:t>
      </w:r>
    </w:p>
    <w:p>
      <w:r>
        <w:t>@FKajbic In kdo se gre tukaj populizem? JJ, ki je do sedaj predstavil kot edini realni in resni državnik? Toliko megle sredi poletja!!!!</w:t>
      </w:r>
    </w:p>
    <w:p>
      <w:r>
        <w:rPr>
          <w:b/>
          <w:u w:val="single"/>
        </w:rPr>
        <w:t>697315</w:t>
      </w:r>
    </w:p>
    <w:p>
      <w:r>
        <w:t>@vinkovasle1 @DominikaSvarc @JJansaSDS Celotna familija po vertikali je komunistični pedigre</w:t>
      </w:r>
    </w:p>
    <w:p>
      <w:r>
        <w:rPr>
          <w:b/>
          <w:u w:val="single"/>
        </w:rPr>
        <w:t>697316</w:t>
      </w:r>
    </w:p>
    <w:p>
      <w:r>
        <w:t>@ZigaTurk ps.: premalo športa - mladi so večinoma predebeli in gibalni idioti</w:t>
      </w:r>
    </w:p>
    <w:p>
      <w:r>
        <w:rPr>
          <w:b/>
          <w:u w:val="single"/>
        </w:rPr>
        <w:t>697317</w:t>
      </w:r>
    </w:p>
    <w:p>
      <w:r>
        <w:t>@izletnadlani Decembra potujem. Nisem še kupoval bom pa kmalu se pozanimal bolje</w:t>
      </w:r>
    </w:p>
    <w:p>
      <w:r>
        <w:rPr>
          <w:b/>
          <w:u w:val="single"/>
        </w:rPr>
        <w:t>697318</w:t>
      </w:r>
    </w:p>
    <w:p>
      <w:r>
        <w:t>@schelker_maja @Nova24TV Si zelo blizu resnice...tudi lgtb baje zelo prisoten</w:t>
      </w:r>
    </w:p>
    <w:p>
      <w:r>
        <w:rPr>
          <w:b/>
          <w:u w:val="single"/>
        </w:rPr>
        <w:t>697319</w:t>
      </w:r>
    </w:p>
    <w:p>
      <w:r>
        <w:t>@loudandwicked Najhujši so pa panksi, k pametujejo o miru iz svojih spalnih sosesk :D</w:t>
      </w:r>
    </w:p>
    <w:p>
      <w:r>
        <w:rPr>
          <w:b/>
          <w:u w:val="single"/>
        </w:rPr>
        <w:t>697320</w:t>
      </w:r>
    </w:p>
    <w:p>
      <w:r>
        <w:t>.@PatricijaSulin: Ko se narod odloči za samostojnost, ga nič in nihče ne more zaustaviti https://t.co/lTLBQeR2Cp via @SiolNEWS</w:t>
      </w:r>
    </w:p>
    <w:p>
      <w:r>
        <w:rPr>
          <w:b/>
          <w:u w:val="single"/>
        </w:rPr>
        <w:t>697321</w:t>
      </w:r>
    </w:p>
    <w:p>
      <w:r>
        <w:t>@BojanPozar @Medeja_7 @TV3_SI @Pertinacal @ksenijakoren Kakšna čudna blazina, sem povečal, da ne ležita na khm...</w:t>
      </w:r>
    </w:p>
    <w:p>
      <w:r>
        <w:rPr>
          <w:b/>
          <w:u w:val="single"/>
        </w:rPr>
        <w:t>697322</w:t>
      </w:r>
    </w:p>
    <w:p>
      <w:r>
        <w:t>@Margu501 Ne morem verjeti--52 let</w:t>
        <w:br/>
        <w:br/>
        <w:t>Ps Žena prinesla timijanovo maslo v mali pakungi je baje za srbečo kožo</w:t>
      </w:r>
    </w:p>
    <w:p>
      <w:r>
        <w:rPr>
          <w:b/>
          <w:u w:val="single"/>
        </w:rPr>
        <w:t>697323</w:t>
      </w:r>
    </w:p>
    <w:p>
      <w:r>
        <w:t>Leti na Luno bi morali biti zato, da se znebimo fašistov, komunistov, islama.</w:t>
      </w:r>
    </w:p>
    <w:p>
      <w:r>
        <w:rPr>
          <w:b/>
          <w:u w:val="single"/>
        </w:rPr>
        <w:t>697324</w:t>
      </w:r>
    </w:p>
    <w:p>
      <w:r>
        <w:t>@armeni_janez @cikibucka Da vidimo kaj jih bolj moti. Radarji ali     minareti...</w:t>
      </w:r>
    </w:p>
    <w:p>
      <w:r>
        <w:rPr>
          <w:b/>
          <w:u w:val="single"/>
        </w:rPr>
        <w:t>697325</w:t>
      </w:r>
    </w:p>
    <w:p>
      <w:r>
        <w:t>@jelka_godec @KanglerFranc @DKaloh Levica ravna pametno, da nagovarja bodoče še neopredeljene volivce in pametne stranke bodo ravnale enako.</w:t>
      </w:r>
    </w:p>
    <w:p>
      <w:r>
        <w:rPr>
          <w:b/>
          <w:u w:val="single"/>
        </w:rPr>
        <w:t>697326</w:t>
      </w:r>
    </w:p>
    <w:p>
      <w:r>
        <w:t>Jaz DeSUS-a ne bi volila že zato, ker moram mami za vsak njihov sestanek natisniti milijon nepotrebnih dokumentov na dragocen bel papir.</w:t>
      </w:r>
    </w:p>
    <w:p>
      <w:r>
        <w:rPr>
          <w:b/>
          <w:u w:val="single"/>
        </w:rPr>
        <w:t>697327</w:t>
      </w:r>
    </w:p>
    <w:p>
      <w:r>
        <w:t>Iščem šoferja s kombijem/kamionom, ki ima v kratkem pot v smeri Stuttgart/Karlsruhe. 1 Paleto bi mel za prpelat dol :)</w:t>
      </w:r>
    </w:p>
    <w:p>
      <w:r>
        <w:rPr>
          <w:b/>
          <w:u w:val="single"/>
        </w:rPr>
        <w:t>697328</w:t>
      </w:r>
    </w:p>
    <w:p>
      <w:r>
        <w:t>Med zemljo in nebom</w:t>
        <w:br/>
        <w:t>izberi obzorje.</w:t>
        <w:br/>
        <w:t>Med gozdom in poljem</w:t>
        <w:br/>
        <w:t>izberi jaso.</w:t>
        <w:br/>
        <w:t>Med hišo in cesto</w:t>
        <w:br/>
        <w:t xml:space="preserve">izberi hišo in cesto </w:t>
        <w:br/>
        <w:t>in vrt.</w:t>
        <w:br/>
        <w:t>In vrt. #BorisANovak</w:t>
      </w:r>
    </w:p>
    <w:p>
      <w:r>
        <w:rPr>
          <w:b/>
          <w:u w:val="single"/>
        </w:rPr>
        <w:t>697329</w:t>
      </w:r>
    </w:p>
    <w:p>
      <w:r>
        <w:t>@Mojcica83 Ej jz sm cel teden zjutraj mela visoko vrocino zvecer sm bla kul... Upam da ti hitro mine 🥰</w:t>
      </w:r>
    </w:p>
    <w:p>
      <w:r>
        <w:rPr>
          <w:b/>
          <w:u w:val="single"/>
        </w:rPr>
        <w:t>697330</w:t>
      </w:r>
    </w:p>
    <w:p>
      <w:r>
        <w:t>@RSE_Balkan A @jensstoltenberg kaže "Bombardovali smo vas da vas štuitimo"</w:t>
        <w:br/>
        <w:br/>
        <w:t>Baš ti hvala #NATO za te humanitarne bombe.</w:t>
      </w:r>
    </w:p>
    <w:p>
      <w:r>
        <w:rPr>
          <w:b/>
          <w:u w:val="single"/>
        </w:rPr>
        <w:t>697331</w:t>
      </w:r>
    </w:p>
    <w:p>
      <w:r>
        <w:t>@PodnarSimon Ko se bo ta poskusila vkrcati na vlak, bo prišlo do trajne zaustavitve železniškega prometa v pol Evrope.</w:t>
      </w:r>
    </w:p>
    <w:p>
      <w:r>
        <w:rPr>
          <w:b/>
          <w:u w:val="single"/>
        </w:rPr>
        <w:t>697332</w:t>
      </w:r>
    </w:p>
    <w:p>
      <w:r>
        <w:t>Slovenski evropski poslanci iz vrst EPP izključitve Orbana ne podpirajo https://t.co/3z33P5v200 via @SiolNEWS</w:t>
      </w:r>
    </w:p>
    <w:p>
      <w:r>
        <w:rPr>
          <w:b/>
          <w:u w:val="single"/>
        </w:rPr>
        <w:t>697333</w:t>
      </w:r>
    </w:p>
    <w:p>
      <w:r>
        <w:t>Aplavz nagradi ves trud in skrbi....bravo Tina, Tadej in Lali! https://t.co/4LohfVKU1Z</w:t>
      </w:r>
    </w:p>
    <w:p>
      <w:r>
        <w:rPr>
          <w:b/>
          <w:u w:val="single"/>
        </w:rPr>
        <w:t>697334</w:t>
      </w:r>
    </w:p>
    <w:p>
      <w:r>
        <w:t>Volja stricev je očitno, da SMC potone. SD pa koleba med levim in sredinski krilom. https://t.co/l9ZCH8SxRz</w:t>
      </w:r>
    </w:p>
    <w:p>
      <w:r>
        <w:rPr>
          <w:b/>
          <w:u w:val="single"/>
        </w:rPr>
        <w:t>697335</w:t>
      </w:r>
    </w:p>
    <w:p>
      <w:r>
        <w:t>@cnfrmstA Danes, ko to vedo, nanje seveda hodijo dobro kuhani. In posurovijo šele na njih.</w:t>
      </w:r>
    </w:p>
    <w:p>
      <w:r>
        <w:rPr>
          <w:b/>
          <w:u w:val="single"/>
        </w:rPr>
        <w:t>697336</w:t>
      </w:r>
    </w:p>
    <w:p>
      <w:r>
        <w:t>[Prispevek Slovenija] 30.05.2018 Nova24TV: Nov migrantski val je neizbežen https://t.co/2NhlUPNJOS via @YouTube</w:t>
      </w:r>
    </w:p>
    <w:p>
      <w:r>
        <w:rPr>
          <w:b/>
          <w:u w:val="single"/>
        </w:rPr>
        <w:t>697337</w:t>
      </w:r>
    </w:p>
    <w:p>
      <w:r>
        <w:t>@majaprija A spet onesnažena......malo čudno. To je potrebno temeljito raziskat.....</w:t>
      </w:r>
    </w:p>
    <w:p>
      <w:r>
        <w:rPr>
          <w:b/>
          <w:u w:val="single"/>
        </w:rPr>
        <w:t>697338</w:t>
      </w:r>
    </w:p>
    <w:p>
      <w:r>
        <w:t>@DamirCrncec @Slovenskavojska Samo po milosti Matere Partije in murglesailleskih dvorov. 😉</w:t>
      </w:r>
    </w:p>
    <w:p>
      <w:r>
        <w:rPr>
          <w:b/>
          <w:u w:val="single"/>
        </w:rPr>
        <w:t>697339</w:t>
      </w:r>
    </w:p>
    <w:p>
      <w:r>
        <w:t>Pogorelec iz NSI pravi , da je treba slepo ubogat pravila in se nič pritoževat , kaj šele kršit.( Zobec)</w:t>
        <w:br/>
        <w:t>25% nas ni hlapcev.</w:t>
      </w:r>
    </w:p>
    <w:p>
      <w:r>
        <w:rPr>
          <w:b/>
          <w:u w:val="single"/>
        </w:rPr>
        <w:t>697340</w:t>
      </w:r>
    </w:p>
    <w:p>
      <w:r>
        <w:t>@zasledovalec70 Naj te hitro mine tale vročina. Mrbit bi lipov čaj znal pomagat.</w:t>
      </w:r>
    </w:p>
    <w:p>
      <w:r>
        <w:rPr>
          <w:b/>
          <w:u w:val="single"/>
        </w:rPr>
        <w:t>697341</w:t>
      </w:r>
    </w:p>
    <w:p>
      <w:r>
        <w:t>Glifosat, novi delček človeške DNK</w:t>
        <w:br/>
        <w:t>Sredi decembra bo jasno, ali je domnevno rakotvorni herbicid res »prevelik, da... https://t.co/3bJpq3Yw8x</w:t>
      </w:r>
    </w:p>
    <w:p>
      <w:r>
        <w:rPr>
          <w:b/>
          <w:u w:val="single"/>
        </w:rPr>
        <w:t>697342</w:t>
      </w:r>
    </w:p>
    <w:p>
      <w:r>
        <w:t>Sedaj ko zmaga AfD bo letelo ven par 100k črnuharjev in kozjejebcev. Vlaki začnejo voziti 27.5.2019 https://t.co/mHAHgdVyXG</w:t>
      </w:r>
    </w:p>
    <w:p>
      <w:r>
        <w:rPr>
          <w:b/>
          <w:u w:val="single"/>
        </w:rPr>
        <w:t>697343</w:t>
      </w:r>
    </w:p>
    <w:p>
      <w:r>
        <w:t>@EdoHabe Saj veš, vojak je kanonfuter in takim ja ne boš kupoval dobre opreme. 🙄</w:t>
      </w:r>
    </w:p>
    <w:p>
      <w:r>
        <w:rPr>
          <w:b/>
          <w:u w:val="single"/>
        </w:rPr>
        <w:t>697344</w:t>
      </w:r>
    </w:p>
    <w:p>
      <w:r>
        <w:t>In ce je to res, da je ga. Spomenka Diklic rusila Demos, kako si upa priti pred slovenski narod, SD pa jo za njena dejanja se nagradi......</w:t>
      </w:r>
    </w:p>
    <w:p>
      <w:r>
        <w:rPr>
          <w:b/>
          <w:u w:val="single"/>
        </w:rPr>
        <w:t>697345</w:t>
      </w:r>
    </w:p>
    <w:p>
      <w:r>
        <w:t>☆ŽIDAN-WC Stranka☆.</w:t>
        <w:br/>
        <w:t>Tudi BESEDE ji SMRDIJO. ...Ja Pisarna jim je PISUAR, Jedilnica pa,</w:t>
        <w:br/>
        <w:t>WC-školka.!😂🤣</w:t>
      </w:r>
    </w:p>
    <w:p>
      <w:r>
        <w:rPr>
          <w:b/>
          <w:u w:val="single"/>
        </w:rPr>
        <w:t>697346</w:t>
      </w:r>
    </w:p>
    <w:p>
      <w:r>
        <w:t>@MJaniPS bolj pametno bi bilo, da malo pospraviš zadeve, ki si jih počel na MOL-U podžupan, zadolžen za socialo in zdravstvo. Sram naj te bo</w:t>
      </w:r>
    </w:p>
    <w:p>
      <w:r>
        <w:rPr>
          <w:b/>
          <w:u w:val="single"/>
        </w:rPr>
        <w:t>697347</w:t>
      </w:r>
    </w:p>
    <w:p>
      <w:r>
        <w:t>En dan si še mlad, drug dan se pa veseliš, da greš kupit novo ponev, ker je stara že zmahana.</w:t>
      </w:r>
    </w:p>
    <w:p>
      <w:r>
        <w:rPr>
          <w:b/>
          <w:u w:val="single"/>
        </w:rPr>
        <w:t>697348</w:t>
      </w:r>
    </w:p>
    <w:p>
      <w:r>
        <w:t>Pri sosedih ploskanje in vpitje; lahko da so čakali, da sonce zaprmej zaide in končno lahko odprejo hladilnik, ampak pomoje je fuzbal.</w:t>
      </w:r>
    </w:p>
    <w:p>
      <w:r>
        <w:rPr>
          <w:b/>
          <w:u w:val="single"/>
        </w:rPr>
        <w:t>697349</w:t>
      </w:r>
    </w:p>
    <w:p>
      <w:r>
        <w:t>@staneskufca @Nova24TV Zanimivo,očitno so jim strici nekaj povedali,večkrat se odnašajo kot levica,pravijo pa da so desnica.</w:t>
      </w:r>
    </w:p>
    <w:p>
      <w:r>
        <w:rPr>
          <w:b/>
          <w:u w:val="single"/>
        </w:rPr>
        <w:t>697350</w:t>
      </w:r>
    </w:p>
    <w:p>
      <w:r>
        <w:t>https://t.co/09oBp1S8QK #Horvat  #pisma bralcev #zastrupitev #izgon diplomatov</w:t>
      </w:r>
    </w:p>
    <w:p>
      <w:r>
        <w:rPr>
          <w:b/>
          <w:u w:val="single"/>
        </w:rPr>
        <w:t>697351</w:t>
      </w:r>
    </w:p>
    <w:p>
      <w:r>
        <w:t>Kmalu se bomo v Sloveniji samostojno odločali o premiku ure. Malce sem zbegan. Če sem za premik, sem za domobrance ali za komuniste?</w:t>
      </w:r>
    </w:p>
    <w:p>
      <w:r>
        <w:rPr>
          <w:b/>
          <w:u w:val="single"/>
        </w:rPr>
        <w:t>697352</w:t>
      </w:r>
    </w:p>
    <w:p>
      <w:r>
        <w:t>@ZoranKofol @SportTVSlovenia To je samo ogrevanje. Plus studio, ko se pogovarjajo o tekmi. Jst bi rad gledu pa fuzbal :)</w:t>
      </w:r>
    </w:p>
    <w:p>
      <w:r>
        <w:rPr>
          <w:b/>
          <w:u w:val="single"/>
        </w:rPr>
        <w:t>697353</w:t>
      </w:r>
    </w:p>
    <w:p>
      <w:r>
        <w:t>@vladarsi Hvala. Sem se trudu ujet čim manj drobtin, ki se po pultu valjajo že kšne štrnajst dni.</w:t>
      </w:r>
    </w:p>
    <w:p>
      <w:r>
        <w:rPr>
          <w:b/>
          <w:u w:val="single"/>
        </w:rPr>
        <w:t>697354</w:t>
      </w:r>
    </w:p>
    <w:p>
      <w:r>
        <w:t>@peterjancic Zagotov pa je zmagovalec interpelacij stranka SDS. #ubogi na duhu</w:t>
      </w:r>
    </w:p>
    <w:p>
      <w:r>
        <w:rPr>
          <w:b/>
          <w:u w:val="single"/>
        </w:rPr>
        <w:t>697355</w:t>
      </w:r>
    </w:p>
    <w:p>
      <w:r>
        <w:t>@Jaka__Dolinar domov si ga naj pelje in ga na vrt postavi namesto palčka , da bo polže odganjal</w:t>
      </w:r>
    </w:p>
    <w:p>
      <w:r>
        <w:rPr>
          <w:b/>
          <w:u w:val="single"/>
        </w:rPr>
        <w:t>697356</w:t>
      </w:r>
    </w:p>
    <w:p>
      <w:r>
        <w:t>@KogojSlavko @vinkovasle1 @ArtGotar Dve leti je delal v dobro družbe potem pa zase in začele so padati prve kuverte....</w:t>
      </w:r>
    </w:p>
    <w:p>
      <w:r>
        <w:rPr>
          <w:b/>
          <w:u w:val="single"/>
        </w:rPr>
        <w:t>697357</w:t>
      </w:r>
    </w:p>
    <w:p>
      <w:r>
        <w:t>@borisvasev Sramota da se ne spravljate nad levo državo, katera uničuje pošto.</w:t>
      </w:r>
    </w:p>
    <w:p>
      <w:r>
        <w:rPr>
          <w:b/>
          <w:u w:val="single"/>
        </w:rPr>
        <w:t>697358</w:t>
      </w:r>
    </w:p>
    <w:p>
      <w:r>
        <w:t>Ceste so prazne, le vsake toliko me prehiti kakšna marica. A jaz česa ne vem?</w:t>
      </w:r>
    </w:p>
    <w:p>
      <w:r>
        <w:rPr>
          <w:b/>
          <w:u w:val="single"/>
        </w:rPr>
        <w:t>697359</w:t>
      </w:r>
    </w:p>
    <w:p>
      <w:r>
        <w:t>@Max970 ...in nikoli ne bosta razumela! A vendar bosta vedno svoj gobec otresala!!!</w:t>
      </w:r>
    </w:p>
    <w:p>
      <w:r>
        <w:rPr>
          <w:b/>
          <w:u w:val="single"/>
        </w:rPr>
        <w:t>697360</w:t>
      </w:r>
    </w:p>
    <w:p>
      <w:r>
        <w:t>@maceklj @strankaSD @tfajon Ubogi revež, še prebrat ne zna tega, kaj mu je partija napisala na ploh cetlsc.</w:t>
      </w:r>
    </w:p>
    <w:p>
      <w:r>
        <w:rPr>
          <w:b/>
          <w:u w:val="single"/>
        </w:rPr>
        <w:t>697361</w:t>
      </w:r>
    </w:p>
    <w:p>
      <w:r>
        <w:t>@EffeV Auuuu, ko si pa tako neuvidevna, da nisi prinesla darila... Mogoče bi celo prišla hitreje na vrsto...</w:t>
      </w:r>
    </w:p>
    <w:p>
      <w:r>
        <w:rPr>
          <w:b/>
          <w:u w:val="single"/>
        </w:rPr>
        <w:t>697362</w:t>
      </w:r>
    </w:p>
    <w:p>
      <w:r>
        <w:t>@lucijausaj jp, tudi v občinskih odborih se nič ne dogaja....me je strah da smo začel streljat  s slepimi naboji</w:t>
      </w:r>
    </w:p>
    <w:p>
      <w:r>
        <w:rPr>
          <w:b/>
          <w:u w:val="single"/>
        </w:rPr>
        <w:t>697363</w:t>
      </w:r>
    </w:p>
    <w:p>
      <w:r>
        <w:t>@yrennia1 Kaj pa bom ogabna prasica stara? Sej ne znaš druzga kot psovat,govedo smrdljivo!</w:t>
      </w:r>
    </w:p>
    <w:p>
      <w:r>
        <w:rPr>
          <w:b/>
          <w:u w:val="single"/>
        </w:rPr>
        <w:t>697364</w:t>
      </w:r>
    </w:p>
    <w:p>
      <w:r>
        <w:t>25 let po trojnem umoru v Srbiji: Morilec: "Streljal sem na ukaz!" https://t.co/Krx2yFvc52</w:t>
      </w:r>
    </w:p>
    <w:p>
      <w:r>
        <w:rPr>
          <w:b/>
          <w:u w:val="single"/>
        </w:rPr>
        <w:t>697365</w:t>
      </w:r>
    </w:p>
    <w:p>
      <w:r>
        <w:t>Ukradene opreme še niso našli #kriptovalute #bitcoin https://t.co/y2pjHfBNat</w:t>
      </w:r>
    </w:p>
    <w:p>
      <w:r>
        <w:rPr>
          <w:b/>
          <w:u w:val="single"/>
        </w:rPr>
        <w:t>697366</w:t>
      </w:r>
    </w:p>
    <w:p>
      <w:r>
        <w:t>Ljudske pevke iz Ceršaka trgajo!!!!!! https://t.co/Ulofq2VoQ3 https://t.co/5oGQnUhlX1</w:t>
      </w:r>
    </w:p>
    <w:p>
      <w:r>
        <w:rPr>
          <w:b/>
          <w:u w:val="single"/>
        </w:rPr>
        <w:t>697367</w:t>
      </w:r>
    </w:p>
    <w:p>
      <w:r>
        <w:t>@SiolNEWS Če je provokator bil levičar in ga bo policist prijavil BO SUSPENZ TAKOJ DOŽIVEL. https://t.co/fajVr3VUEz</w:t>
      </w:r>
    </w:p>
    <w:p>
      <w:r>
        <w:rPr>
          <w:b/>
          <w:u w:val="single"/>
        </w:rPr>
        <w:t>697368</w:t>
      </w:r>
    </w:p>
    <w:p>
      <w:r>
        <w:t>@BanicGregor @bilgladen @cashkee @Apple Kavbojci napizdujejo cel svet. To je njihov biznis.</w:t>
        <w:br/>
        <w:br/>
        <w:t>#POKVARJENCI</w:t>
      </w:r>
    </w:p>
    <w:p>
      <w:r>
        <w:rPr>
          <w:b/>
          <w:u w:val="single"/>
        </w:rPr>
        <w:t>697369</w:t>
      </w:r>
    </w:p>
    <w:p>
      <w:r>
        <w:t>Bistriški atletski miting dopolnil polnoletnost, najboljša tokrat Hrvata + FOTO - https://t.co/ubz0GWJ9WB https://t.co/ObI1QinZFT</w:t>
      </w:r>
    </w:p>
    <w:p>
      <w:r>
        <w:rPr>
          <w:b/>
          <w:u w:val="single"/>
        </w:rPr>
        <w:t>697370</w:t>
      </w:r>
    </w:p>
    <w:p>
      <w:r>
        <w:t>Naj kdo zvečer gleda #faktor in pokliče rešilca, če bo Lucija usekala Bernarda na gobec. Jaz ne bom gledal.</w:t>
      </w:r>
    </w:p>
    <w:p>
      <w:r>
        <w:rPr>
          <w:b/>
          <w:u w:val="single"/>
        </w:rPr>
        <w:t>697371</w:t>
      </w:r>
    </w:p>
    <w:p>
      <w:r>
        <w:t>@MlRezek @JozeMozina poglej si slike iz mitinga v Kopru ..... pa boš videl koliko pacientov je še okoli!!!!</w:t>
      </w:r>
    </w:p>
    <w:p>
      <w:r>
        <w:rPr>
          <w:b/>
          <w:u w:val="single"/>
        </w:rPr>
        <w:t>697372</w:t>
      </w:r>
    </w:p>
    <w:p>
      <w:r>
        <w:t>@SSN_pr @gregarepovz Tole desnjakarsko kokodakanje samo potrjuje moj čivk. Na zdravje!</w:t>
      </w:r>
    </w:p>
    <w:p>
      <w:r>
        <w:rPr>
          <w:b/>
          <w:u w:val="single"/>
        </w:rPr>
        <w:t>697373</w:t>
      </w:r>
    </w:p>
    <w:p>
      <w:r>
        <w:t>April nikoli ne "razočara". Sneg in dež in vse kar češ. :/ #spring #april #pomlad #frejteden #hribimyass</w:t>
      </w:r>
    </w:p>
    <w:p>
      <w:r>
        <w:rPr>
          <w:b/>
          <w:u w:val="single"/>
        </w:rPr>
        <w:t>697374</w:t>
      </w:r>
    </w:p>
    <w:p>
      <w:r>
        <w:t>Oooooo, k nam prihajajo pomoči potrebni celo iz Komorov? Pa naj še kdo trdi, da smo revna vukojebina! https://t.co/noGJbh6N6h</w:t>
      </w:r>
    </w:p>
    <w:p>
      <w:r>
        <w:rPr>
          <w:b/>
          <w:u w:val="single"/>
        </w:rPr>
        <w:t>697375</w:t>
      </w:r>
    </w:p>
    <w:p>
      <w:r>
        <w:t>Sedežne garniture z ležiščem https://t.co/rpQsiXqHci https://t.co/vtP7zxfiHH</w:t>
      </w:r>
    </w:p>
    <w:p>
      <w:r>
        <w:rPr>
          <w:b/>
          <w:u w:val="single"/>
        </w:rPr>
        <w:t>697376</w:t>
      </w:r>
    </w:p>
    <w:p>
      <w:r>
        <w:t>Ful sem mela dons en dobr vzgib, da bi šla komu psa sprehajat.. pol sm se pa spomnla, da nimam želodca za drekce pobirat.</w:t>
      </w:r>
    </w:p>
    <w:p>
      <w:r>
        <w:rPr>
          <w:b/>
          <w:u w:val="single"/>
        </w:rPr>
        <w:t>697377</w:t>
      </w:r>
    </w:p>
    <w:p>
      <w:r>
        <w:t>@VaneGosnik Da se kupi nekaj kokoši, ki ti trajno nesejo jajca, ti pa trajnostno gospodariš... prodajaš jajca po slavensko...🥴🤪</w:t>
      </w:r>
    </w:p>
    <w:p>
      <w:r>
        <w:rPr>
          <w:b/>
          <w:u w:val="single"/>
        </w:rPr>
        <w:t>697378</w:t>
      </w:r>
    </w:p>
    <w:p>
      <w:r>
        <w:t>@Alex4Aleksandra @SamoGlavan Slovenci imajo vgrajen sindrom žrtve,  ki zagovarja svojega mučitelja. Res smo čuknjeni.</w:t>
      </w:r>
    </w:p>
    <w:p>
      <w:r>
        <w:rPr>
          <w:b/>
          <w:u w:val="single"/>
        </w:rPr>
        <w:t>697379</w:t>
      </w:r>
    </w:p>
    <w:p>
      <w:r>
        <w:t>@AlojzKovsca @ZigaTurk Skupaj s sportniki in novinarji so upraviceni do posebne dohodninske olajsave. #davki</w:t>
      </w:r>
    </w:p>
    <w:p>
      <w:r>
        <w:rPr>
          <w:b/>
          <w:u w:val="single"/>
        </w:rPr>
        <w:t>697380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697381</w:t>
      </w:r>
    </w:p>
    <w:p>
      <w:r>
        <w:t>@MisaVugrinec Nisem tam, prijatelj živi v Avstraliji in je nekje na dopustu. Pa takole me zajbavle s takimi fotkami ;)</w:t>
      </w:r>
    </w:p>
    <w:p>
      <w:r>
        <w:rPr>
          <w:b/>
          <w:u w:val="single"/>
        </w:rPr>
        <w:t>697382</w:t>
      </w:r>
    </w:p>
    <w:p>
      <w:r>
        <w:t>So pa Švicarji srečno normalni, ker nimajo fajonk in levakov. https://t.co/7ehCKRf738</w:t>
      </w:r>
    </w:p>
    <w:p>
      <w:r>
        <w:rPr>
          <w:b/>
          <w:u w:val="single"/>
        </w:rPr>
        <w:t>697383</w:t>
      </w:r>
    </w:p>
    <w:p>
      <w:r>
        <w:t>@Pika_So Neee.. samo sobota je, rdeckarji pa v svojih javnosektorskih brezdelnih sluzbicah tvitajo samo med delovniki</w:t>
      </w:r>
    </w:p>
    <w:p>
      <w:r>
        <w:rPr>
          <w:b/>
          <w:u w:val="single"/>
        </w:rPr>
        <w:t>697384</w:t>
      </w:r>
    </w:p>
    <w:p>
      <w:r>
        <w:t>eno uro sem računalnik pucal pa še kuj ni placa...#nevemvečkajnaj #milumater</w:t>
      </w:r>
    </w:p>
    <w:p>
      <w:r>
        <w:rPr>
          <w:b/>
          <w:u w:val="single"/>
        </w:rPr>
        <w:t>697385</w:t>
      </w:r>
    </w:p>
    <w:p>
      <w:r>
        <w:t>@AllBriefs @JJansaSDS @JernejStromajer Oborozena komunisticna varda! Kje so organi pregona?</w:t>
      </w:r>
    </w:p>
    <w:p>
      <w:r>
        <w:rPr>
          <w:b/>
          <w:u w:val="single"/>
        </w:rPr>
        <w:t>697386</w:t>
      </w:r>
    </w:p>
    <w:p>
      <w:r>
        <w:t>Uno, ko greš k frizerju in potem še na kofe. Ker se ti ne da kuhat kosila. In če te dovolj dolgo ni, se bo moški del familije lotil dela.</w:t>
      </w:r>
    </w:p>
    <w:p>
      <w:r>
        <w:rPr>
          <w:b/>
          <w:u w:val="single"/>
        </w:rPr>
        <w:t>697387</w:t>
      </w:r>
    </w:p>
    <w:p>
      <w:r>
        <w:t>Racionalnejše ogrevanje prostorov s termostatskim ventilom in glavo radiatorja https://t.co/W9SMEog8cl</w:t>
      </w:r>
    </w:p>
    <w:p>
      <w:r>
        <w:rPr>
          <w:b/>
          <w:u w:val="single"/>
        </w:rPr>
        <w:t>697388</w:t>
      </w:r>
    </w:p>
    <w:p>
      <w:r>
        <w:t>@EffeV @leaathenatabako Kaj jih briga, v resnici?!</w:t>
        <w:br/>
        <w:t>To meni pritisk dvigne. Zase in za svoje kile naj se brigajo. 😖</w:t>
      </w:r>
    </w:p>
    <w:p>
      <w:r>
        <w:rPr>
          <w:b/>
          <w:u w:val="single"/>
        </w:rPr>
        <w:t>697389</w:t>
      </w:r>
    </w:p>
    <w:p>
      <w:r>
        <w:t>Srbski navijači in domači privrženci @FBBasketbol skandirajo @LeaderOfHorde #EuroBaksket2017 https://t.co/R5FFcMYraZ</w:t>
      </w:r>
    </w:p>
    <w:p>
      <w:r>
        <w:rPr>
          <w:b/>
          <w:u w:val="single"/>
        </w:rPr>
        <w:t>697390</w:t>
      </w:r>
    </w:p>
    <w:p>
      <w:r>
        <w:t>Triletnica pravi babici:Ne mi pojest teh paprik, jih bom nesla v Lublano in jih  bom tam jejla :), pa nikomi drugemu jih ne daj</w:t>
      </w:r>
    </w:p>
    <w:p>
      <w:r>
        <w:rPr>
          <w:b/>
          <w:u w:val="single"/>
        </w:rPr>
        <w:t>697391</w:t>
      </w:r>
    </w:p>
    <w:p>
      <w:r>
        <w:t>@duledoz Sadis jeseni. Cca 40 X 40 cm jame. Dodaj kaj organskega gnojila. Vsakodnevno zalivanje ni potrebno.</w:t>
      </w:r>
    </w:p>
    <w:p>
      <w:r>
        <w:rPr>
          <w:b/>
          <w:u w:val="single"/>
        </w:rPr>
        <w:t>697392</w:t>
      </w:r>
    </w:p>
    <w:p>
      <w:r>
        <w:t>@Ivjana Kr ja, ker so spoti obrnjeni na vse strani in se lahk vse fura. Sam je pa kr treba met wetsuit, ker voda ni tok topla.</w:t>
      </w:r>
    </w:p>
    <w:p>
      <w:r>
        <w:rPr>
          <w:b/>
          <w:u w:val="single"/>
        </w:rPr>
        <w:t>697393</w:t>
      </w:r>
    </w:p>
    <w:p>
      <w:r>
        <w:t>Po dolgem času sem se spet peljal z avtobusom, bilo je super 😊</w:t>
        <w:br/>
        <w:t>#voznjazavtobusom</w:t>
      </w:r>
    </w:p>
    <w:p>
      <w:r>
        <w:rPr>
          <w:b/>
          <w:u w:val="single"/>
        </w:rPr>
        <w:t>697394</w:t>
      </w:r>
    </w:p>
    <w:p>
      <w:r>
        <w:t>@peterjancic Za komisijo so "tapravga"izbrali,ki v DZ zna samo jamrat in gospodarjem ugajat.</w:t>
      </w:r>
    </w:p>
    <w:p>
      <w:r>
        <w:rPr>
          <w:b/>
          <w:u w:val="single"/>
        </w:rPr>
        <w:t>697395</w:t>
      </w:r>
    </w:p>
    <w:p>
      <w:r>
        <w:t>@_aney Ja, z macolo po glavi pa vmes se ti dere na ušesa Auš renstan krompir skuhala za kosiu al nauš?!</w:t>
      </w:r>
    </w:p>
    <w:p>
      <w:r>
        <w:rPr>
          <w:b/>
          <w:u w:val="single"/>
        </w:rPr>
        <w:t>697396</w:t>
      </w:r>
    </w:p>
    <w:p>
      <w:r>
        <w:t>Islamska država načrtuje napade na vrtce in bolnišnice po Evropi! https://t.co/BDSuBdzam9 via @Nova24TV</w:t>
      </w:r>
    </w:p>
    <w:p>
      <w:r>
        <w:rPr>
          <w:b/>
          <w:u w:val="single"/>
        </w:rPr>
        <w:t>697397</w:t>
      </w:r>
    </w:p>
    <w:p>
      <w:r>
        <w:t>@AlexNotfake no,saj zaradi tablic ,nas bodo popapcali tisti ,ki so šele pred kratkim prišli z drevesa</w:t>
      </w:r>
    </w:p>
    <w:p>
      <w:r>
        <w:rPr>
          <w:b/>
          <w:u w:val="single"/>
        </w:rPr>
        <w:t>697398</w:t>
      </w:r>
    </w:p>
    <w:p>
      <w:r>
        <w:t>@edvardkadic @JJansaSDS Za njih je dovolj jasna konstrukcija. 30 in več se jih že pase na 2tdk. Roke kažejo kako se bodo mastili.</w:t>
      </w:r>
    </w:p>
    <w:p>
      <w:r>
        <w:rPr>
          <w:b/>
          <w:u w:val="single"/>
        </w:rPr>
        <w:t>697399</w:t>
      </w:r>
    </w:p>
    <w:p>
      <w:r>
        <w:t>Sedaj še mojega kužka  Lai- ja peljem lulat, nato pa spat. Vsak na svoj konec. Zjutraj se pa zbudiva skupaj na postelji.</w:t>
      </w:r>
    </w:p>
    <w:p>
      <w:r>
        <w:rPr>
          <w:b/>
          <w:u w:val="single"/>
        </w:rPr>
        <w:t>697400</w:t>
      </w:r>
    </w:p>
    <w:p>
      <w:r>
        <w:t>Fotografije hude prometne nesreče v Bohinju, v kateri je umrl motorist. https://t.co/HkRzxS7u4s</w:t>
      </w:r>
    </w:p>
    <w:p>
      <w:r>
        <w:rPr>
          <w:b/>
          <w:u w:val="single"/>
        </w:rPr>
        <w:t>697401</w:t>
      </w:r>
    </w:p>
    <w:p>
      <w:r>
        <w:t>@pulsar541 @MitjaIrsic @JJansaSDS @lucijausaj Janšisti si pa predstavljajo,da so vsi,ki ne tulijo Janša Janša komunisti</w:t>
      </w:r>
    </w:p>
    <w:p>
      <w:r>
        <w:rPr>
          <w:b/>
          <w:u w:val="single"/>
        </w:rPr>
        <w:t>697402</w:t>
      </w:r>
    </w:p>
    <w:p>
      <w:r>
        <w:t>@MO_RS bo na območje Postojne dostavilo električne agregate. Več: http://t.co/do4BAfof7u</w:t>
      </w:r>
    </w:p>
    <w:p>
      <w:r>
        <w:rPr>
          <w:b/>
          <w:u w:val="single"/>
        </w:rPr>
        <w:t>697403</w:t>
      </w:r>
    </w:p>
    <w:p>
      <w:r>
        <w:t>@had pony je v  spominu ostal kot poceni kolo. Tukaj pa so ga pozicionirali kot diamant.</w:t>
      </w:r>
    </w:p>
    <w:p>
      <w:r>
        <w:rPr>
          <w:b/>
          <w:u w:val="single"/>
        </w:rPr>
        <w:t>697404</w:t>
      </w:r>
    </w:p>
    <w:p>
      <w:r>
        <w:t xml:space="preserve">@MikroPolo Psst, fosil amonita. </w:t>
        <w:br/>
        <w:t>Kot kaminiti ostanek je pa res amolit.</w:t>
        <w:br/>
        <w:t>...</w:t>
        <w:br/>
        <w:t>Če se še prav spomnim s faksa. 😉</w:t>
      </w:r>
    </w:p>
    <w:p>
      <w:r>
        <w:rPr>
          <w:b/>
          <w:u w:val="single"/>
        </w:rPr>
        <w:t>697405</w:t>
      </w:r>
    </w:p>
    <w:p>
      <w:r>
        <w:t>@Nacko18 No, desetar, FDVjevec, ex-komunist, prištinski doktor, obvladovalec udbometod... to so tako dejstva kot kritika.</w:t>
      </w:r>
    </w:p>
    <w:p>
      <w:r>
        <w:rPr>
          <w:b/>
          <w:u w:val="single"/>
        </w:rPr>
        <w:t>697406</w:t>
      </w:r>
    </w:p>
    <w:p>
      <w:r>
        <w:t>@lektoricna Domača žganjekuha je nezakonita - ampak tudi naš glavni junak je bil tihotapec</w:t>
      </w:r>
    </w:p>
    <w:p>
      <w:r>
        <w:rPr>
          <w:b/>
          <w:u w:val="single"/>
        </w:rPr>
        <w:t>697407</w:t>
      </w:r>
    </w:p>
    <w:p>
      <w:r>
        <w:t>@mahnjenic @JJansaSDS @ZanMahnic @sarecmarjan Pa ti si za v Vojnik. #FAKEPROFIL</w:t>
      </w:r>
    </w:p>
    <w:p>
      <w:r>
        <w:rPr>
          <w:b/>
          <w:u w:val="single"/>
        </w:rPr>
        <w:t>697408</w:t>
      </w:r>
    </w:p>
    <w:p>
      <w:r>
        <w:t>Klat so nas prišli po navodilih Židovskih psihopatov. https://t.co/vdd8zmKKvQ</w:t>
      </w:r>
    </w:p>
    <w:p>
      <w:r>
        <w:rPr>
          <w:b/>
          <w:u w:val="single"/>
        </w:rPr>
        <w:t>697409</w:t>
      </w:r>
    </w:p>
    <w:p>
      <w:r>
        <w:t>@CZCBZ @TVOdmevi @RosvitaP @ZanMahnic Lesjak dokazano levi provokator, tako da se vaše masturbiranje tu neha.</w:t>
      </w:r>
    </w:p>
    <w:p>
      <w:r>
        <w:rPr>
          <w:b/>
          <w:u w:val="single"/>
        </w:rPr>
        <w:t>697410</w:t>
      </w:r>
    </w:p>
    <w:p>
      <w:r>
        <w:t>V Rogozi prvi večgeneracijski center na območju občine Hoče - Slivnica</w:t>
        <w:br/>
        <w:t>https://t.co/5PFfidOxKb</w:t>
      </w:r>
    </w:p>
    <w:p>
      <w:r>
        <w:rPr>
          <w:b/>
          <w:u w:val="single"/>
        </w:rPr>
        <w:t>697411</w:t>
      </w:r>
    </w:p>
    <w:p>
      <w:r>
        <w:t>Največji možen Mercedes, pol pa ne zna kartice v parkirni hiši vzet in sem mu morala jaz pritisnit knof, k sem za njim stala. 🙄</w:t>
      </w:r>
    </w:p>
    <w:p>
      <w:r>
        <w:rPr>
          <w:b/>
          <w:u w:val="single"/>
        </w:rPr>
        <w:t>697412</w:t>
      </w:r>
    </w:p>
    <w:p>
      <w:r>
        <w:t>Hej, twitter, a se v tehnološkem parku v LJ najde kakšna miza, kjer bi lahko jutri gostoval za en dan? Rabim samo wifi+elektriko ;)</w:t>
      </w:r>
    </w:p>
    <w:p>
      <w:r>
        <w:rPr>
          <w:b/>
          <w:u w:val="single"/>
        </w:rPr>
        <w:t>697413</w:t>
      </w:r>
    </w:p>
    <w:p>
      <w:r>
        <w:t>Janša: Prekletstvo Slovenije je izkrivljen proporcionalni volilni sistem. In Virant. IN KOMUNISTI! #tiskovka</w:t>
      </w:r>
    </w:p>
    <w:p>
      <w:r>
        <w:rPr>
          <w:b/>
          <w:u w:val="single"/>
        </w:rPr>
        <w:t>697414</w:t>
      </w:r>
    </w:p>
    <w:p>
      <w:r>
        <w:t>@TomazLisec @had Lisec, ti si placan za klatenje neumnosti po twitterju iz proracuna ali je to hobi v casu sluzbe?</w:t>
      </w:r>
    </w:p>
    <w:p>
      <w:r>
        <w:rPr>
          <w:b/>
          <w:u w:val="single"/>
        </w:rPr>
        <w:t>697415</w:t>
      </w:r>
    </w:p>
    <w:p>
      <w:r>
        <w:t>@hladnikp Zaenkrat smo s 4k še v fazi testiranja, bodo pa vmesniki kmalu v ponudbi.</w:t>
      </w:r>
    </w:p>
    <w:p>
      <w:r>
        <w:rPr>
          <w:b/>
          <w:u w:val="single"/>
        </w:rPr>
        <w:t>697416</w:t>
      </w:r>
    </w:p>
    <w:p>
      <w:r>
        <w:t>EP rokomet. ZG Slovenija. Fajn premagala Monte negro! Bravooo! Ni kaj za net gat. V Varazdin se gre! https://t.co/Ct5rczVfqn</w:t>
      </w:r>
    </w:p>
    <w:p>
      <w:r>
        <w:rPr>
          <w:b/>
          <w:u w:val="single"/>
        </w:rPr>
        <w:t>697417</w:t>
      </w:r>
    </w:p>
    <w:p>
      <w:r>
        <w:t>@zaslovenijo2 @EPameten @PStendler Bi človk kaj pokomentiral, pa ste levaki tako posebna rasa, da ni vredno ne časa ne truda.</w:t>
      </w:r>
    </w:p>
    <w:p>
      <w:r>
        <w:rPr>
          <w:b/>
          <w:u w:val="single"/>
        </w:rPr>
        <w:t>697418</w:t>
      </w:r>
    </w:p>
    <w:p>
      <w:r>
        <w:t>@MatevzNovak @freewiseguy @BorutPahor Jebeš take zaveznike, ki ti investitorja zbombardirajo in hkrati zahtevajo, da z njimi sodeluješ.</w:t>
      </w:r>
    </w:p>
    <w:p>
      <w:r>
        <w:rPr>
          <w:b/>
          <w:u w:val="single"/>
        </w:rPr>
        <w:t>697419</w:t>
      </w:r>
    </w:p>
    <w:p>
      <w:r>
        <w:t>Popoldne, ko je kamnolom zaprt, odpeljejo odpadke v Ljubljano https://t.co/5L9PoCS6ZK</w:t>
      </w:r>
    </w:p>
    <w:p>
      <w:r>
        <w:rPr>
          <w:b/>
          <w:u w:val="single"/>
        </w:rPr>
        <w:t>697420</w:t>
      </w:r>
    </w:p>
    <w:p>
      <w:r>
        <w:t>Janša: Šarec potvarja zgodovino, slovenski komunisti so pobili več Slovencev kot fašisti https://t.co/BQMZg4D2lx https://t.co/a97Wpihtnv</w:t>
      </w:r>
    </w:p>
    <w:p>
      <w:r>
        <w:rPr>
          <w:b/>
          <w:u w:val="single"/>
        </w:rPr>
        <w:t>697421</w:t>
      </w:r>
    </w:p>
    <w:p>
      <w:r>
        <w:t>@STA_novice @petra_jansa Bolj sporočilen bi bil aktivni način: so ga zastrupili.</w:t>
      </w:r>
    </w:p>
    <w:p>
      <w:r>
        <w:rPr>
          <w:b/>
          <w:u w:val="single"/>
        </w:rPr>
        <w:t>697422</w:t>
      </w:r>
    </w:p>
    <w:p>
      <w:r>
        <w:t>@Nova24TV In taksni mentalni pohabljenci obvladujejo Veliko Britanijo- ne le Karaci! Kdo je volil v Londonu pakistanskega zupana?</w:t>
      </w:r>
    </w:p>
    <w:p>
      <w:r>
        <w:rPr>
          <w:b/>
          <w:u w:val="single"/>
        </w:rPr>
        <w:t>697423</w:t>
      </w:r>
    </w:p>
    <w:p>
      <w:r>
        <w:t>Inšpekcijski nadzor pokazal, da so v zavodu Kengurujčki otroke varovali na črno https://t.co/oEDXB68m0u #mladiucitelj #ucitelj</w:t>
      </w:r>
    </w:p>
    <w:p>
      <w:r>
        <w:rPr>
          <w:b/>
          <w:u w:val="single"/>
        </w:rPr>
        <w:t>697424</w:t>
      </w:r>
    </w:p>
    <w:p>
      <w:r>
        <w:t>@JelenaJal @EPameten @marijanli Žvižgali so,ker so pozabili da so njihovi maturantski časi že davno mimo</w:t>
      </w:r>
    </w:p>
    <w:p>
      <w:r>
        <w:rPr>
          <w:b/>
          <w:u w:val="single"/>
        </w:rPr>
        <w:t>697425</w:t>
      </w:r>
    </w:p>
    <w:p>
      <w:r>
        <w:t>@_aney milenijci 😂 jaz isto, ditchnila vse torbice in samo še usnjen nahrbtnik</w:t>
      </w:r>
    </w:p>
    <w:p>
      <w:r>
        <w:rPr>
          <w:b/>
          <w:u w:val="single"/>
        </w:rPr>
        <w:t>697426</w:t>
      </w:r>
    </w:p>
    <w:p>
      <w:r>
        <w:t>@PStendler @JozeBiscak @aleshojs @NovaSlovenija No, potem so vas pa celo po vasih kriterijih povsem upraviceno blokirali.</w:t>
      </w:r>
    </w:p>
    <w:p>
      <w:r>
        <w:rPr>
          <w:b/>
          <w:u w:val="single"/>
        </w:rPr>
        <w:t>697427</w:t>
      </w:r>
    </w:p>
    <w:p>
      <w:r>
        <w:t>@_noben @juremes v opozociji lahko ideološko vn štrliš. V vladi, ko si vezan na  realen svet, se manevrski prostor precej zmanjša.</w:t>
      </w:r>
    </w:p>
    <w:p>
      <w:r>
        <w:rPr>
          <w:b/>
          <w:u w:val="single"/>
        </w:rPr>
        <w:t>697428</w:t>
      </w:r>
    </w:p>
    <w:p>
      <w:r>
        <w:t>@HanzaVon @Libertarec Od kje ideja,da sem komunist?nikol bil.nikol pa tud ne bom verjel v boga in rkc.</w:t>
      </w:r>
    </w:p>
    <w:p>
      <w:r>
        <w:rPr>
          <w:b/>
          <w:u w:val="single"/>
        </w:rPr>
        <w:t>697429</w:t>
      </w:r>
    </w:p>
    <w:p>
      <w:r>
        <w:t>@Bennetova_liza mogoce je mela drisko. anyhow, enkrat, ko bos 35 stara jih bo 10 okoli tebe in sla bos domov s kosaro testerjev.</w:t>
      </w:r>
    </w:p>
    <w:p>
      <w:r>
        <w:rPr>
          <w:b/>
          <w:u w:val="single"/>
        </w:rPr>
        <w:t>697430</w:t>
      </w:r>
    </w:p>
    <w:p>
      <w:r>
        <w:t>@ZigaTurk ..., ker ima Tonin za razliko od njih precej več izkušenj #vicisesamipišejo</w:t>
      </w:r>
    </w:p>
    <w:p>
      <w:r>
        <w:rPr>
          <w:b/>
          <w:u w:val="single"/>
        </w:rPr>
        <w:t>697431</w:t>
      </w:r>
    </w:p>
    <w:p>
      <w:r>
        <w:t>@TooBigEgo @polikarbonat O.K. Meni marca naredijo poračun (lani sem imel 20 ojrotov plusa)</w:t>
      </w:r>
    </w:p>
    <w:p>
      <w:r>
        <w:rPr>
          <w:b/>
          <w:u w:val="single"/>
        </w:rPr>
        <w:t>697432</w:t>
      </w:r>
    </w:p>
    <w:p>
      <w:r>
        <w:t>Razmišljam o poslovnem modelu ... Prodaja bolh za opice! Pa ne mi zdaj, da Slovenija nima opic!</w:t>
      </w:r>
    </w:p>
    <w:p>
      <w:r>
        <w:rPr>
          <w:b/>
          <w:u w:val="single"/>
        </w:rPr>
        <w:t>697433</w:t>
      </w:r>
    </w:p>
    <w:p>
      <w:r>
        <w:t>Huh, pot Antifa v  ZDA od junakov do teroristov pa je res kratka.  https://t.co/sM9ei9FP7G Še malo in jih bodo množično metali v zapor.</w:t>
      </w:r>
    </w:p>
    <w:p>
      <w:r>
        <w:rPr>
          <w:b/>
          <w:u w:val="single"/>
        </w:rPr>
        <w:t>697434</w:t>
      </w:r>
    </w:p>
    <w:p>
      <w:r>
        <w:t>@BmMehle @janezsnoj @rtvslo Kakšne nebuloze!!!</w:t>
        <w:br/>
        <w:t>Za @Nova24TV  ne plačaš NIČ. RTV plačujemo vsi, obvezno!</w:t>
        <w:br/>
        <w:t>Kako lahko to primerjaš?</w:t>
      </w:r>
    </w:p>
    <w:p>
      <w:r>
        <w:rPr>
          <w:b/>
          <w:u w:val="single"/>
        </w:rPr>
        <w:t>697435</w:t>
      </w:r>
    </w:p>
    <w:p>
      <w:r>
        <w:t>Ekipa Vivo cateringa razvajala brbončice v Bruslju! https://t.co/47ZHHOB8fh https://t.co/nIOGPKruKP</w:t>
      </w:r>
    </w:p>
    <w:p>
      <w:r>
        <w:rPr>
          <w:b/>
          <w:u w:val="single"/>
        </w:rPr>
        <w:t>697436</w:t>
      </w:r>
    </w:p>
    <w:p>
      <w:r>
        <w:t>@Pizama @savicdomen Vsaj demostracije zdaj bodo samo še ene, pa fašistov in zombijev bo manj...</w:t>
      </w:r>
    </w:p>
    <w:p>
      <w:r>
        <w:rPr>
          <w:b/>
          <w:u w:val="single"/>
        </w:rPr>
        <w:t>697437</w:t>
      </w:r>
    </w:p>
    <w:p>
      <w:r>
        <w:t>Joj..kako si zrasel..ne-bi te spoznal...mogoče po plašču.. https://t.co/sETzNROMFu</w:t>
      </w:r>
    </w:p>
    <w:p>
      <w:r>
        <w:rPr>
          <w:b/>
          <w:u w:val="single"/>
        </w:rPr>
        <w:t>697438</w:t>
      </w:r>
    </w:p>
    <w:p>
      <w:r>
        <w:t>Promet: 21 pijanih, v Dobovcu zasegli teleskopsko palico - https://t.co/ubz0GWJ9WB https://t.co/bwksqC5tsl</w:t>
      </w:r>
    </w:p>
    <w:p>
      <w:r>
        <w:rPr>
          <w:b/>
          <w:u w:val="single"/>
        </w:rPr>
        <w:t>697439</w:t>
      </w:r>
    </w:p>
    <w:p>
      <w:r>
        <w:t>S takšimi modeli ni prav nobene možnosti da se slovenski miličniki kdaj transformirajo v prave policiste! https://t.co/cTs92ssuQZ</w:t>
      </w:r>
    </w:p>
    <w:p>
      <w:r>
        <w:rPr>
          <w:b/>
          <w:u w:val="single"/>
        </w:rPr>
        <w:t>697440</w:t>
      </w:r>
    </w:p>
    <w:p>
      <w:r>
        <w:t>@anzebaselj @JasaLorencic Kak je nažgal soigralca v rit pet metrov pred golom ... neprecenljivo.</w:t>
      </w:r>
    </w:p>
    <w:p>
      <w:r>
        <w:rPr>
          <w:b/>
          <w:u w:val="single"/>
        </w:rPr>
        <w:t>697441</w:t>
      </w:r>
    </w:p>
    <w:p>
      <w:r>
        <w:t>Posebej, ker denar, ki ga zaslužijo profesionalni kolesarji je pa res prigaran. In to dobesedno! 💪</w:t>
      </w:r>
    </w:p>
    <w:p>
      <w:r>
        <w:rPr>
          <w:b/>
          <w:u w:val="single"/>
        </w:rPr>
        <w:t>697442</w:t>
      </w:r>
    </w:p>
    <w:p>
      <w:r>
        <w:t>@markopotrc @rogla @vincenzonibali No, je pa res, da je prej potrebno še čez nekaj klancev prekolesarit... 🚴‍♀️</w:t>
      </w:r>
    </w:p>
    <w:p>
      <w:r>
        <w:rPr>
          <w:b/>
          <w:u w:val="single"/>
        </w:rPr>
        <w:t>697443</w:t>
      </w:r>
    </w:p>
    <w:p>
      <w:r>
        <w:t>Pred desetimi leti je tragično umrl makedonski pevec angelskega glasu in obraza. Toše Proeski ni bil le... https://t.co/X4X2Uz39C2</w:t>
      </w:r>
    </w:p>
    <w:p>
      <w:r>
        <w:rPr>
          <w:b/>
          <w:u w:val="single"/>
        </w:rPr>
        <w:t>697444</w:t>
      </w:r>
    </w:p>
    <w:p>
      <w:r>
        <w:t>Ko strašila obdela bodeča žica se pokažejo kar normalne ženske. https://t.co/w9TxoQSbgT</w:t>
      </w:r>
    </w:p>
    <w:p>
      <w:r>
        <w:rPr>
          <w:b/>
          <w:u w:val="single"/>
        </w:rPr>
        <w:t>697445</w:t>
      </w:r>
    </w:p>
    <w:p>
      <w:r>
        <w:t>@kopacevs @strankalevica sve po spisku lopovski buržuazni rdeči kamarili JTPM https://t.co/daNCOcss5q</w:t>
      </w:r>
    </w:p>
    <w:p>
      <w:r>
        <w:rPr>
          <w:b/>
          <w:u w:val="single"/>
        </w:rPr>
        <w:t>697446</w:t>
      </w:r>
    </w:p>
    <w:p>
      <w:r>
        <w:t>nočem dramatizirat ob tej uri, sam štajerska avtocesta bo moj prezgodnji grob.</w:t>
      </w:r>
    </w:p>
    <w:p>
      <w:r>
        <w:rPr>
          <w:b/>
          <w:u w:val="single"/>
        </w:rPr>
        <w:t>697447</w:t>
      </w:r>
    </w:p>
    <w:p>
      <w:r>
        <w:t>RKC in domobranci aktivni med slovenskimi migranti v Argentini. Umazano delujeta !!Proti naši državi !!</w:t>
        <w:br/>
        <w:br/>
        <w:t>https://t.co/cGagG9n0pp</w:t>
      </w:r>
    </w:p>
    <w:p>
      <w:r>
        <w:rPr>
          <w:b/>
          <w:u w:val="single"/>
        </w:rPr>
        <w:t>697448</w:t>
      </w:r>
    </w:p>
    <w:p>
      <w:r>
        <w:t>Sobotni piknik v najboljši družbi... 😎🐙 #picnic #saturday #friends https://t.co/KCfseAHUUX</w:t>
      </w:r>
    </w:p>
    <w:p>
      <w:r>
        <w:rPr>
          <w:b/>
          <w:u w:val="single"/>
        </w:rPr>
        <w:t>697449</w:t>
      </w:r>
    </w:p>
    <w:p>
      <w:r>
        <w:t>Norci ruski: Savdijcem in Irancem bi prodajali najsodobnejše orožje?! Ali se res niso 0 naučili iz zgodovine?!?!?!?!</w:t>
      </w:r>
    </w:p>
    <w:p>
      <w:r>
        <w:rPr>
          <w:b/>
          <w:u w:val="single"/>
        </w:rPr>
        <w:t>697450</w:t>
      </w:r>
    </w:p>
    <w:p>
      <w:r>
        <w:t>Trump po eksplozivnih pošiljkah demokratom: "V teh časih se moramo združiti" https://t.co/gryuP7AJ3R</w:t>
      </w:r>
    </w:p>
    <w:p>
      <w:r>
        <w:rPr>
          <w:b/>
          <w:u w:val="single"/>
        </w:rPr>
        <w:t>697451</w:t>
      </w:r>
    </w:p>
    <w:p>
      <w:r>
        <w:t>@_wupe ko lumpenproletariat oblečeš v kokošanel, nisi jim pa razvijal analitičnega razmišljanja in logike</w:t>
      </w:r>
    </w:p>
    <w:p>
      <w:r>
        <w:rPr>
          <w:b/>
          <w:u w:val="single"/>
        </w:rPr>
        <w:t>697452</w:t>
      </w:r>
    </w:p>
    <w:p>
      <w:r>
        <w:t>Nov hit v Sloveniji: Infinity zapestnice!</w:t>
        <w:br/>
        <w:t>Klikni in si izberi svojo zapestnico s sporočilom tudi ti!... http://t.co/hcN8zCfFM8</w:t>
      </w:r>
    </w:p>
    <w:p>
      <w:r>
        <w:rPr>
          <w:b/>
          <w:u w:val="single"/>
        </w:rPr>
        <w:t>697453</w:t>
      </w:r>
    </w:p>
    <w:p>
      <w:r>
        <w:t>Poljska opozarja, da ji Nemčija še ni poplačala vojne škode. Slovenija pa v to ne želi »drezati«. https://t.co/OLkbgqiPV1</w:t>
      </w:r>
    </w:p>
    <w:p>
      <w:r>
        <w:rPr>
          <w:b/>
          <w:u w:val="single"/>
        </w:rPr>
        <w:t>697454</w:t>
      </w:r>
    </w:p>
    <w:p>
      <w:r>
        <w:t>Ko današnjim mulcem rečeš, da jim boš postavil nagradno vprašanje, najprej vprašajo, kakšna je nagrada.</w:t>
      </w:r>
    </w:p>
    <w:p>
      <w:r>
        <w:rPr>
          <w:b/>
          <w:u w:val="single"/>
        </w:rPr>
        <w:t>697455</w:t>
      </w:r>
    </w:p>
    <w:p>
      <w:r>
        <w:t>Električni kratek stik je skrivnostna višja sila o kateri se ne sme spraševati od kod prihaja</w:t>
      </w:r>
    </w:p>
    <w:p>
      <w:r>
        <w:rPr>
          <w:b/>
          <w:u w:val="single"/>
        </w:rPr>
        <w:t>697456</w:t>
      </w:r>
    </w:p>
    <w:p>
      <w:r>
        <w:t>Migranti že v mestu Maribor! Dva sta se iz Ormoža v Maribor pripeljala kar z avtobusom! https://t.co/vyxFLL8G5v via @Nova24TV</w:t>
      </w:r>
    </w:p>
    <w:p>
      <w:r>
        <w:rPr>
          <w:b/>
          <w:u w:val="single"/>
        </w:rPr>
        <w:t>697457</w:t>
      </w:r>
    </w:p>
    <w:p>
      <w:r>
        <w:t>@gfajdi @jozevolf Včeraj sem s pamžovjem gledal tretji del bratovščine prstana. 4 ure in pol orkov, vilincev in nazgulov. Tisto je dolgo.</w:t>
      </w:r>
    </w:p>
    <w:p>
      <w:r>
        <w:rPr>
          <w:b/>
          <w:u w:val="single"/>
        </w:rPr>
        <w:t>697458</w:t>
      </w:r>
    </w:p>
    <w:p>
      <w:r>
        <w:t>velika kulturna obogatitev je novopriseljeni sosed ki ob sobotah in nedeljah ob 6.30 seka drva.</w:t>
      </w:r>
    </w:p>
    <w:p>
      <w:r>
        <w:rPr>
          <w:b/>
          <w:u w:val="single"/>
        </w:rPr>
        <w:t>697459</w:t>
      </w:r>
    </w:p>
    <w:p>
      <w:r>
        <w:t>Stopimo skupaj je eno izmed nagrajenih del natečaja "Snemimo roza-modra očala." https://t.co/Pnlzrex0m1</w:t>
      </w:r>
    </w:p>
    <w:p>
      <w:r>
        <w:rPr>
          <w:b/>
          <w:u w:val="single"/>
        </w:rPr>
        <w:t>697460</w:t>
      </w:r>
    </w:p>
    <w:p>
      <w:r>
        <w:t>Pa čimprej, gospa @tfajon , v Velenju se že učimo albansko. https://t.co/cUI2TdAf7x</w:t>
      </w:r>
    </w:p>
    <w:p>
      <w:r>
        <w:rPr>
          <w:b/>
          <w:u w:val="single"/>
        </w:rPr>
        <w:t>697461</w:t>
      </w:r>
    </w:p>
    <w:p>
      <w:r>
        <w:t>ka je že bil un komad? kurcem v čelo? a je to blo mišljeno tud tapkanje...po čelu? https://t.co/ZMBUjJbLO9</w:t>
      </w:r>
    </w:p>
    <w:p>
      <w:r>
        <w:rPr>
          <w:b/>
          <w:u w:val="single"/>
        </w:rPr>
        <w:t>697462</w:t>
      </w:r>
    </w:p>
    <w:p>
      <w:r>
        <w:t>Izvršni odbor soglasno potrdil protokol, ki še ni usklajen. WTF? #butale https://t.co/JCEYrvEruB</w:t>
      </w:r>
    </w:p>
    <w:p>
      <w:r>
        <w:rPr>
          <w:b/>
          <w:u w:val="single"/>
        </w:rPr>
        <w:t>697463</w:t>
      </w:r>
    </w:p>
    <w:p>
      <w:r>
        <w:t>@gregorKita @Fitzroy1985 @SpletnaMladina @gregarepovz Vem to ja, kaj pa porabljena elektrika za vsako transakcijo?</w:t>
      </w:r>
    </w:p>
    <w:p>
      <w:r>
        <w:rPr>
          <w:b/>
          <w:u w:val="single"/>
        </w:rPr>
        <w:t>697464</w:t>
      </w:r>
    </w:p>
    <w:p>
      <w:r>
        <w:t>Baletni večer ob 100. obletnici odprtja Opere Narodnega gledališča v Ljubljani https://t.co/iI4Zme8ry6 via @wordpressdotcom</w:t>
      </w:r>
    </w:p>
    <w:p>
      <w:r>
        <w:rPr>
          <w:b/>
          <w:u w:val="single"/>
        </w:rPr>
        <w:t>697465</w:t>
      </w:r>
    </w:p>
    <w:p>
      <w:r>
        <w:t>Moja sestra, ki živi v Nemčiji je spet na obisku. Oprane možgane počasi tajam. Težko delo.</w:t>
      </w:r>
    </w:p>
    <w:p>
      <w:r>
        <w:rPr>
          <w:b/>
          <w:u w:val="single"/>
        </w:rPr>
        <w:t>697466</w:t>
      </w:r>
    </w:p>
    <w:p>
      <w:r>
        <w:t>@iztokX Kosiš čez listje in kosilnica ga scefra/pobere. Odvisno od afinitet.</w:t>
      </w:r>
    </w:p>
    <w:p>
      <w:r>
        <w:rPr>
          <w:b/>
          <w:u w:val="single"/>
        </w:rPr>
        <w:t>697467</w:t>
      </w:r>
    </w:p>
    <w:p>
      <w:r>
        <w:t>Sporazum med državama bo osebam, ki so v pokojninskem in invalidskem zavarovanju omogočil seštevanje zavarovalnih dob, 1/2</w:t>
      </w:r>
    </w:p>
    <w:p>
      <w:r>
        <w:rPr>
          <w:b/>
          <w:u w:val="single"/>
        </w:rPr>
        <w:t>697468</w:t>
      </w:r>
    </w:p>
    <w:p>
      <w:r>
        <w:t>BESESA DNEVA: Šlamastika. Slišali jo bomo povprečno 9,6-krat na dan, pravijo strokovnjaki. Vsaj do marca.</w:t>
      </w:r>
    </w:p>
    <w:p>
      <w:r>
        <w:rPr>
          <w:b/>
          <w:u w:val="single"/>
        </w:rPr>
        <w:t>697469</w:t>
      </w:r>
    </w:p>
    <w:p>
      <w:r>
        <w:t>@BernetichD @lucijausaj Ne bi šlo, ta folk nima fantazije kot so jo imeli že neandertalci.</w:t>
      </w:r>
    </w:p>
    <w:p>
      <w:r>
        <w:rPr>
          <w:b/>
          <w:u w:val="single"/>
        </w:rPr>
        <w:t>697470</w:t>
      </w:r>
    </w:p>
    <w:p>
      <w:r>
        <w:t>No, sicer pa je tudi streha v dežju precej neuporabna, tako da je to nekako rdeča nit postajališč.</w:t>
      </w:r>
    </w:p>
    <w:p>
      <w:r>
        <w:rPr>
          <w:b/>
          <w:u w:val="single"/>
        </w:rPr>
        <w:t>697471</w:t>
      </w:r>
    </w:p>
    <w:p>
      <w:r>
        <w:t>Teh papirnatih posodic za kolačke ne uporabljajte - https://t.co/H7JwaUkp3l https://t.co/LXeFYe7zui</w:t>
      </w:r>
    </w:p>
    <w:p>
      <w:r>
        <w:rPr>
          <w:b/>
          <w:u w:val="single"/>
        </w:rPr>
        <w:t>697472</w:t>
      </w:r>
    </w:p>
    <w:p>
      <w:r>
        <w:t>@eenca @ModernaKmetica @petrasovdat @MazzoVanKlein @Hrastnikov Se v Zbilje ne rabs. Je dost ze Koseski bajer</w:t>
      </w:r>
    </w:p>
    <w:p>
      <w:r>
        <w:rPr>
          <w:b/>
          <w:u w:val="single"/>
        </w:rPr>
        <w:t>697473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697474</w:t>
      </w:r>
    </w:p>
    <w:p>
      <w:r>
        <w:t>@vecer A ja, tisto ko so lutke visele pod dravskim mostom in po domovih zvonili in ustrahovali, to se ne sme pozabit!</w:t>
      </w:r>
    </w:p>
    <w:p>
      <w:r>
        <w:rPr>
          <w:b/>
          <w:u w:val="single"/>
        </w:rPr>
        <w:t>697475</w:t>
      </w:r>
    </w:p>
    <w:p>
      <w:r>
        <w:t>No saj jaz sem čudna, ampak osem ur spanja je občutno premalo za skoraj štiriletnika.</w:t>
      </w:r>
    </w:p>
    <w:p>
      <w:r>
        <w:rPr>
          <w:b/>
          <w:u w:val="single"/>
        </w:rPr>
        <w:t>697476</w:t>
      </w:r>
    </w:p>
    <w:p>
      <w:r>
        <w:t>@STA_novice @MetkaSmole On se bo potegoval, ljubljančani pa bodo "potegnili" https://t.co/BWjtFnOs1s</w:t>
      </w:r>
    </w:p>
    <w:p>
      <w:r>
        <w:rPr>
          <w:b/>
          <w:u w:val="single"/>
        </w:rPr>
        <w:t>697477</w:t>
      </w:r>
    </w:p>
    <w:p>
      <w:r>
        <w:t>Kdo je oblinasta manekenka, ki je na rdeči preprogi pokazala spodnjice? #foto https://t.co/bJ3wZEgNze</w:t>
      </w:r>
    </w:p>
    <w:p>
      <w:r>
        <w:rPr>
          <w:b/>
          <w:u w:val="single"/>
        </w:rPr>
        <w:t>697478</w:t>
      </w:r>
    </w:p>
    <w:p>
      <w:r>
        <w:t>@norakrava Nič se sekirat, Bratušek itak blokira da vse živo, kot Janša. Mene ima blokirano že par let, nimam pojma, zakaj.</w:t>
      </w:r>
    </w:p>
    <w:p>
      <w:r>
        <w:rPr>
          <w:b/>
          <w:u w:val="single"/>
        </w:rPr>
        <w:t>697479</w:t>
      </w:r>
    </w:p>
    <w:p>
      <w:r>
        <w:t>@EurocommPR_LJ @HohoWien Torej najprej blok-ec, potem pa stolpnica.. Nice!💪🏼😊</w:t>
      </w:r>
    </w:p>
    <w:p>
      <w:r>
        <w:rPr>
          <w:b/>
          <w:u w:val="single"/>
        </w:rPr>
        <w:t>697480</w:t>
      </w:r>
    </w:p>
    <w:p>
      <w:r>
        <w:t>@marinmedak 2, 3 ure zamude že lahko povzroči zastoj v proizvodnji. Za zamude pri dostavi seveda dobiš penale. Vitka proizvodnja in te fore.</w:t>
      </w:r>
    </w:p>
    <w:p>
      <w:r>
        <w:rPr>
          <w:b/>
          <w:u w:val="single"/>
        </w:rPr>
        <w:t>697481</w:t>
      </w:r>
    </w:p>
    <w:p>
      <w:r>
        <w:t>Sedem nepremagljivih palčkov in odjebana Sneguljčica 😁 https://t.co/t5GKGoLquH</w:t>
      </w:r>
    </w:p>
    <w:p>
      <w:r>
        <w:rPr>
          <w:b/>
          <w:u w:val="single"/>
        </w:rPr>
        <w:t>697482</w:t>
      </w:r>
    </w:p>
    <w:p>
      <w:r>
        <w:t>@miro5ek @NormaMKorosec Ni nujno, da z leti postaneš moder - nekatere povozi čas ali pa postanejo še bolj primitivni.</w:t>
      </w:r>
    </w:p>
    <w:p>
      <w:r>
        <w:rPr>
          <w:b/>
          <w:u w:val="single"/>
        </w:rPr>
        <w:t>697483</w:t>
      </w:r>
    </w:p>
    <w:p>
      <w:r>
        <w:t>@Pet_Kod To, da lahko zaspiš kjerkoli, pa naj bo bus, letalo, železniška postaja ali letališki food-court, je dar. Sem precej hvaležen zanj.</w:t>
      </w:r>
    </w:p>
    <w:p>
      <w:r>
        <w:rPr>
          <w:b/>
          <w:u w:val="single"/>
        </w:rPr>
        <w:t>697484</w:t>
      </w:r>
    </w:p>
    <w:p>
      <w:r>
        <w:t>Blagoslovljene Velikonočne praznike. Kristus je vstal od mrtvih za vse nas, grešnike in nas odrešil.</w:t>
      </w:r>
    </w:p>
    <w:p>
      <w:r>
        <w:rPr>
          <w:b/>
          <w:u w:val="single"/>
        </w:rPr>
        <w:t>697485</w:t>
      </w:r>
    </w:p>
    <w:p>
      <w:r>
        <w:t>@NEVAELEZNIK @MitjaIrsic @BineTraven Kaj je narobe z Mercatorjem,cenejši,prijazen,pa še kaj bi se našlo!</w:t>
      </w:r>
    </w:p>
    <w:p>
      <w:r>
        <w:rPr>
          <w:b/>
          <w:u w:val="single"/>
        </w:rPr>
        <w:t>697486</w:t>
      </w:r>
    </w:p>
    <w:p>
      <w:r>
        <w:t>Dober posel naredijo policisti, ki tako običajno zaplenijo vozilo, ki je vredno malo več kot radio v njem. https://t.co/kBLR9LEEQg</w:t>
      </w:r>
    </w:p>
    <w:p>
      <w:r>
        <w:rPr>
          <w:b/>
          <w:u w:val="single"/>
        </w:rPr>
        <w:t>697487</w:t>
      </w:r>
    </w:p>
    <w:p>
      <w:r>
        <w:t>@Boris_Rukavina @Delo Na bruhanje mi gre, ko berem novice. Nihče ni več pismen, novice iz sveta so prepisane oz. slabo prevedene.</w:t>
      </w:r>
    </w:p>
    <w:p>
      <w:r>
        <w:rPr>
          <w:b/>
          <w:u w:val="single"/>
        </w:rPr>
        <w:t>697488</w:t>
      </w:r>
    </w:p>
    <w:p>
      <w:r>
        <w:t>@TankoJoze Morebiti so pa ljudje spregledali, da ne gre le za ekologijo temveč za politično akcijo stranke SDS. #zrno resnice</w:t>
      </w:r>
    </w:p>
    <w:p>
      <w:r>
        <w:rPr>
          <w:b/>
          <w:u w:val="single"/>
        </w:rPr>
        <w:t>697489</w:t>
      </w:r>
    </w:p>
    <w:p>
      <w:r>
        <w:t>Dobro jutri! Ob desetih začenjamo s programom. Sledi četrti sklop Sodelovanje: skladnost poslovanja in komuniciranje #19skoj #program</w:t>
      </w:r>
    </w:p>
    <w:p>
      <w:r>
        <w:rPr>
          <w:b/>
          <w:u w:val="single"/>
        </w:rPr>
        <w:t>697490</w:t>
      </w:r>
    </w:p>
    <w:p>
      <w:r>
        <w:t>@_MegWhite_ Zveni kot kosilo pri Popotu s tem, da je hobotnica zgolj tista mafijska. 😁</w:t>
      </w:r>
    </w:p>
    <w:p>
      <w:r>
        <w:rPr>
          <w:b/>
          <w:u w:val="single"/>
        </w:rPr>
        <w:t>697491</w:t>
      </w:r>
    </w:p>
    <w:p>
      <w:r>
        <w:t>5 letniki se učijo o pomembnosti pomoči bližnjemu. Prav je, da je to vcepljeno v rani mladosti. #pohvalanadan https://t.co/OYISJRZGIz</w:t>
      </w:r>
    </w:p>
    <w:p>
      <w:r>
        <w:rPr>
          <w:b/>
          <w:u w:val="single"/>
        </w:rPr>
        <w:t>697492</w:t>
      </w:r>
    </w:p>
    <w:p>
      <w:r>
        <w:t xml:space="preserve">Dons kuhna ne dela več...SDO . Po izbiri. ABC. </w:t>
        <w:br/>
        <w:t>Voćne kocka in "cigla"ne prideta v upoštev. Ker zobar</w:t>
      </w:r>
    </w:p>
    <w:p>
      <w:r>
        <w:rPr>
          <w:b/>
          <w:u w:val="single"/>
        </w:rPr>
        <w:t>697493</w:t>
      </w:r>
    </w:p>
    <w:p>
      <w:r>
        <w:t>Preventivna policijska akcija do 17. marca- varnostni pas https://t.co/5UJC2b0uIg via @portal_os</w:t>
      </w:r>
    </w:p>
    <w:p>
      <w:r>
        <w:rPr>
          <w:b/>
          <w:u w:val="single"/>
        </w:rPr>
        <w:t>697494</w:t>
      </w:r>
    </w:p>
    <w:p>
      <w:r>
        <w:t>@UdbiEtOrbi @stanovnikzemlje Podret mejo, pa narest eno državo, fore so jim maltene slične.</w:t>
      </w:r>
    </w:p>
    <w:p>
      <w:r>
        <w:rPr>
          <w:b/>
          <w:u w:val="single"/>
        </w:rPr>
        <w:t>697495</w:t>
      </w:r>
    </w:p>
    <w:p>
      <w:r>
        <w:t>@Adornoisdead @D_Jasmina Sem vedel, da je nekaj kar je poceni in ražre možgane...😈😜</w:t>
      </w:r>
    </w:p>
    <w:p>
      <w:r>
        <w:rPr>
          <w:b/>
          <w:u w:val="single"/>
        </w:rPr>
        <w:t>697496</w:t>
      </w:r>
    </w:p>
    <w:p>
      <w:r>
        <w:t>Ne živcirajte se dragi bolivarji. SMC tudi brez glavnega rdečega gverilca (zaenkrat) še ostaja Stranka Modernega Centralnega komiteja.</w:t>
      </w:r>
    </w:p>
    <w:p>
      <w:r>
        <w:rPr>
          <w:b/>
          <w:u w:val="single"/>
        </w:rPr>
        <w:t>697497</w:t>
      </w:r>
    </w:p>
    <w:p>
      <w:r>
        <w:t>@DarkoStrajn To pa je bistroumni nesmisel. Politika ki je neideoloska NI politika</w:t>
      </w:r>
    </w:p>
    <w:p>
      <w:r>
        <w:rPr>
          <w:b/>
          <w:u w:val="single"/>
        </w:rPr>
        <w:t>697498</w:t>
      </w:r>
    </w:p>
    <w:p>
      <w:r>
        <w:t>kakšna jeba je EU.. na volitvah zmaga desnica.. potem pa dobimo socialistične komisarje ki prepevajo komi pesmi..</w:t>
      </w:r>
    </w:p>
    <w:p>
      <w:r>
        <w:rPr>
          <w:b/>
          <w:u w:val="single"/>
        </w:rPr>
        <w:t>697499</w:t>
      </w:r>
    </w:p>
    <w:p>
      <w:r>
        <w:t>Rokomet Gorišnica: Proti novim izzivom z novim trenerjem https://t.co/y4XGcNalTA</w:t>
      </w:r>
    </w:p>
    <w:p>
      <w:r>
        <w:rPr>
          <w:b/>
          <w:u w:val="single"/>
        </w:rPr>
        <w:t>697500</w:t>
      </w:r>
    </w:p>
    <w:p>
      <w:r>
        <w:t>Najvecji zur je pa ko na kavcu izgubis sivanko. Upam, da cimprej pridejo kaksni obiski.</w:t>
      </w:r>
    </w:p>
    <w:p>
      <w:r>
        <w:rPr>
          <w:b/>
          <w:u w:val="single"/>
        </w:rPr>
        <w:t>697501</w:t>
      </w:r>
    </w:p>
    <w:p>
      <w:r>
        <w:t>@ModernaKmetica To je normalno. Ne more ti nardit kosila ali zajtrka zvečer 😁</w:t>
      </w:r>
    </w:p>
    <w:p>
      <w:r>
        <w:rPr>
          <w:b/>
          <w:u w:val="single"/>
        </w:rPr>
        <w:t>697502</w:t>
      </w:r>
    </w:p>
    <w:p>
      <w:r>
        <w:t>@nimivseeno Ta posadka bo razbijala Ljubljano skupaj z Antifo, zagovorniki kriminala v Evropi.</w:t>
      </w:r>
    </w:p>
    <w:p>
      <w:r>
        <w:rPr>
          <w:b/>
          <w:u w:val="single"/>
        </w:rPr>
        <w:t>697503</w:t>
      </w:r>
    </w:p>
    <w:p>
      <w:r>
        <w:t>Dns je večer, da grem v kurac. Kadila bom iqose in furala se bom z elektročnim skirojem. #truestory</w:t>
      </w:r>
    </w:p>
    <w:p>
      <w:r>
        <w:rPr>
          <w:b/>
          <w:u w:val="single"/>
        </w:rPr>
        <w:t>697504</w:t>
      </w:r>
    </w:p>
    <w:p>
      <w:r>
        <w:t>@Centrifuzija Mega vprašanja, hvala! Uporabno lahko večerjo postrežem v sredo ob 20:05! Ista jaz, na istem programu 😄</w:t>
      </w:r>
    </w:p>
    <w:p>
      <w:r>
        <w:rPr>
          <w:b/>
          <w:u w:val="single"/>
        </w:rPr>
        <w:t>697505</w:t>
      </w:r>
    </w:p>
    <w:p>
      <w:r>
        <w:t>@mojcaskrinjar @petra_jansa Amerikanci gor ali dol, Evropo so v prvi in drugi vojni vlekli iz dreka.</w:t>
      </w:r>
    </w:p>
    <w:p>
      <w:r>
        <w:rPr>
          <w:b/>
          <w:u w:val="single"/>
        </w:rPr>
        <w:t>697506</w:t>
      </w:r>
    </w:p>
    <w:p>
      <w:r>
        <w:t>Štajerci zgroženi nad islamskim propagandnim materialom v njihovih nabiralnikih! https://t.co/JU5XAYN8fm</w:t>
      </w:r>
    </w:p>
    <w:p>
      <w:r>
        <w:rPr>
          <w:b/>
          <w:u w:val="single"/>
        </w:rPr>
        <w:t>697507</w:t>
      </w:r>
    </w:p>
    <w:p>
      <w:r>
        <w:t>7.11.2014 ob 17h vabljeni v Hotel Rute v Gozd Martuljek na delavnice: "Jabolčni štrudelj in aimoht"! http://t.co/sYBAaXG6sg</w:t>
      </w:r>
    </w:p>
    <w:p>
      <w:r>
        <w:rPr>
          <w:b/>
          <w:u w:val="single"/>
        </w:rPr>
        <w:t>697508</w:t>
      </w:r>
    </w:p>
    <w:p>
      <w:r>
        <w:t>@Julka58102006 @ciro_ciril Malo pa ste zmedeni. En del stavka vikate gospoda, drugi del stavka ga tikate.</w:t>
      </w:r>
    </w:p>
    <w:p>
      <w:r>
        <w:rPr>
          <w:b/>
          <w:u w:val="single"/>
        </w:rPr>
        <w:t>697509</w:t>
      </w:r>
    </w:p>
    <w:p>
      <w:r>
        <w:t>@starihalj @ZigaTurkEU Če bi bili funkcionalno pismeni ne bi pisali takih bedarij.</w:t>
      </w:r>
    </w:p>
    <w:p>
      <w:r>
        <w:rPr>
          <w:b/>
          <w:u w:val="single"/>
        </w:rPr>
        <w:t>697510</w:t>
      </w:r>
    </w:p>
    <w:p>
      <w:r>
        <w:t>@Skravzlana @KatarinaDbr @Urskitka @Nogavicka_Pika Ne. V maso se z valjarjem vnese maslo, ki ne sme biti pretoplo.</w:t>
      </w:r>
    </w:p>
    <w:p>
      <w:r>
        <w:rPr>
          <w:b/>
          <w:u w:val="single"/>
        </w:rPr>
        <w:t>697511</w:t>
      </w:r>
    </w:p>
    <w:p>
      <w:r>
        <w:t>Prebil sem se iz kupeja. Oddahnil sem si. Študentka in kufer potujeta naprej.</w:t>
      </w:r>
    </w:p>
    <w:p>
      <w:r>
        <w:rPr>
          <w:b/>
          <w:u w:val="single"/>
        </w:rPr>
        <w:t>697512</w:t>
      </w:r>
    </w:p>
    <w:p>
      <w:r>
        <w:t>Jaz že dolgo jamravce kar brez dodatnih vprašanj napotim na vlado! https://t.co/OQsyWOVoUR</w:t>
      </w:r>
    </w:p>
    <w:p>
      <w:r>
        <w:rPr>
          <w:b/>
          <w:u w:val="single"/>
        </w:rPr>
        <w:t>697513</w:t>
      </w:r>
    </w:p>
    <w:p>
      <w:r>
        <w:t>V Tedniku danes jamrajo, ker na barju podirajo premalo dreves, v drugem prispevku pa jamrajo, ker v mestih menjujejo stara drevesa. Norci.</w:t>
      </w:r>
    </w:p>
    <w:p>
      <w:r>
        <w:rPr>
          <w:b/>
          <w:u w:val="single"/>
        </w:rPr>
        <w:t>697514</w:t>
      </w:r>
    </w:p>
    <w:p>
      <w:r>
        <w:t>@tinncu V pekarni se zmeri kej zanimivega zgodi. Zmeri! Ne bo ti zal. 🤪</w:t>
        <w:br/>
        <w:br/>
        <w:t>... ajd mogoce ti bo jutri dopoldan ... :D</w:t>
      </w:r>
    </w:p>
    <w:p>
      <w:r>
        <w:rPr>
          <w:b/>
          <w:u w:val="single"/>
        </w:rPr>
        <w:t>697515</w:t>
      </w:r>
    </w:p>
    <w:p>
      <w:r>
        <w:t>@Mauhlerca @KatarinaDbr @drfilomena @andrazk Če si pri 35 še samska si itak gnil paradižnik. Ok js sem 34,tak da mam še slabo leto cajta 😂</w:t>
      </w:r>
    </w:p>
    <w:p>
      <w:r>
        <w:rPr>
          <w:b/>
          <w:u w:val="single"/>
        </w:rPr>
        <w:t>697516</w:t>
      </w:r>
    </w:p>
    <w:p>
      <w:r>
        <w:t>@SabinaVader Pripelji mene. Odlično špilam bedaka, tako da te potem spet kako leto ne bodo vprašali.</w:t>
      </w:r>
    </w:p>
    <w:p>
      <w:r>
        <w:rPr>
          <w:b/>
          <w:u w:val="single"/>
        </w:rPr>
        <w:t>697517</w:t>
      </w:r>
    </w:p>
    <w:p>
      <w:r>
        <w:t>Golobi so kot politiki!</w:t>
        <w:br/>
        <w:br/>
        <w:t>Ko so spodaj, ti jedo iz roke, ko pa so zgoraj, serjejo po tebi! https://t.co/wW4HBzvzyl</w:t>
      </w:r>
    </w:p>
    <w:p>
      <w:r>
        <w:rPr>
          <w:b/>
          <w:u w:val="single"/>
        </w:rPr>
        <w:t>697518</w:t>
      </w:r>
    </w:p>
    <w:p>
      <w:r>
        <w:t>@Centrifuzija Tega mi tudi #biondo kaže, ma ga me morem gledat, zaradi te face butaste.</w:t>
      </w:r>
    </w:p>
    <w:p>
      <w:r>
        <w:rPr>
          <w:b/>
          <w:u w:val="single"/>
        </w:rPr>
        <w:t>697519</w:t>
      </w:r>
    </w:p>
    <w:p>
      <w:r>
        <w:t>Diši iz krušne peči! Slastne, sveže in naše. Pice iz krušne peči. Dobrodošli v naši družbi. Vedno sveže, vedno... https://t.co/Z4BNhwgEq9</w:t>
      </w:r>
    </w:p>
    <w:p>
      <w:r>
        <w:rPr>
          <w:b/>
          <w:u w:val="single"/>
        </w:rPr>
        <w:t>697520</w:t>
      </w:r>
    </w:p>
    <w:p>
      <w:r>
        <w:t>Kakšen izgovor je pa zdaj Turčija mačku izpod repa privlekla, da se loti Kurdov. Mrš!</w:t>
      </w:r>
    </w:p>
    <w:p>
      <w:r>
        <w:rPr>
          <w:b/>
          <w:u w:val="single"/>
        </w:rPr>
        <w:t>697521</w:t>
      </w:r>
    </w:p>
    <w:p>
      <w:r>
        <w:t>@MatjazLicer Je kdo izračunal, za koliko se bo dvignila gladina morja v Kopru?</w:t>
      </w:r>
    </w:p>
    <w:p>
      <w:r>
        <w:rPr>
          <w:b/>
          <w:u w:val="single"/>
        </w:rPr>
        <w:t>697522</w:t>
      </w:r>
    </w:p>
    <w:p>
      <w:r>
        <w:t>@stromkle @5RA_5RA_5RA @24ur_com @strankaSDS @EPP Ker mi smo pa butasti in ne vemo, kdo iz EPP je v SLO delal na referendumu 2. tir.</w:t>
      </w:r>
    </w:p>
    <w:p>
      <w:r>
        <w:rPr>
          <w:b/>
          <w:u w:val="single"/>
        </w:rPr>
        <w:t>697523</w:t>
      </w:r>
    </w:p>
    <w:p>
      <w:r>
        <w:t>A še ni kontranapada v Delu, da je imel izolski strelec v resnici pištolo iz časov "trgovine z orožjem"?</w:t>
      </w:r>
    </w:p>
    <w:p>
      <w:r>
        <w:rPr>
          <w:b/>
          <w:u w:val="single"/>
        </w:rPr>
        <w:t>697524</w:t>
      </w:r>
    </w:p>
    <w:p>
      <w:r>
        <w:t>Že uvodna špica od Blue Planet II je dovolj za solzne oči. Pol pridejo pa še gibljive slike. Noro. Svet okrog nas je bolano lep.</w:t>
      </w:r>
    </w:p>
    <w:p>
      <w:r>
        <w:rPr>
          <w:b/>
          <w:u w:val="single"/>
        </w:rPr>
        <w:t>697525</w:t>
      </w:r>
    </w:p>
    <w:p>
      <w:r>
        <w:t>@DejanLevanic @ZidanDejan @tfajon z današnjim dnem zapuščam stranko. Nepreklicno. Uživajte! lep pozdrav iz Medvod.</w:t>
      </w:r>
    </w:p>
    <w:p>
      <w:r>
        <w:rPr>
          <w:b/>
          <w:u w:val="single"/>
        </w:rPr>
        <w:t>697526</w:t>
      </w:r>
    </w:p>
    <w:p>
      <w:r>
        <w:t>Vlada bo na državni račun uredila ROMSKO NASELJE ŽAB...in to na parcelah ki so si jih cigani prilastili..mlade izob.družine so pa brez stan.</w:t>
      </w:r>
    </w:p>
    <w:p>
      <w:r>
        <w:rPr>
          <w:b/>
          <w:u w:val="single"/>
        </w:rPr>
        <w:t>697527</w:t>
      </w:r>
    </w:p>
    <w:p>
      <w:r>
        <w:t>@Libertarec @TatjanaPirc Pa pink rožnatih komunističnih palčkov na samorogih iz Murgelj ne pozabi.</w:t>
      </w:r>
    </w:p>
    <w:p>
      <w:r>
        <w:rPr>
          <w:b/>
          <w:u w:val="single"/>
        </w:rPr>
        <w:t>697528</w:t>
      </w:r>
    </w:p>
    <w:p>
      <w:r>
        <w:t>Sovražna "kulturnica" Svetlana Makarovič ima več kot 1800 evrov privilegirane pokojnine! | Nova24TV https://t.co/KQiDJpiMDR</w:t>
      </w:r>
    </w:p>
    <w:p>
      <w:r>
        <w:rPr>
          <w:b/>
          <w:u w:val="single"/>
        </w:rPr>
        <w:t>697529</w:t>
      </w:r>
    </w:p>
    <w:p>
      <w:r>
        <w:t>@Agathung Zdaj spijo še. Sem se pred njimi zbudila. Bi jim šla jaz zdaj malo cingljat.</w:t>
      </w:r>
    </w:p>
    <w:p>
      <w:r>
        <w:rPr>
          <w:b/>
          <w:u w:val="single"/>
        </w:rPr>
        <w:t>697530</w:t>
      </w:r>
    </w:p>
    <w:p>
      <w:r>
        <w:t>📹 Toaletne mizice vam ponujajo veliko prostora in udobja, zahvaljujoč mehko oblazinjenemu stolu... https://t.co/7uYJdgKVO7</w:t>
      </w:r>
    </w:p>
    <w:p>
      <w:r>
        <w:rPr>
          <w:b/>
          <w:u w:val="single"/>
        </w:rPr>
        <w:t>697531</w:t>
      </w:r>
    </w:p>
    <w:p>
      <w:r>
        <w:t>@SpelaRotar @MatevzNovak @NavadniNimda @Nova24TV Po zakonu bi jo morali dati, ne bi smeli omejevati!!</w:t>
      </w:r>
    </w:p>
    <w:p>
      <w:r>
        <w:rPr>
          <w:b/>
          <w:u w:val="single"/>
        </w:rPr>
        <w:t>697532</w:t>
      </w:r>
    </w:p>
    <w:p>
      <w:r>
        <w:t>@Janez_Mezan Odpuščajo tudi komunisti. Danes in tukaj. Iz sfabriciranih krivdnih razlogov. #stalinizem</w:t>
      </w:r>
    </w:p>
    <w:p>
      <w:r>
        <w:rPr>
          <w:b/>
          <w:u w:val="single"/>
        </w:rPr>
        <w:t>697533</w:t>
      </w:r>
    </w:p>
    <w:p>
      <w:r>
        <w:t>@KimBongDing @makitekaga @bogdan_salamun  Z vami cerebralnimi bankrotiranci je pa res težko. Pa dajte si že vtepst v betiico, da ne kapirate</w:t>
      </w:r>
    </w:p>
    <w:p>
      <w:r>
        <w:rPr>
          <w:b/>
          <w:u w:val="single"/>
        </w:rPr>
        <w:t>697534</w:t>
      </w:r>
    </w:p>
    <w:p>
      <w:r>
        <w:t>@stanka_d Ravno tuli sirena - menda obstaja resna grožnja terorističnih na šparovčke! https://t.co/lSnnzHTYud</w:t>
      </w:r>
    </w:p>
    <w:p>
      <w:r>
        <w:rPr>
          <w:b/>
          <w:u w:val="single"/>
        </w:rPr>
        <w:t>697535</w:t>
      </w:r>
    </w:p>
    <w:p>
      <w:r>
        <w:t>Če te ne moti, da se staroselci prilagajajo priseljencem, si butl https://t.co/4NUT3VLoCA</w:t>
      </w:r>
    </w:p>
    <w:p>
      <w:r>
        <w:rPr>
          <w:b/>
          <w:u w:val="single"/>
        </w:rPr>
        <w:t>697536</w:t>
      </w:r>
    </w:p>
    <w:p>
      <w:r>
        <w:t>@FOrenik Sigurno?! Pravijo, da je tisti Osmanagič sam kopal rove in naredil iz nekega običajnega hriba turistično atrakcijo.</w:t>
      </w:r>
    </w:p>
    <w:p>
      <w:r>
        <w:rPr>
          <w:b/>
          <w:u w:val="single"/>
        </w:rPr>
        <w:t>697537</w:t>
      </w:r>
    </w:p>
    <w:p>
      <w:r>
        <w:t>@pikapoka_jelen @maceklj To je edin primeren pokop, kakšne vojaške časti, kakšna tišina; en dolg smrdljiv prdec...</w:t>
      </w:r>
    </w:p>
    <w:p>
      <w:r>
        <w:rPr>
          <w:b/>
          <w:u w:val="single"/>
        </w:rPr>
        <w:t>697538</w:t>
      </w:r>
    </w:p>
    <w:p>
      <w:r>
        <w:t>Izrojeni ŽIDAN-SD, je odgovoren za izginotje 100 MIO.€. Kam? Verjetno v tujino. Banke nočejo dati podatkov.</w:t>
      </w:r>
    </w:p>
    <w:p>
      <w:r>
        <w:rPr>
          <w:b/>
          <w:u w:val="single"/>
        </w:rPr>
        <w:t>697539</w:t>
      </w:r>
    </w:p>
    <w:p>
      <w:r>
        <w:t>@aleshojs Zavedni Slovenci ne dopostujejo na Hrvaškem. Sicer pa se je.... pustijo le ped..</w:t>
      </w:r>
    </w:p>
    <w:p>
      <w:r>
        <w:rPr>
          <w:b/>
          <w:u w:val="single"/>
        </w:rPr>
        <w:t>697540</w:t>
      </w:r>
    </w:p>
    <w:p>
      <w:r>
        <w:t>@penzionist12 @BojanSkec @jolandabuh @alenkamajsep Si res z žolčno  rumenimi?Delaš jim sramoto</w:t>
      </w:r>
    </w:p>
    <w:p>
      <w:r>
        <w:rPr>
          <w:b/>
          <w:u w:val="single"/>
        </w:rPr>
        <w:t>697541</w:t>
      </w:r>
    </w:p>
    <w:p>
      <w:r>
        <w:t>Slovenija skoz jokca da nič ne more ker smo majhni.. Andora,Lihtenštajn,Monaco..k so res majhni.. pa se smejijo in uživajo..</w:t>
      </w:r>
    </w:p>
    <w:p>
      <w:r>
        <w:rPr>
          <w:b/>
          <w:u w:val="single"/>
        </w:rPr>
        <w:t>697542</w:t>
      </w:r>
    </w:p>
    <w:p>
      <w:r>
        <w:t>Revež @BorutPahor kot predsednik vlade za nič ni imel podpore. To je idealen izgovor, da se rešiš kakršne koli odgovornosti. #soocenjeNTV24</w:t>
      </w:r>
    </w:p>
    <w:p>
      <w:r>
        <w:rPr>
          <w:b/>
          <w:u w:val="single"/>
        </w:rPr>
        <w:t>697543</w:t>
      </w:r>
    </w:p>
    <w:p>
      <w:r>
        <w:t>@savicdomen In ziher bo 3/4 prispevkov brez zadržkov prikazovalo človeške/živalske mladičke preponosno butastih staršev.</w:t>
      </w:r>
    </w:p>
    <w:p>
      <w:r>
        <w:rPr>
          <w:b/>
          <w:u w:val="single"/>
        </w:rPr>
        <w:t>697544</w:t>
      </w:r>
    </w:p>
    <w:p>
      <w:r>
        <w:t>Prejšnji teden so dežurne helikopterske posadke SV ponesrečence s smučišč prepeljale 7-krat. Previdno. https://t.co/h7epYHZXHm</w:t>
      </w:r>
    </w:p>
    <w:p>
      <w:r>
        <w:rPr>
          <w:b/>
          <w:u w:val="single"/>
        </w:rPr>
        <w:t>697545</w:t>
      </w:r>
    </w:p>
    <w:p>
      <w:r>
        <w:t>@andrej_kmetic Ves čas sem tu😉občasno mi gre na bruhanje od teh nuboloz na porocilih</w:t>
      </w:r>
    </w:p>
    <w:p>
      <w:r>
        <w:rPr>
          <w:b/>
          <w:u w:val="single"/>
        </w:rPr>
        <w:t>697546</w:t>
      </w:r>
    </w:p>
    <w:p>
      <w:r>
        <w:t>@NovicaMihajlo Počakaj, da bodo še purani za zahvalni dan. Najbrž tam okrog 2019-2020. #predvidevamzavas</w:t>
      </w:r>
    </w:p>
    <w:p>
      <w:r>
        <w:rPr>
          <w:b/>
          <w:u w:val="single"/>
        </w:rPr>
        <w:t>697547</w:t>
      </w:r>
    </w:p>
    <w:p>
      <w:r>
        <w:t>@IgorSancin @Ivipelko V Franciji streljajo uslužbenci Vlade po v njej zaposlenih #fact</w:t>
      </w:r>
    </w:p>
    <w:p>
      <w:r>
        <w:rPr>
          <w:b/>
          <w:u w:val="single"/>
        </w:rPr>
        <w:t>697548</w:t>
      </w:r>
    </w:p>
    <w:p>
      <w:r>
        <w:t>Pa ta model ne steka!!! Po nesrec ga mojstri arhivirajo pod horor!! Ker najprej sam sliko vidjo... Igor Igor :)) https://t.co/jMpmwHdrZ2</w:t>
      </w:r>
    </w:p>
    <w:p>
      <w:r>
        <w:rPr>
          <w:b/>
          <w:u w:val="single"/>
        </w:rPr>
        <w:t>697549</w:t>
      </w:r>
    </w:p>
    <w:p>
      <w:r>
        <w:t>@BozidarBiscan V DZ, se ne manjka trčenih, a poliglotki ab nihče ne seže niti, do gležnja🤣</w:t>
      </w:r>
    </w:p>
    <w:p>
      <w:r>
        <w:rPr>
          <w:b/>
          <w:u w:val="single"/>
        </w:rPr>
        <w:t>697550</w:t>
      </w:r>
    </w:p>
    <w:p>
      <w:r>
        <w:t>Še en populističen predlog Levice in dokaz, da sploh ne poznajo mednarodnih zavez Slovenije! https://t.co/OAUF5Eh2Js</w:t>
      </w:r>
    </w:p>
    <w:p>
      <w:r>
        <w:rPr>
          <w:b/>
          <w:u w:val="single"/>
        </w:rPr>
        <w:t>697551</w:t>
      </w:r>
    </w:p>
    <w:p>
      <w:r>
        <w:t>@gorska_koza @matjazg Če kdo, potem levaki, ki so že navajeni na sistem 2 kuglic - tam se je slišalo, za koga si glasoval</w:t>
      </w:r>
    </w:p>
    <w:p>
      <w:r>
        <w:rPr>
          <w:b/>
          <w:u w:val="single"/>
        </w:rPr>
        <w:t>697552</w:t>
      </w:r>
    </w:p>
    <w:p>
      <w:r>
        <w:t>@JakaDolinar2 @petra_jansa Moj tast bi tele tipčke poimenoval za loleke! A instački na račun svoje kvazi umetnosti lepo živijo!!!!</w:t>
      </w:r>
    </w:p>
    <w:p>
      <w:r>
        <w:rPr>
          <w:b/>
          <w:u w:val="single"/>
        </w:rPr>
        <w:t>697553</w:t>
      </w:r>
    </w:p>
    <w:p>
      <w:r>
        <w:t>@v_p_d_ @DejanPogacnik zato ker je šel Natlačen k duceju ljudi niso vozili v Gonars, zaradi delovanja vosovskih revolverašev so jih pa</w:t>
      </w:r>
    </w:p>
    <w:p>
      <w:r>
        <w:rPr>
          <w:b/>
          <w:u w:val="single"/>
        </w:rPr>
        <w:t>697554</w:t>
      </w:r>
    </w:p>
    <w:p>
      <w:r>
        <w:t>1. A DRL, 11. krog:</w:t>
        <w:br/>
        <w:t xml:space="preserve">RD RIKO RIBNICA - RD URBANSCAPE LOKA 24:23. </w:t>
        <w:br/>
        <w:t>Pomembna zmaga nad mlado in poletno Loko.</w:t>
        <w:br/>
        <w:t>#rdrikoribnica #veseliribncan</w:t>
      </w:r>
    </w:p>
    <w:p>
      <w:r>
        <w:rPr>
          <w:b/>
          <w:u w:val="single"/>
        </w:rPr>
        <w:t>697555</w:t>
      </w:r>
    </w:p>
    <w:p>
      <w:r>
        <w:t>Uni iz Situle so uni, ki jim z vzratnega ogledala visijo CD-ji. Sicer pa lahko volijo.</w:t>
      </w:r>
    </w:p>
    <w:p>
      <w:r>
        <w:rPr>
          <w:b/>
          <w:u w:val="single"/>
        </w:rPr>
        <w:t>697556</w:t>
      </w:r>
    </w:p>
    <w:p>
      <w:r>
        <w:t>@cikibucka @MatevzNovak @ajitamxy Ne nasedajte lažnim zgodbam! Zapustil je družino, da bi rešil svojo rit. Družine pravi moški ne zapusti!</w:t>
      </w:r>
    </w:p>
    <w:p>
      <w:r>
        <w:rPr>
          <w:b/>
          <w:u w:val="single"/>
        </w:rPr>
        <w:t>697557</w:t>
      </w:r>
    </w:p>
    <w:p>
      <w:r>
        <w:t>@galar Nič .. komunisti jejo kaviar na kongresu in nimajo časa. To kr kapitalisti naredijo :)</w:t>
      </w:r>
    </w:p>
    <w:p>
      <w:r>
        <w:rPr>
          <w:b/>
          <w:u w:val="single"/>
        </w:rPr>
        <w:t>697558</w:t>
      </w:r>
    </w:p>
    <w:p>
      <w:r>
        <w:t>@DKosir7 @DominikaSvarc pač... 3.B ... samo v škodo države in v upanju na šefovo pohvalo.</w:t>
      </w:r>
    </w:p>
    <w:p>
      <w:r>
        <w:rPr>
          <w:b/>
          <w:u w:val="single"/>
        </w:rPr>
        <w:t>697559</w:t>
      </w:r>
    </w:p>
    <w:p>
      <w:r>
        <w:t>@LidijaVidmar Pol sem pa jaz neroda od nerod. Še po mojih fantovsko urejenih nohtih se usekam počez čez noht...Al pa imam predobre nože...</w:t>
      </w:r>
    </w:p>
    <w:p>
      <w:r>
        <w:rPr>
          <w:b/>
          <w:u w:val="single"/>
        </w:rPr>
        <w:t>697560</w:t>
      </w:r>
    </w:p>
    <w:p>
      <w:r>
        <w:t>@BernardBrscic Slovenija ni več Slovenija, je prišla nazaj komunistična Jugoslavija s srbijanci na oblasti.</w:t>
      </w:r>
    </w:p>
    <w:p>
      <w:r>
        <w:rPr>
          <w:b/>
          <w:u w:val="single"/>
        </w:rPr>
        <w:t>697561</w:t>
      </w:r>
    </w:p>
    <w:p>
      <w:r>
        <w:t>Za turiste zaprta še ena idilična destinacija - tokrat filipinska https://t.co/QuADoLAGwc</w:t>
      </w:r>
    </w:p>
    <w:p>
      <w:r>
        <w:rPr>
          <w:b/>
          <w:u w:val="single"/>
        </w:rPr>
        <w:t>697562</w:t>
      </w:r>
    </w:p>
    <w:p>
      <w:r>
        <w:t>#ANGSLO | 0:0 | ⏱88' Verbič preigraval, vendar streljal mimo gola. #SrceBije #WCQ</w:t>
      </w:r>
    </w:p>
    <w:p>
      <w:r>
        <w:rPr>
          <w:b/>
          <w:u w:val="single"/>
        </w:rPr>
        <w:t>697563</w:t>
      </w:r>
    </w:p>
    <w:p>
      <w:r>
        <w:t xml:space="preserve">@mrevlje Itak. </w:t>
        <w:br/>
        <w:t xml:space="preserve">Tepena žena, ki moža ne zapusti. Slovenec tistega, ki mu uničuje državo in lajf tudi vedno znova voli. </w:t>
        <w:br/>
        <w:t>Takle mamo :-(</w:t>
      </w:r>
    </w:p>
    <w:p>
      <w:r>
        <w:rPr>
          <w:b/>
          <w:u w:val="single"/>
        </w:rPr>
        <w:t>697564</w:t>
      </w:r>
    </w:p>
    <w:p>
      <w:r>
        <w:t>@TeaLogar Če ne takoj, pa potem, ko se mulci nočejo niti po telefonu pogovarjati s tabo, ker se imajo tako fajn s starimi starši.</w:t>
      </w:r>
    </w:p>
    <w:p>
      <w:r>
        <w:rPr>
          <w:b/>
          <w:u w:val="single"/>
        </w:rPr>
        <w:t>697565</w:t>
      </w:r>
    </w:p>
    <w:p>
      <w:r>
        <w:t>Goriško sodišče zaustavilo likvidacijski postopek za družbo KB1909 @STA_novice @SpletnaMladina @ftfinancenews</w:t>
        <w:br/>
        <w:t>https://t.co/UoyCM2oXiL</w:t>
      </w:r>
    </w:p>
    <w:p>
      <w:r>
        <w:rPr>
          <w:b/>
          <w:u w:val="single"/>
        </w:rPr>
        <w:t>697566</w:t>
      </w:r>
    </w:p>
    <w:p>
      <w:r>
        <w:t>Dopolnilno zdravstveno zavarovanje ostaja. "Koalicija" SDS, NSi, Desus, SMC, SNS in SAB proti preoblikovanju https://t.co/DwhcAay4LK</w:t>
      </w:r>
    </w:p>
    <w:p>
      <w:r>
        <w:rPr>
          <w:b/>
          <w:u w:val="single"/>
        </w:rPr>
        <w:t>697567</w:t>
      </w:r>
    </w:p>
    <w:p>
      <w:r>
        <w:t>@Matej_Klaric Enako pomembno kot kaj se zgodi, je kaj se ne zgodi. To butlsocialisti vedno pozabite.</w:t>
      </w:r>
    </w:p>
    <w:p>
      <w:r>
        <w:rPr>
          <w:b/>
          <w:u w:val="single"/>
        </w:rPr>
        <w:t>697568</w:t>
      </w:r>
    </w:p>
    <w:p>
      <w:r>
        <w:t xml:space="preserve">“Pahorjev štab razpošilja bonboniere, šopke rož in zahvalna pisma podpisnikom te peticije …” @Korljan #MetinČaj </w:t>
        <w:br/>
        <w:br/>
        <w:t>https://t.co/m2ETjHvHJm</w:t>
      </w:r>
    </w:p>
    <w:p>
      <w:r>
        <w:rPr>
          <w:b/>
          <w:u w:val="single"/>
        </w:rPr>
        <w:t>697569</w:t>
      </w:r>
    </w:p>
    <w:p>
      <w:r>
        <w:t>@majsanom @freefox52 Porodniško je treba razdelit na 50% nujno mater in 50% nujno očeta, pa bodo vsi ti problemi čudežno izginili.</w:t>
      </w:r>
    </w:p>
    <w:p>
      <w:r>
        <w:rPr>
          <w:b/>
          <w:u w:val="single"/>
        </w:rPr>
        <w:t>697570</w:t>
      </w:r>
    </w:p>
    <w:p>
      <w:r>
        <w:t>Gostilna Pustov mlin v Cerovici vas ta vikend navdušuje s postrvmi ter z domačim kruhom in pecivom. http://t.co/xCeCzyXPwo</w:t>
      </w:r>
    </w:p>
    <w:p>
      <w:r>
        <w:rPr>
          <w:b/>
          <w:u w:val="single"/>
        </w:rPr>
        <w:t>697571</w:t>
      </w:r>
    </w:p>
    <w:p>
      <w:r>
        <w:t>Česa takega v domišljiji ne bi zmogla ne Milčinski in ne Hašek. So pa celjski humanitarci. Nepresezeno</w:t>
        <w:br/>
        <w:t>Krohotam se. https://t.co/BPsOUbttKS</w:t>
      </w:r>
    </w:p>
    <w:p>
      <w:r>
        <w:rPr>
          <w:b/>
          <w:u w:val="single"/>
        </w:rPr>
        <w:t>697572</w:t>
      </w:r>
    </w:p>
    <w:p>
      <w:r>
        <w:t>#pivnicaunion Spet je leto naokoli, spet pijo Slovani. V pivnico pod Rožnik izvoli, pivec razigrani.</w:t>
      </w:r>
    </w:p>
    <w:p>
      <w:r>
        <w:rPr>
          <w:b/>
          <w:u w:val="single"/>
        </w:rPr>
        <w:t>697573</w:t>
      </w:r>
    </w:p>
    <w:p>
      <w:r>
        <w:t>Strah komunistične partije se uresničuje, demokratično gibanje se iz Hong Konga širi na Kitajsko.</w:t>
        <w:br/>
        <w:t>https://t.co/kaAnexNQeK</w:t>
      </w:r>
    </w:p>
    <w:p>
      <w:r>
        <w:rPr>
          <w:b/>
          <w:u w:val="single"/>
        </w:rPr>
        <w:t>697574</w:t>
      </w:r>
    </w:p>
    <w:p>
      <w:r>
        <w:t>@Moj_ca Po riti  mačkona, da se bo vedu obnašat! Kaj se to pravi, ostanke ti pustit!!!😤</w:t>
      </w:r>
    </w:p>
    <w:p>
      <w:r>
        <w:rPr>
          <w:b/>
          <w:u w:val="single"/>
        </w:rPr>
        <w:t>697575</w:t>
      </w:r>
    </w:p>
    <w:p>
      <w:r>
        <w:t>Spomenka z 'Ustavite Resnico' tokrat ni uspela. Ji ne verjame nihče več. Bo treba na resni pogovor v Murgle ali pa na Magistrat 🤣</w:t>
      </w:r>
    </w:p>
    <w:p>
      <w:r>
        <w:rPr>
          <w:b/>
          <w:u w:val="single"/>
        </w:rPr>
        <w:t>697576</w:t>
      </w:r>
    </w:p>
    <w:p>
      <w:r>
        <w:t>Janša naj se že vendar umakne! Čas je, da se oblikuje nekaj povsem novega. Čas je za Alternativo.</w:t>
      </w:r>
    </w:p>
    <w:p>
      <w:r>
        <w:rPr>
          <w:b/>
          <w:u w:val="single"/>
        </w:rPr>
        <w:t>697577</w:t>
      </w:r>
    </w:p>
    <w:p>
      <w:r>
        <w:t>Ma ni bolezni k je bergdohtr ne pozna bohved ce ni s Pehto v sorodu #Bergdoktor</w:t>
      </w:r>
    </w:p>
    <w:p>
      <w:r>
        <w:rPr>
          <w:b/>
          <w:u w:val="single"/>
        </w:rPr>
        <w:t>697578</w:t>
      </w:r>
    </w:p>
    <w:p>
      <w:r>
        <w:t>Pravljične urice v organizaciji KUD-a Vitomarci so se tokrat odvijale pri Pavličevi kapelici. https://t.co/JW1OHTgHKc</w:t>
      </w:r>
    </w:p>
    <w:p>
      <w:r>
        <w:rPr>
          <w:b/>
          <w:u w:val="single"/>
        </w:rPr>
        <w:t>697579</w:t>
      </w:r>
    </w:p>
    <w:p>
      <w:r>
        <w:t>@Sind_policistov @Pertinacal @vladaRS Najprej zavarujte mejo, dokler tega niste sposobni, se ne oglašajte!</w:t>
      </w:r>
    </w:p>
    <w:p>
      <w:r>
        <w:rPr>
          <w:b/>
          <w:u w:val="single"/>
        </w:rPr>
        <w:t>697580</w:t>
      </w:r>
    </w:p>
    <w:p>
      <w:r>
        <w:t>V prometni nesreči s pobegom umrl 72-letni pešec https://t.co/7k3eZBgoUU via @e_koroska</w:t>
      </w:r>
    </w:p>
    <w:p>
      <w:r>
        <w:rPr>
          <w:b/>
          <w:u w:val="single"/>
        </w:rPr>
        <w:t>697581</w:t>
      </w:r>
    </w:p>
    <w:p>
      <w:r>
        <w:t>Uspelo mi je skuhati ravno prav idealno količino testenin in to brez tehnice. 👏🏼</w:t>
      </w:r>
    </w:p>
    <w:p>
      <w:r>
        <w:rPr>
          <w:b/>
          <w:u w:val="single"/>
        </w:rPr>
        <w:t>697582</w:t>
      </w:r>
    </w:p>
    <w:p>
      <w:r>
        <w:t>@Metod_Berlec Katera je prava resnica g. Tomc,  Resnica kot jo vidi SDS?? Kdor govori o pravi resnici v resnici o njej pra nič ne ve!!!</w:t>
      </w:r>
    </w:p>
    <w:p>
      <w:r>
        <w:rPr>
          <w:b/>
          <w:u w:val="single"/>
        </w:rPr>
        <w:t>697583</w:t>
      </w:r>
    </w:p>
    <w:p>
      <w:r>
        <w:t>Če boste pridni, vam bomo odprli tudi radiatorje..če jih sami ne znate. #cvetkazbloka https://t.co/zT0edfAe6R</w:t>
      </w:r>
    </w:p>
    <w:p>
      <w:r>
        <w:rPr>
          <w:b/>
          <w:u w:val="single"/>
        </w:rPr>
        <w:t>697584</w:t>
      </w:r>
    </w:p>
    <w:p>
      <w:r>
        <w:t>@Rok_Novak @ZigaTurk @Libertarec Najprej tako, da idejo za populizmom razumeš bolje od populistov, ki jo prodajajo https://t.co/Ul3SMuezJl</w:t>
      </w:r>
    </w:p>
    <w:p>
      <w:r>
        <w:rPr>
          <w:b/>
          <w:u w:val="single"/>
        </w:rPr>
        <w:t>697585</w:t>
      </w:r>
    </w:p>
    <w:p>
      <w:r>
        <w:t>@MiranStajerc Vsakič k se menim s tabo je jeba v sobi. Od zdej naprej bo samo nenapovedan poziv 😬</w:t>
      </w:r>
    </w:p>
    <w:p>
      <w:r>
        <w:rPr>
          <w:b/>
          <w:u w:val="single"/>
        </w:rPr>
        <w:t>697586</w:t>
      </w:r>
    </w:p>
    <w:p>
      <w:r>
        <w:t>Bolezen @24ur_com in @POP_TVprogram:  mrhovinarstvo namesto novinarstva. https://t.co/1homwH7Yre</w:t>
      </w:r>
    </w:p>
    <w:p>
      <w:r>
        <w:rPr>
          <w:b/>
          <w:u w:val="single"/>
        </w:rPr>
        <w:t>697587</w:t>
      </w:r>
    </w:p>
    <w:p>
      <w:r>
        <w:t>@MarjetkaLeke1 @ZigaTurk Najprej je potrebno ocistit ljudstvo lastnih lopovov in barab. Pa vecina jih ima avtohtona slovenska imena.</w:t>
      </w:r>
    </w:p>
    <w:p>
      <w:r>
        <w:rPr>
          <w:b/>
          <w:u w:val="single"/>
        </w:rPr>
        <w:t>697588</w:t>
      </w:r>
    </w:p>
    <w:p>
      <w:r>
        <w:t>To so SEKSi STVARI, ki jih on noro želi od tebe! (in jih nikoli ne bi sama uganila) https://t.co/FIc9YGwVvz https://t.co/Qj84BZdviv</w:t>
      </w:r>
    </w:p>
    <w:p>
      <w:r>
        <w:rPr>
          <w:b/>
          <w:u w:val="single"/>
        </w:rPr>
        <w:t>697589</w:t>
      </w:r>
    </w:p>
    <w:p>
      <w:r>
        <w:t>@zaslovenijo2 @Tevilevi A si predstavljaš, da bi Slovenska vojska kuhala na pikniku od SDS? To se govori tudi, če ni res....</w:t>
      </w:r>
    </w:p>
    <w:p>
      <w:r>
        <w:rPr>
          <w:b/>
          <w:u w:val="single"/>
        </w:rPr>
        <w:t>697590</w:t>
      </w:r>
    </w:p>
    <w:p>
      <w:r>
        <w:t>Je sindrom seks lutk pokazatelj, kaj si moški v resnici želijo? https://t.co/lI6MbNpU1c</w:t>
      </w:r>
    </w:p>
    <w:p>
      <w:r>
        <w:rPr>
          <w:b/>
          <w:u w:val="single"/>
        </w:rPr>
        <w:t>697591</w:t>
      </w:r>
    </w:p>
    <w:p>
      <w:r>
        <w:t>Po dveh večerih divjanja z #iamdisease se počasi spravljam skupaj s čaji in kupom debelih knjig.</w:t>
      </w:r>
    </w:p>
    <w:p>
      <w:r>
        <w:rPr>
          <w:b/>
          <w:u w:val="single"/>
        </w:rPr>
        <w:t>697592</w:t>
      </w:r>
    </w:p>
    <w:p>
      <w:r>
        <w:t>@AntonPeinkiher @janezgecc @Jure_Bajic Peinkiher je sicer bebec, občasno pa se mu le porodi kakšna pametna misel.</w:t>
      </w:r>
    </w:p>
    <w:p>
      <w:r>
        <w:rPr>
          <w:b/>
          <w:u w:val="single"/>
        </w:rPr>
        <w:t>697593</w:t>
      </w:r>
    </w:p>
    <w:p>
      <w:r>
        <w:t>@Libertarec @JureHrvatic @gastarbeitr zataknjen si ti v svojem telesu. Priporocam vec rekreacije in manj gobezdanja.</w:t>
      </w:r>
    </w:p>
    <w:p>
      <w:r>
        <w:rPr>
          <w:b/>
          <w:u w:val="single"/>
        </w:rPr>
        <w:t>697594</w:t>
      </w:r>
    </w:p>
    <w:p>
      <w:r>
        <w:t>Beli klifi Dover, Anglija</w:t>
        <w:br/>
        <w:t>Obišči - https://t.co/wqKfslPzPI</w:t>
        <w:br/>
        <w:t>#potujmo #potujmonet #potovanje #dopust #pocitnice #svet https://t.co/2zfop6PY9d</w:t>
      </w:r>
    </w:p>
    <w:p>
      <w:r>
        <w:rPr>
          <w:b/>
          <w:u w:val="single"/>
        </w:rPr>
        <w:t>697595</w:t>
      </w:r>
    </w:p>
    <w:p>
      <w:r>
        <w:t>Božič se že nestrpno približuje. A bodo piškoti zdržali do božiča? https://t.co/EJrnpgncSD https://t.co/M4vbezuLFY</w:t>
      </w:r>
    </w:p>
    <w:p>
      <w:r>
        <w:rPr>
          <w:b/>
          <w:u w:val="single"/>
        </w:rPr>
        <w:t>697596</w:t>
      </w:r>
    </w:p>
    <w:p>
      <w:r>
        <w:t>Morate vedet, ko te enkrat pošljejo k psihiatru, to pomeni, da te bodo jebal do konca življenja.</w:t>
      </w:r>
    </w:p>
    <w:p>
      <w:r>
        <w:rPr>
          <w:b/>
          <w:u w:val="single"/>
        </w:rPr>
        <w:t>697597</w:t>
      </w:r>
    </w:p>
    <w:p>
      <w:r>
        <w:t>če gre punca s pobi v hosto, se v tujini reče, da se je skurbala. v sloveniji pa rečemo, da je šla v partizane https://t.co/zcifydhJ31</w:t>
      </w:r>
    </w:p>
    <w:p>
      <w:r>
        <w:rPr>
          <w:b/>
          <w:u w:val="single"/>
        </w:rPr>
        <w:t>697598</w:t>
      </w:r>
    </w:p>
    <w:p>
      <w:r>
        <w:t xml:space="preserve">@FrenkMate @Faktor_com @TV3_SI @NovaSlovenija @JJansaSDS @MatejTonin @NeuroVirtu vsem penzionistom #ToninovFaktor </w:t>
        <w:br/>
        <w:t>cca 1600€ #enakopravni</w:t>
      </w:r>
    </w:p>
    <w:p>
      <w:r>
        <w:rPr>
          <w:b/>
          <w:u w:val="single"/>
        </w:rPr>
        <w:t>697599</w:t>
      </w:r>
    </w:p>
    <w:p>
      <w:r>
        <w:t>@fxm12000 @AnzeLog @strankaSDS @sarecmarjan Ekstremna Levica inMesečnik Lunatik trdi nasprotno!.</w:t>
      </w:r>
    </w:p>
    <w:p>
      <w:r>
        <w:rPr>
          <w:b/>
          <w:u w:val="single"/>
        </w:rPr>
        <w:t>697600</w:t>
      </w:r>
    </w:p>
    <w:p>
      <w:r>
        <w:t>@AfneGunca16 Tega sem gledal v kino Metropol, drugače pa še nekaj časa v Cineplexx kinih.</w:t>
      </w:r>
    </w:p>
    <w:p>
      <w:r>
        <w:rPr>
          <w:b/>
          <w:u w:val="single"/>
        </w:rPr>
        <w:t>697601</w:t>
      </w:r>
    </w:p>
    <w:p>
      <w:r>
        <w:t>@strankalevica #IndonezijskiPremog, #Smeti ... v #TEŠ ... na izhodu pa električni avtomobili</w:t>
      </w:r>
    </w:p>
    <w:p>
      <w:r>
        <w:rPr>
          <w:b/>
          <w:u w:val="single"/>
        </w:rPr>
        <w:t>697602</w:t>
      </w:r>
    </w:p>
    <w:p>
      <w:r>
        <w:t>Tale dečko se sprehaja po Poljanskem nasipu in fotka kolesa priklenjena ob ograjo. @policija_si https://t.co/SvRn0OealL</w:t>
      </w:r>
    </w:p>
    <w:p>
      <w:r>
        <w:rPr>
          <w:b/>
          <w:u w:val="single"/>
        </w:rPr>
        <w:t>697603</w:t>
      </w:r>
    </w:p>
    <w:p>
      <w:r>
        <w:t>@andrejLac @Nova24TV Na nova24tv že vedo, saj imajo kader nagrajen z zlatim stojanom... 😀</w:t>
      </w:r>
    </w:p>
    <w:p>
      <w:r>
        <w:rPr>
          <w:b/>
          <w:u w:val="single"/>
        </w:rPr>
        <w:t>697604</w:t>
      </w:r>
    </w:p>
    <w:p>
      <w:r>
        <w:t>"Nisi Štajerc, to slišim, tudi žabar nisi zagotovo, ne morem pa določiti, od kod prihajaš." Iz knjižne slovenščine.</w:t>
      </w:r>
    </w:p>
    <w:p>
      <w:r>
        <w:rPr>
          <w:b/>
          <w:u w:val="single"/>
        </w:rPr>
        <w:t>697605</w:t>
      </w:r>
    </w:p>
    <w:p>
      <w:r>
        <w:t>Hvala mami, ker mi v solato za sabo das drobnjak 😍 tiste veste sreca, ko takoj vzamem telefon v roke in jo klicem ❤</w:t>
      </w:r>
    </w:p>
    <w:p>
      <w:r>
        <w:rPr>
          <w:b/>
          <w:u w:val="single"/>
        </w:rPr>
        <w:t>697606</w:t>
      </w:r>
    </w:p>
    <w:p>
      <w:r>
        <w:t>Če bi Slak PopTv Odmevi, tako napadal strice iz ozadja kot je napadal ubogega šolskega inšpektorja, bi ga imel za novinarja in ne nabijača.</w:t>
      </w:r>
    </w:p>
    <w:p>
      <w:r>
        <w:rPr>
          <w:b/>
          <w:u w:val="single"/>
        </w:rPr>
        <w:t>697607</w:t>
      </w:r>
    </w:p>
    <w:p>
      <w:r>
        <w:t>Komentarji in ocene, ki jih uporabniki puščajo pod izdelki na spletu so še vedno sumljivi. https://t.co/3cllpjKObJ</w:t>
      </w:r>
    </w:p>
    <w:p>
      <w:r>
        <w:rPr>
          <w:b/>
          <w:u w:val="single"/>
        </w:rPr>
        <w:t>697608</w:t>
      </w:r>
    </w:p>
    <w:p>
      <w:r>
        <w:t>Žerjavist pride nažgan na delo. Šef ga pusti vozit žerjav. Letita oba. RTVSLO - vse cool. Naši(TM) https://t.co/PgyealKT1R</w:t>
      </w:r>
    </w:p>
    <w:p>
      <w:r>
        <w:rPr>
          <w:b/>
          <w:u w:val="single"/>
        </w:rPr>
        <w:t>697609</w:t>
      </w:r>
    </w:p>
    <w:p>
      <w:r>
        <w:t>@ModernaKmetica Otroci so odkritosrčni,torej si puterček, drugo preveri s tehtnico.</w:t>
      </w:r>
    </w:p>
    <w:p>
      <w:r>
        <w:rPr>
          <w:b/>
          <w:u w:val="single"/>
        </w:rPr>
        <w:t>697610</w:t>
      </w:r>
    </w:p>
    <w:p>
      <w:r>
        <w:t>@BojanPozar @vecer @MMtvit Pluvanje po Janezu Janši se ne obnese več,drugiga pa ne smejo pisat!!Pa je to to!</w:t>
      </w:r>
    </w:p>
    <w:p>
      <w:r>
        <w:rPr>
          <w:b/>
          <w:u w:val="single"/>
        </w:rPr>
        <w:t>697611</w:t>
      </w:r>
    </w:p>
    <w:p>
      <w:r>
        <w:t>ZGLEDA DA SE PENZIJSKI SISTEM SESUVA DA UPOKOJENCEM DAJEJO BREZPLAČEN PREVOZ NAMESTO VIŠJIH PENZIJ ZGLEDA DA SO PREVEČ POKRADLI</w:t>
      </w:r>
    </w:p>
    <w:p>
      <w:r>
        <w:rPr>
          <w:b/>
          <w:u w:val="single"/>
        </w:rPr>
        <w:t>697612</w:t>
      </w:r>
    </w:p>
    <w:p>
      <w:r>
        <w:t>@MiranStajerc @anitandrensek @protislovje a niso protibolečinske premaknili v Petra Držaja?</w:t>
      </w:r>
    </w:p>
    <w:p>
      <w:r>
        <w:rPr>
          <w:b/>
          <w:u w:val="single"/>
        </w:rPr>
        <w:t>697613</w:t>
      </w:r>
    </w:p>
    <w:p>
      <w:r>
        <w:t>@tasosedova Enemu od otrok so zadnjič gate padle iz hlačnice sredi telovadbe. :)</w:t>
      </w:r>
    </w:p>
    <w:p>
      <w:r>
        <w:rPr>
          <w:b/>
          <w:u w:val="single"/>
        </w:rPr>
        <w:t>697614</w:t>
      </w:r>
    </w:p>
    <w:p>
      <w:r>
        <w:t>https://t.co/wTGYoSZtbX</w:t>
        <w:br/>
        <w:br/>
        <w:t>Takšni srčki so.. Samo bedaki govorijo da so nevarni..</w:t>
      </w:r>
    </w:p>
    <w:p>
      <w:r>
        <w:rPr>
          <w:b/>
          <w:u w:val="single"/>
        </w:rPr>
        <w:t>697615</w:t>
      </w:r>
    </w:p>
    <w:p>
      <w:r>
        <w:t>@SlanaZagar @ErikaPlaninsec @MatevzNovak @bmz9453 @ToneKrkovic Tako je, navodila z vrha padajo.</w:t>
      </w:r>
    </w:p>
    <w:p>
      <w:r>
        <w:rPr>
          <w:b/>
          <w:u w:val="single"/>
        </w:rPr>
        <w:t>697616</w:t>
      </w:r>
    </w:p>
    <w:p>
      <w:r>
        <w:t>@Casnik @MetkaSmole Varuh pa kot navadno pezde molči ali pa naklada floskule o sovražnem govoru.</w:t>
      </w:r>
    </w:p>
    <w:p>
      <w:r>
        <w:rPr>
          <w:b/>
          <w:u w:val="single"/>
        </w:rPr>
        <w:t>697617</w:t>
      </w:r>
    </w:p>
    <w:p>
      <w:r>
        <w:t>#NovaZvezda @PlanetTV a publiko ste tud peljal v bg na snemanje al so to domačini</w:t>
      </w:r>
    </w:p>
    <w:p>
      <w:r>
        <w:rPr>
          <w:b/>
          <w:u w:val="single"/>
        </w:rPr>
        <w:t>697618</w:t>
      </w:r>
    </w:p>
    <w:p>
      <w:r>
        <w:t xml:space="preserve">Invalidski simulanti kot pravite; "znajdit se moraš, da prideš do invalidske izkaznice"! </w:t>
        <w:br/>
        <w:br/>
        <w:t>Poglejte se v ogledalo... https://t.co/Uw1MBcLJhn</w:t>
      </w:r>
    </w:p>
    <w:p>
      <w:r>
        <w:rPr>
          <w:b/>
          <w:u w:val="single"/>
        </w:rPr>
        <w:t>697619</w:t>
      </w:r>
    </w:p>
    <w:p>
      <w:r>
        <w:t>Otroci OŠ Toneta Ropa, na facebooku piše, da je bila v Portorožu pijana kot čep - Ne berite režimskih časopisov</w:t>
      </w:r>
    </w:p>
    <w:p>
      <w:r>
        <w:rPr>
          <w:b/>
          <w:u w:val="single"/>
        </w:rPr>
        <w:t>697620</w:t>
      </w:r>
    </w:p>
    <w:p>
      <w:r>
        <w:t>Pikapolonca je priletela na oddelek. Moral sem jo uloviti in dati pacientu A</w:t>
      </w:r>
    </w:p>
    <w:p>
      <w:r>
        <w:rPr>
          <w:b/>
          <w:u w:val="single"/>
        </w:rPr>
        <w:t>697621</w:t>
      </w:r>
    </w:p>
    <w:p>
      <w:r>
        <w:t>@SuzanaP24ur @IJoveva izgubili objektivnost. oportunistično medijsko trobilo, žalostno.</w:t>
      </w:r>
    </w:p>
    <w:p>
      <w:r>
        <w:rPr>
          <w:b/>
          <w:u w:val="single"/>
        </w:rPr>
        <w:t>697622</w:t>
      </w:r>
    </w:p>
    <w:p>
      <w:r>
        <w:t>Študenti in študentke Fakulteta za elektrotehniko in Fakulteta za računalništvo in informatiko, pridete na... https://t.co/KcFRCT6eFU</w:t>
      </w:r>
    </w:p>
    <w:p>
      <w:r>
        <w:rPr>
          <w:b/>
          <w:u w:val="single"/>
        </w:rPr>
        <w:t>697623</w:t>
      </w:r>
    </w:p>
    <w:p>
      <w:r>
        <w:t>Kdor ne loči bruto od neto ne more biti v vladi!!! Mesec, prosim obnovi osnove ekonomike! #volitve2018</w:t>
      </w:r>
    </w:p>
    <w:p>
      <w:r>
        <w:rPr>
          <w:b/>
          <w:u w:val="single"/>
        </w:rPr>
        <w:t>697624</w:t>
      </w:r>
    </w:p>
    <w:p>
      <w:r>
        <w:t>@bobsparrow70 @strankaDeSUS @AngelikaMlinar Bila je podpredsednica ALDE. Avtomaticno s tem dobijo toliko pik, da jih ni mogoce ujeti.</w:t>
      </w:r>
    </w:p>
    <w:p>
      <w:r>
        <w:rPr>
          <w:b/>
          <w:u w:val="single"/>
        </w:rPr>
        <w:t>697625</w:t>
      </w:r>
    </w:p>
    <w:p>
      <w:r>
        <w:t>@GrillSas Tako pa predlaga JFVN Jezus frči v nebo, MNFIR Marija nič fukala in rodila To pa jaz ne bom plačal</w:t>
      </w:r>
    </w:p>
    <w:p>
      <w:r>
        <w:rPr>
          <w:b/>
          <w:u w:val="single"/>
        </w:rPr>
        <w:t>697626</w:t>
      </w:r>
    </w:p>
    <w:p>
      <w:r>
        <w:t>Ja, vemo, da ste vi borci proti EU lopovom. Ne pozabite sedaj mahati z bandero rosso, da vas bodo lahko vsi videli! https://t.co/QpxoyRg0yP</w:t>
      </w:r>
    </w:p>
    <w:p>
      <w:r>
        <w:rPr>
          <w:b/>
          <w:u w:val="single"/>
        </w:rPr>
        <w:t>697627</w:t>
      </w:r>
    </w:p>
    <w:p>
      <w:r>
        <w:t>@MilenaMilenca Samo pokvarjene komunjare so proti napredku in znanosti! Njim so dovoljena vsa sredstva!</w:t>
      </w:r>
    </w:p>
    <w:p>
      <w:r>
        <w:rPr>
          <w:b/>
          <w:u w:val="single"/>
        </w:rPr>
        <w:t>697628</w:t>
      </w:r>
    </w:p>
    <w:p>
      <w:r>
        <w:t>@STA_novice Tam jih poskušajo vrniti staršem, kar je pohvalno, pri nas jih pa jemljejo starim staršem.</w:t>
      </w:r>
    </w:p>
    <w:p>
      <w:r>
        <w:rPr>
          <w:b/>
          <w:u w:val="single"/>
        </w:rPr>
        <w:t>697629</w:t>
      </w:r>
    </w:p>
    <w:p>
      <w:r>
        <w:t>@toplovodar Jutranji-dopoldanski VAL je bil prav njami. Zrezki čez krožnik, tanki, tolčen baker stil, to mi delaj! Pa motovilec in PK. Zakon</w:t>
      </w:r>
    </w:p>
    <w:p>
      <w:r>
        <w:rPr>
          <w:b/>
          <w:u w:val="single"/>
        </w:rPr>
        <w:t>697630</w:t>
      </w:r>
    </w:p>
    <w:p>
      <w:r>
        <w:t>Vatovca pred RTV čaka vesoljska ladja...da ga po koncu odpelje tja, od koder je prišel.#NaMars</w:t>
      </w:r>
    </w:p>
    <w:p>
      <w:r>
        <w:rPr>
          <w:b/>
          <w:u w:val="single"/>
        </w:rPr>
        <w:t>697631</w:t>
      </w:r>
    </w:p>
    <w:p>
      <w:r>
        <w:t>Oči / činkvina: oči ostarele, motne tipajo, iščejo, razbirajo ljube obraze ob vzglavju ugasnejo Avtor: triglav https://t.co/PBEdEtL1PM</w:t>
      </w:r>
    </w:p>
    <w:p>
      <w:r>
        <w:rPr>
          <w:b/>
          <w:u w:val="single"/>
        </w:rPr>
        <w:t>697632</w:t>
      </w:r>
    </w:p>
    <w:p>
      <w:r>
        <w:t>@mihamale Vsaj na stara leta, pred smrtjo navadno ljudje delajo dobra dela,ki pomenijo lažji prehod.Kučan nagaja!</w:t>
      </w:r>
    </w:p>
    <w:p>
      <w:r>
        <w:rPr>
          <w:b/>
          <w:u w:val="single"/>
        </w:rPr>
        <w:t>697633</w:t>
      </w:r>
    </w:p>
    <w:p>
      <w:r>
        <w:t>#srcebije..glede na to,da nas psihić Katanec dela budale..zakaj enostavno bojkot reprezenzance..ostanimo doma in pridemo čez 10 let navijat</w:t>
      </w:r>
    </w:p>
    <w:p>
      <w:r>
        <w:rPr>
          <w:b/>
          <w:u w:val="single"/>
        </w:rPr>
        <w:t>697634</w:t>
      </w:r>
    </w:p>
    <w:p>
      <w:r>
        <w:t>@MetkaSmole Na nek način moram zaščititi dekliško nedolžnost. Spolna sla kameltrajbarjev je vredna zaščite!</w:t>
      </w:r>
    </w:p>
    <w:p>
      <w:r>
        <w:rPr>
          <w:b/>
          <w:u w:val="single"/>
        </w:rPr>
        <w:t>697635</w:t>
      </w:r>
    </w:p>
    <w:p>
      <w:r>
        <w:t>@had @AndrejRavnikar nokia še lep čas ne gre nikamor. Imajo tud plan B. Patenti so tolk vredni, kolikor kdo da zanje in vsak dan manj.</w:t>
      </w:r>
    </w:p>
    <w:p>
      <w:r>
        <w:rPr>
          <w:b/>
          <w:u w:val="single"/>
        </w:rPr>
        <w:t>697636</w:t>
      </w:r>
    </w:p>
    <w:p>
      <w:r>
        <w:t>@karmennovak Po moje ni ne obvezna in ne ukinjena. Nekateri imajo pac prevec casa se z neumnostmi ukvarjat.</w:t>
      </w:r>
    </w:p>
    <w:p>
      <w:r>
        <w:rPr>
          <w:b/>
          <w:u w:val="single"/>
        </w:rPr>
        <w:t>697637</w:t>
      </w:r>
    </w:p>
    <w:p>
      <w:r>
        <w:t>@strankalevica @LukaMesec Vi nasprotujete vsemu in vsem, ki ne dihajo komunistično! O IQ vaše stranke in njenih članov pa .....</w:t>
      </w:r>
    </w:p>
    <w:p>
      <w:r>
        <w:rPr>
          <w:b/>
          <w:u w:val="single"/>
        </w:rPr>
        <w:t>697638</w:t>
      </w:r>
    </w:p>
    <w:p>
      <w:r>
        <w:t>@Stanisl15592752 @zasledovalec70 Pojdi naslednje leto na adventni sejem v Graz, cel Maribor je tam.</w:t>
      </w:r>
    </w:p>
    <w:p>
      <w:r>
        <w:rPr>
          <w:b/>
          <w:u w:val="single"/>
        </w:rPr>
        <w:t>697639</w:t>
      </w:r>
    </w:p>
    <w:p>
      <w:r>
        <w:t>@cesenj @MSrebre ... na čolnih so tudi 3x žgani iz podsaharske Afrike. Afriko -Afričanom!</w:t>
      </w:r>
    </w:p>
    <w:p>
      <w:r>
        <w:rPr>
          <w:b/>
          <w:u w:val="single"/>
        </w:rPr>
        <w:t>697640</w:t>
      </w:r>
    </w:p>
    <w:p>
      <w:r>
        <w:t>@MikroPolo Pred leti je pred našo stolpnico usekalo v akacijo. 15 cm nad tlemi jo je skoraj odrezalo.</w:t>
      </w:r>
    </w:p>
    <w:p>
      <w:r>
        <w:rPr>
          <w:b/>
          <w:u w:val="single"/>
        </w:rPr>
        <w:t>697641</w:t>
      </w:r>
    </w:p>
    <w:p>
      <w:r>
        <w:t>@RadioSLOVENEC ... a se tale precednik samo namočen takole po brežnjevsko kušuje, a je furtnafurt tak?</w:t>
      </w:r>
    </w:p>
    <w:p>
      <w:r>
        <w:rPr>
          <w:b/>
          <w:u w:val="single"/>
        </w:rPr>
        <w:t>697642</w:t>
      </w:r>
    </w:p>
    <w:p>
      <w:r>
        <w:t>@drfilomena @p_zoran Aja, oni drugi so pokvarjeni in lažnivi...mi smo pa čisti kot solza.</w:t>
      </w:r>
    </w:p>
    <w:p>
      <w:r>
        <w:rPr>
          <w:b/>
          <w:u w:val="single"/>
        </w:rPr>
        <w:t>697643</w:t>
      </w:r>
    </w:p>
    <w:p>
      <w:r>
        <w:t>Sredi Zagreba vzklikal »Tito za vedno!« Cerarjeva vlada financira komunistične aktiviste v tujini? https://t.co/5TxK1Qwz94</w:t>
      </w:r>
    </w:p>
    <w:p>
      <w:r>
        <w:rPr>
          <w:b/>
          <w:u w:val="single"/>
        </w:rPr>
        <w:t>697644</w:t>
      </w:r>
    </w:p>
    <w:p>
      <w:r>
        <w:t>mi smo lepi in pametni oni so grdi in neumni. razmišljanje komifašista https://t.co/rfeQ2AL9fi</w:t>
      </w:r>
    </w:p>
    <w:p>
      <w:r>
        <w:rPr>
          <w:b/>
          <w:u w:val="single"/>
        </w:rPr>
        <w:t>697645</w:t>
      </w:r>
    </w:p>
    <w:p>
      <w:r>
        <w:t>@MitjaKravanja men pa niso bogvekaj intelegentni ali duhoviti. Tist o nagcih pa sploh ne, ker je zadi cela tribuna slečenih fantov. #wtf</w:t>
      </w:r>
    </w:p>
    <w:p>
      <w:r>
        <w:rPr>
          <w:b/>
          <w:u w:val="single"/>
        </w:rPr>
        <w:t>697646</w:t>
      </w:r>
    </w:p>
    <w:p>
      <w:r>
        <w:t>Mojka Maveč bi medtem ko HenryCole ne more prehvaliti lepot Ljubljane,outsorcala moške.Kako slovenceljsko</w:t>
      </w:r>
    </w:p>
    <w:p>
      <w:r>
        <w:rPr>
          <w:b/>
          <w:u w:val="single"/>
        </w:rPr>
        <w:t>697647</w:t>
      </w:r>
    </w:p>
    <w:p>
      <w:r>
        <w:t>@DobraMrha @RevijaReporter Kaj čmo, ni druge, komunisti so posrkali vse, kar je bilo kaj vredno.😂🤣</w:t>
      </w:r>
    </w:p>
    <w:p>
      <w:r>
        <w:rPr>
          <w:b/>
          <w:u w:val="single"/>
        </w:rPr>
        <w:t>697648</w:t>
      </w:r>
    </w:p>
    <w:p>
      <w:r>
        <w:t>🤣🤣🤣 Tipičen butasti desničar, ki mu še ni jasno, kje se mu je zalomilo. https://t.co/2dtc1v5udf</w:t>
      </w:r>
    </w:p>
    <w:p>
      <w:r>
        <w:rPr>
          <w:b/>
          <w:u w:val="single"/>
        </w:rPr>
        <w:t>697649</w:t>
      </w:r>
    </w:p>
    <w:p>
      <w:r>
        <w:t>Ker durh marš gobcam sem skoraj pozabil🥴</w:t>
        <w:br/>
        <w:t>Srečno in uspehov polno novo leto želim najlepši twiterašici s katero si deliva ime...🥂</w:t>
      </w:r>
    </w:p>
    <w:p>
      <w:r>
        <w:rPr>
          <w:b/>
          <w:u w:val="single"/>
        </w:rPr>
        <w:t>697650</w:t>
      </w:r>
    </w:p>
    <w:p>
      <w:r>
        <w:t>@dragica12 @TopnewsSi fotkat so se šli z morebitnimi kolajnami,  za suport se pa lahko obrišejo pod nosom.... SRAMOTA</w:t>
      </w:r>
    </w:p>
    <w:p>
      <w:r>
        <w:rPr>
          <w:b/>
          <w:u w:val="single"/>
        </w:rPr>
        <w:t>697651</w:t>
      </w:r>
    </w:p>
    <w:p>
      <w:r>
        <w:t>@kundrava v mali kozarec daj pol kisa pol vode+pol žličke sladkorja+cca 2ml prila. Pri meni se jih je ulovilo 100+ mušic,</w:t>
      </w:r>
    </w:p>
    <w:p>
      <w:r>
        <w:rPr>
          <w:b/>
          <w:u w:val="single"/>
        </w:rPr>
        <w:t>697652</w:t>
      </w:r>
    </w:p>
    <w:p>
      <w:r>
        <w:t>Škofje bi morali bolj premisliti preden zagovarjajo Izrael, ki "se brani" z orožjem, zatiranjem in likvidacijami. https://t.co/AWarz5Z2Ud</w:t>
      </w:r>
    </w:p>
    <w:p>
      <w:r>
        <w:rPr>
          <w:b/>
          <w:u w:val="single"/>
        </w:rPr>
        <w:t>697653</w:t>
      </w:r>
    </w:p>
    <w:p>
      <w:r>
        <w:t>Rdeča soba z masažnim stolom @Visitcelje #celjskigrad #tortura https://t.co/Fv7EulxKD7</w:t>
      </w:r>
    </w:p>
    <w:p>
      <w:r>
        <w:rPr>
          <w:b/>
          <w:u w:val="single"/>
        </w:rPr>
        <w:t>697654</w:t>
      </w:r>
    </w:p>
    <w:p>
      <w:r>
        <w:t>@SladkoKotLimona Če dodaš še frutek, bo vsak mislil, da imaš svoje mulce doma.</w:t>
      </w:r>
    </w:p>
    <w:p>
      <w:r>
        <w:rPr>
          <w:b/>
          <w:u w:val="single"/>
        </w:rPr>
        <w:t>697655</w:t>
      </w:r>
    </w:p>
    <w:p>
      <w:r>
        <w:t>@Agathung Ko jih boste prenehali kupovati, jih bodo nehali prodajati ... tako enostavno!</w:t>
      </w:r>
    </w:p>
    <w:p>
      <w:r>
        <w:rPr>
          <w:b/>
          <w:u w:val="single"/>
        </w:rPr>
        <w:t>697656</w:t>
      </w:r>
    </w:p>
    <w:p>
      <w:r>
        <w:t>@Pikowaru Je bil ja. Ukraden avto. Tanov pa je bil kupljen prek kredita,kjer je v paketu prislo tud zavarovanje...</w:t>
      </w:r>
    </w:p>
    <w:p>
      <w:r>
        <w:rPr>
          <w:b/>
          <w:u w:val="single"/>
        </w:rPr>
        <w:t>697657</w:t>
      </w:r>
    </w:p>
    <w:p>
      <w:r>
        <w:t>@EPameten Vzemi raje kramp pa pejt delat, kaj pametnega, če si edini pameten.</w:t>
      </w:r>
    </w:p>
    <w:p>
      <w:r>
        <w:rPr>
          <w:b/>
          <w:u w:val="single"/>
        </w:rPr>
        <w:t>697658</w:t>
      </w:r>
    </w:p>
    <w:p>
      <w:r>
        <w:t>Jasno je, da socialistom zelena služi zgolj kot maskirna barva, s katero skušajo zakamuflirati svoj razredni boj</w:t>
        <w:br/>
        <w:t>https://t.co/6ihBmAxOTr</w:t>
      </w:r>
    </w:p>
    <w:p>
      <w:r>
        <w:rPr>
          <w:b/>
          <w:u w:val="single"/>
        </w:rPr>
        <w:t>697659</w:t>
      </w:r>
    </w:p>
    <w:p>
      <w:r>
        <w:t>@YanchMb Sodec po gumi in feltni sem nekaj trdega zadel in je razparalo gumo</w:t>
      </w:r>
    </w:p>
    <w:p>
      <w:r>
        <w:rPr>
          <w:b/>
          <w:u w:val="single"/>
        </w:rPr>
        <w:t>697660</w:t>
      </w:r>
    </w:p>
    <w:p>
      <w:r>
        <w:t>@ErikaPlaninsec itak. Po petem mi blo čudno da se nc ne prime. Pol pa preberem, da ma sam 4% ku Mercatorjevo. Jebenti žalost</w:t>
      </w:r>
    </w:p>
    <w:p>
      <w:r>
        <w:rPr>
          <w:b/>
          <w:u w:val="single"/>
        </w:rPr>
        <w:t>697661</w:t>
      </w:r>
    </w:p>
    <w:p>
      <w:r>
        <w:t>@organizacijaSDM @TinKampl @MSS_news Do sedaj so bili vsi skup še najbolj podobni Kaliguli...pravne orgije nad tujim premoženjem</w:t>
      </w:r>
    </w:p>
    <w:p>
      <w:r>
        <w:rPr>
          <w:b/>
          <w:u w:val="single"/>
        </w:rPr>
        <w:t>697662</w:t>
      </w:r>
    </w:p>
    <w:p>
      <w:r>
        <w:t>@Alex4aleksandra to vsegliharstvo,  nam vcepljajo komi prasci, buuu ma da jih...</w:t>
      </w:r>
    </w:p>
    <w:p>
      <w:r>
        <w:rPr>
          <w:b/>
          <w:u w:val="single"/>
        </w:rPr>
        <w:t>697663</w:t>
      </w:r>
    </w:p>
    <w:p>
      <w:r>
        <w:t>Zanimiv, k sem pr masi se mi ne zdi, da se tolk poslusa zupnika, na tw pa vidim da se jih kar natancno spremlja.</w:t>
      </w:r>
    </w:p>
    <w:p>
      <w:r>
        <w:rPr>
          <w:b/>
          <w:u w:val="single"/>
        </w:rPr>
        <w:t>697664</w:t>
      </w:r>
    </w:p>
    <w:p>
      <w:r>
        <w:t>@surfon Ja, sicer pa globalne okoljske organizacije proti palmovem olju agitirajo in osveščajo že vsaj desetletje.</w:t>
      </w:r>
    </w:p>
    <w:p>
      <w:r>
        <w:rPr>
          <w:b/>
          <w:u w:val="single"/>
        </w:rPr>
        <w:t>697665</w:t>
      </w:r>
    </w:p>
    <w:p>
      <w:r>
        <w:t>Če bi u kurac poslal krjavlja od šefa, je Romana čist primeren kader za predsednico. Velik boljša kt zdajšnji klovn.</w:t>
      </w:r>
    </w:p>
    <w:p>
      <w:r>
        <w:rPr>
          <w:b/>
          <w:u w:val="single"/>
        </w:rPr>
        <w:t>697666</w:t>
      </w:r>
    </w:p>
    <w:p>
      <w:r>
        <w:t>@Avto_Finance @rollsroycecars Taki in podobni "uspehi" so direkten indikator za koliko se je povečalo število revežev.</w:t>
      </w:r>
    </w:p>
    <w:p>
      <w:r>
        <w:rPr>
          <w:b/>
          <w:u w:val="single"/>
        </w:rPr>
        <w:t>697667</w:t>
      </w:r>
    </w:p>
    <w:p>
      <w:r>
        <w:t>Pobarvanke sm moral naprintat.</w:t>
        <w:br/>
        <w:t>Kupil sem jih na https://t.co/jIQiKuM3Tf kjer sem platinasti član. https://t.co/oi8cbXtpcK</w:t>
      </w:r>
    </w:p>
    <w:p>
      <w:r>
        <w:rPr>
          <w:b/>
          <w:u w:val="single"/>
        </w:rPr>
        <w:t>697668</w:t>
      </w:r>
    </w:p>
    <w:p>
      <w:r>
        <w:t>@RomanVodeb @branka25153603 Dokler ne sprejmete prave slovenske resnice (zločinskost komunizma) vas bom samo bral, toda ne redno.</w:t>
      </w:r>
    </w:p>
    <w:p>
      <w:r>
        <w:rPr>
          <w:b/>
          <w:u w:val="single"/>
        </w:rPr>
        <w:t>697669</w:t>
      </w:r>
    </w:p>
    <w:p>
      <w:r>
        <w:t>@had To je grozno, da nekdo na nesreči širi svojo propagando, kot ta dva. Neodgovorno je in  to spodbuja sovraštvo.</w:t>
      </w:r>
    </w:p>
    <w:p>
      <w:r>
        <w:rPr>
          <w:b/>
          <w:u w:val="single"/>
        </w:rPr>
        <w:t>697670</w:t>
      </w:r>
    </w:p>
    <w:p>
      <w:r>
        <w:t>Za novo leto bom zeni kupla 100 metrov alu folije.</w:t>
        <w:br/>
        <w:t>Naslednje leto lahko ziher kupim novo rolo.</w:t>
      </w:r>
    </w:p>
    <w:p>
      <w:r>
        <w:rPr>
          <w:b/>
          <w:u w:val="single"/>
        </w:rPr>
        <w:t>697671</w:t>
      </w:r>
    </w:p>
    <w:p>
      <w:r>
        <w:t>11LET,so rabili, da je obtožnica  pravnomočna za mafijcaOPANKARJA. KomunistBavconovo ☆Krivosodje☆</w:t>
      </w:r>
    </w:p>
    <w:p>
      <w:r>
        <w:rPr>
          <w:b/>
          <w:u w:val="single"/>
        </w:rPr>
        <w:t>697672</w:t>
      </w:r>
    </w:p>
    <w:p>
      <w:r>
        <w:t>Migrantov na drugi strani Kolpe kot mravelj https://t.co/tnbuWOaFO6 via @MojaDolenjska</w:t>
      </w:r>
    </w:p>
    <w:p>
      <w:r>
        <w:rPr>
          <w:b/>
          <w:u w:val="single"/>
        </w:rPr>
        <w:t>697673</w:t>
      </w:r>
    </w:p>
    <w:p>
      <w:r>
        <w:t>https://t.co/nAWrxhkdrM</w:t>
        <w:br/>
        <w:t>Naprej prijavite Makarovičevo za...jebem vam pas mater...</w:t>
      </w:r>
    </w:p>
    <w:p>
      <w:r>
        <w:rPr>
          <w:b/>
          <w:u w:val="single"/>
        </w:rPr>
        <w:t>697674</w:t>
      </w:r>
    </w:p>
    <w:p>
      <w:r>
        <w:t>@ATBeatris @JozeJos Tudi gobcanju srpokladivarske dvorne estrade ni bilo ne konca ne kraja. 👺</w:t>
      </w:r>
    </w:p>
    <w:p>
      <w:r>
        <w:rPr>
          <w:b/>
          <w:u w:val="single"/>
        </w:rPr>
        <w:t>697675</w:t>
      </w:r>
    </w:p>
    <w:p>
      <w:r>
        <w:t>@DeloKultura četudi čudaška provokacija, to z monopoli galeristov (in kustusov) drži</w:t>
      </w:r>
    </w:p>
    <w:p>
      <w:r>
        <w:rPr>
          <w:b/>
          <w:u w:val="single"/>
        </w:rPr>
        <w:t>697676</w:t>
      </w:r>
    </w:p>
    <w:p>
      <w:r>
        <w:t>@NavadniNimda @Istefan1975 @prgadp @Dnevnik_si Če si ti normalen, potem pa res ne bi rad spoznal onih drugih!</w:t>
      </w:r>
    </w:p>
    <w:p>
      <w:r>
        <w:rPr>
          <w:b/>
          <w:u w:val="single"/>
        </w:rPr>
        <w:t>697677</w:t>
      </w:r>
    </w:p>
    <w:p>
      <w:r>
        <w:t>Bravo @TVDnevnik  Primc in ponoreli janšisti na katetrih imajo spet glavno besedo v prime timeu... pa še "novinarka" Tea Šavor je iz SdS!</w:t>
      </w:r>
    </w:p>
    <w:p>
      <w:r>
        <w:rPr>
          <w:b/>
          <w:u w:val="single"/>
        </w:rPr>
        <w:t>697678</w:t>
      </w:r>
    </w:p>
    <w:p>
      <w:r>
        <w:t>@Maxova68 Tole se mi zdi pa tako napisano, kot da si malo potestirala tisto zadevo iz prejšnjega tvita.</w:t>
      </w:r>
    </w:p>
    <w:p>
      <w:r>
        <w:rPr>
          <w:b/>
          <w:u w:val="single"/>
        </w:rPr>
        <w:t>697679</w:t>
      </w:r>
    </w:p>
    <w:p>
      <w:r>
        <w:t>@MKavscek Ne vem. Baje vsak vikend busi prihajajo. Je rekla prodajalka iz Primarka.</w:t>
      </w:r>
    </w:p>
    <w:p>
      <w:r>
        <w:rPr>
          <w:b/>
          <w:u w:val="single"/>
        </w:rPr>
        <w:t>697680</w:t>
      </w:r>
    </w:p>
    <w:p>
      <w:r>
        <w:t>Bombastičen naslov bi bil: Potonil je čoln s korejskimi migranti....</w:t>
        <w:br/>
        <w:t>(konec dober, vse dobro...) https://t.co/nxCCMA3QhD</w:t>
      </w:r>
    </w:p>
    <w:p>
      <w:r>
        <w:rPr>
          <w:b/>
          <w:u w:val="single"/>
        </w:rPr>
        <w:t>697681</w:t>
      </w:r>
    </w:p>
    <w:p>
      <w:r>
        <w:t>@davorvrban @yrennia1 haha ironija je da si ti sam po sebi fejk...piškotarček v službi murgl al kak že pravijo desničarji;)</w:t>
      </w:r>
    </w:p>
    <w:p>
      <w:r>
        <w:rPr>
          <w:b/>
          <w:u w:val="single"/>
        </w:rPr>
        <w:t>697682</w:t>
      </w:r>
    </w:p>
    <w:p>
      <w:r>
        <w:t>@WinstonMiniluv VSI smo proti terorizmu, klanju, ti pa zdj od mene zahtevaš naj ubijam! WTF</w:t>
      </w:r>
    </w:p>
    <w:p>
      <w:r>
        <w:rPr>
          <w:b/>
          <w:u w:val="single"/>
        </w:rPr>
        <w:t>697683</w:t>
      </w:r>
    </w:p>
    <w:p>
      <w:r>
        <w:t>Manometer na pumpi, čudovita priložnost za mansplaining. Če je keremu zmanjkalo idej. Ni za kaj.</w:t>
      </w:r>
    </w:p>
    <w:p>
      <w:r>
        <w:rPr>
          <w:b/>
          <w:u w:val="single"/>
        </w:rPr>
        <w:t>697684</w:t>
      </w:r>
    </w:p>
    <w:p>
      <w:r>
        <w:t>Dame in gospodje, novi tip letala v družini @Airbus, Airbus A220 💪👍</w:t>
        <w:br/>
        <w:t>#airbus #airbusa220 #bombardier @Bombardier https://t.co/ELIwhys457</w:t>
      </w:r>
    </w:p>
    <w:p>
      <w:r>
        <w:rPr>
          <w:b/>
          <w:u w:val="single"/>
        </w:rPr>
        <w:t>697685</w:t>
      </w:r>
    </w:p>
    <w:p>
      <w:r>
        <w:t>@donadaljnjega Gledamo in poslusamo. Zelo zanimiva zenska, mela bi jo za predsednico.</w:t>
      </w:r>
    </w:p>
    <w:p>
      <w:r>
        <w:rPr>
          <w:b/>
          <w:u w:val="single"/>
        </w:rPr>
        <w:t>697686</w:t>
      </w:r>
    </w:p>
    <w:p>
      <w:r>
        <w:t>Je napisala rdeča mrha, ki bere sranje od žurnala24...😂😂😂😂😂 https://t.co/P8eBqQ39K2</w:t>
      </w:r>
    </w:p>
    <w:p>
      <w:r>
        <w:rPr>
          <w:b/>
          <w:u w:val="single"/>
        </w:rPr>
        <w:t>697687</w:t>
      </w:r>
    </w:p>
    <w:p>
      <w:r>
        <w:t>(FOTO) V New Yorku mrtvi, bil je teroristični napad, pravi župan https://t.co/mXngXEZRYw</w:t>
      </w:r>
    </w:p>
    <w:p>
      <w:r>
        <w:rPr>
          <w:b/>
          <w:u w:val="single"/>
        </w:rPr>
        <w:t>697688</w:t>
      </w:r>
    </w:p>
    <w:p>
      <w:r>
        <w:t>Pravkar pred glavno postajo komunistične milice v Kranju: tip s čefursko muziko do konca. Nihče ga ne ustavi. Si ne upajo! Imajo šefe.</w:t>
      </w:r>
    </w:p>
    <w:p>
      <w:r>
        <w:rPr>
          <w:b/>
          <w:u w:val="single"/>
        </w:rPr>
        <w:t>697689</w:t>
      </w:r>
    </w:p>
    <w:p>
      <w:r>
        <w:t>@VesnaBarovic Pahor je pokončen mož</w:t>
        <w:br/>
        <w:t>Ste videli,kako je upehan v obraz,ko je marširal čez celo Slovenijo za svojo kampanjo</w:t>
        <w:br/>
        <w:t>Malo takih mož</w:t>
      </w:r>
    </w:p>
    <w:p>
      <w:r>
        <w:rPr>
          <w:b/>
          <w:u w:val="single"/>
        </w:rPr>
        <w:t>697690</w:t>
      </w:r>
    </w:p>
    <w:p>
      <w:r>
        <w:t>Povsod ne samo v Slo so politicne elite pokvarjene. Oblast izpridi se tako postene ljudu.</w:t>
      </w:r>
    </w:p>
    <w:p>
      <w:r>
        <w:rPr>
          <w:b/>
          <w:u w:val="single"/>
        </w:rPr>
        <w:t>697691</w:t>
      </w:r>
    </w:p>
    <w:p>
      <w:r>
        <w:t>[NAPOVED] @PojbicMarijan nocoj ob 20. uri gost oddaje Iz oči v oči na @Nova24TV s @SMarjanca. Vabljeni k ogledu! https://t.co/0sNO642kLw</w:t>
      </w:r>
    </w:p>
    <w:p>
      <w:r>
        <w:rPr>
          <w:b/>
          <w:u w:val="single"/>
        </w:rPr>
        <w:t>697692</w:t>
      </w:r>
    </w:p>
    <w:p>
      <w:r>
        <w:t>Hibridna vojna proti ostankom slovenske normalnosti se nadaljuje. Odgovor? Strnit domoljubne vrste! https://t.co/gceQeRIXL8</w:t>
      </w:r>
    </w:p>
    <w:p>
      <w:r>
        <w:rPr>
          <w:b/>
          <w:u w:val="single"/>
        </w:rPr>
        <w:t>697693</w:t>
      </w:r>
    </w:p>
    <w:p>
      <w:r>
        <w:t>@tinncu Baba prfuknena! Mackoni iz mesa med drugim rabijo taurin,ki je bistvenega pomena za delovanje vseh njihovih zivljenjskih funkcij!!</w:t>
      </w:r>
    </w:p>
    <w:p>
      <w:r>
        <w:rPr>
          <w:b/>
          <w:u w:val="single"/>
        </w:rPr>
        <w:t>697694</w:t>
      </w:r>
    </w:p>
    <w:p>
      <w:r>
        <w:t>Kmalu bomo izvedeli, kakšen bo Nikonov brezzrcalni fotoaparat s tipalom polnega formata (full frame). https://t.co/tqqi6dSuOo</w:t>
      </w:r>
    </w:p>
    <w:p>
      <w:r>
        <w:rPr>
          <w:b/>
          <w:u w:val="single"/>
        </w:rPr>
        <w:t>697695</w:t>
      </w:r>
    </w:p>
    <w:p>
      <w:r>
        <w:t>Pogovor s tasco.</w:t>
        <w:br/>
        <w:t>Ona: Ce bos repincl si ga idi nabrat, da bos lahko meso vzel iz skrinje.</w:t>
      </w:r>
    </w:p>
    <w:p>
      <w:r>
        <w:rPr>
          <w:b/>
          <w:u w:val="single"/>
        </w:rPr>
        <w:t>697696</w:t>
      </w:r>
    </w:p>
    <w:p>
      <w:r>
        <w:t>@Tevilevi @Iris__Haussmann Kdor izziva z zvezdo priznava komunizem v najslabšem pomenu in je ideološko pristranski.</w:t>
      </w:r>
    </w:p>
    <w:p>
      <w:r>
        <w:rPr>
          <w:b/>
          <w:u w:val="single"/>
        </w:rPr>
        <w:t>697697</w:t>
      </w:r>
    </w:p>
    <w:p>
      <w:r>
        <w:t>@RomanVodeb @C_Mirkic @IvanSimi3 Pri neumnih in umrlih baje vedno trpijo bilžnji.</w:t>
      </w:r>
    </w:p>
    <w:p>
      <w:r>
        <w:rPr>
          <w:b/>
          <w:u w:val="single"/>
        </w:rPr>
        <w:t>697698</w:t>
      </w:r>
    </w:p>
    <w:p>
      <w:r>
        <w:t>Dodala bi še biser, ki je domov privlekel bombo. 💣</w:t>
        <w:br/>
        <w:t>Vurberk ni ful daleč od Maribora, lahko štejemo zraven. https://t.co/blTxdi6pZD</w:t>
      </w:r>
    </w:p>
    <w:p>
      <w:r>
        <w:rPr>
          <w:b/>
          <w:u w:val="single"/>
        </w:rPr>
        <w:t>697699</w:t>
      </w:r>
    </w:p>
    <w:p>
      <w:r>
        <w:t>Naročim well done...</w:t>
        <w:br/>
        <w:t>evo ti modela z dobesedno surovim šniclom.</w:t>
        <w:br/>
        <w:t>Pa pizda a si ga moram sam nardit?!?!</w:t>
      </w:r>
    </w:p>
    <w:p>
      <w:r>
        <w:rPr>
          <w:b/>
          <w:u w:val="single"/>
        </w:rPr>
        <w:t>697700</w:t>
      </w:r>
    </w:p>
    <w:p>
      <w:r>
        <w:t>@ZigaTurk @had Kar mi gre na zivce pri tviterju, je to, da je mozno skrivati identiteto, se bolj pa, da jih folk uposteva</w:t>
      </w:r>
    </w:p>
    <w:p>
      <w:r>
        <w:rPr>
          <w:b/>
          <w:u w:val="single"/>
        </w:rPr>
        <w:t>697701</w:t>
      </w:r>
    </w:p>
    <w:p>
      <w:r>
        <w:t>Jebo pasa ljubljankovićovga, še parkirišč ni mogu zrihtat za tote usrane Stozce...</w:t>
      </w:r>
    </w:p>
    <w:p>
      <w:r>
        <w:rPr>
          <w:b/>
          <w:u w:val="single"/>
        </w:rPr>
        <w:t>697702</w:t>
      </w:r>
    </w:p>
    <w:p>
      <w:r>
        <w:t>@had @LjubljanskiPP Najbrž ga je kdo "stisnil", da ni šlo. Al je pa preprosto "slovenec" za volanom. :) "Mam večjega, ko te jebe." :)</w:t>
      </w:r>
    </w:p>
    <w:p>
      <w:r>
        <w:rPr>
          <w:b/>
          <w:u w:val="single"/>
        </w:rPr>
        <w:t>697703</w:t>
      </w:r>
    </w:p>
    <w:p>
      <w:r>
        <w:t>KZS in klubi začenjajo veliko promocijo ženske košarke http://t.co/TtWzenG5Jn</w:t>
      </w:r>
    </w:p>
    <w:p>
      <w:r>
        <w:rPr>
          <w:b/>
          <w:u w:val="single"/>
        </w:rPr>
        <w:t>697704</w:t>
      </w:r>
    </w:p>
    <w:p>
      <w:r>
        <w:t>Smo volil, jest in žena, watroc še ne smejo. Za Evropo, za mir, za svobodo, za pravice!</w:t>
      </w:r>
    </w:p>
    <w:p>
      <w:r>
        <w:rPr>
          <w:b/>
          <w:u w:val="single"/>
        </w:rPr>
        <w:t>697705</w:t>
      </w:r>
    </w:p>
    <w:p>
      <w:r>
        <w:t>@BojanPozar Bojim se, da je Zobčev poziv glas vpijočega v puščavi. Dokler ne bo nekih resnejših strukturnih sprememb v sodstvu.</w:t>
      </w:r>
    </w:p>
    <w:p>
      <w:r>
        <w:rPr>
          <w:b/>
          <w:u w:val="single"/>
        </w:rPr>
        <w:t>697706</w:t>
      </w:r>
    </w:p>
    <w:p>
      <w:r>
        <w:t>Spletno oko: žrtve večinoma deklice, stare do 10 let https://t.co/jYzNgXIPi9 #mladiucitelj #ucitelj</w:t>
      </w:r>
    </w:p>
    <w:p>
      <w:r>
        <w:rPr>
          <w:b/>
          <w:u w:val="single"/>
        </w:rPr>
        <w:t>697707</w:t>
      </w:r>
    </w:p>
    <w:p>
      <w:r>
        <w:t>@1nekorektna @ArcanSimona @BorutPahor Pahor ima res trapaste.Naj rajši pobira smeti in dela saj kot predsednik nima pojma.</w:t>
      </w:r>
    </w:p>
    <w:p>
      <w:r>
        <w:rPr>
          <w:b/>
          <w:u w:val="single"/>
        </w:rPr>
        <w:t>697708</w:t>
      </w:r>
    </w:p>
    <w:p>
      <w:r>
        <w:t>@Istefan1975 Ne samo sram!! Odjebat bi jo morali iz vseh državnih služb - gnoja babjega..</w:t>
      </w:r>
    </w:p>
    <w:p>
      <w:r>
        <w:rPr>
          <w:b/>
          <w:u w:val="single"/>
        </w:rPr>
        <w:t>697709</w:t>
      </w:r>
    </w:p>
    <w:p>
      <w:r>
        <w:t>@gfajdi @jozevolf Včeraj sem s pamžovjem gledal tretji del bratovščine prstana. 4 ure in pol orkov, vilincev in nazgulov. Tisto je dolgo.</w:t>
      </w:r>
    </w:p>
    <w:p>
      <w:r>
        <w:rPr>
          <w:b/>
          <w:u w:val="single"/>
        </w:rPr>
        <w:t>697710</w:t>
      </w:r>
    </w:p>
    <w:p>
      <w:r>
        <w:t>Še dobro, da je aprila, ker...takrat snegec več ne pada.#JePrevroče https://t.co/WACbt3WD6p</w:t>
      </w:r>
    </w:p>
    <w:p>
      <w:r>
        <w:rPr>
          <w:b/>
          <w:u w:val="single"/>
        </w:rPr>
        <w:t>697711</w:t>
      </w:r>
    </w:p>
    <w:p>
      <w:r>
        <w:t>[VIDEO] Je to najbolj spektakularen posnetek bruhanja vulkana v Indoneziji? https://t.co/00748mHPDy via @Nova24TV</w:t>
      </w:r>
    </w:p>
    <w:p>
      <w:r>
        <w:rPr>
          <w:b/>
          <w:u w:val="single"/>
        </w:rPr>
        <w:t>697712</w:t>
      </w:r>
    </w:p>
    <w:p>
      <w:r>
        <w:t>@Maxatnes Res beda, sicer pa od marionetne vlade ni potrebno prav nič pričakovati .</w:t>
      </w:r>
    </w:p>
    <w:p>
      <w:r>
        <w:rPr>
          <w:b/>
          <w:u w:val="single"/>
        </w:rPr>
        <w:t>697713</w:t>
      </w:r>
    </w:p>
    <w:p>
      <w:r>
        <w:t>@tretjeoko Ne glede na to, kako odnos on do medijev, ga bi morali obravnavati enakopravno, še posebej pa RTV.</w:t>
      </w:r>
    </w:p>
    <w:p>
      <w:r>
        <w:rPr>
          <w:b/>
          <w:u w:val="single"/>
        </w:rPr>
        <w:t>697714</w:t>
      </w:r>
    </w:p>
    <w:p>
      <w:r>
        <w:t>@MajaBentura @ntokomc @sarecmarjan @DamirCrncec Pošljite mu še Kučanovega podtaknjenca Janšo, bo vsaj v kabinetu, če ne ravno PV.</w:t>
      </w:r>
    </w:p>
    <w:p>
      <w:r>
        <w:rPr>
          <w:b/>
          <w:u w:val="single"/>
        </w:rPr>
        <w:t>697715</w:t>
      </w:r>
    </w:p>
    <w:p>
      <w:r>
        <w:t>@PreglArjan Lahk pridem v tvoje stranišče scat, ker se mi mojga ne da pucat. Bom na svojem le še sral. #samvprašam</w:t>
      </w:r>
    </w:p>
    <w:p>
      <w:r>
        <w:rPr>
          <w:b/>
          <w:u w:val="single"/>
        </w:rPr>
        <w:t>697716</w:t>
      </w:r>
    </w:p>
    <w:p>
      <w:r>
        <w:t>@MitjaIrsic @KARANTANEC Črni nasmešek ni tako prešeren kot zokijev#ni imel vseh vej oblasti za seboj</w:t>
      </w:r>
    </w:p>
    <w:p>
      <w:r>
        <w:rPr>
          <w:b/>
          <w:u w:val="single"/>
        </w:rPr>
        <w:t>697717</w:t>
      </w:r>
    </w:p>
    <w:p>
      <w:r>
        <w:t>No ta tedenski pregled na RTV je pa res eno samo zavajanje..na madžarskem taborišča,v Iraqu vojna,Trump pa naj bi širil laži.Novinar.falanga</w:t>
      </w:r>
    </w:p>
    <w:p>
      <w:r>
        <w:rPr>
          <w:b/>
          <w:u w:val="single"/>
        </w:rPr>
        <w:t>697718</w:t>
      </w:r>
    </w:p>
    <w:p>
      <w:r>
        <w:t xml:space="preserve">18' Volarič ne nevarno streljal z glavo, a ni bil dovolj natančen. </w:t>
        <w:br/>
        <w:br/>
        <w:t>@NDGorica 0-0 NK Drava</w:t>
      </w:r>
    </w:p>
    <w:p>
      <w:r>
        <w:rPr>
          <w:b/>
          <w:u w:val="single"/>
        </w:rPr>
        <w:t>697719</w:t>
      </w:r>
    </w:p>
    <w:p>
      <w:r>
        <w:t>Pizda, če jo tko nažgeš da jo psmodi, maš pa res problem s potenco! #failadd https://t.co/9NPnTBbcXc</w:t>
      </w:r>
    </w:p>
    <w:p>
      <w:r>
        <w:rPr>
          <w:b/>
          <w:u w:val="single"/>
        </w:rPr>
        <w:t>697720</w:t>
      </w:r>
    </w:p>
    <w:p>
      <w:r>
        <w:t>.@HJaklitsch #SLO maturanti begunskih gimnazij #Avstrija #Italija #1945 so se vpisali na univerze-med najboljšimi! https://t.co/waPwtohAN3</w:t>
      </w:r>
    </w:p>
    <w:p>
      <w:r>
        <w:rPr>
          <w:b/>
          <w:u w:val="single"/>
        </w:rPr>
        <w:t>697721</w:t>
      </w:r>
    </w:p>
    <w:p>
      <w:r>
        <w:t>Otroške žrtve niso kost za glodanje. Človečnosti manjka. https://t.co/mOMNA22rOj</w:t>
      </w:r>
    </w:p>
    <w:p>
      <w:r>
        <w:rPr>
          <w:b/>
          <w:u w:val="single"/>
        </w:rPr>
        <w:t>697722</w:t>
      </w:r>
    </w:p>
    <w:p>
      <w:r>
        <w:t>@dlawdovsky @Svarun_K @ZigaTurk No, ja, slik Putina z drugimi državniki je cel kup. Lahko začnete z Merklovo..</w:t>
      </w:r>
    </w:p>
    <w:p>
      <w:r>
        <w:rPr>
          <w:b/>
          <w:u w:val="single"/>
        </w:rPr>
        <w:t>697723</w:t>
      </w:r>
    </w:p>
    <w:p>
      <w:r>
        <w:t>Resnica pa je,da se je število kriminalnih dejanj povečalo s prihodom migrantov. https://t.co/vE7yOhq4b3</w:t>
      </w:r>
    </w:p>
    <w:p>
      <w:r>
        <w:rPr>
          <w:b/>
          <w:u w:val="single"/>
        </w:rPr>
        <w:t>697724</w:t>
      </w:r>
    </w:p>
    <w:p>
      <w:r>
        <w:t>@IgorPribac @vinkovasle1 @Nova24TV Seveda, kar solatarica reče je pa vse res. Poznamo že njen presstitutski fakenews.</w:t>
      </w:r>
    </w:p>
    <w:p>
      <w:r>
        <w:rPr>
          <w:b/>
          <w:u w:val="single"/>
        </w:rPr>
        <w:t>697725</w:t>
      </w:r>
    </w:p>
    <w:p>
      <w:r>
        <w:t>@Tjasa_Justin @ZoranDELA @visitljubljana Fuul je že čistejša, mi smo se lani kopali. Pa ne po nesreči :)</w:t>
      </w:r>
    </w:p>
    <w:p>
      <w:r>
        <w:rPr>
          <w:b/>
          <w:u w:val="single"/>
        </w:rPr>
        <w:t>697726</w:t>
      </w:r>
    </w:p>
    <w:p>
      <w:r>
        <w:t>Zamimivo kdo govori o izvrševanju pravnomočnih odločb #scaglilapietrachiesenzapeccato</w:t>
      </w:r>
    </w:p>
    <w:p>
      <w:r>
        <w:rPr>
          <w:b/>
          <w:u w:val="single"/>
        </w:rPr>
        <w:t>697727</w:t>
      </w:r>
    </w:p>
    <w:p>
      <w:r>
        <w:t>Novi zakon onemogoča razkrivanje zločinov zdravnikov, ki so z elektrošoki uničevali kritike povojne komunistične... https://t.co/FKsRXhkmVA</w:t>
      </w:r>
    </w:p>
    <w:p>
      <w:r>
        <w:rPr>
          <w:b/>
          <w:u w:val="single"/>
        </w:rPr>
        <w:t>697728</w:t>
      </w:r>
    </w:p>
    <w:p>
      <w:r>
        <w:t>Lani po svetu prodali kar 1,56 milijarde pametnih mobilnikov https://t.co/u4qzK2SNC7 https://t.co/mnFgPS8Vif</w:t>
      </w:r>
    </w:p>
    <w:p>
      <w:r>
        <w:rPr>
          <w:b/>
          <w:u w:val="single"/>
        </w:rPr>
        <w:t>697729</w:t>
      </w:r>
    </w:p>
    <w:p>
      <w:r>
        <w:t>@USvobode @frelih_igor @ToneMartinjak @IgorPribac No, tu bi se pa dalo podebatirati.</w:t>
      </w:r>
    </w:p>
    <w:p>
      <w:r>
        <w:rPr>
          <w:b/>
          <w:u w:val="single"/>
        </w:rPr>
        <w:t>697730</w:t>
      </w:r>
    </w:p>
    <w:p>
      <w:r>
        <w:t>@StendlerBostjan Ti gnoj satanski bi koga zapiral pojdi že enkrat po psihiatrično pomoč NUJNO</w:t>
      </w:r>
    </w:p>
    <w:p>
      <w:r>
        <w:rPr>
          <w:b/>
          <w:u w:val="single"/>
        </w:rPr>
        <w:t>697731</w:t>
      </w:r>
    </w:p>
    <w:p>
      <w:r>
        <w:t>Jutri, v petek, ob 18.00 v TS360 na Trgu Oberdan v Trstu o romanu Dušana Jelinčiča NOCOJ BOM UBIL CHOMSKEGA! Nepozabno bo!!!</w:t>
      </w:r>
    </w:p>
    <w:p>
      <w:r>
        <w:rPr>
          <w:b/>
          <w:u w:val="single"/>
        </w:rPr>
        <w:t>697732</w:t>
      </w:r>
    </w:p>
    <w:p>
      <w:r>
        <w:t>Podjetniški guru @Robert_Craven dvignil občinstvo na noge. Spoznajte se! Z napredek smo odgovorni sami. ALI... http://t.co/H6V2nSPCLM</w:t>
      </w:r>
    </w:p>
    <w:p>
      <w:r>
        <w:rPr>
          <w:b/>
          <w:u w:val="single"/>
        </w:rPr>
        <w:t>697733</w:t>
      </w:r>
    </w:p>
    <w:p>
      <w:r>
        <w:t>@JoAnnaOfArT @Daj_Manj LoL. Niti 1000 ljudi ne bo. Taliko kot gretenov na zadnjih klimademonstracijah.</w:t>
      </w:r>
    </w:p>
    <w:p>
      <w:r>
        <w:rPr>
          <w:b/>
          <w:u w:val="single"/>
        </w:rPr>
        <w:t>697734</w:t>
      </w:r>
    </w:p>
    <w:p>
      <w:r>
        <w:t>@jelka_godec Včasih so rekli.--Vrag je v detajlih !</w:t>
        <w:br/>
        <w:t>Tega pa Fakin z 1 nim obiskom ne bo zvedel</w:t>
      </w:r>
    </w:p>
    <w:p>
      <w:r>
        <w:rPr>
          <w:b/>
          <w:u w:val="single"/>
        </w:rPr>
        <w:t>697735</w:t>
      </w:r>
    </w:p>
    <w:p>
      <w:r>
        <w:t>Jelenov greben: Paket DVA DNI NAJU NI - z vključeno večerjo ob svečah! ❤ Klikni: https://t.co/xq0JjbNmY1</w:t>
      </w:r>
    </w:p>
    <w:p>
      <w:r>
        <w:rPr>
          <w:b/>
          <w:u w:val="single"/>
        </w:rPr>
        <w:t>697736</w:t>
      </w:r>
    </w:p>
    <w:p>
      <w:r>
        <w:t>Varnost na psu. Gledalec na igrišču. Igralec porine sodnika. Sodnik izvleče rdeči karton. Bakle zamegljujejo igrišče. Napeto. Pač, #derbi</w:t>
      </w:r>
    </w:p>
    <w:p>
      <w:r>
        <w:rPr>
          <w:b/>
          <w:u w:val="single"/>
        </w:rPr>
        <w:t>697737</w:t>
      </w:r>
    </w:p>
    <w:p>
      <w:r>
        <w:t>Golobi so kot politiki!</w:t>
        <w:br/>
        <w:br/>
        <w:t>Ko so spodaj, ti jedo iz roke, ko pa so zgoraj, serjejo po tebi! https://t.co/wW4HBzvzyl</w:t>
      </w:r>
    </w:p>
    <w:p>
      <w:r>
        <w:rPr>
          <w:b/>
          <w:u w:val="single"/>
        </w:rPr>
        <w:t>697738</w:t>
      </w:r>
    </w:p>
    <w:p>
      <w:r>
        <w:t>@ATBeatris @KorsikaB Če ga ne ustreli, je to samo zato, ker je že vse postreljal 😂</w:t>
      </w:r>
    </w:p>
    <w:p>
      <w:r>
        <w:rPr>
          <w:b/>
          <w:u w:val="single"/>
        </w:rPr>
        <w:t>697739</w:t>
      </w:r>
    </w:p>
    <w:p>
      <w:r>
        <w:t>@ciro_ciril @FrancBreznikSDS @anja8_8 Še sedaj bi radi teptali demokracijo s svojimi spranimi možgani....</w:t>
      </w:r>
    </w:p>
    <w:p>
      <w:r>
        <w:rPr>
          <w:b/>
          <w:u w:val="single"/>
        </w:rPr>
        <w:t>697740</w:t>
      </w:r>
    </w:p>
    <w:p>
      <w:r>
        <w:t>Pomembnost uporabniških vmesnikov: raketni preplah na Havajih | @RevijaMonitor - https://t.co/rrnBiUqLGZ</w:t>
      </w:r>
    </w:p>
    <w:p>
      <w:r>
        <w:rPr>
          <w:b/>
          <w:u w:val="single"/>
        </w:rPr>
        <w:t>697741</w:t>
      </w:r>
    </w:p>
    <w:p>
      <w:r>
        <w:t>@Ales_Golli Pa kapitalisti bi mu dali nič denarja za neko njegovo brezvezno kulturo, tako da do tja sploh ne bi prišel.</w:t>
      </w:r>
    </w:p>
    <w:p>
      <w:r>
        <w:rPr>
          <w:b/>
          <w:u w:val="single"/>
        </w:rPr>
        <w:t>697742</w:t>
      </w:r>
    </w:p>
    <w:p>
      <w:r>
        <w:t>@ninasft Eni rabjo adrenalin, meni pa sam kislino dvigne in aktivira črevesje...! #nolpazasquad ✊</w:t>
      </w:r>
    </w:p>
    <w:p>
      <w:r>
        <w:rPr>
          <w:b/>
          <w:u w:val="single"/>
        </w:rPr>
        <w:t>697743</w:t>
      </w:r>
    </w:p>
    <w:p>
      <w:r>
        <w:t>Le najboljše za vašo kožo - paket dveh kakovostnih krem iz arganovega olja ali iz konopljinega olja. Lahko pa se... https://t.co/rcgIrK9pSp</w:t>
      </w:r>
    </w:p>
    <w:p>
      <w:r>
        <w:rPr>
          <w:b/>
          <w:u w:val="single"/>
        </w:rPr>
        <w:t>697744</w:t>
      </w:r>
    </w:p>
    <w:p>
      <w:r>
        <w:t>@SamoGlavan @PSlajnar Moderni biciklizem po regionalnih cestah ali rejli  vozniki po vasi 70km na h..prometniki pa preverjajo var.pas !?</w:t>
      </w:r>
    </w:p>
    <w:p>
      <w:r>
        <w:rPr>
          <w:b/>
          <w:u w:val="single"/>
        </w:rPr>
        <w:t>697745</w:t>
      </w:r>
    </w:p>
    <w:p>
      <w:r>
        <w:t>Ležim na tleh in štemam okvir vrat. Pizdun seveda ne izpusti prilike, da se vleže na mehko. #štakor https://t.co/9FCW2A8i8X</w:t>
      </w:r>
    </w:p>
    <w:p>
      <w:r>
        <w:rPr>
          <w:b/>
          <w:u w:val="single"/>
        </w:rPr>
        <w:t>697746</w:t>
      </w:r>
    </w:p>
    <w:p>
      <w:r>
        <w:t>Ko ti glavo perejo z varikino. In norčevanje iz slovenščine... :(</w:t>
        <w:br/>
        <w:t>https://t.co/aNV0XWOPPh</w:t>
      </w:r>
    </w:p>
    <w:p>
      <w:r>
        <w:rPr>
          <w:b/>
          <w:u w:val="single"/>
        </w:rPr>
        <w:t>697747</w:t>
      </w:r>
    </w:p>
    <w:p>
      <w:r>
        <w:t>FOTO: Ljudski pevci in godci nastopili pri stolpu Vinarium - https://t.co/H7JwaUC0rV https://t.co/tl4w1xxiTM</w:t>
      </w:r>
    </w:p>
    <w:p>
      <w:r>
        <w:rPr>
          <w:b/>
          <w:u w:val="single"/>
        </w:rPr>
        <w:t>697748</w:t>
      </w:r>
    </w:p>
    <w:p>
      <w:r>
        <w:t>pri cerarjevem ogledu makete je vlakec 10 krat prevozil razdaljo koper divača in cerar si je napisal 10 kratne potne stroške</w:t>
      </w:r>
    </w:p>
    <w:p>
      <w:r>
        <w:rPr>
          <w:b/>
          <w:u w:val="single"/>
        </w:rPr>
        <w:t>697749</w:t>
      </w:r>
    </w:p>
    <w:p>
      <w:r>
        <w:t>@Blaz_88 @Vrtowc @TomTrampus @LidlSLO Ni primerjave! Komunisti so ubijali lasten narod!</w:t>
      </w:r>
    </w:p>
    <w:p>
      <w:r>
        <w:rPr>
          <w:b/>
          <w:u w:val="single"/>
        </w:rPr>
        <w:t>697750</w:t>
      </w:r>
    </w:p>
    <w:p>
      <w:r>
        <w:t>Če imate doma banano in cimet, je vredno poskusiti! Pa lahko noč! https://t.co/Vwjrtri7ei</w:t>
      </w:r>
    </w:p>
    <w:p>
      <w:r>
        <w:rPr>
          <w:b/>
          <w:u w:val="single"/>
        </w:rPr>
        <w:t>697751</w:t>
      </w:r>
    </w:p>
    <w:p>
      <w:r>
        <w:t>"V pesmi se petje Prevejškove pomeša z Janševim skandiranjem, pravzaprav kar rapanjem »Prebudi se, Slovenija!«" https://t.co/3xc0rxFl2F</w:t>
      </w:r>
    </w:p>
    <w:p>
      <w:r>
        <w:rPr>
          <w:b/>
          <w:u w:val="single"/>
        </w:rPr>
        <w:t>697752</w:t>
      </w:r>
    </w:p>
    <w:p>
      <w:r>
        <w:t>Iz naravne zbirke receptov še eden, ki se ga splača preizkusiti! Morda pa vam pomaga :) https://t.co/6SUryMIqI9</w:t>
      </w:r>
    </w:p>
    <w:p>
      <w:r>
        <w:rPr>
          <w:b/>
          <w:u w:val="single"/>
        </w:rPr>
        <w:t>697753</w:t>
      </w:r>
    </w:p>
    <w:p>
      <w:r>
        <w:t>Zelo težko to priznam, ampak živ ne prenesem, da bi me strigel moški. Enostavno se ne počutim lagodno. #ZaPredsodkeGre</w:t>
      </w:r>
    </w:p>
    <w:p>
      <w:r>
        <w:rPr>
          <w:b/>
          <w:u w:val="single"/>
        </w:rPr>
        <w:t>697754</w:t>
      </w:r>
    </w:p>
    <w:p>
      <w:r>
        <w:t>@19avgust @JureHrvatic @strankaSD Res jo slabo poznaš. Za komuniste so vedno drugi krivi.</w:t>
      </w:r>
    </w:p>
    <w:p>
      <w:r>
        <w:rPr>
          <w:b/>
          <w:u w:val="single"/>
        </w:rPr>
        <w:t>697755</w:t>
      </w:r>
    </w:p>
    <w:p>
      <w:r>
        <w:t>@motobrane @RomanVodeb Vodeb je v fazi odraščanja.Končno mu bo uspelo. Sicer pohvalno, brez heca.</w:t>
      </w:r>
    </w:p>
    <w:p>
      <w:r>
        <w:rPr>
          <w:b/>
          <w:u w:val="single"/>
        </w:rPr>
        <w:t>697756</w:t>
      </w:r>
    </w:p>
    <w:p>
      <w:r>
        <w:t>@BrankoGrims1 vi se pa s foteljev vstanite že enkrat cel SDS  mislim poslance in opravičite glas katerega sem vam dal</w:t>
      </w:r>
    </w:p>
    <w:p>
      <w:r>
        <w:rPr>
          <w:b/>
          <w:u w:val="single"/>
        </w:rPr>
        <w:t>697757</w:t>
      </w:r>
    </w:p>
    <w:p>
      <w:r>
        <w:t>V Mariboru otvoritev evropskega prvenstva v streljanju. Slavnostna govornica ministrica za obrambo @AndrejaKatic . http://t.co/iMRlBtBeWM</w:t>
      </w:r>
    </w:p>
    <w:p>
      <w:r>
        <w:rPr>
          <w:b/>
          <w:u w:val="single"/>
        </w:rPr>
        <w:t>697758</w:t>
      </w:r>
    </w:p>
    <w:p>
      <w:r>
        <w:t>Zaslišanje za komisarja EU:</w:t>
        <w:br/>
        <w:t xml:space="preserve">Kdo ste ? </w:t>
        <w:br/>
        <w:t>Slovenec sem.</w:t>
        <w:br/>
        <w:t xml:space="preserve">Kaj delate? </w:t>
        <w:br/>
        <w:t>Iščem rešitve.</w:t>
        <w:br/>
        <w:t xml:space="preserve">Česa pa ne? </w:t>
        <w:br/>
        <w:t>Ne jamram.</w:t>
        <w:br/>
        <w:t>#mirocerar #butale</w:t>
      </w:r>
    </w:p>
    <w:p>
      <w:r>
        <w:rPr>
          <w:b/>
          <w:u w:val="single"/>
        </w:rPr>
        <w:t>697759</w:t>
      </w:r>
    </w:p>
    <w:p>
      <w:r>
        <w:t>@RibicTine Kakšne standarde skupnosti? Kaj pa so ONI? So ustavni vsegliharji. Marš banda!</w:t>
      </w:r>
    </w:p>
    <w:p>
      <w:r>
        <w:rPr>
          <w:b/>
          <w:u w:val="single"/>
        </w:rPr>
        <w:t>697760</w:t>
      </w:r>
    </w:p>
    <w:p>
      <w:r>
        <w:t>@Helena10341112 @KilgoreSH5 Kako ti je všeč ideja,če bi za začetek iztrebili Evropo?</w:t>
      </w:r>
    </w:p>
    <w:p>
      <w:r>
        <w:rPr>
          <w:b/>
          <w:u w:val="single"/>
        </w:rPr>
        <w:t>697761</w:t>
      </w:r>
    </w:p>
    <w:p>
      <w:r>
        <w:t>@Delo To je mnenje novinarja večinskih medijev, namesto da bi pomagal raziskovati mafijo, ki pere denar. Žalostno!</w:t>
      </w:r>
    </w:p>
    <w:p>
      <w:r>
        <w:rPr>
          <w:b/>
          <w:u w:val="single"/>
        </w:rPr>
        <w:t>697762</w:t>
      </w:r>
    </w:p>
    <w:p>
      <w:r>
        <w:t>Kitajci so danes popolnoma znoreli. Dva nova igričarska telefona, en "modularen", pa najmanj en šaomi, ...</w:t>
      </w:r>
    </w:p>
    <w:p>
      <w:r>
        <w:rPr>
          <w:b/>
          <w:u w:val="single"/>
        </w:rPr>
        <w:t>697763</w:t>
      </w:r>
    </w:p>
    <w:p>
      <w:r>
        <w:t>V letu 2019 vam želimo le najboljše od najboljšega!🎄🎉🎁✌🏻💚🏀</w:t>
        <w:br/>
        <w:br/>
        <w:t>#gremoilirija https://t.co/6XXTCb9pa8</w:t>
      </w:r>
    </w:p>
    <w:p>
      <w:r>
        <w:rPr>
          <w:b/>
          <w:u w:val="single"/>
        </w:rPr>
        <w:t>697764</w:t>
      </w:r>
    </w:p>
    <w:p>
      <w:r>
        <w:t xml:space="preserve">Res, za crknit. </w:t>
        <w:br/>
        <w:br/>
        <w:t>Ne vem, če vama lahko, pomoč pa res ne bi škodila. https://t.co/0G1etUIgAe</w:t>
      </w:r>
    </w:p>
    <w:p>
      <w:r>
        <w:rPr>
          <w:b/>
          <w:u w:val="single"/>
        </w:rPr>
        <w:t>697765</w:t>
      </w:r>
    </w:p>
    <w:p>
      <w:r>
        <w:t>samo da povdarim, poanta ni v kroju reklca, ampak v gugl imidž search zadetku</w:t>
        <w:br/>
        <w:t>Lp,</w:t>
        <w:br/>
        <w:t>Štajerc</w:t>
      </w:r>
    </w:p>
    <w:p>
      <w:r>
        <w:rPr>
          <w:b/>
          <w:u w:val="single"/>
        </w:rPr>
        <w:t>697766</w:t>
      </w:r>
    </w:p>
    <w:p>
      <w:r>
        <w:t>Tale Jolbe s  prstom v popku je očitno v celoti neindoktriniran .. https://t.co/l7jRpK2qQe</w:t>
      </w:r>
    </w:p>
    <w:p>
      <w:r>
        <w:rPr>
          <w:b/>
          <w:u w:val="single"/>
        </w:rPr>
        <w:t>697767</w:t>
      </w:r>
    </w:p>
    <w:p>
      <w:r>
        <w:t>@Andrazus ne piši bedarij. še v njenem potiličnem okraju Volkermarkt jo skoraj nihče ne pozna!!!!!</w:t>
      </w:r>
    </w:p>
    <w:p>
      <w:r>
        <w:rPr>
          <w:b/>
          <w:u w:val="single"/>
        </w:rPr>
        <w:t>697768</w:t>
      </w:r>
    </w:p>
    <w:p>
      <w:r>
        <w:t>Shod REŠIMO SLOVENIJO skozi objektiv fotoreporterke revije Demokracija Veronike Savnik</w:t>
        <w:br/>
        <w:t>https://t.co/DkEMov0bH7 https://t.co/VeSfI3cndr</w:t>
      </w:r>
    </w:p>
    <w:p>
      <w:r>
        <w:rPr>
          <w:b/>
          <w:u w:val="single"/>
        </w:rPr>
        <w:t>697769</w:t>
      </w:r>
    </w:p>
    <w:p>
      <w:r>
        <w:t>@MORiS4ever @MajaBentura Ti si bolj nov na tviterju, takele skret papirje smo že vse videli in v wc školjko. Plagiat s Trstenjakove.</w:t>
      </w:r>
    </w:p>
    <w:p>
      <w:r>
        <w:rPr>
          <w:b/>
          <w:u w:val="single"/>
        </w:rPr>
        <w:t>697770</w:t>
      </w:r>
    </w:p>
    <w:p>
      <w:r>
        <w:t>@schoo666 Ni druge kot ne odpreti 24kur, TW-ja in FB-ja. Plakate ob cestah pa že nekak obideš s pogledom</w:t>
      </w:r>
    </w:p>
    <w:p>
      <w:r>
        <w:rPr>
          <w:b/>
          <w:u w:val="single"/>
        </w:rPr>
        <w:t>697771</w:t>
      </w:r>
    </w:p>
    <w:p>
      <w:r>
        <w:t>@AlexKreb WC, bodo malo bolj poscani, ženske pa bodo vozile smuk. Pač bodo v boljši kondiciji.</w:t>
      </w:r>
    </w:p>
    <w:p>
      <w:r>
        <w:rPr>
          <w:b/>
          <w:u w:val="single"/>
        </w:rPr>
        <w:t>697772</w:t>
      </w:r>
    </w:p>
    <w:p>
      <w:r>
        <w:t>Kdor je gledal serijo:Samo bedaki in konji mu bo vse jasno. https://t.co/p11SCfYpf2</w:t>
      </w:r>
    </w:p>
    <w:p>
      <w:r>
        <w:rPr>
          <w:b/>
          <w:u w:val="single"/>
        </w:rPr>
        <w:t>697773</w:t>
      </w:r>
    </w:p>
    <w:p>
      <w:r>
        <w:t>Zadnjič sem rekla, da so brisalci fuč in da rabim nov avto. Miklavž mi je prinesel nove brisalce. Dragi Miklavž, jebi se.</w:t>
      </w:r>
    </w:p>
    <w:p>
      <w:r>
        <w:rPr>
          <w:b/>
          <w:u w:val="single"/>
        </w:rPr>
        <w:t>697774</w:t>
      </w:r>
    </w:p>
    <w:p>
      <w:r>
        <w:t>Cist iz firbca, kolk stane zavarovanje 5 let starega 150k (ko je bil nov) € vrednega avta?</w:t>
      </w:r>
    </w:p>
    <w:p>
      <w:r>
        <w:rPr>
          <w:b/>
          <w:u w:val="single"/>
        </w:rPr>
        <w:t>697775</w:t>
      </w:r>
    </w:p>
    <w:p>
      <w:r>
        <w:t>Otroci Saša Einsiedler odraščajo ... Tako hitro beži čas https://t.co/qOORrjD7dz</w:t>
      </w:r>
    </w:p>
    <w:p>
      <w:r>
        <w:rPr>
          <w:b/>
          <w:u w:val="single"/>
        </w:rPr>
        <w:t>697776</w:t>
      </w:r>
    </w:p>
    <w:p>
      <w:r>
        <w:t>@LukicLittle @MilenaMilenca @mikstone1 ...da vam pomaga razumeti, v kako veliki zablodi ste.</w:t>
      </w:r>
    </w:p>
    <w:p>
      <w:r>
        <w:rPr>
          <w:b/>
          <w:u w:val="single"/>
        </w:rPr>
        <w:t>697777</w:t>
      </w:r>
    </w:p>
    <w:p>
      <w:r>
        <w:t>@JJansaSDS Ali ne ploskajo kot v Severni Koreji.Pri nas seveda samo dokler bodo piškotki.</w:t>
      </w:r>
    </w:p>
    <w:p>
      <w:r>
        <w:rPr>
          <w:b/>
          <w:u w:val="single"/>
        </w:rPr>
        <w:t>697778</w:t>
      </w:r>
    </w:p>
    <w:p>
      <w:r>
        <w:t>@knjiznicaNUK @GrSgmi So bili to kolaboranti in narodni izdajalci? Bili so begunci pred komunističnim terorjem in morijo.</w:t>
      </w:r>
    </w:p>
    <w:p>
      <w:r>
        <w:rPr>
          <w:b/>
          <w:u w:val="single"/>
        </w:rPr>
        <w:t>697779</w:t>
      </w:r>
    </w:p>
    <w:p>
      <w:r>
        <w:t>#Starliner ne bo dosegel @Space_Station, ker zaradi težav nima dovolj goriva.</w:t>
      </w:r>
    </w:p>
    <w:p>
      <w:r>
        <w:rPr>
          <w:b/>
          <w:u w:val="single"/>
        </w:rPr>
        <w:t>697780</w:t>
      </w:r>
    </w:p>
    <w:p>
      <w:r>
        <w:t>Kupoprodajna pogodba za Mercator nobenemu od prodajalcev ne zagotavlja  plačila kupnine, niti plačila v doglednem času http://t.co/K3F9ayRZ</w:t>
      </w:r>
    </w:p>
    <w:p>
      <w:r>
        <w:rPr>
          <w:b/>
          <w:u w:val="single"/>
        </w:rPr>
        <w:t>697781</w:t>
      </w:r>
    </w:p>
    <w:p>
      <w:r>
        <w:t>@JazbarMatjaz Tudi v Studenicah pri Poljčanah še “laufajo”... pač počasnejši internet...🥴🥴</w:t>
      </w:r>
    </w:p>
    <w:p>
      <w:r>
        <w:rPr>
          <w:b/>
          <w:u w:val="single"/>
        </w:rPr>
        <w:t>697782</w:t>
      </w:r>
    </w:p>
    <w:p>
      <w:r>
        <w:t>Reporter in posebna izdaja Reporter MAGAZIN pri prodajalcih časopisov in v Trafiki24 https://t.co/BFZjbY1Noz https://t.co/KdV3ldDktC</w:t>
      </w:r>
    </w:p>
    <w:p>
      <w:r>
        <w:rPr>
          <w:b/>
          <w:u w:val="single"/>
        </w:rPr>
        <w:t>697783</w:t>
      </w:r>
    </w:p>
    <w:p>
      <w:r>
        <w:t>@2pir_a @policija_si Tudi mene zanima zakaj je bil ovaden voznik avtomobila? Če kolesar pripelje narobe to ni malomarnost avtomobilista !</w:t>
      </w:r>
    </w:p>
    <w:p>
      <w:r>
        <w:rPr>
          <w:b/>
          <w:u w:val="single"/>
        </w:rPr>
        <w:t>697784</w:t>
      </w:r>
    </w:p>
    <w:p>
      <w:r>
        <w:t>To zimo bo največ hlodovine iglavcev iz državnih gozdov dobilo avstrijsko podjetje</w:t>
        <w:br/>
        <w:t>https://t.co/Od55whsC8V https://t.co/wci10NKDOR</w:t>
      </w:r>
    </w:p>
    <w:p>
      <w:r>
        <w:rPr>
          <w:b/>
          <w:u w:val="single"/>
        </w:rPr>
        <w:t>697785</w:t>
      </w:r>
    </w:p>
    <w:p>
      <w:r>
        <w:t>Spet nazaj, me je #peterletov #lojzek prijavil, ko sem mu resnico napisal, pa so me malo zablokirali😀😀💪💪💪</w:t>
      </w:r>
    </w:p>
    <w:p>
      <w:r>
        <w:rPr>
          <w:b/>
          <w:u w:val="single"/>
        </w:rPr>
        <w:t>697786</w:t>
      </w:r>
    </w:p>
    <w:p>
      <w:r>
        <w:t>@had Zar omakco sam naredim, karameliziram cebulo, solata, paradiznik, pa obvezno cheder sir.. Weber zar, medium peceno😝</w:t>
      </w:r>
    </w:p>
    <w:p>
      <w:r>
        <w:rPr>
          <w:b/>
          <w:u w:val="single"/>
        </w:rPr>
        <w:t>697787</w:t>
      </w:r>
    </w:p>
    <w:p>
      <w:r>
        <w:t>@had @JureGlo Taka rit vzbuja pozitivne občutke, ne pa degutantnih. Drugič eno grdo, debelo in kosmato prosim, da si mal bruhnem v usta.</w:t>
      </w:r>
    </w:p>
    <w:p>
      <w:r>
        <w:rPr>
          <w:b/>
          <w:u w:val="single"/>
        </w:rPr>
        <w:t>697788</w:t>
      </w:r>
    </w:p>
    <w:p>
      <w:r>
        <w:t>@bmz9453 Kdor ni z nami, je proti nam. V politiki imamo vojno, uničevalno stanje.</w:t>
      </w:r>
    </w:p>
    <w:p>
      <w:r>
        <w:rPr>
          <w:b/>
          <w:u w:val="single"/>
        </w:rPr>
        <w:t>697789</w:t>
      </w:r>
    </w:p>
    <w:p>
      <w:r>
        <w:t>Pride dan,ko ga se vedno tako zapogresam,da bi kar z glavo butala v zid.... #Max https://t.co/SK4OVqYPam</w:t>
      </w:r>
    </w:p>
    <w:p>
      <w:r>
        <w:rPr>
          <w:b/>
          <w:u w:val="single"/>
        </w:rPr>
        <w:t>697790</w:t>
      </w:r>
    </w:p>
    <w:p>
      <w:r>
        <w:t>@lucijausaj Pričakovano, tudi če koga ubije bo oproščen, le da je proti Janši,barabe...</w:t>
      </w:r>
    </w:p>
    <w:p>
      <w:r>
        <w:rPr>
          <w:b/>
          <w:u w:val="single"/>
        </w:rPr>
        <w:t>697791</w:t>
      </w:r>
    </w:p>
    <w:p>
      <w:r>
        <w:t>@lucijausaj Kardeljev dokument o "čiščenju" je sigurno pristen, saj bi v nasprotnem primeru rdeči to že zdavnaj poskušali zavreči.</w:t>
      </w:r>
    </w:p>
    <w:p>
      <w:r>
        <w:rPr>
          <w:b/>
          <w:u w:val="single"/>
        </w:rPr>
        <w:t>697792</w:t>
      </w:r>
    </w:p>
    <w:p>
      <w:r>
        <w:t>Adventni čas je tukaj...Prva adventna nedelja. Preživite jo mino in spokojno in ne v naglici ;) https://t.co/I2f5QHKK4R</w:t>
      </w:r>
    </w:p>
    <w:p>
      <w:r>
        <w:rPr>
          <w:b/>
          <w:u w:val="single"/>
        </w:rPr>
        <w:t>697793</w:t>
      </w:r>
    </w:p>
    <w:p>
      <w:r>
        <w:t>Maščevanje levičarskih medijev Grimsu: Ta je razkril afero pranja denarja v NLB, oni pa nad njega z la https://t.co/1izluSCy6j via @Nova24TV</w:t>
      </w:r>
    </w:p>
    <w:p>
      <w:r>
        <w:rPr>
          <w:b/>
          <w:u w:val="single"/>
        </w:rPr>
        <w:t>697794</w:t>
      </w:r>
    </w:p>
    <w:p>
      <w:r>
        <w:t xml:space="preserve">@t_andrej Divja, neugnana, večno mlada! 👏 </w:t>
        <w:br/>
        <w:t>Kako piči in če uniči, pa ne vem. ;))</w:t>
      </w:r>
    </w:p>
    <w:p>
      <w:r>
        <w:rPr>
          <w:b/>
          <w:u w:val="single"/>
        </w:rPr>
        <w:t>697795</w:t>
      </w:r>
    </w:p>
    <w:p>
      <w:r>
        <w:t>@peter_pec @SandraSalihovic Damn ... imam nekaj viška banan ... tole gre jutri v pečico.</w:t>
      </w:r>
    </w:p>
    <w:p>
      <w:r>
        <w:rPr>
          <w:b/>
          <w:u w:val="single"/>
        </w:rPr>
        <w:t>697796</w:t>
      </w:r>
    </w:p>
    <w:p>
      <w:r>
        <w:t>Iiiiin še en sms 🤨</w:t>
        <w:br/>
        <w:t>Zaradi takšnih stvari, dragi pr'jatli, blokiram vašo telefonsko številko.</w:t>
      </w:r>
    </w:p>
    <w:p>
      <w:r>
        <w:rPr>
          <w:b/>
          <w:u w:val="single"/>
        </w:rPr>
        <w:t>697797</w:t>
      </w:r>
    </w:p>
    <w:p>
      <w:r>
        <w:t>Vozil tovorno vozilo z uničeno pnevmatiko - https://t.co/H7JwaUC0rV https://t.co/Xk6mdb6kjb</w:t>
      </w:r>
    </w:p>
    <w:p>
      <w:r>
        <w:rPr>
          <w:b/>
          <w:u w:val="single"/>
        </w:rPr>
        <w:t>697798</w:t>
      </w:r>
    </w:p>
    <w:p>
      <w:r>
        <w:t>Dvaindvajset ameriških zveznih držav pred potekom #resimonet varovalk zahteva: Rešimo net! https://t.co/FhbwaOtKXG</w:t>
      </w:r>
    </w:p>
    <w:p>
      <w:r>
        <w:rPr>
          <w:b/>
          <w:u w:val="single"/>
        </w:rPr>
        <w:t>697799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697800</w:t>
      </w:r>
    </w:p>
    <w:p>
      <w:r>
        <w:t>@MrgGucekZ Je zadnjič ena nemška-muslimanka lepo povedala na nemški TV: Kaj imam jaz s temi norci, ki sebe razstrelijo, da bi ubili druge.</w:t>
      </w:r>
    </w:p>
    <w:p>
      <w:r>
        <w:rPr>
          <w:b/>
          <w:u w:val="single"/>
        </w:rPr>
        <w:t>697801</w:t>
      </w:r>
    </w:p>
    <w:p>
      <w:r>
        <w:t>Brezpilotni letalniki (droni) so čez noč postali vsestransko uporabni https://t.co/unDln2I34I via @portal_os</w:t>
      </w:r>
    </w:p>
    <w:p>
      <w:r>
        <w:rPr>
          <w:b/>
          <w:u w:val="single"/>
        </w:rPr>
        <w:t>697802</w:t>
      </w:r>
    </w:p>
    <w:p>
      <w:r>
        <w:t>@Prisank9 Lahko pa pošlje piranskega župana, da jim razloži glasove, ki jih je zjutraj slišal iz bobna pralnega stroja.</w:t>
      </w:r>
    </w:p>
    <w:p>
      <w:r>
        <w:rPr>
          <w:b/>
          <w:u w:val="single"/>
        </w:rPr>
        <w:t>697803</w:t>
      </w:r>
    </w:p>
    <w:p>
      <w:r>
        <w:t>Spokaj se #Levica.Dost sranja itak pa nimate jajc ker vam paše poslanska placa</w:t>
      </w:r>
    </w:p>
    <w:p>
      <w:r>
        <w:rPr>
          <w:b/>
          <w:u w:val="single"/>
        </w:rPr>
        <w:t>697804</w:t>
      </w:r>
    </w:p>
    <w:p>
      <w:r>
        <w:t>@DavorinPavlica @breki74 Da se. Imaš prav. Ampak bedarije vseeno ne moreš pohvaliti.</w:t>
      </w:r>
    </w:p>
    <w:p>
      <w:r>
        <w:rPr>
          <w:b/>
          <w:u w:val="single"/>
        </w:rPr>
        <w:t>697805</w:t>
      </w:r>
    </w:p>
    <w:p>
      <w:r>
        <w:t>@KorsikaB Sam res tele ministri/ministrice v vladi MCerarja s samimi presezki</w:t>
      </w:r>
    </w:p>
    <w:p>
      <w:r>
        <w:rPr>
          <w:b/>
          <w:u w:val="single"/>
        </w:rPr>
        <w:t>697806</w:t>
      </w:r>
    </w:p>
    <w:p>
      <w:r>
        <w:t>Sadike solate so že na voljo, preverite, kristalka, canasta https://t.co/j3eeFJtxf6 https://t.co/j3eeFJtxf6</w:t>
      </w:r>
    </w:p>
    <w:p>
      <w:r>
        <w:rPr>
          <w:b/>
          <w:u w:val="single"/>
        </w:rPr>
        <w:t>697807</w:t>
      </w:r>
    </w:p>
    <w:p>
      <w:r>
        <w:t>@opica arhitekt stisne toliko parkingov, kot pusti standard. če ima "ugovor vesti" se pa že najde kdo, ki bi narisal samo zakonito.</w:t>
      </w:r>
    </w:p>
    <w:p>
      <w:r>
        <w:rPr>
          <w:b/>
          <w:u w:val="single"/>
        </w:rPr>
        <w:t>697808</w:t>
      </w:r>
    </w:p>
    <w:p>
      <w:r>
        <w:t>@JureLeben Pojdi počistit Belokranjske gozdove za migranti, ko že podpiraš to politiko pa kompanjone vzami s sabo, potem vas bom razumel.</w:t>
      </w:r>
    </w:p>
    <w:p>
      <w:r>
        <w:rPr>
          <w:b/>
          <w:u w:val="single"/>
        </w:rPr>
        <w:t>697809</w:t>
      </w:r>
    </w:p>
    <w:p>
      <w:r>
        <w:t>@cnfrmstA Tako je! Lahko se delamo norca iz politike ampak kapital je pa sveta krava! #plahaptica</w:t>
      </w:r>
    </w:p>
    <w:p>
      <w:r>
        <w:rPr>
          <w:b/>
          <w:u w:val="single"/>
        </w:rPr>
        <w:t>697810</w:t>
      </w:r>
    </w:p>
    <w:p>
      <w:r>
        <w:t>@RomanVodeb @marjankovac2 @ZigaTurk @modrinejc @rtvslo Poznam dobrega psihiatra da vam pomaga g Vodeb</w:t>
      </w:r>
    </w:p>
    <w:p>
      <w:r>
        <w:rPr>
          <w:b/>
          <w:u w:val="single"/>
        </w:rPr>
        <w:t>697811</w:t>
      </w:r>
    </w:p>
    <w:p>
      <w:r>
        <w:t>@_zvaniCrni ok, boš preživel. Zdaj pa pejt lepo nazaj v svoj black and white svet.</w:t>
      </w:r>
    </w:p>
    <w:p>
      <w:r>
        <w:rPr>
          <w:b/>
          <w:u w:val="single"/>
        </w:rPr>
        <w:t>697812</w:t>
      </w:r>
    </w:p>
    <w:p>
      <w:r>
        <w:t>Mi še običajne infrastrukture za AdBlue nimamo, pa sanjamo, da se bomo vsi samo še na elektriko vozili.</w:t>
      </w:r>
    </w:p>
    <w:p>
      <w:r>
        <w:rPr>
          <w:b/>
          <w:u w:val="single"/>
        </w:rPr>
        <w:t>697813</w:t>
      </w:r>
    </w:p>
    <w:p>
      <w:r>
        <w:t>@Gen_ID_SLO Te spopade je treba podpirati. Še prej pa jih nepredušno zapreti. Volk sit in koza cela!</w:t>
      </w:r>
    </w:p>
    <w:p>
      <w:r>
        <w:rPr>
          <w:b/>
          <w:u w:val="single"/>
        </w:rPr>
        <w:t>697814</w:t>
      </w:r>
    </w:p>
    <w:p>
      <w:r>
        <w:t>Ko se gre za lastno rit (@BSkelaSavic ) pa lahko javno zdravstvo vrag pocitra, ane? https://t.co/5VSOqCnxHs</w:t>
      </w:r>
    </w:p>
    <w:p>
      <w:r>
        <w:rPr>
          <w:b/>
          <w:u w:val="single"/>
        </w:rPr>
        <w:t>697815</w:t>
      </w:r>
    </w:p>
    <w:p>
      <w:r>
        <w:t>@MetkaSmole Mora biti res koza, če ji je še predsednik norcev to zabrusil. #flanceforever</w:t>
      </w:r>
    </w:p>
    <w:p>
      <w:r>
        <w:rPr>
          <w:b/>
          <w:u w:val="single"/>
        </w:rPr>
        <w:t>697816</w:t>
      </w:r>
    </w:p>
    <w:p>
      <w:r>
        <w:t>@blagovestGB Ne boste verjeli..pankerti in dediči puklastega Miha v Prekmurju volijo le Levico ali SD.</w:t>
      </w:r>
    </w:p>
    <w:p>
      <w:r>
        <w:rPr>
          <w:b/>
          <w:u w:val="single"/>
        </w:rPr>
        <w:t>697817</w:t>
      </w:r>
    </w:p>
    <w:p>
      <w:r>
        <w:t>Mater, kak je pa ta Matjaž Krajnc pameten. Take pametne lahko razsipa samo direktor družbe Slovenske železnice - infrastruktura.</w:t>
      </w:r>
    </w:p>
    <w:p>
      <w:r>
        <w:rPr>
          <w:b/>
          <w:u w:val="single"/>
        </w:rPr>
        <w:t>697818</w:t>
      </w:r>
    </w:p>
    <w:p>
      <w:r>
        <w:t>@Dnevnik_si Skrb za malega možica(da si ne poškoduje glavo), miljarde, miljoni se pa kradejo in odpuščajo..</w:t>
      </w:r>
    </w:p>
    <w:p>
      <w:r>
        <w:rPr>
          <w:b/>
          <w:u w:val="single"/>
        </w:rPr>
        <w:t>697819</w:t>
      </w:r>
    </w:p>
    <w:p>
      <w:r>
        <w:t>@dkosen @zaslovenijo2 @metkav1 @AnzeLog Jebeš župana ki je fukfehtar in rabi sodišče da ga ščiti ker nima jajc.</w:t>
      </w:r>
    </w:p>
    <w:p>
      <w:r>
        <w:rPr>
          <w:b/>
          <w:u w:val="single"/>
        </w:rPr>
        <w:t>697820</w:t>
      </w:r>
    </w:p>
    <w:p>
      <w:r>
        <w:t>@Primoz_Kovacic "Nima sreče niti v smrti?" E pa jebi se ti men, kdo ga je silil gonit svoje bacile tja.</w:t>
      </w:r>
    </w:p>
    <w:p>
      <w:r>
        <w:rPr>
          <w:b/>
          <w:u w:val="single"/>
        </w:rPr>
        <w:t>697821</w:t>
      </w:r>
    </w:p>
    <w:p>
      <w:r>
        <w:t>@MarkoPavlisic Nekaj populizma, preusmerjanja pozornosti (NLB-EU) in priložnost za blatenje nezaželenih posameznikov (Simić)</w:t>
      </w:r>
    </w:p>
    <w:p>
      <w:r>
        <w:rPr>
          <w:b/>
          <w:u w:val="single"/>
        </w:rPr>
        <w:t>697822</w:t>
      </w:r>
    </w:p>
    <w:p>
      <w:r>
        <w:t>Komu najpred veselo k nam naj nazaj se vrnejo ki nam oživlja žile Bog živi ves slovenski svet ker po nas vse skrbi ne vrag le sosed bo mejak</w:t>
      </w:r>
    </w:p>
    <w:p>
      <w:r>
        <w:rPr>
          <w:b/>
          <w:u w:val="single"/>
        </w:rPr>
        <w:t>697823</w:t>
      </w:r>
    </w:p>
    <w:p>
      <w:r>
        <w:t>@mahkovic_eva Z božičem bo mene moral še nekdo okužit, nad snegom sem pa vedno navdušena. 😁</w:t>
      </w:r>
    </w:p>
    <w:p>
      <w:r>
        <w:rPr>
          <w:b/>
          <w:u w:val="single"/>
        </w:rPr>
        <w:t>697824</w:t>
      </w:r>
    </w:p>
    <w:p>
      <w:r>
        <w:t>@MetkaZevnik Sabina ne žali Angelce, Sabina uporablja zdravo pamet, Sabina nima opranih in bolanih možganov!!!</w:t>
      </w:r>
    </w:p>
    <w:p>
      <w:r>
        <w:rPr>
          <w:b/>
          <w:u w:val="single"/>
        </w:rPr>
        <w:t>697825</w:t>
      </w:r>
    </w:p>
    <w:p>
      <w:r>
        <w:t>ZAČETEK TEKME: @KK_Tajfun VS @PartizanBC. PRVA PETORKA: Bratož - Čebular - S. Sebič - Drobnjak - Bolčina. @ABA_League #ABALiga #Šentjur</w:t>
      </w:r>
    </w:p>
    <w:p>
      <w:r>
        <w:rPr>
          <w:b/>
          <w:u w:val="single"/>
        </w:rPr>
        <w:t>697826</w:t>
      </w:r>
    </w:p>
    <w:p>
      <w:r>
        <w:t>@VeraG_KR @frelih_igor @zaslovenijo2 @pikapoka_jelen @cikibucka Potovanje ni več moja intimna opcija</w:t>
      </w:r>
    </w:p>
    <w:p>
      <w:r>
        <w:rPr>
          <w:b/>
          <w:u w:val="single"/>
        </w:rPr>
        <w:t>697827</w:t>
      </w:r>
    </w:p>
    <w:p>
      <w:r>
        <w:t>@kricac @Medeja_7 @IndijancTecumse @MajaMakovec Tole prvenstvo bo pa drago stalo javna in od državnih parazitov izbrana ppdjetja?</w:t>
      </w:r>
    </w:p>
    <w:p>
      <w:r>
        <w:rPr>
          <w:b/>
          <w:u w:val="single"/>
        </w:rPr>
        <w:t>697828</w:t>
      </w:r>
    </w:p>
    <w:p>
      <w:r>
        <w:t>Kje se pri nas trenira streljanje na glinaste golobe? :) https://t.co/7GsgNpAU4F</w:t>
      </w:r>
    </w:p>
    <w:p>
      <w:r>
        <w:rPr>
          <w:b/>
          <w:u w:val="single"/>
        </w:rPr>
        <w:t>697829</w:t>
      </w:r>
    </w:p>
    <w:p>
      <w:r>
        <w:t>Baje bo rdečuharski izmeček @borutmekina danes na USB ključku razkril odkod se financira WC papir Mladina!</w:t>
      </w:r>
    </w:p>
    <w:p>
      <w:r>
        <w:rPr>
          <w:b/>
          <w:u w:val="single"/>
        </w:rPr>
        <w:t>697830</w:t>
      </w:r>
    </w:p>
    <w:p>
      <w:r>
        <w:t>Boter je imel generalko..(poizkusno strelbo z karbidom)..pred VELIKO NOČJO.. https://t.co/SoW2cU5OW2</w:t>
      </w:r>
    </w:p>
    <w:p>
      <w:r>
        <w:rPr>
          <w:b/>
          <w:u w:val="single"/>
        </w:rPr>
        <w:t>697831</w:t>
      </w:r>
    </w:p>
    <w:p>
      <w:r>
        <w:t>Čezvesoljski zajebant @CZCBZ je fejk. V resnici je mokrocvetoča mimozica ;) https://t.co/vsWBkLCaKI</w:t>
      </w:r>
    </w:p>
    <w:p>
      <w:r>
        <w:rPr>
          <w:b/>
          <w:u w:val="single"/>
        </w:rPr>
        <w:t>697832</w:t>
      </w:r>
    </w:p>
    <w:p>
      <w:r>
        <w:t>#Tiskalnik Lexmark MS415DN (1O), #Lexmark, #Tiskalniki | Laserski črnobeli #MEGABITE https://t.co/1mnUCMJUIL</w:t>
      </w:r>
    </w:p>
    <w:p>
      <w:r>
        <w:rPr>
          <w:b/>
          <w:u w:val="single"/>
        </w:rPr>
        <w:t>697833</w:t>
      </w:r>
    </w:p>
    <w:p>
      <w:r>
        <w:t>Majko mila, ko da sem iz vojne. Na trebuhu ne morem spat in vsakokrat, ko se premaknem, se z rano podrgnem ob kovter in zbudim. Man up, ffs.</w:t>
      </w:r>
    </w:p>
    <w:p>
      <w:r>
        <w:rPr>
          <w:b/>
          <w:u w:val="single"/>
        </w:rPr>
        <w:t>697834</w:t>
      </w:r>
    </w:p>
    <w:p>
      <w:r>
        <w:t>@Mauhlerca @HanaMauhler Beat this! Kraljevi hlebec, kajmak, javorjev sirup. :P https://t.co/pcLg5NfIsy</w:t>
      </w:r>
    </w:p>
    <w:p>
      <w:r>
        <w:rPr>
          <w:b/>
          <w:u w:val="single"/>
        </w:rPr>
        <w:t>697835</w:t>
      </w:r>
    </w:p>
    <w:p>
      <w:r>
        <w:t>Stalno poslušam, da Amerom ne lezemo dovolj v rit.Hrvatje so to delali, dokler jim Sberbank ni postavil ultimata.Smešnica se očitno nadalju😜</w:t>
      </w:r>
    </w:p>
    <w:p>
      <w:r>
        <w:rPr>
          <w:b/>
          <w:u w:val="single"/>
        </w:rPr>
        <w:t>697836</w:t>
      </w:r>
    </w:p>
    <w:p>
      <w:r>
        <w:t xml:space="preserve">Kdo so kreteni, ki dovolijo svinjanje s tem sranjem? </w:t>
        <w:br/>
        <w:t>https://t.co/APxgl8pyMq</w:t>
      </w:r>
    </w:p>
    <w:p>
      <w:r>
        <w:rPr>
          <w:b/>
          <w:u w:val="single"/>
        </w:rPr>
        <w:t>697837</w:t>
      </w:r>
    </w:p>
    <w:p>
      <w:r>
        <w:t>če bi naši tako igrali, kot vodi #sprejem tale bavec, bi bili že zdavnaj doma ... #mojtim</w:t>
      </w:r>
    </w:p>
    <w:p>
      <w:r>
        <w:rPr>
          <w:b/>
          <w:u w:val="single"/>
        </w:rPr>
        <w:t>697838</w:t>
      </w:r>
    </w:p>
    <w:p>
      <w:r>
        <w:t>Dragi moji, @realDonaldTrump se je zbudil in do prave pizdarije manjka samo še kakšen tvit ... #NiHec</w:t>
      </w:r>
    </w:p>
    <w:p>
      <w:r>
        <w:rPr>
          <w:b/>
          <w:u w:val="single"/>
        </w:rPr>
        <w:t>697839</w:t>
      </w:r>
    </w:p>
    <w:p>
      <w:r>
        <w:t>@annianni246 to komunistično babše te blokne  čim ni vse po partijski liniji</w:t>
      </w:r>
    </w:p>
    <w:p>
      <w:r>
        <w:rPr>
          <w:b/>
          <w:u w:val="single"/>
        </w:rPr>
        <w:t>697840</w:t>
      </w:r>
    </w:p>
    <w:p>
      <w:r>
        <w:t>@tednikTVS @FDVLjubljana V WC bodo posjeli travo in zasadili drevesa in potem bom lahko scal v naravi</w:t>
      </w:r>
    </w:p>
    <w:p>
      <w:r>
        <w:rPr>
          <w:b/>
          <w:u w:val="single"/>
        </w:rPr>
        <w:t>697841</w:t>
      </w:r>
    </w:p>
    <w:p>
      <w:r>
        <w:t>Tampotisk na vžigalnike - https://t.co/wbgbm4DMSE #poslovnadarila https://t.co/cZfaw61Ou6</w:t>
      </w:r>
    </w:p>
    <w:p>
      <w:r>
        <w:rPr>
          <w:b/>
          <w:u w:val="single"/>
        </w:rPr>
        <w:t>697842</w:t>
      </w:r>
    </w:p>
    <w:p>
      <w:r>
        <w:t>»Italexit« bi bil slab za Slovenijo, ne za Italijo. Izvleček pogovora z @jdamijan v @primorskiD https://t.co/JR2RJLlE1E</w:t>
      </w:r>
    </w:p>
    <w:p>
      <w:r>
        <w:rPr>
          <w:b/>
          <w:u w:val="single"/>
        </w:rPr>
        <w:t>697843</w:t>
      </w:r>
    </w:p>
    <w:p>
      <w:r>
        <w:t>@FrenkMate @PIKZIGMARt Država pravi, da je velika "znanost" in predpisuje, da morajo dimnike čistiti le pooblaščenci. Kar je norost.</w:t>
      </w:r>
    </w:p>
    <w:p>
      <w:r>
        <w:rPr>
          <w:b/>
          <w:u w:val="single"/>
        </w:rPr>
        <w:t>697844</w:t>
      </w:r>
    </w:p>
    <w:p>
      <w:r>
        <w:t>@donadaljnjega hvala bogu, da grem na šiht...lahko je not do jutri zjutraj... ob 7ih pa naj gre spat tko kot jst...🐲</w:t>
      </w:r>
    </w:p>
    <w:p>
      <w:r>
        <w:rPr>
          <w:b/>
          <w:u w:val="single"/>
        </w:rPr>
        <w:t>697845</w:t>
      </w:r>
    </w:p>
    <w:p>
      <w:r>
        <w:t>@NovicaMihajlo @Neda_D Stisnit je treba čez ene 10 minut. Pa imet twitter zraven odprt. Potem se možgani ugasnejo in je to to ...</w:t>
      </w:r>
    </w:p>
    <w:p>
      <w:r>
        <w:rPr>
          <w:b/>
          <w:u w:val="single"/>
        </w:rPr>
        <w:t>697846</w:t>
      </w:r>
    </w:p>
    <w:p>
      <w:r>
        <w:t>... s5 smo vedno bolj podobni rusiji. Slabo ali nič vzdrževane železnice, rudniki in na sploh težka industrija.</w:t>
      </w:r>
    </w:p>
    <w:p>
      <w:r>
        <w:rPr>
          <w:b/>
          <w:u w:val="single"/>
        </w:rPr>
        <w:t>697847</w:t>
      </w:r>
    </w:p>
    <w:p>
      <w:r>
        <w:t>Okrog 19.30 je bila policija obveščena o streljanju v Portorožu. https://t.co/sJFmiwGlya</w:t>
      </w:r>
    </w:p>
    <w:p>
      <w:r>
        <w:rPr>
          <w:b/>
          <w:u w:val="single"/>
        </w:rPr>
        <w:t>697848</w:t>
      </w:r>
    </w:p>
    <w:p>
      <w:r>
        <w:t>To pa res ni neka novica, no. Vsaj ne v primerjavi s tem, da se je gospa Bulc peljala z vlakom in brala knjigo. https://t.co/zFouaRSQD6</w:t>
      </w:r>
    </w:p>
    <w:p>
      <w:r>
        <w:rPr>
          <w:b/>
          <w:u w:val="single"/>
        </w:rPr>
        <w:t>697849</w:t>
      </w:r>
    </w:p>
    <w:p>
      <w:r>
        <w:t>Grozljivo, da je protestant postrelil svoje ljudi v cerkvi! . .. Sad Martina Lutra in Primoža Trubarja! #izdajalec</w:t>
        <w:br/>
        <w:t>#Teksas</w:t>
        <w:br/>
        <w:t>#baptist</w:t>
      </w:r>
    </w:p>
    <w:p>
      <w:r>
        <w:rPr>
          <w:b/>
          <w:u w:val="single"/>
        </w:rPr>
        <w:t>697850</w:t>
      </w:r>
    </w:p>
    <w:p>
      <w:r>
        <w:t>Ležim v super udobni postelji v čudovitem bungalovu in se ob štirih zjutraj spoznavam z radostmi jet laga.</w:t>
      </w:r>
    </w:p>
    <w:p>
      <w:r>
        <w:rPr>
          <w:b/>
          <w:u w:val="single"/>
        </w:rPr>
        <w:t>697851</w:t>
      </w:r>
    </w:p>
    <w:p>
      <w:r>
        <w:t>Good peepz of TW: kako se izračuna višina plačila vrtca, če je eden v rednem delovnem razmerju, drugi pa je s.p.? RT dobrodošel.</w:t>
      </w:r>
    </w:p>
    <w:p>
      <w:r>
        <w:rPr>
          <w:b/>
          <w:u w:val="single"/>
        </w:rPr>
        <w:t>697852</w:t>
      </w:r>
    </w:p>
    <w:p>
      <w:r>
        <w:t>@NeuroVirtu @strankaSDS ja, kaj češ ..... eni nimajo državnih medijev za sabo, ki bi jim kampanjo zastonj furali!!!</w:t>
      </w:r>
    </w:p>
    <w:p>
      <w:r>
        <w:rPr>
          <w:b/>
          <w:u w:val="single"/>
        </w:rPr>
        <w:t>697853</w:t>
      </w:r>
    </w:p>
    <w:p>
      <w:r>
        <w:t>@MarkoLisec A obstajajo kakšni dokazi za to. Ali je to spet cvetka nove 24tv?</w:t>
      </w:r>
    </w:p>
    <w:p>
      <w:r>
        <w:rPr>
          <w:b/>
          <w:u w:val="single"/>
        </w:rPr>
        <w:t>697854</w:t>
      </w:r>
    </w:p>
    <w:p>
      <w:r>
        <w:t>@JakaDolinar2 @cikibucka Eno takole naj bi izgledalo njihovo uničenje : https://t.co/5eBC56Fj3q</w:t>
      </w:r>
    </w:p>
    <w:p>
      <w:r>
        <w:rPr>
          <w:b/>
          <w:u w:val="single"/>
        </w:rPr>
        <w:t>697855</w:t>
      </w:r>
    </w:p>
    <w:p>
      <w:r>
        <w:t>@petra_jansa Pa smo spet v diktaturi komijev...bravo Ljudmila...država nad državljani....NSi sami boljševiki</w:t>
      </w:r>
    </w:p>
    <w:p>
      <w:r>
        <w:rPr>
          <w:b/>
          <w:u w:val="single"/>
        </w:rPr>
        <w:t>697856</w:t>
      </w:r>
    </w:p>
    <w:p>
      <w:r>
        <w:t>@ErikaPlaninsec @LjudmilaNovak @BorutPahor Banda komunistična. Vse kandidate rinejo na desno.</w:t>
      </w:r>
    </w:p>
    <w:p>
      <w:r>
        <w:rPr>
          <w:b/>
          <w:u w:val="single"/>
        </w:rPr>
        <w:t>697857</w:t>
      </w:r>
    </w:p>
    <w:p>
      <w:r>
        <w:t xml:space="preserve">Nivo gledalcev Nove24: </w:t>
        <w:br/>
        <w:t xml:space="preserve">Leon Štukelj je predsednik sinikata in napoveduje demonstracije učiteljev. </w:t>
        <w:br/>
        <w:t>(včerajšnji klic v oddajo Tema dneva)</w:t>
      </w:r>
    </w:p>
    <w:p>
      <w:r>
        <w:rPr>
          <w:b/>
          <w:u w:val="single"/>
        </w:rPr>
        <w:t>697858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697859</w:t>
      </w:r>
    </w:p>
    <w:p>
      <w:r>
        <w:t>Zahtevam, da mi tvoja mama časti vse Rupurute, ki jih bom rabil od danes naprej! #bolečina https://t.co/ChSJ0EuENf</w:t>
      </w:r>
    </w:p>
    <w:p>
      <w:r>
        <w:rPr>
          <w:b/>
          <w:u w:val="single"/>
        </w:rPr>
        <w:t>697860</w:t>
      </w:r>
    </w:p>
    <w:p>
      <w:r>
        <w:t>Holesterol, alko, čiki in splošna, avtohtona zabitost... https://t.co/kKDwRLmdp2</w:t>
      </w:r>
    </w:p>
    <w:p>
      <w:r>
        <w:rPr>
          <w:b/>
          <w:u w:val="single"/>
        </w:rPr>
        <w:t>697861</w:t>
      </w:r>
    </w:p>
    <w:p>
      <w:r>
        <w:t>Obvezni "zakaj si mela otroke, če nočeš biti 24 ur na dan z njima" je že v mojih DMjih. Ostali trolčki si lahko vzamete malo frej.</w:t>
      </w:r>
    </w:p>
    <w:p>
      <w:r>
        <w:rPr>
          <w:b/>
          <w:u w:val="single"/>
        </w:rPr>
        <w:t>697862</w:t>
      </w:r>
    </w:p>
    <w:p>
      <w:r>
        <w:t>@gustlovina dajte take zadev pustiti odklenjen, da jih lahko prebere čimveč folka</w:t>
      </w:r>
    </w:p>
    <w:p>
      <w:r>
        <w:rPr>
          <w:b/>
          <w:u w:val="single"/>
        </w:rPr>
        <w:t>697863</w:t>
      </w:r>
    </w:p>
    <w:p>
      <w:r>
        <w:t>Toninov pogled na Meseca, ki jebil na govornici je bil 🤣🤣🤣 ubijajoč. Poglejte si ga v pogledu nazaj na tv.</w:t>
      </w:r>
    </w:p>
    <w:p>
      <w:r>
        <w:rPr>
          <w:b/>
          <w:u w:val="single"/>
        </w:rPr>
        <w:t>697864</w:t>
      </w:r>
    </w:p>
    <w:p>
      <w:r>
        <w:t>@ArtGotar Kok si pa ti zblojena, teta!</w:t>
        <w:br/>
        <w:t>Če bi šel pa noriški kralj tja, bi bla pa vsa fajhtna, al kako?</w:t>
      </w:r>
    </w:p>
    <w:p>
      <w:r>
        <w:rPr>
          <w:b/>
          <w:u w:val="single"/>
        </w:rPr>
        <w:t>697865</w:t>
      </w:r>
    </w:p>
    <w:p>
      <w:r>
        <w:t>@LeskovecNot @BesenKotPes Samo to je resnica ni smešno in ni to edino mesto Šiptarko . Zdaj so pa sploh krila dobil ko majo še PV svojga.</w:t>
      </w:r>
    </w:p>
    <w:p>
      <w:r>
        <w:rPr>
          <w:b/>
          <w:u w:val="single"/>
        </w:rPr>
        <w:t>697866</w:t>
      </w:r>
    </w:p>
    <w:p>
      <w:r>
        <w:t>@24ur_com V Nemčiji policija zaradi posilstev svetuje ženskam naj ne tečejo same, v Italiji posilstva, Na Švedskem posilstva... KATASTROFA</w:t>
      </w:r>
    </w:p>
    <w:p>
      <w:r>
        <w:rPr>
          <w:b/>
          <w:u w:val="single"/>
        </w:rPr>
        <w:t>697867</w:t>
      </w:r>
    </w:p>
    <w:p>
      <w:r>
        <w:t>Turško letalo strmoglavilo na vas, umrlo najmanj 37 ljudi: 'Cele družine so bile ubite med spanjem!' https://t.co/RjemHKZU3f (via @24ur_com)</w:t>
      </w:r>
    </w:p>
    <w:p>
      <w:r>
        <w:rPr>
          <w:b/>
          <w:u w:val="single"/>
        </w:rPr>
        <w:t>697868</w:t>
      </w:r>
    </w:p>
    <w:p>
      <w:r>
        <w:t>Abidal in Barcelona se prijateljsko razhajata #fuzbal #nogomet #ligaprvakov - http://t.co/dQKjj7YRKZ</w:t>
      </w:r>
    </w:p>
    <w:p>
      <w:r>
        <w:rPr>
          <w:b/>
          <w:u w:val="single"/>
        </w:rPr>
        <w:t>697869</w:t>
      </w:r>
    </w:p>
    <w:p>
      <w:r>
        <w:t>@MitjaIrsic Mi pa ponižno klečhmo in pojemo Marija k Tebi uboge reve. Kaj gospod nadškof naredi kot frančiskan, to me zanima.!</w:t>
      </w:r>
    </w:p>
    <w:p>
      <w:r>
        <w:rPr>
          <w:b/>
          <w:u w:val="single"/>
        </w:rPr>
        <w:t>697870</w:t>
      </w:r>
    </w:p>
    <w:p>
      <w:r>
        <w:t>500 metrov od hotela je stadion in ravno danes je fuzbal. Mimo so pravkar padli vodni top in pol ducata maric.</w:t>
      </w:r>
    </w:p>
    <w:p>
      <w:r>
        <w:rPr>
          <w:b/>
          <w:u w:val="single"/>
        </w:rPr>
        <w:t>697871</w:t>
      </w:r>
    </w:p>
    <w:p>
      <w:r>
        <w:t>@slavc7 @MStrovs Nekateri pa komaj cakamo, da odnese murgeljsko podgano.</w:t>
        <w:br/>
        <w:t>Pojasnila pa lahko dobis v knjigi Jozeta Mozine: SLOVENSKI RAZKOL.</w:t>
      </w:r>
    </w:p>
    <w:p>
      <w:r>
        <w:rPr>
          <w:b/>
          <w:u w:val="single"/>
        </w:rPr>
        <w:t>697872</w:t>
      </w:r>
    </w:p>
    <w:p>
      <w:r>
        <w:t>@MissPiggy2373 Prosite kaksnega prijatelja, soseda -najveckrat so psi cipirani in se lastnik takoj najde!</w:t>
      </w:r>
    </w:p>
    <w:p>
      <w:r>
        <w:rPr>
          <w:b/>
          <w:u w:val="single"/>
        </w:rPr>
        <w:t>697873</w:t>
      </w:r>
    </w:p>
    <w:p>
      <w:r>
        <w:t>@gfajdi Imava pač različna mnenja.... Žalostno dejstvo pa je 41 mrtvih  in več kot 1000 ranjenih - tudi otrok... Žal!</w:t>
      </w:r>
    </w:p>
    <w:p>
      <w:r>
        <w:rPr>
          <w:b/>
          <w:u w:val="single"/>
        </w:rPr>
        <w:t>697874</w:t>
      </w:r>
    </w:p>
    <w:p>
      <w:r>
        <w:t>V Nemčiji zaradi domnevne bombe evakuirali 14.000 ljudi https://t.co/d5Iq95hLEu https://t.co/SjysOGkfug</w:t>
      </w:r>
    </w:p>
    <w:p>
      <w:r>
        <w:rPr>
          <w:b/>
          <w:u w:val="single"/>
        </w:rPr>
        <w:t>697875</w:t>
      </w:r>
    </w:p>
    <w:p>
      <w:r>
        <w:t>@petrasovdat Milijon vržen vstran, tam pa nimajo za zimske gume za policijska vozila ali pa za servise.</w:t>
      </w:r>
    </w:p>
    <w:p>
      <w:r>
        <w:rPr>
          <w:b/>
          <w:u w:val="single"/>
        </w:rPr>
        <w:t>697876</w:t>
      </w:r>
    </w:p>
    <w:p>
      <w:r>
        <w:t>@AnaOstricki Levica ima v programu časovno omejitev funkcij (poslanci, župani) na dva mandata.</w:t>
      </w:r>
    </w:p>
    <w:p>
      <w:r>
        <w:rPr>
          <w:b/>
          <w:u w:val="single"/>
        </w:rPr>
        <w:t>697877</w:t>
      </w:r>
    </w:p>
    <w:p>
      <w:r>
        <w:t>@ZigaTurk @NovaSlovenija VOLITE MENE...bom..bom..bom...(dajte mir že enkrat...bom volil...da boš višjo pokojnino nagrbal...jaz pa ITAQ)</w:t>
      </w:r>
    </w:p>
    <w:p>
      <w:r>
        <w:rPr>
          <w:b/>
          <w:u w:val="single"/>
        </w:rPr>
        <w:t>697878</w:t>
      </w:r>
    </w:p>
    <w:p>
      <w:r>
        <w:t>Progresivec - kaj levičarji res mislijo, pa nikoli ne povedo na glas...No, včasih celo povedo na glas... https://t.co/eiErpOjAk6</w:t>
      </w:r>
    </w:p>
    <w:p>
      <w:r>
        <w:rPr>
          <w:b/>
          <w:u w:val="single"/>
        </w:rPr>
        <w:t>697879</w:t>
      </w:r>
    </w:p>
    <w:p>
      <w:r>
        <w:t>24kur: "Na Sketovi v Ljubljani so se ponoči streljali!"</w:t>
        <w:br/>
        <w:t>Pa je kdo kaj zadel?</w:t>
      </w:r>
    </w:p>
    <w:p>
      <w:r>
        <w:rPr>
          <w:b/>
          <w:u w:val="single"/>
        </w:rPr>
        <w:t>697880</w:t>
      </w:r>
    </w:p>
    <w:p>
      <w:r>
        <w:t>Zakaj stari komunisti živijo tako dolgo?</w:t>
        <w:br/>
        <w:br/>
        <w:t>Ker jih je strah umreti. https://t.co/gzGpo48u1R</w:t>
      </w:r>
    </w:p>
    <w:p>
      <w:r>
        <w:rPr>
          <w:b/>
          <w:u w:val="single"/>
        </w:rPr>
        <w:t>697881</w:t>
      </w:r>
    </w:p>
    <w:p>
      <w:r>
        <w:t>@SenkAndreja To maš pa res. Ajmo cirice ajmo dečaci, dan se ne bo sfižil sam 💪😉</w:t>
      </w:r>
    </w:p>
    <w:p>
      <w:r>
        <w:rPr>
          <w:b/>
          <w:u w:val="single"/>
        </w:rPr>
        <w:t>697882</w:t>
      </w:r>
    </w:p>
    <w:p>
      <w:r>
        <w:t xml:space="preserve">#Protesti  v sredo POPOLDNE. POPOLDNE? In potem se čudimo, ko nas </w:t>
        <w:br/>
        <w:t>nategujejo na suho. Slovenec- bil in ostal hlapec.</w:t>
      </w:r>
    </w:p>
    <w:p>
      <w:r>
        <w:rPr>
          <w:b/>
          <w:u w:val="single"/>
        </w:rPr>
        <w:t>697883</w:t>
      </w:r>
    </w:p>
    <w:p>
      <w:r>
        <w:t>Kam sej pa ta skril@marjan_podobnik?</w:t>
        <w:br/>
        <w:t>Jebela, pohn ga je blo povsod. Poniknu. K pišanci. Kr srečo je mel fant.</w:t>
      </w:r>
    </w:p>
    <w:p>
      <w:r>
        <w:rPr>
          <w:b/>
          <w:u w:val="single"/>
        </w:rPr>
        <w:t>697884</w:t>
      </w:r>
    </w:p>
    <w:p>
      <w:r>
        <w:t>Veš kako ustaviš pasji ravs? Lahko in kdaj sploh posežeš vmes in povlečeš psa narazen? Več si lahko prebereš na... https://t.co/Piim1J2EDH</w:t>
      </w:r>
    </w:p>
    <w:p>
      <w:r>
        <w:rPr>
          <w:b/>
          <w:u w:val="single"/>
        </w:rPr>
        <w:t>697885</w:t>
      </w:r>
    </w:p>
    <w:p>
      <w:r>
        <w:t>@petrasovdat @MatjazJazbar tko bom rekla, paštetka bo glih za Skajčin medobrok.</w:t>
      </w:r>
    </w:p>
    <w:p>
      <w:r>
        <w:rPr>
          <w:b/>
          <w:u w:val="single"/>
        </w:rPr>
        <w:t>697886</w:t>
      </w:r>
    </w:p>
    <w:p>
      <w:r>
        <w:t>@sladkakotmed Ful so luštni puloverji z masnicami na rokavih ... dokler ne daš gor bunde</w:t>
      </w:r>
    </w:p>
    <w:p>
      <w:r>
        <w:rPr>
          <w:b/>
          <w:u w:val="single"/>
        </w:rPr>
        <w:t>697887</w:t>
      </w:r>
    </w:p>
    <w:p>
      <w:r>
        <w:t>Kdor hoče v Ljubljanici bit',</w:t>
        <w:br/>
        <w:t>se mora pol umit'</w:t>
        <w:br/>
        <w:t>in se v pižam'ci odcedit' 😊🐕</w:t>
      </w:r>
    </w:p>
    <w:p>
      <w:r>
        <w:rPr>
          <w:b/>
          <w:u w:val="single"/>
        </w:rPr>
        <w:t>697888</w:t>
      </w:r>
    </w:p>
    <w:p>
      <w:r>
        <w:t>@MarkoSket @slovenskipanter Se poznajo one milijarde od Sorosa in njegove genocidne bande</w:t>
      </w:r>
    </w:p>
    <w:p>
      <w:r>
        <w:rPr>
          <w:b/>
          <w:u w:val="single"/>
        </w:rPr>
        <w:t>697889</w:t>
      </w:r>
    </w:p>
    <w:p>
      <w:r>
        <w:t>@PlanetSiolnet  ne odobravam nasilja. Vendar pa upodobite M. kot psa na povodcu? To ni svoboda. To je liberalen idiotizem.</w:t>
      </w:r>
    </w:p>
    <w:p>
      <w:r>
        <w:rPr>
          <w:b/>
          <w:u w:val="single"/>
        </w:rPr>
        <w:t>697890</w:t>
      </w:r>
    </w:p>
    <w:p>
      <w:r>
        <w:t>Kaj, a zdaj sledi drugi krog soočenja po večinskem sistemu made in PopTV? Pri 20% neodločenih je to rahlo manipulativno, se mi zdi.</w:t>
      </w:r>
    </w:p>
    <w:p>
      <w:r>
        <w:rPr>
          <w:b/>
          <w:u w:val="single"/>
        </w:rPr>
        <w:t>697891</w:t>
      </w:r>
    </w:p>
    <w:p>
      <w:r>
        <w:t>@petra_jansa Saj. Sedijo po redakcijah in čakajo, da jih kučani pokličejo in povedo, kako naj mislijo.</w:t>
      </w:r>
    </w:p>
    <w:p>
      <w:r>
        <w:rPr>
          <w:b/>
          <w:u w:val="single"/>
        </w:rPr>
        <w:t>697892</w:t>
      </w:r>
    </w:p>
    <w:p>
      <w:r>
        <w:t>@Jaka__Dolinar @maceklj Oba, ker en brez drugega ne moreta.Da si pokrijeta rit</w:t>
      </w:r>
    </w:p>
    <w:p>
      <w:r>
        <w:rPr>
          <w:b/>
          <w:u w:val="single"/>
        </w:rPr>
        <w:t>697893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697894</w:t>
      </w:r>
    </w:p>
    <w:p>
      <w:r>
        <w:t>@leaathenatabako @TelemachSi A v nedelo morš vrsto delat, telufona se ne kupujejo na gospodov dan, v puščico bi morala nest, hehe</w:t>
      </w:r>
    </w:p>
    <w:p>
      <w:r>
        <w:rPr>
          <w:b/>
          <w:u w:val="single"/>
        </w:rPr>
        <w:t>697895</w:t>
      </w:r>
    </w:p>
    <w:p>
      <w:r>
        <w:t>Vabimo vas na delavnico nenasilne komunikacije, ki jo bomo z združenimi močmi izvedli Pravni center za varstvo... https://t.co/3MFfuOllf6</w:t>
      </w:r>
    </w:p>
    <w:p>
      <w:r>
        <w:rPr>
          <w:b/>
          <w:u w:val="single"/>
        </w:rPr>
        <w:t>697896</w:t>
      </w:r>
    </w:p>
    <w:p>
      <w:r>
        <w:t>@pjur11 @iwcaptain Pjurec nekaj na pamet.</w:t>
        <w:br/>
        <w:br/>
        <w:t>Morda en. Kocbek. Pa še ta je spregledal (žal prepozno) in so se ga znebili.</w:t>
      </w:r>
    </w:p>
    <w:p>
      <w:r>
        <w:rPr>
          <w:b/>
          <w:u w:val="single"/>
        </w:rPr>
        <w:t>697897</w:t>
      </w:r>
    </w:p>
    <w:p>
      <w:r>
        <w:t>@petrasovdat Ne drži. V Domžalah na tžnici mama Ivanka kar na stojnici peče krofe......pa je veter in vedno ratajo. Mojstrica krofov pač.</w:t>
      </w:r>
    </w:p>
    <w:p>
      <w:r>
        <w:rPr>
          <w:b/>
          <w:u w:val="single"/>
        </w:rPr>
        <w:t>697898</w:t>
      </w:r>
    </w:p>
    <w:p>
      <w:r>
        <w:t>Previsoka cena sociale državnega totalirizma. Športni stroji, ne hvala. Sem del sistema, ki mi gre na kurac. https://t.co/lbzmLOmNqo</w:t>
      </w:r>
    </w:p>
    <w:p>
      <w:r>
        <w:rPr>
          <w:b/>
          <w:u w:val="single"/>
        </w:rPr>
        <w:t>697899</w:t>
      </w:r>
    </w:p>
    <w:p>
      <w:r>
        <w:t>@Nejeverni_Tomaz IMO nimajo nikakršne omembe vredne baze fanov. Sploh po fiasku z goljufanjem.</w:t>
      </w:r>
    </w:p>
    <w:p>
      <w:r>
        <w:rPr>
          <w:b/>
          <w:u w:val="single"/>
        </w:rPr>
        <w:t>697900</w:t>
      </w:r>
    </w:p>
    <w:p>
      <w:r>
        <w:t>@JozeJerovsek @MiranOrnik @MeksiBramak Ja, svečo s SS simboli so tja dali komunisti. Verjetno graški.</w:t>
      </w:r>
    </w:p>
    <w:p>
      <w:r>
        <w:rPr>
          <w:b/>
          <w:u w:val="single"/>
        </w:rPr>
        <w:t>697901</w:t>
      </w:r>
    </w:p>
    <w:p>
      <w:r>
        <w:t>V predoru Trojane je zaradi prometne nesreče zaprt vozni pas v smeri proti Mariboru, nastajajo zastoji.</w:t>
      </w:r>
    </w:p>
    <w:p>
      <w:r>
        <w:rPr>
          <w:b/>
          <w:u w:val="single"/>
        </w:rPr>
        <w:t>697902</w:t>
      </w:r>
    </w:p>
    <w:p>
      <w:r>
        <w:t>@cesenj @hladnikp Katstrofa, taka tradicija, in fakukulteta in en proslul arhitek izrojene italije. FAŠIST!</w:t>
      </w:r>
    </w:p>
    <w:p>
      <w:r>
        <w:rPr>
          <w:b/>
          <w:u w:val="single"/>
        </w:rPr>
        <w:t>697903</w:t>
      </w:r>
    </w:p>
    <w:p>
      <w:r>
        <w:t>@katjasem Z dvema špohtloma si glavni že na Odprti kuhni, kaj ne boš na rivi.</w:t>
      </w:r>
    </w:p>
    <w:p>
      <w:r>
        <w:rPr>
          <w:b/>
          <w:u w:val="single"/>
        </w:rPr>
        <w:t>697904</w:t>
      </w:r>
    </w:p>
    <w:p>
      <w:r>
        <w:t>@Demokracija1 Za Janšo je to normalno, saj je abramboslovec. No tukaj se strinjam z njim!</w:t>
      </w:r>
    </w:p>
    <w:p>
      <w:r>
        <w:rPr>
          <w:b/>
          <w:u w:val="single"/>
        </w:rPr>
        <w:t>697905</w:t>
      </w:r>
    </w:p>
    <w:p>
      <w:r>
        <w:t>Pustne maškare so v sklopu Kurentovanje 2019 migale v ritmu MAGNIFICO in Novi Fosili.</w:t>
        <w:br/>
        <w:br/>
        <w:t>https://t.co/lvLfInC03O https://t.co/lvLfInC03O</w:t>
      </w:r>
    </w:p>
    <w:p>
      <w:r>
        <w:rPr>
          <w:b/>
          <w:u w:val="single"/>
        </w:rPr>
        <w:t>697906</w:t>
      </w:r>
    </w:p>
    <w:p>
      <w:r>
        <w:t>@leaathenatabako Kolk te bo pa "ocuril", zdej bi ti morau vse zastonj nardit, k si ga tolk casa cakala</w:t>
      </w:r>
    </w:p>
    <w:p>
      <w:r>
        <w:rPr>
          <w:b/>
          <w:u w:val="single"/>
        </w:rPr>
        <w:t>697907</w:t>
      </w:r>
    </w:p>
    <w:p>
      <w:r>
        <w:t>@Dnevnik_si Kdor med vojno ubija civiliste je terorist. V Sloveniji so teroristom postavili spomenike.</w:t>
      </w:r>
    </w:p>
    <w:p>
      <w:r>
        <w:rPr>
          <w:b/>
          <w:u w:val="single"/>
        </w:rPr>
        <w:t>697908</w:t>
      </w:r>
    </w:p>
    <w:p>
      <w:r>
        <w:t>Kdaj bo toplo?  Jaz hočem zjutraj 10 stopinj, da lahko greva peš s frocom v vrtec. Saj veste asmatiki in te fore</w:t>
      </w:r>
    </w:p>
    <w:p>
      <w:r>
        <w:rPr>
          <w:b/>
          <w:u w:val="single"/>
        </w:rPr>
        <w:t>697909</w:t>
      </w:r>
    </w:p>
    <w:p>
      <w:r>
        <w:t>@tfajon Kot Socialdemokrati bi lahko pokazali malo več humanosti, ne pa, da vaši nemški kolegi, SDP, grozijo, kot da so mafijski klan!</w:t>
      </w:r>
    </w:p>
    <w:p>
      <w:r>
        <w:rPr>
          <w:b/>
          <w:u w:val="single"/>
        </w:rPr>
        <w:t>697910</w:t>
      </w:r>
    </w:p>
    <w:p>
      <w:r>
        <w:t>@frelih_igor @bobsparrow70 Ne more tašča regrata nabirat povsod, k si zmisli. En red pa mora biti!</w:t>
      </w:r>
    </w:p>
    <w:p>
      <w:r>
        <w:rPr>
          <w:b/>
          <w:u w:val="single"/>
        </w:rPr>
        <w:t>697911</w:t>
      </w:r>
    </w:p>
    <w:p>
      <w:r>
        <w:t>#VanessaKacjan  nevihta ni pregnala iz Pisarne #Maribor #video  https://t.co/tSrcnSjEAQ</w:t>
      </w:r>
    </w:p>
    <w:p>
      <w:r>
        <w:rPr>
          <w:b/>
          <w:u w:val="single"/>
        </w:rPr>
        <w:t>697912</w:t>
      </w:r>
    </w:p>
    <w:p>
      <w:r>
        <w:t>#resimonet Dobra analiza končne postaje samoreguliranega svetovnega spleta. Kdo manjka? https://t.co/lEiXrATOj5</w:t>
      </w:r>
    </w:p>
    <w:p>
      <w:r>
        <w:rPr>
          <w:b/>
          <w:u w:val="single"/>
        </w:rPr>
        <w:t>697913</w:t>
      </w:r>
    </w:p>
    <w:p>
      <w:r>
        <w:t>Čeprav je nedvomno šele "pred-zima, "bernistra" že cveti, lovor pa se bo odprl zdaj, zdaj... na Krku... https://t.co/sMQa5EmaEG</w:t>
      </w:r>
    </w:p>
    <w:p>
      <w:r>
        <w:rPr>
          <w:b/>
          <w:u w:val="single"/>
        </w:rPr>
        <w:t>697914</w:t>
      </w:r>
    </w:p>
    <w:p>
      <w:r>
        <w:t>Naj nekdo @BorutPahor pove, da so tudi @HillaryClinton podpirali zvezdniki in sportniki, pa se vseeno ni zmagala. #Volitve #tinamaze #doncic</w:t>
      </w:r>
    </w:p>
    <w:p>
      <w:r>
        <w:rPr>
          <w:b/>
          <w:u w:val="single"/>
        </w:rPr>
        <w:t>697915</w:t>
      </w:r>
    </w:p>
    <w:p>
      <w:r>
        <w:t>Rudnik brez denarja, Idriji grozi potop https://t.co/tI6lVaSYpP (via @24ur_com) Danes ob 21 v Preverjeno.</w:t>
      </w:r>
    </w:p>
    <w:p>
      <w:r>
        <w:rPr>
          <w:b/>
          <w:u w:val="single"/>
        </w:rPr>
        <w:t>697916</w:t>
      </w:r>
    </w:p>
    <w:p>
      <w:r>
        <w:t>Komunisti - kdo drug pa naj bi poskrbel, da zlato izgine. 😄😅 https://t.co/VB2uBUqkEX</w:t>
      </w:r>
    </w:p>
    <w:p>
      <w:r>
        <w:rPr>
          <w:b/>
          <w:u w:val="single"/>
        </w:rPr>
        <w:t>697917</w:t>
      </w:r>
    </w:p>
    <w:p>
      <w:r>
        <w:t>Če bo danes na Primorki jeba mi ne bo hudega, bom pač 2x zapored poslušal @radioGA__GA . https://t.co/YGy16WEm5o</w:t>
      </w:r>
    </w:p>
    <w:p>
      <w:r>
        <w:rPr>
          <w:b/>
          <w:u w:val="single"/>
        </w:rPr>
        <w:t>697918</w:t>
      </w:r>
    </w:p>
    <w:p>
      <w:r>
        <w:t>Zapoj veselo o KRISTJAN,</w:t>
        <w:br/>
        <w:t>veselja tvojega je dan!</w:t>
        <w:br/>
        <w:t xml:space="preserve">Premagana je smrt nemila, </w:t>
        <w:br/>
        <w:t>oblast peklenska moč zgubila! Aleluja!</w:t>
      </w:r>
    </w:p>
    <w:p>
      <w:r>
        <w:rPr>
          <w:b/>
          <w:u w:val="single"/>
        </w:rPr>
        <w:t>697919</w:t>
      </w:r>
    </w:p>
    <w:p>
      <w:r>
        <w:t>Tale svet je res vedno bolj zrel za kakšno spodobno kugo, katastrofo ali pa vsaj revolucijo.</w:t>
      </w:r>
    </w:p>
    <w:p>
      <w:r>
        <w:rPr>
          <w:b/>
          <w:u w:val="single"/>
        </w:rPr>
        <w:t>697920</w:t>
      </w:r>
    </w:p>
    <w:p>
      <w:r>
        <w:t>@VasjaSabeder Ta je ciciban za naju:) Sploh pa vprasanje kaksen pir majo to tele jenkiji</w:t>
      </w:r>
    </w:p>
    <w:p>
      <w:r>
        <w:rPr>
          <w:b/>
          <w:u w:val="single"/>
        </w:rPr>
        <w:t>697921</w:t>
      </w:r>
    </w:p>
    <w:p>
      <w:r>
        <w:t>IRSKA: V Belfast je prispela ekipa slovenskih strokovnjakovza Kapucarje, ki bodo policiji pomagali iz mesta pregnati konunistične skrajneže.</w:t>
      </w:r>
    </w:p>
    <w:p>
      <w:r>
        <w:rPr>
          <w:b/>
          <w:u w:val="single"/>
        </w:rPr>
        <w:t>697922</w:t>
      </w:r>
    </w:p>
    <w:p>
      <w:r>
        <w:t>@SamoGlavan ... mal še počak, da najde še položnice in gre v čakalno vrsto delat dren</w:t>
      </w:r>
    </w:p>
    <w:p>
      <w:r>
        <w:rPr>
          <w:b/>
          <w:u w:val="single"/>
        </w:rPr>
        <w:t>697923</w:t>
      </w:r>
    </w:p>
    <w:p>
      <w:r>
        <w:t>Komentar ni potreben.</w:t>
        <w:br/>
        <w:t>Imajo pa Lanthimosovi filmi najboljše plakate daleč naokrog. https://t.co/JmOmv2NrVH</w:t>
      </w:r>
    </w:p>
    <w:p>
      <w:r>
        <w:rPr>
          <w:b/>
          <w:u w:val="single"/>
        </w:rPr>
        <w:t>697924</w:t>
      </w:r>
    </w:p>
    <w:p>
      <w:r>
        <w:t>@shamantheshaman @domenbozeglav Imeli so ponudbo še enega outsourcerja za 40 mio. Vzeli tega za 20, kud puklo da puklo,,, prihranek mora bit</w:t>
      </w:r>
    </w:p>
    <w:p>
      <w:r>
        <w:rPr>
          <w:b/>
          <w:u w:val="single"/>
        </w:rPr>
        <w:t>697925</w:t>
      </w:r>
    </w:p>
    <w:p>
      <w:r>
        <w:t>Kdor ima jutri ob 17h čas in ga zanima zgodovina in prihodnost spleta, naj nas pride poslušat v Cekinov grad. https://t.co/8mBOisAwHv</w:t>
      </w:r>
    </w:p>
    <w:p>
      <w:r>
        <w:rPr>
          <w:b/>
          <w:u w:val="single"/>
        </w:rPr>
        <w:t>697926</w:t>
      </w:r>
    </w:p>
    <w:p>
      <w:r>
        <w:t>V kulturo in tudi KUDFP vztrajno in brutalno reže privatizacija ki kapitalistično posiljuje ljubiteljsko kulturo in kulturnike ter pika!</w:t>
      </w:r>
    </w:p>
    <w:p>
      <w:r>
        <w:rPr>
          <w:b/>
          <w:u w:val="single"/>
        </w:rPr>
        <w:t>697927</w:t>
      </w:r>
    </w:p>
    <w:p>
      <w:r>
        <w:t>Kolesar formata kakršnega Slovenija še nikoli ni imela https://t.co/Tyfjdmmiyb</w:t>
      </w:r>
    </w:p>
    <w:p>
      <w:r>
        <w:rPr>
          <w:b/>
          <w:u w:val="single"/>
        </w:rPr>
        <w:t>697928</w:t>
      </w:r>
    </w:p>
    <w:p>
      <w:r>
        <w:t>@JozeBizjak @esad_babacic @KogojSlavko Strankarski pamflet je lažje in ceneje napisat. In to ne leti na @Dnevnik_si , da ne bo pomote.</w:t>
      </w:r>
    </w:p>
    <w:p>
      <w:r>
        <w:rPr>
          <w:b/>
          <w:u w:val="single"/>
        </w:rPr>
        <w:t>697929</w:t>
      </w:r>
    </w:p>
    <w:p>
      <w:r>
        <w:t>@freewiseguy @Janko35349864 @MatevzNovak Po kvadratu je bilo mnogo ceneje od lokacij v centru ali blizu centra Ljubljane. Nabijate v prazno.</w:t>
      </w:r>
    </w:p>
    <w:p>
      <w:r>
        <w:rPr>
          <w:b/>
          <w:u w:val="single"/>
        </w:rPr>
        <w:t>697930</w:t>
      </w:r>
    </w:p>
    <w:p>
      <w:r>
        <w:t>@TatjanaPirc Medijska luknja že dolgo zeva. Iz praznih glav mnogih novinarjev.</w:t>
      </w:r>
    </w:p>
    <w:p>
      <w:r>
        <w:rPr>
          <w:b/>
          <w:u w:val="single"/>
        </w:rPr>
        <w:t>697931</w:t>
      </w:r>
    </w:p>
    <w:p>
      <w:r>
        <w:t>@KilgoreSH5 @agortaa Ne deluješ mi kot nekdo ki lapa neki v tri dni in da boš kmal zrel za politika</w:t>
      </w:r>
    </w:p>
    <w:p>
      <w:r>
        <w:rPr>
          <w:b/>
          <w:u w:val="single"/>
        </w:rPr>
        <w:t>697932</w:t>
      </w:r>
    </w:p>
    <w:p>
      <w:r>
        <w:t>@Aleksan61182821 @VaneGosnik Mislim, da naši forenziki še nimajo licence, razen za dr. Noviča!</w:t>
      </w:r>
    </w:p>
    <w:p>
      <w:r>
        <w:rPr>
          <w:b/>
          <w:u w:val="single"/>
        </w:rPr>
        <w:t>697933</w:t>
      </w:r>
    </w:p>
    <w:p>
      <w:r>
        <w:t>@GregorKos A si ziher....? Mislim ker baburi ego nabija u tri corave, njo se z bombo ne pometes.</w:t>
      </w:r>
    </w:p>
    <w:p>
      <w:r>
        <w:rPr>
          <w:b/>
          <w:u w:val="single"/>
        </w:rPr>
        <w:t>697934</w:t>
      </w:r>
    </w:p>
    <w:p>
      <w:r>
        <w:t>@RevijaReporter @MatejTonin @svet24_si Potem pa čimprej @LjudmilaNovak na politično smetišče!</w:t>
      </w:r>
    </w:p>
    <w:p>
      <w:r>
        <w:rPr>
          <w:b/>
          <w:u w:val="single"/>
        </w:rPr>
        <w:t>697935</w:t>
      </w:r>
    </w:p>
    <w:p>
      <w:r>
        <w:t>@ciro_ciril Za svoje riti vedno najprej poskrbijo. Kdo še trdi, da ni strateškega premisleka?</w:t>
      </w:r>
    </w:p>
    <w:p>
      <w:r>
        <w:rPr>
          <w:b/>
          <w:u w:val="single"/>
        </w:rPr>
        <w:t>697936</w:t>
      </w:r>
    </w:p>
    <w:p>
      <w:r>
        <w:t>@ZigaTurk Seveda!Ta vlada bo kot volovska vprega,njim je vrojeno,da vsak vleče na svojo stran(po štajersko se *šprajcajo*).</w:t>
      </w:r>
    </w:p>
    <w:p>
      <w:r>
        <w:rPr>
          <w:b/>
          <w:u w:val="single"/>
        </w:rPr>
        <w:t>697937</w:t>
      </w:r>
    </w:p>
    <w:p>
      <w:r>
        <w:t>@siskaberry Tisti delec moje narcisoidne narave nezadovoljno zmajuje z glavo.</w:t>
      </w:r>
    </w:p>
    <w:p>
      <w:r>
        <w:rPr>
          <w:b/>
          <w:u w:val="single"/>
        </w:rPr>
        <w:t>697938</w:t>
      </w:r>
    </w:p>
    <w:p>
      <w:r>
        <w:t>V zavarovalnici Generali šolarje razveselili z novimi potrebščinami https://t.co/Edt0dsNq7b</w:t>
      </w:r>
    </w:p>
    <w:p>
      <w:r>
        <w:rPr>
          <w:b/>
          <w:u w:val="single"/>
        </w:rPr>
        <w:t>697939</w:t>
      </w:r>
    </w:p>
    <w:p>
      <w:r>
        <w:t>@Hrastnikov @BigWhale .@BigWhale bi moral ta ekspres popravila zaračunat trojno. 😂🙊🤣</w:t>
      </w:r>
    </w:p>
    <w:p>
      <w:r>
        <w:rPr>
          <w:b/>
          <w:u w:val="single"/>
        </w:rPr>
        <w:t>697940</w:t>
      </w:r>
    </w:p>
    <w:p>
      <w:r>
        <w:t>Zjutraj nesreča rešilca na štajerski avtocesti - https://t.co/B8AHLsRFOF https://t.co/ABK7Y3kPkg</w:t>
      </w:r>
    </w:p>
    <w:p>
      <w:r>
        <w:rPr>
          <w:b/>
          <w:u w:val="single"/>
        </w:rPr>
        <w:t>697941</w:t>
      </w:r>
    </w:p>
    <w:p>
      <w:r>
        <w:t>@marjanpodlogar @AllBriefs Pravzaprav ni sama kriva. Poslušajo jo in ji kimajo.🙄</w:t>
      </w:r>
    </w:p>
    <w:p>
      <w:r>
        <w:rPr>
          <w:b/>
          <w:u w:val="single"/>
        </w:rPr>
        <w:t>697942</w:t>
      </w:r>
    </w:p>
    <w:p>
      <w:r>
        <w:t>Poškdobe na ptujskem pešmostu: Kaj interventnega (preko peš mostu) lahko prevaža Pošta Slovenije?! https://t.co/nWfJQN9SrY</w:t>
      </w:r>
    </w:p>
    <w:p>
      <w:r>
        <w:rPr>
          <w:b/>
          <w:u w:val="single"/>
        </w:rPr>
        <w:t>697943</w:t>
      </w:r>
    </w:p>
    <w:p>
      <w:r>
        <w:t>Zatrapal sem se tako hudo, da me bo pokončalo. Zaradi nje bom izgubil glavo. Ah, Tina Giljo, pokončala me boš.</w:t>
      </w:r>
    </w:p>
    <w:p>
      <w:r>
        <w:rPr>
          <w:b/>
          <w:u w:val="single"/>
        </w:rPr>
        <w:t>697944</w:t>
      </w:r>
    </w:p>
    <w:p>
      <w:r>
        <w:t>@spagetyuse @zostko @risinja Naredilje pa toliko škode, da si američani zlepa ne bodo opomogli. Grdoba nagnusna.</w:t>
      </w:r>
    </w:p>
    <w:p>
      <w:r>
        <w:rPr>
          <w:b/>
          <w:u w:val="single"/>
        </w:rPr>
        <w:t>697945</w:t>
      </w:r>
    </w:p>
    <w:p>
      <w:r>
        <w:t>@u3krasne @JaniPrednik Kar pomeni dobrih 20 sedezev v parlamentu od 90.... toliko o tem brihtnez.</w:t>
      </w:r>
    </w:p>
    <w:p>
      <w:r>
        <w:rPr>
          <w:b/>
          <w:u w:val="single"/>
        </w:rPr>
        <w:t>697946</w:t>
      </w:r>
    </w:p>
    <w:p>
      <w:r>
        <w:t>@peterjancic Slovenceljkemu hlapcu sodijo razni Srbi, ki so nas napadli pred 28 leti. Da si nek narod to dopusti res ni vreden kile dreka.</w:t>
      </w:r>
    </w:p>
    <w:p>
      <w:r>
        <w:rPr>
          <w:b/>
          <w:u w:val="single"/>
        </w:rPr>
        <w:t>697947</w:t>
      </w:r>
    </w:p>
    <w:p>
      <w:r>
        <w:t>#278 Če hočeš inteligentne otroke, jim beri pravljice #spodbujevalnica #aktivnivsi</w:t>
      </w:r>
    </w:p>
    <w:p>
      <w:r>
        <w:rPr>
          <w:b/>
          <w:u w:val="single"/>
        </w:rPr>
        <w:t>697948</w:t>
      </w:r>
    </w:p>
    <w:p>
      <w:r>
        <w:t>@JozeBizjak @PerkoBenjamin glede na to kaj so zganjali levaki pa mavrični #brglez in #kahl glede priznanja  je to sigurno posledica tega😉</w:t>
      </w:r>
    </w:p>
    <w:p>
      <w:r>
        <w:rPr>
          <w:b/>
          <w:u w:val="single"/>
        </w:rPr>
        <w:t>697949</w:t>
      </w:r>
    </w:p>
    <w:p>
      <w:r>
        <w:t>@vecer Kriminalistična preiskava je nujna, da se otroci ne bi delali norca, kakšna vzgoja v šoli pa je to...</w:t>
      </w:r>
    </w:p>
    <w:p>
      <w:r>
        <w:rPr>
          <w:b/>
          <w:u w:val="single"/>
        </w:rPr>
        <w:t>697950</w:t>
      </w:r>
    </w:p>
    <w:p>
      <w:r>
        <w:t>@leaathenatabako Za luč bomo že. Samo spokajo naj. Saj bodo kmalu spet v pristopnih pogajanjih.</w:t>
      </w:r>
    </w:p>
    <w:p>
      <w:r>
        <w:rPr>
          <w:b/>
          <w:u w:val="single"/>
        </w:rPr>
        <w:t>697951</w:t>
      </w:r>
    </w:p>
    <w:p>
      <w:r>
        <w:t>Dokler zmagujete ste naši, ko zgubite pa ste luzerji, a ne #blatnodolci #slovenistan #kavčkomentatorji</w:t>
      </w:r>
    </w:p>
    <w:p>
      <w:r>
        <w:rPr>
          <w:b/>
          <w:u w:val="single"/>
        </w:rPr>
        <w:t>697952</w:t>
      </w:r>
    </w:p>
    <w:p>
      <w:r>
        <w:t>Straniščar Židan in @strankaSD se spet sprenevedata in sejeta sovraštvo in razdor. Prokleta podgana rdeča, pusti desničarje na miru.</w:t>
      </w:r>
    </w:p>
    <w:p>
      <w:r>
        <w:rPr>
          <w:b/>
          <w:u w:val="single"/>
        </w:rPr>
        <w:t>697953</w:t>
      </w:r>
    </w:p>
    <w:p>
      <w:r>
        <w:t>VIDEO: Študent vdiral na spletne strani letalske družbe in dobil za kar 300.000 EUR letalskih kart! https://t.co/GWmiKSPqk8</w:t>
      </w:r>
    </w:p>
    <w:p>
      <w:r>
        <w:rPr>
          <w:b/>
          <w:u w:val="single"/>
        </w:rPr>
        <w:t>697954</w:t>
      </w:r>
    </w:p>
    <w:p>
      <w:r>
        <w:t>Slovenjgraški rokometaši so v 6. krogu lige NLB premagali mariborski Branik.</w:t>
        <w:br/>
        <w:t>https://t.co/sAe326Akyn</w:t>
      </w:r>
    </w:p>
    <w:p>
      <w:r>
        <w:rPr>
          <w:b/>
          <w:u w:val="single"/>
        </w:rPr>
        <w:t>697955</w:t>
      </w:r>
    </w:p>
    <w:p>
      <w:r>
        <w:t>@strankaSDS @KarolinaSemJaz @JJansaSDS @KDanijel @BorutPahor 3slika- tako je, ko se nekaterim fučka za Slovenijo.</w:t>
      </w:r>
    </w:p>
    <w:p>
      <w:r>
        <w:rPr>
          <w:b/>
          <w:u w:val="single"/>
        </w:rPr>
        <w:t>697956</w:t>
      </w:r>
    </w:p>
    <w:p>
      <w:r>
        <w:t>Demenca je bolezen, ki politika stane kariere. Slab spomin je izdajalec laži.🙋</w:t>
      </w:r>
    </w:p>
    <w:p>
      <w:r>
        <w:rPr>
          <w:b/>
          <w:u w:val="single"/>
        </w:rPr>
        <w:t>697957</w:t>
      </w:r>
    </w:p>
    <w:p>
      <w:r>
        <w:t>@rokomavh @Tevilevi @drVinkoGorenak @AurelioJuri Vinko blokira “s tresočo roko”, kot bi rekel Ernest Petrič s tresočim glasom.</w:t>
      </w:r>
    </w:p>
    <w:p>
      <w:r>
        <w:rPr>
          <w:b/>
          <w:u w:val="single"/>
        </w:rPr>
        <w:t>697958</w:t>
      </w:r>
    </w:p>
    <w:p>
      <w:r>
        <w:t>@meteoriterain Včasih je bolje neurje, kot bonaca...Samo stalno neurje-to pa utruja😌</w:t>
      </w:r>
    </w:p>
    <w:p>
      <w:r>
        <w:rPr>
          <w:b/>
          <w:u w:val="single"/>
        </w:rPr>
        <w:t>697959</w:t>
      </w:r>
    </w:p>
    <w:p>
      <w:r>
        <w:t>@ZigaTurk Te muslije je treba resno nakregat,  mogoče še obrvi namrščit, da bodo res vedeli, da nam ni prav..</w:t>
      </w:r>
    </w:p>
    <w:p>
      <w:r>
        <w:rPr>
          <w:b/>
          <w:u w:val="single"/>
        </w:rPr>
        <w:t>697960</w:t>
      </w:r>
    </w:p>
    <w:p>
      <w:r>
        <w:t>@JasaLorencic @nkmaribor Klinar je reku, on je dober samo za nenamerno ciscenje pajcevin z reflektorjev na strehu</w:t>
      </w:r>
    </w:p>
    <w:p>
      <w:r>
        <w:rPr>
          <w:b/>
          <w:u w:val="single"/>
        </w:rPr>
        <w:t>697961</w:t>
      </w:r>
    </w:p>
    <w:p>
      <w:r>
        <w:t>@yrennia1 @SamoGlavan @petra_jansa @JJansaSDS prdec spet nekaj spletkari..........ponoči ne more spati pa kova plane</w:t>
      </w:r>
    </w:p>
    <w:p>
      <w:r>
        <w:rPr>
          <w:b/>
          <w:u w:val="single"/>
        </w:rPr>
        <w:t>697962</w:t>
      </w:r>
    </w:p>
    <w:p>
      <w:r>
        <w:t>Pa kaj je s temi senior ameriškimi demokratkami. Vse zgledajo kot, da bi jih direktno iz sušilnice na oder postavil. https://t.co/FmREMurNmJ</w:t>
      </w:r>
    </w:p>
    <w:p>
      <w:r>
        <w:rPr>
          <w:b/>
          <w:u w:val="single"/>
        </w:rPr>
        <w:t>697963</w:t>
      </w:r>
    </w:p>
    <w:p>
      <w:r>
        <w:t>Ganite me in me hkrati prehitevate: navedli ste že vse misli za jutrišnji dan ❤ https://t.co/6jGogXci2K</w:t>
      </w:r>
    </w:p>
    <w:p>
      <w:r>
        <w:rPr>
          <w:b/>
          <w:u w:val="single"/>
        </w:rPr>
        <w:t>697964</w:t>
      </w:r>
    </w:p>
    <w:p>
      <w:r>
        <w:t>@KatarinaDbr Mah, ona ne počne tega, ker je gospa! Jaz pa ne znam tko dobro handlat, da bi mi iz rok jedli.</w:t>
      </w:r>
    </w:p>
    <w:p>
      <w:r>
        <w:rPr>
          <w:b/>
          <w:u w:val="single"/>
        </w:rPr>
        <w:t>697965</w:t>
      </w:r>
    </w:p>
    <w:p>
      <w:r>
        <w:t>@zblojena Pa pošl štunfe nazaj, pa reč, da naj ti pošljejo tvoje velikosti :)</w:t>
      </w:r>
    </w:p>
    <w:p>
      <w:r>
        <w:rPr>
          <w:b/>
          <w:u w:val="single"/>
        </w:rPr>
        <w:t>697966</w:t>
      </w:r>
    </w:p>
    <w:p>
      <w:r>
        <w:t>Švedska se utaplja v kriminalu nigerijske tolpe BlackAx | Nova24TV https://t.co/Sh8fjplKSv</w:t>
      </w:r>
    </w:p>
    <w:p>
      <w:r>
        <w:rPr>
          <w:b/>
          <w:u w:val="single"/>
        </w:rPr>
        <w:t>697967</w:t>
      </w:r>
    </w:p>
    <w:p>
      <w:r>
        <w:t>@zasledovalec70 Naj te hitro mine tale vročina. Mrbit bi lipov čaj znal pomagat.</w:t>
      </w:r>
    </w:p>
    <w:p>
      <w:r>
        <w:rPr>
          <w:b/>
          <w:u w:val="single"/>
        </w:rPr>
        <w:t>697968</w:t>
      </w:r>
    </w:p>
    <w:p>
      <w:r>
        <w:t>Kako se lahko vsakega 》ZJEBE《 ...!!</w:t>
        <w:br/>
        <w:t>"Rdeče garje" so brez morale.! V večini.! https://t.co/mkkOCB522X</w:t>
      </w:r>
    </w:p>
    <w:p>
      <w:r>
        <w:rPr>
          <w:b/>
          <w:u w:val="single"/>
        </w:rPr>
        <w:t>697969</w:t>
      </w:r>
    </w:p>
    <w:p>
      <w:r>
        <w:t>@zaslovenijo2 In to so intelektualci iz #sektaSDS . Kakšni so potem njihovi primitivci?</w:t>
      </w:r>
    </w:p>
    <w:p>
      <w:r>
        <w:rPr>
          <w:b/>
          <w:u w:val="single"/>
        </w:rPr>
        <w:t>697970</w:t>
      </w:r>
    </w:p>
    <w:p>
      <w:r>
        <w:t>@fzagorc @BrankoGrims1 Sprovocirat? Sam sebe dela za idiota 😂😂 vsak dan, z vsakim takim twitom se bolj kaže njegova veličina...idiota 🤪</w:t>
      </w:r>
    </w:p>
    <w:p>
      <w:r>
        <w:rPr>
          <w:b/>
          <w:u w:val="single"/>
        </w:rPr>
        <w:t>697971</w:t>
      </w:r>
    </w:p>
    <w:p>
      <w:r>
        <w:t>Eurobaske z TV signalom dosega 167 držav, @slovenia2014 jih bo v Slovenijo pripeljala 163</w:t>
      </w:r>
    </w:p>
    <w:p>
      <w:r>
        <w:rPr>
          <w:b/>
          <w:u w:val="single"/>
        </w:rPr>
        <w:t>697972</w:t>
      </w:r>
    </w:p>
    <w:p>
      <w:r>
        <w:t>@Gorjanc_ Hladilnik si upas odpret da ti nbo kak komunist vn skocu. Pa daj no</w:t>
      </w:r>
    </w:p>
    <w:p>
      <w:r>
        <w:rPr>
          <w:b/>
          <w:u w:val="single"/>
        </w:rPr>
        <w:t>697973</w:t>
      </w:r>
    </w:p>
    <w:p>
      <w:r>
        <w:t>Mladi čefurji zahtevajo semaforje s silhueto bluetooth zvočnika: https://t.co/maq3ZrXX25</w:t>
      </w:r>
    </w:p>
    <w:p>
      <w:r>
        <w:rPr>
          <w:b/>
          <w:u w:val="single"/>
        </w:rPr>
        <w:t>697974</w:t>
      </w:r>
    </w:p>
    <w:p>
      <w:r>
        <w:t>@dogajanje @Bulsit_detektor @slovenskipanter @tradicijaslo Paranoidna motnja ali vsaj bipolarnost. To je skupno vsem.</w:t>
      </w:r>
    </w:p>
    <w:p>
      <w:r>
        <w:rPr>
          <w:b/>
          <w:u w:val="single"/>
        </w:rPr>
        <w:t>697975</w:t>
      </w:r>
    </w:p>
    <w:p>
      <w:r>
        <w:t>@JanezPogorelec @NovakBozidar @strankalevica @LukaMesec V žepe zasebnih zavarovalnic ne.</w:t>
      </w:r>
    </w:p>
    <w:p>
      <w:r>
        <w:rPr>
          <w:b/>
          <w:u w:val="single"/>
        </w:rPr>
        <w:t>697976</w:t>
      </w:r>
    </w:p>
    <w:p>
      <w:r>
        <w:t>@lesjakb Res je. Sedaj pa bi želeli imeti avtobus in tank v enem vozilu (8x8). Ne gre. Tank je, ob vsej svoji ranljivosti, še vedno tank.</w:t>
      </w:r>
    </w:p>
    <w:p>
      <w:r>
        <w:rPr>
          <w:b/>
          <w:u w:val="single"/>
        </w:rPr>
        <w:t>697977</w:t>
      </w:r>
    </w:p>
    <w:p>
      <w:r>
        <w:t>@abejz_no @bilgladen @sivanosoroginja @gromska_strela Velik, masten, slasten, predvsem pa krompir.</w:t>
      </w:r>
    </w:p>
    <w:p>
      <w:r>
        <w:rPr>
          <w:b/>
          <w:u w:val="single"/>
        </w:rPr>
        <w:t>697978</w:t>
      </w:r>
    </w:p>
    <w:p>
      <w:r>
        <w:t>Naj pomaga in naj pomagajo progresivci. Naj nakažejo denar. Ilegalce nimajo, kaj vlačit v Slovenijo. https://t.co/loM3Whybbh</w:t>
      </w:r>
    </w:p>
    <w:p>
      <w:r>
        <w:rPr>
          <w:b/>
          <w:u w:val="single"/>
        </w:rPr>
        <w:t>697979</w:t>
      </w:r>
    </w:p>
    <w:p>
      <w:r>
        <w:t>@pongiSLO OH dream team, prisežem. Sploh če je pire narejen s kislo smetano in ne samo z maslom.</w:t>
      </w:r>
    </w:p>
    <w:p>
      <w:r>
        <w:rPr>
          <w:b/>
          <w:u w:val="single"/>
        </w:rPr>
        <w:t>697980</w:t>
      </w:r>
    </w:p>
    <w:p>
      <w:r>
        <w:t>Edinost sreča sprava k nam naj nazaj se vrnejo Ni take je mladenke ko naše je krvi dekle; brate vse kar nas je ne vrag le sosed bo mejak</w:t>
      </w:r>
    </w:p>
    <w:p>
      <w:r>
        <w:rPr>
          <w:b/>
          <w:u w:val="single"/>
        </w:rPr>
        <w:t>697981</w:t>
      </w:r>
    </w:p>
    <w:p>
      <w:r>
        <w:t>@bolcarius @TilenLamut Na koncu bo - tresla se je gora, rodila pa miš. V grško-katalonski zablodi 😂</w:t>
      </w:r>
    </w:p>
    <w:p>
      <w:r>
        <w:rPr>
          <w:b/>
          <w:u w:val="single"/>
        </w:rPr>
        <w:t>697982</w:t>
      </w:r>
    </w:p>
    <w:p>
      <w:r>
        <w:t>@pjur11 @MareAndi @ciro_ciril Kar dve laži v enem tweetu. Preberi si kaj, ne pa ponavljat agitpropa, ki so ti ga povedale tršice v Jugi.</w:t>
      </w:r>
    </w:p>
    <w:p>
      <w:r>
        <w:rPr>
          <w:b/>
          <w:u w:val="single"/>
        </w:rPr>
        <w:t>697983</w:t>
      </w:r>
    </w:p>
    <w:p>
      <w:r>
        <w:t>Zakaj komunisti vedno stojijo v dveh vrstah kadar se slikajo?</w:t>
        <w:br/>
        <w:t>Zato , da se imajo strici iz ozadja kam postavit https://t.co/ED9GPPnv47</w:t>
      </w:r>
    </w:p>
    <w:p>
      <w:r>
        <w:rPr>
          <w:b/>
          <w:u w:val="single"/>
        </w:rPr>
        <w:t>697984</w:t>
      </w:r>
    </w:p>
    <w:p>
      <w:r>
        <w:t xml:space="preserve">Nategunska "zdravila" brez GSO! </w:t>
        <w:br/>
        <w:br/>
        <w:t>https://t.co/RfIcJGkERU</w:t>
        <w:br/>
        <w:br/>
        <w:t>Kam že to prijavim? Prišlo na službeni mail.</w:t>
      </w:r>
    </w:p>
    <w:p>
      <w:r>
        <w:rPr>
          <w:b/>
          <w:u w:val="single"/>
        </w:rPr>
        <w:t>697985</w:t>
      </w:r>
    </w:p>
    <w:p>
      <w:r>
        <w:t>@DavidNovak17 Migrantje so pičkim dim proti tem mlečno zobim fašistom. Drhal polna rit Nuttele.</w:t>
      </w:r>
    </w:p>
    <w:p>
      <w:r>
        <w:rPr>
          <w:b/>
          <w:u w:val="single"/>
        </w:rPr>
        <w:t>697986</w:t>
      </w:r>
    </w:p>
    <w:p>
      <w:r>
        <w:t>@AjdaGorenc Tuki ji moraš samo rečt, da okej, ti boš pa tut za drugimi gledala, ko bo mož gubast, pa bo obema fino.</w:t>
      </w:r>
    </w:p>
    <w:p>
      <w:r>
        <w:rPr>
          <w:b/>
          <w:u w:val="single"/>
        </w:rPr>
        <w:t>697987</w:t>
      </w:r>
    </w:p>
    <w:p>
      <w:r>
        <w:t>@Delo Ta usrane ni imel ne čutarice, ne cigaretne doze. Še za cigarete ni imel smrkavec.</w:t>
      </w:r>
    </w:p>
    <w:p>
      <w:r>
        <w:rPr>
          <w:b/>
          <w:u w:val="single"/>
        </w:rPr>
        <w:t>697988</w:t>
      </w:r>
    </w:p>
    <w:p>
      <w:r>
        <w:t>@LajnarEU Ne vem kaj ste pricakovali, pa tudi zanima me ne, ker nekdo, ki mi nekaj apriori pripise, tako, cez palec ... ni resen sogovornik.</w:t>
      </w:r>
    </w:p>
    <w:p>
      <w:r>
        <w:rPr>
          <w:b/>
          <w:u w:val="single"/>
        </w:rPr>
        <w:t>697989</w:t>
      </w:r>
    </w:p>
    <w:p>
      <w:r>
        <w:t>@KatarinaJenko @BlazGo Ampak, še enkrat, to ni šmajser. :) Je pa lušna pokalica, na nekaj verzijah te igračke sem v vojski hrup zganjal :P</w:t>
      </w:r>
    </w:p>
    <w:p>
      <w:r>
        <w:rPr>
          <w:b/>
          <w:u w:val="single"/>
        </w:rPr>
        <w:t>697990</w:t>
      </w:r>
    </w:p>
    <w:p>
      <w:r>
        <w:t>@nmusar Lepo in koliko ljudi je bilo oguljfanih?majnka še Titov in Leninov spomenik.!</w:t>
      </w:r>
    </w:p>
    <w:p>
      <w:r>
        <w:rPr>
          <w:b/>
          <w:u w:val="single"/>
        </w:rPr>
        <w:t>697991</w:t>
      </w:r>
    </w:p>
    <w:p>
      <w:r>
        <w:t>Za Stracheja (FPO)) je povprečje za 50 % penzijonistov 950 evr penzije sramotno no za našega idiota KLOVNA je to nikoli uresničen cilj! Čas</w:t>
      </w:r>
    </w:p>
    <w:p>
      <w:r>
        <w:rPr>
          <w:b/>
          <w:u w:val="single"/>
        </w:rPr>
        <w:t>697992</w:t>
      </w:r>
    </w:p>
    <w:p>
      <w:r>
        <w:t>@sladkakotmed In ko enkrat to velja za sodnika, kmalu tudi za naslednjega v rangu in ne mine leto, ko le še čistilko kontrolirajo. :)</w:t>
      </w:r>
    </w:p>
    <w:p>
      <w:r>
        <w:rPr>
          <w:b/>
          <w:u w:val="single"/>
        </w:rPr>
        <w:t>697993</w:t>
      </w:r>
    </w:p>
    <w:p>
      <w:r>
        <w:t>@Nova24TV Vse v klerikomunistični doktrini nekoga, ki ni ne Tiš ne Miš, vemo pa, da ni ravno gladek!</w:t>
      </w:r>
    </w:p>
    <w:p>
      <w:r>
        <w:rPr>
          <w:b/>
          <w:u w:val="single"/>
        </w:rPr>
        <w:t>697994</w:t>
      </w:r>
    </w:p>
    <w:p>
      <w:r>
        <w:t>@HvalaDarinka @BreznikDorian Polio je virusna bolezen,povzroči jo poliovirus.Polio je obstajal že v starem Egiptu, DDT pa so izumili 1947.</w:t>
      </w:r>
    </w:p>
    <w:p>
      <w:r>
        <w:rPr>
          <w:b/>
          <w:u w:val="single"/>
        </w:rPr>
        <w:t>697995</w:t>
      </w:r>
    </w:p>
    <w:p>
      <w:r>
        <w:t>@mestnopleme Kako perfidno namaka Šarca,da jo ni sram!Kot da jo je on predlagal ne pa ona!!!</w:t>
      </w:r>
    </w:p>
    <w:p>
      <w:r>
        <w:rPr>
          <w:b/>
          <w:u w:val="single"/>
        </w:rPr>
        <w:t>697996</w:t>
      </w:r>
    </w:p>
    <w:p>
      <w:r>
        <w:t>@lenci53 To pa ni glih fajn. Baldrijan, melisa, dobra družba, nič tviterja, na TV samo kuharske oddaje...</w:t>
      </w:r>
    </w:p>
    <w:p>
      <w:r>
        <w:rPr>
          <w:b/>
          <w:u w:val="single"/>
        </w:rPr>
        <w:t>697997</w:t>
      </w:r>
    </w:p>
    <w:p>
      <w:r>
        <w:t>- Kako ste bili tako uspesni v poslovnem svetu?  - Otrocje lahko! :) #NoTrumpFan https://t.co/thFsA8QuGH</w:t>
      </w:r>
    </w:p>
    <w:p>
      <w:r>
        <w:rPr>
          <w:b/>
          <w:u w:val="single"/>
        </w:rPr>
        <w:t>697998</w:t>
      </w:r>
    </w:p>
    <w:p>
      <w:r>
        <w:t>@Alex4aleksandra tastare njene pregonit, ker so brez vsake pameti, da so to dovolili!</w:t>
      </w:r>
    </w:p>
    <w:p>
      <w:r>
        <w:rPr>
          <w:b/>
          <w:u w:val="single"/>
        </w:rPr>
        <w:t>697999</w:t>
      </w:r>
    </w:p>
    <w:p>
      <w:r>
        <w:t>Že 20 let peče burek.... in pravi da je težko najti peka ki ve pečt burek... ja jebentiš kje so tvoji otroci ?... https://t.co/WhW0cDUb4x</w:t>
      </w:r>
    </w:p>
    <w:p>
      <w:r>
        <w:rPr>
          <w:b/>
          <w:u w:val="single"/>
        </w:rPr>
        <w:t>698000</w:t>
      </w:r>
    </w:p>
    <w:p>
      <w:r>
        <w:t>@Pikowaru @Avodovnik @schoo666 Spodoben andoriden telefon lahko v prosti prodaji dobiš za do 200 in z 7€ naročnine na mesec.</w:t>
      </w:r>
    </w:p>
    <w:p>
      <w:r>
        <w:rPr>
          <w:b/>
          <w:u w:val="single"/>
        </w:rPr>
        <w:t>698001</w:t>
      </w:r>
    </w:p>
    <w:p>
      <w:r>
        <w:t>@zasledovalec70 @Alex4aleksandra @alespoltikis No če pogledaš prašička se težko izogneš, da so komunisti upirabljajo fašistične metode!</w:t>
      </w:r>
    </w:p>
    <w:p>
      <w:r>
        <w:rPr>
          <w:b/>
          <w:u w:val="single"/>
        </w:rPr>
        <w:t>698002</w:t>
      </w:r>
    </w:p>
    <w:p>
      <w:r>
        <w:t>@sarecmarjan @GregorVirant1 Vse EU države so obtožile totalitarizme, naša pa časti spomenike množičnih morilcev, do kdaj @sarecmarjan ?</w:t>
      </w:r>
    </w:p>
    <w:p>
      <w:r>
        <w:rPr>
          <w:b/>
          <w:u w:val="single"/>
        </w:rPr>
        <w:t>698003</w:t>
      </w:r>
    </w:p>
    <w:p>
      <w:r>
        <w:t>Nedelja, prečudovit dan in veliko prijaznih družin, ki so me sprejele v svoj dom. Hvala!</w:t>
      </w:r>
    </w:p>
    <w:p>
      <w:r>
        <w:rPr>
          <w:b/>
          <w:u w:val="single"/>
        </w:rPr>
        <w:t>698004</w:t>
      </w:r>
    </w:p>
    <w:p>
      <w:r>
        <w:t>@DemsarBorut To ni nič novega. Itak se ve da bo huda recesija oz kriza. Cikli se ponavljajo.</w:t>
      </w:r>
    </w:p>
    <w:p>
      <w:r>
        <w:rPr>
          <w:b/>
          <w:u w:val="single"/>
        </w:rPr>
        <w:t>698005</w:t>
      </w:r>
    </w:p>
    <w:p>
      <w:r>
        <w:t>@Paganini_1782 Mije, prav žal, a nemorem se zadržat in rečt, da je kuzla nad kuzlami, tudi kurba ji je pisana na kožo, če jo šekaj ima!</w:t>
      </w:r>
    </w:p>
    <w:p>
      <w:r>
        <w:rPr>
          <w:b/>
          <w:u w:val="single"/>
        </w:rPr>
        <w:t>698006</w:t>
      </w:r>
    </w:p>
    <w:p>
      <w:r>
        <w:t>Britanske oblasti potrdile novo zastrupitev z novičokom https://t.co/9DK2701631</w:t>
      </w:r>
    </w:p>
    <w:p>
      <w:r>
        <w:rPr>
          <w:b/>
          <w:u w:val="single"/>
        </w:rPr>
        <w:t>698007</w:t>
      </w:r>
    </w:p>
    <w:p>
      <w:r>
        <w:t>Tako slabo so igrali, če ne bi zraven peli, ne bi vedel za kateri komad gre.</w:t>
      </w:r>
    </w:p>
    <w:p>
      <w:r>
        <w:rPr>
          <w:b/>
          <w:u w:val="single"/>
        </w:rPr>
        <w:t>698008</w:t>
      </w:r>
    </w:p>
    <w:p>
      <w:r>
        <w:t>Pa še nekaj utrinkov z razstave "Bil sem telovadec. Za to sem živel." https://t.co/nYcxhsi2Qw</w:t>
      </w:r>
    </w:p>
    <w:p>
      <w:r>
        <w:rPr>
          <w:b/>
          <w:u w:val="single"/>
        </w:rPr>
        <w:t>698009</w:t>
      </w:r>
    </w:p>
    <w:p>
      <w:r>
        <w:t>Dostava GLS paketov naj bi bla ful varna in zanesljiva, men pa paket, vreden 300€ fuknejo pred vhodna vrata, brez klica/listka/česarkoli</w:t>
      </w:r>
    </w:p>
    <w:p>
      <w:r>
        <w:rPr>
          <w:b/>
          <w:u w:val="single"/>
        </w:rPr>
        <w:t>698010</w:t>
      </w:r>
    </w:p>
    <w:p>
      <w:r>
        <w:t>Odprava varcevalnih ukrepov je populisticna in kratkovidna poteza @vladaRS Se vedno se zadolzujemo, dolg ogromen, rabimo manj, ne vec drzave</w:t>
      </w:r>
    </w:p>
    <w:p>
      <w:r>
        <w:rPr>
          <w:b/>
          <w:u w:val="single"/>
        </w:rPr>
        <w:t>698011</w:t>
      </w:r>
    </w:p>
    <w:p>
      <w:r>
        <w:t>In še to. Nonstop, subtvitanje ni ravno dober način komunikacije na TW https://t.co/q1cZtqg7jp</w:t>
      </w:r>
    </w:p>
    <w:p>
      <w:r>
        <w:rPr>
          <w:b/>
          <w:u w:val="single"/>
        </w:rPr>
        <w:t>698012</w:t>
      </w:r>
    </w:p>
    <w:p>
      <w:r>
        <w:t>današnji "javni" TV večer bo orgazmičen za vernike.... Telenovela Možina&amp;amp;primerni sogovorniki vs. zdrava pamet #fact</w:t>
      </w:r>
    </w:p>
    <w:p>
      <w:r>
        <w:rPr>
          <w:b/>
          <w:u w:val="single"/>
        </w:rPr>
        <w:t>698013</w:t>
      </w:r>
    </w:p>
    <w:p>
      <w:r>
        <w:t>Kaj naredi v človekovem telesu AR-15. Pričevanje rentgenologa na urgenci po streljanju na Floridi. https://t.co/nkb8xl23ox</w:t>
      </w:r>
    </w:p>
    <w:p>
      <w:r>
        <w:rPr>
          <w:b/>
          <w:u w:val="single"/>
        </w:rPr>
        <w:t>698014</w:t>
      </w:r>
    </w:p>
    <w:p>
      <w:r>
        <w:t>Za zgodnje darilo za RD sem si podaril popraskan komolec in uničena sprednja feltna. https://t.co/WhszWsP0k0</w:t>
      </w:r>
    </w:p>
    <w:p>
      <w:r>
        <w:rPr>
          <w:b/>
          <w:u w:val="single"/>
        </w:rPr>
        <w:t>698015</w:t>
      </w:r>
    </w:p>
    <w:p>
      <w:r>
        <w:t>V trgovini z zdravo prehrano Zlata ptička na Šutni v Kamniku lahko degustirate kamniške dobrote butičnih ponudnikov https://t.co/5Y2OnfLXPB</w:t>
      </w:r>
    </w:p>
    <w:p>
      <w:r>
        <w:rPr>
          <w:b/>
          <w:u w:val="single"/>
        </w:rPr>
        <w:t>698016</w:t>
      </w:r>
    </w:p>
    <w:p>
      <w:r>
        <w:t>Umrl planinec, policija razkriva: Teren na kraju, kjer je bil najden, je skalnat, zelo zahteven in strm https://t.co/pFqG44yxdH</w:t>
      </w:r>
    </w:p>
    <w:p>
      <w:r>
        <w:rPr>
          <w:b/>
          <w:u w:val="single"/>
        </w:rPr>
        <w:t>698017</w:t>
      </w:r>
    </w:p>
    <w:p>
      <w:r>
        <w:t>Ta f... relativnost časa! Ena ura #ljubezenpodomace mine kot bi rekel keks! In zdaj speeet en teden! Cjooo!</w:t>
      </w:r>
    </w:p>
    <w:p>
      <w:r>
        <w:rPr>
          <w:b/>
          <w:u w:val="single"/>
        </w:rPr>
        <w:t>698018</w:t>
      </w:r>
    </w:p>
    <w:p>
      <w:r>
        <w:t xml:space="preserve">@majchi8 @BogiSpanec Nimate pojma, takole gre: </w:t>
        <w:br/>
        <w:t>Iz Ježice čez cesto v Stožce, kjer se še sliši šum Savce šumeče !</w:t>
      </w:r>
    </w:p>
    <w:p>
      <w:r>
        <w:rPr>
          <w:b/>
          <w:u w:val="single"/>
        </w:rPr>
        <w:t>698019</w:t>
      </w:r>
    </w:p>
    <w:p>
      <w:r>
        <w:t>@moojca Škoda :/ Pol pa ne znam pomagat, edin če ma Pivoljub kej, sam oni majo evropsko pivo afaik.</w:t>
      </w:r>
    </w:p>
    <w:p>
      <w:r>
        <w:rPr>
          <w:b/>
          <w:u w:val="single"/>
        </w:rPr>
        <w:t>698020</w:t>
      </w:r>
    </w:p>
    <w:p>
      <w:r>
        <w:t>Mogoče pa testirajo, kolikšen % pešcev tukaj preveč bulji v telefon. https://t.co/E4YOrQVqqJ</w:t>
      </w:r>
    </w:p>
    <w:p>
      <w:r>
        <w:rPr>
          <w:b/>
          <w:u w:val="single"/>
        </w:rPr>
        <w:t>698021</w:t>
      </w:r>
    </w:p>
    <w:p>
      <w:r>
        <w:t>2350: Urarji pred parlamentom zahtevajo, da politiki čimprej prinesejo svoje ure na popravilo.</w:t>
      </w:r>
    </w:p>
    <w:p>
      <w:r>
        <w:rPr>
          <w:b/>
          <w:u w:val="single"/>
        </w:rPr>
        <w:t>698022</w:t>
      </w:r>
    </w:p>
    <w:p>
      <w:r>
        <w:t>Inca Digital predstavila sistem Onset R50i: UV-ploski tiskalnik za tisk medijev formata 3,14 x 1,6 metra. Inca… http://t.co/snZeEuln3X</w:t>
      </w:r>
    </w:p>
    <w:p>
      <w:r>
        <w:rPr>
          <w:b/>
          <w:u w:val="single"/>
        </w:rPr>
        <w:t>698023</w:t>
      </w:r>
    </w:p>
    <w:p>
      <w:r>
        <w:t>@notaneffigy Sem iskal boljšo besedo od "golazen". Skrivala se je v samem razkužilu. Kugo.</w:t>
      </w:r>
    </w:p>
    <w:p>
      <w:r>
        <w:rPr>
          <w:b/>
          <w:u w:val="single"/>
        </w:rPr>
        <w:t>698024</w:t>
      </w:r>
    </w:p>
    <w:p>
      <w:r>
        <w:t>@JozeBiscak @VaneGosnik Kako, komunistički vedno usekajo mimo in to brez sramu, še Nude se jim smejejo.</w:t>
      </w:r>
    </w:p>
    <w:p>
      <w:r>
        <w:rPr>
          <w:b/>
          <w:u w:val="single"/>
        </w:rPr>
        <w:t>698025</w:t>
      </w:r>
    </w:p>
    <w:p>
      <w:r>
        <w:t>@JurePoglajen @sarecmarjan To pa najbrž res. Ko bi tam stresal svoje bedaste prispodobe, bi stopil po poteh Bratuškove.</w:t>
      </w:r>
    </w:p>
    <w:p>
      <w:r>
        <w:rPr>
          <w:b/>
          <w:u w:val="single"/>
        </w:rPr>
        <w:t>698026</w:t>
      </w:r>
    </w:p>
    <w:p>
      <w:r>
        <w:t>Policisti do 26. januarja še posebej pozorni na uporabo telefonov med vožnjo</w:t>
        <w:br/>
        <w:t>https://t.co/htBnLHH3bh https://t.co/d3UMJemVf4</w:t>
      </w:r>
    </w:p>
    <w:p>
      <w:r>
        <w:rPr>
          <w:b/>
          <w:u w:val="single"/>
        </w:rPr>
        <w:t>698027</w:t>
      </w:r>
    </w:p>
    <w:p>
      <w:r>
        <w:t>Bančna luknja ni naravni pojav!V Sloveniji je, to mi ob Cerkniškem jezeru dobro vemo :P Saj kaj drugega ne more bit!En butalski pozdrav €€€€</w:t>
      </w:r>
    </w:p>
    <w:p>
      <w:r>
        <w:rPr>
          <w:b/>
          <w:u w:val="single"/>
        </w:rPr>
        <w:t>698028</w:t>
      </w:r>
    </w:p>
    <w:p>
      <w:r>
        <w:t>Policisti v Ratečah zasegli nož, poškodovana oseba ni v smrtni nevarnosti https://t.co/BmJaCVKlFC</w:t>
      </w:r>
    </w:p>
    <w:p>
      <w:r>
        <w:rPr>
          <w:b/>
          <w:u w:val="single"/>
        </w:rPr>
        <w:t>698029</w:t>
      </w:r>
    </w:p>
    <w:p>
      <w:r>
        <w:t>@SvobodaBlog @JJansaSDS Za tele je, za folk tudi,ker jih vedno znova nagradijo na volitvah</w:t>
        <w:br/>
        <w:t>#cakamnanovnateg</w:t>
      </w:r>
    </w:p>
    <w:p>
      <w:r>
        <w:rPr>
          <w:b/>
          <w:u w:val="single"/>
        </w:rPr>
        <w:t>698030</w:t>
      </w:r>
    </w:p>
    <w:p>
      <w:r>
        <w:t>@nadkaku Nevem kaj imajo tam :) padlo mi pa je sam v oko, da si vse tam nabavila ;) In kaj bo dobrega iz teh sestavin ratalo?:)</w:t>
      </w:r>
    </w:p>
    <w:p>
      <w:r>
        <w:rPr>
          <w:b/>
          <w:u w:val="single"/>
        </w:rPr>
        <w:t>698031</w:t>
      </w:r>
    </w:p>
    <w:p>
      <w:r>
        <w:t>Zbujanje pozornosti za vsako ceno! To ima Gretica po mami. Ta že ve, kako se tem rečem streže!</w:t>
        <w:br/>
        <w:br/>
        <w:t>https://t.co/W0BXjgCvwi</w:t>
      </w:r>
    </w:p>
    <w:p>
      <w:r>
        <w:rPr>
          <w:b/>
          <w:u w:val="single"/>
        </w:rPr>
        <w:t>698032</w:t>
      </w:r>
    </w:p>
    <w:p>
      <w:r>
        <w:t>@serlah2017 Zanimivo da se razburjaš. Tudi ti blokiraš druge, če ti kaj ne paše.</w:t>
      </w:r>
    </w:p>
    <w:p>
      <w:r>
        <w:rPr>
          <w:b/>
          <w:u w:val="single"/>
        </w:rPr>
        <w:t>698033</w:t>
      </w:r>
    </w:p>
    <w:p>
      <w:r>
        <w:t>@BrankoKnezevic4 @Medeja_7 @petrasovdat In,neverjetno,čisto vsi sogovorniki,so ga hvalili.#poop💩💩💩💩🐀</w:t>
      </w:r>
    </w:p>
    <w:p>
      <w:r>
        <w:rPr>
          <w:b/>
          <w:u w:val="single"/>
        </w:rPr>
        <w:t>698034</w:t>
      </w:r>
    </w:p>
    <w:p>
      <w:r>
        <w:t>Cirman v peščici žogobrcarjev najde dokaz o delujoči integraciji... #bolano #demagog https://t.co/Rp0vmlFZFo via @SiolNEWS</w:t>
      </w:r>
    </w:p>
    <w:p>
      <w:r>
        <w:rPr>
          <w:b/>
          <w:u w:val="single"/>
        </w:rPr>
        <w:t>698035</w:t>
      </w:r>
    </w:p>
    <w:p>
      <w:r>
        <w:t>@Nebodigatreba2 @strankaSD @BernardaGrobler @AndrejaKatic 9 od 10 posilstev v Sloveniji se zgodi za vrati doma.</w:t>
      </w:r>
    </w:p>
    <w:p>
      <w:r>
        <w:rPr>
          <w:b/>
          <w:u w:val="single"/>
        </w:rPr>
        <w:t>698036</w:t>
      </w:r>
    </w:p>
    <w:p>
      <w:r>
        <w:t>@badabumbadabum @madpixel Ampak žal duševno bolni. Kar škoda. Pa vsa ta inteligenca in še vedno ne razumenjo osnov ekonomije.</w:t>
      </w:r>
    </w:p>
    <w:p>
      <w:r>
        <w:rPr>
          <w:b/>
          <w:u w:val="single"/>
        </w:rPr>
        <w:t>698037</w:t>
      </w:r>
    </w:p>
    <w:p>
      <w:r>
        <w:t>Če adrenalin še deluje po zmagi #rzs.si na #Rio2016  ostanite na #tvslo2 #riovnas https://t.co/eXUDIERSPF</w:t>
      </w:r>
    </w:p>
    <w:p>
      <w:r>
        <w:rPr>
          <w:b/>
          <w:u w:val="single"/>
        </w:rPr>
        <w:t>698038</w:t>
      </w:r>
    </w:p>
    <w:p>
      <w:r>
        <w:t>Tolk ste gob nabral, kot da vam ni mar za to kje bodo spali Smrkci.</w:t>
        <w:br/>
        <w:t>#sramota</w:t>
      </w:r>
    </w:p>
    <w:p>
      <w:r>
        <w:rPr>
          <w:b/>
          <w:u w:val="single"/>
        </w:rPr>
        <w:t>698039</w:t>
      </w:r>
    </w:p>
    <w:p>
      <w:r>
        <w:t>@crnkovic @peterjancic @robilesnik @rtvslo Slepota je huda stvar, še posebej možganska. Komunistična dojenčad je še posebej rizična.</w:t>
      </w:r>
    </w:p>
    <w:p>
      <w:r>
        <w:rPr>
          <w:b/>
          <w:u w:val="single"/>
        </w:rPr>
        <w:t>698040</w:t>
      </w:r>
    </w:p>
    <w:p>
      <w:r>
        <w:t>@EPameten @vimenudrzave @AntonZmavc @frelih_igor @_wupe @JanezPogorelec @Jan_Skoberne S čudnimi se družiš:)</w:t>
      </w:r>
    </w:p>
    <w:p>
      <w:r>
        <w:rPr>
          <w:b/>
          <w:u w:val="single"/>
        </w:rPr>
        <w:t>698041</w:t>
      </w:r>
    </w:p>
    <w:p>
      <w:r>
        <w:t>Če pridem kdaj v situacijo, da moram jesti kuhane piščančje prsi (ravno jih pripravljam za mačko - to ni meso), a lahko evtanazija, prosim?</w:t>
      </w:r>
    </w:p>
    <w:p>
      <w:r>
        <w:rPr>
          <w:b/>
          <w:u w:val="single"/>
        </w:rPr>
        <w:t>698042</w:t>
      </w:r>
    </w:p>
    <w:p>
      <w:r>
        <w:t>Ta teden v ND:  Golobradi režiserji pornografskih filmov - Kriminalnih dejanj, povezanih z uporabo svetovnega spleta, je vse več</w:t>
      </w:r>
    </w:p>
    <w:p>
      <w:r>
        <w:rPr>
          <w:b/>
          <w:u w:val="single"/>
        </w:rPr>
        <w:t>698043</w:t>
      </w:r>
    </w:p>
    <w:p>
      <w:r>
        <w:t>@YanchMb @xmp125a v tem pogledu so crnski otroci nesporno prikrajsani in tu je tudi cisto korekten prostor za spremembe</w:t>
      </w:r>
    </w:p>
    <w:p>
      <w:r>
        <w:rPr>
          <w:b/>
          <w:u w:val="single"/>
        </w:rPr>
        <w:t>698044</w:t>
      </w:r>
    </w:p>
    <w:p>
      <w:r>
        <w:t>@TV3_F1 Gasly je za isto neumnost dobil 10s, Verstapna pa naj pustijo dirkat? Dvojna merila?</w:t>
      </w:r>
    </w:p>
    <w:p>
      <w:r>
        <w:rPr>
          <w:b/>
          <w:u w:val="single"/>
        </w:rPr>
        <w:t>698045</w:t>
      </w:r>
    </w:p>
    <w:p>
      <w:r>
        <w:t>@ajitamxy Zakaj 16 miljonov?</w:t>
        <w:br/>
        <w:t>2 miljona retardiranih belcev bodo pobesili, to radi delajo, pa bo prostora še za 2 dodatna miljona</w:t>
      </w:r>
    </w:p>
    <w:p>
      <w:r>
        <w:rPr>
          <w:b/>
          <w:u w:val="single"/>
        </w:rPr>
        <w:t>698046</w:t>
      </w:r>
    </w:p>
    <w:p>
      <w:r>
        <w:t>Še parkrat si tole pogledam in se bom začel glasno režat :D https://t.co/VH7zlLoLCx</w:t>
      </w:r>
    </w:p>
    <w:p>
      <w:r>
        <w:rPr>
          <w:b/>
          <w:u w:val="single"/>
        </w:rPr>
        <w:t>698047</w:t>
      </w:r>
    </w:p>
    <w:p>
      <w:r>
        <w:t>@cnfrmstA Taprav bogataš si da Blejski otok najézeru z gorami vred nardit v puščavi pred vilo.</w:t>
      </w:r>
    </w:p>
    <w:p>
      <w:r>
        <w:rPr>
          <w:b/>
          <w:u w:val="single"/>
        </w:rPr>
        <w:t>698048</w:t>
      </w:r>
    </w:p>
    <w:p>
      <w:r>
        <w:t>Ne zapestnica ne ura dejansko nista napačni. Sploh za 17 in cca 100 €. https://t.co/fPwx0seFSy</w:t>
      </w:r>
    </w:p>
    <w:p>
      <w:r>
        <w:rPr>
          <w:b/>
          <w:u w:val="single"/>
        </w:rPr>
        <w:t>698049</w:t>
      </w:r>
    </w:p>
    <w:p>
      <w:r>
        <w:t xml:space="preserve">ARBITRAZA </w:t>
        <w:br/>
        <w:t>Zmazek PAHOR-jevih Socialistov bedne LEVICE ! https://t.co/W48JgoRTzD</w:t>
      </w:r>
    </w:p>
    <w:p>
      <w:r>
        <w:rPr>
          <w:b/>
          <w:u w:val="single"/>
        </w:rPr>
        <w:t>698050</w:t>
      </w:r>
    </w:p>
    <w:p>
      <w:r>
        <w:t>Če je spet cenzura bomo spet prišli. Brez uniform in pušk. A vas lahko tudi tako spravimo v red.</w:t>
      </w:r>
    </w:p>
    <w:p>
      <w:r>
        <w:rPr>
          <w:b/>
          <w:u w:val="single"/>
        </w:rPr>
        <w:t>698051</w:t>
      </w:r>
    </w:p>
    <w:p>
      <w:r>
        <w:t>@Dnevnik_si Zakaj tako zavajanje v naslovu? A ste novinarji ali pljuvači rumenega urina?</w:t>
      </w:r>
    </w:p>
    <w:p>
      <w:r>
        <w:rPr>
          <w:b/>
          <w:u w:val="single"/>
        </w:rPr>
        <w:t>698052</w:t>
      </w:r>
    </w:p>
    <w:p>
      <w:r>
        <w:t>3. #MMCdebata: "Dejansko je peščica policistov zabila žebelj v koleno vsem policistom" https://t.co/A7YaC1LXkf</w:t>
      </w:r>
    </w:p>
    <w:p>
      <w:r>
        <w:rPr>
          <w:b/>
          <w:u w:val="single"/>
        </w:rPr>
        <w:t>698053</w:t>
      </w:r>
    </w:p>
    <w:p>
      <w:r>
        <w:t>@AnamarijaMezan @jelka_godec Kokodak. A je treba politiko v vsak tvit. Zaradi takih butlov kot ste vi je mularija nevzgojena.</w:t>
      </w:r>
    </w:p>
    <w:p>
      <w:r>
        <w:rPr>
          <w:b/>
          <w:u w:val="single"/>
        </w:rPr>
        <w:t>698054</w:t>
      </w:r>
    </w:p>
    <w:p>
      <w:r>
        <w:t>@DejanSarka Zakaj? Ker bolj kot berem navodila na novih obrazcih, bolj zgleda sp kot disregarded entitiy</w:t>
      </w:r>
    </w:p>
    <w:p>
      <w:r>
        <w:rPr>
          <w:b/>
          <w:u w:val="single"/>
        </w:rPr>
        <w:t>698055</w:t>
      </w:r>
    </w:p>
    <w:p>
      <w:r>
        <w:t>@mihasvete Avtomatsko talat šamare tistim ki pridejo tja z 10+ artikli in si vzamejo več kot 90 sekund.</w:t>
      </w:r>
    </w:p>
    <w:p>
      <w:r>
        <w:rPr>
          <w:b/>
          <w:u w:val="single"/>
        </w:rPr>
        <w:t>698056</w:t>
      </w:r>
    </w:p>
    <w:p>
      <w:r>
        <w:t>@maceklj @JJansaSDS @yrennia1 @prgadp @mrevlje Levuharji kar mokri ratajo k tole udbasko zadevo vidijo</w:t>
      </w:r>
    </w:p>
    <w:p>
      <w:r>
        <w:rPr>
          <w:b/>
          <w:u w:val="single"/>
        </w:rPr>
        <w:t>698057</w:t>
      </w:r>
    </w:p>
    <w:p>
      <w:r>
        <w:t>😳</w:t>
        <w:br/>
        <w:t>Elektrarna s sežiganjem H&amp;amp;M oblačil nadomešča premog</w:t>
        <w:br/>
        <w:t>https://t.co/VZ2BjbGktK</w:t>
      </w:r>
    </w:p>
    <w:p>
      <w:r>
        <w:rPr>
          <w:b/>
          <w:u w:val="single"/>
        </w:rPr>
        <w:t>698058</w:t>
      </w:r>
    </w:p>
    <w:p>
      <w:r>
        <w:t>MPapež;jemlje delovno dobo,starostno pokojnino,zavrača izvršitev prav.sodnih odločb,uničuje življenja, a je še vedno direktor zpiza!</w:t>
      </w:r>
    </w:p>
    <w:p>
      <w:r>
        <w:rPr>
          <w:b/>
          <w:u w:val="single"/>
        </w:rPr>
        <w:t>698059</w:t>
      </w:r>
    </w:p>
    <w:p>
      <w:r>
        <w:t>Komunisti napovedujejo v primeru vlade dvige davkov na nivo EU. To je realno mogoče doseči izključno z nepremičninskim davkom.</w:t>
      </w:r>
    </w:p>
    <w:p>
      <w:r>
        <w:rPr>
          <w:b/>
          <w:u w:val="single"/>
        </w:rPr>
        <w:t>698060</w:t>
      </w:r>
    </w:p>
    <w:p>
      <w:r>
        <w:t>Zopet nas je slovenska oblastna politika grdo osramotila pred svetom! https://t.co/koyQQA2ulZ</w:t>
      </w:r>
    </w:p>
    <w:p>
      <w:r>
        <w:rPr>
          <w:b/>
          <w:u w:val="single"/>
        </w:rPr>
        <w:t>698061</w:t>
      </w:r>
    </w:p>
    <w:p>
      <w:r>
        <w:t>najboljši poslovni model: direktoruješ, ne da bi direktoroval, se mastno poravnaš in ostaneš junak ljuckih src</w:t>
        <w:br/>
        <w:t>#GGM #NPM</w:t>
      </w:r>
    </w:p>
    <w:p>
      <w:r>
        <w:rPr>
          <w:b/>
          <w:u w:val="single"/>
        </w:rPr>
        <w:t>698062</w:t>
      </w:r>
    </w:p>
    <w:p>
      <w:r>
        <w:t>#tarca dvojka Pahor &amp;amp; Križanic bi še Švico spravila na kolena..... žalostno, eden je predsednik drug pa predava na univerzi</w:t>
      </w:r>
    </w:p>
    <w:p>
      <w:r>
        <w:rPr>
          <w:b/>
          <w:u w:val="single"/>
        </w:rPr>
        <w:t>698063</w:t>
      </w:r>
    </w:p>
    <w:p>
      <w:r>
        <w:t>@MarkoPavlisic Nič ni dosegel. Tega ne bo v svojem parlamentu nikoli spravil skozi. Vsi so proti, razen kroga okoli Johnsona.</w:t>
      </w:r>
    </w:p>
    <w:p>
      <w:r>
        <w:rPr>
          <w:b/>
          <w:u w:val="single"/>
        </w:rPr>
        <w:t>698064</w:t>
      </w:r>
    </w:p>
    <w:p>
      <w:r>
        <w:t>Fotografije hude prometne nesreče v Bohinju, v kateri je umrl motorist. https://t.co/HkRzxS7u4s</w:t>
      </w:r>
    </w:p>
    <w:p>
      <w:r>
        <w:rPr>
          <w:b/>
          <w:u w:val="single"/>
        </w:rPr>
        <w:t>698065</w:t>
      </w:r>
    </w:p>
    <w:p>
      <w:r>
        <w:t>@gajmirtic jap, ceprav povsod pise da se bolj mastno mleko boljse peni. meni se najboljse speni tisto z 0,1 mascobe :D</w:t>
      </w:r>
    </w:p>
    <w:p>
      <w:r>
        <w:rPr>
          <w:b/>
          <w:u w:val="single"/>
        </w:rPr>
        <w:t>698066</w:t>
      </w:r>
    </w:p>
    <w:p>
      <w:r>
        <w:t>@SandraSalihovic @KatarinaDbr Outsider je top film. Men se bolj vsec kot pa Kajmak in marmelada al pa Petelinji zajtrk</w:t>
      </w:r>
    </w:p>
    <w:p>
      <w:r>
        <w:rPr>
          <w:b/>
          <w:u w:val="single"/>
        </w:rPr>
        <w:t>698067</w:t>
      </w:r>
    </w:p>
    <w:p>
      <w:r>
        <w:t>Kot obljubljeno, ker smo dosegli 3000 všečkov, je tukaj nagradna igra, kot zahvala vsem, ki pridno donirate v... https://t.co/M88niMSFMA</w:t>
      </w:r>
    </w:p>
    <w:p>
      <w:r>
        <w:rPr>
          <w:b/>
          <w:u w:val="single"/>
        </w:rPr>
        <w:t>698068</w:t>
      </w:r>
    </w:p>
    <w:p>
      <w:r>
        <w:t>#MagnaŠtala:</w:t>
        <w:br/>
        <w:t>po 2 varnostnika jih ven peljeta ...</w:t>
        <w:br/>
        <w:t>@PocivalsekZ @MiroCerar @vladaRS @sarecmarjan https://t.co/UXzTl7hmEW</w:t>
      </w:r>
    </w:p>
    <w:p>
      <w:r>
        <w:rPr>
          <w:b/>
          <w:u w:val="single"/>
        </w:rPr>
        <w:t>698069</w:t>
      </w:r>
    </w:p>
    <w:p>
      <w:r>
        <w:t>Sem šla na sprehod po Kranju... v soboto... ob 14ih... mrtvilo... in Albanci #Kranj</w:t>
      </w:r>
    </w:p>
    <w:p>
      <w:r>
        <w:rPr>
          <w:b/>
          <w:u w:val="single"/>
        </w:rPr>
        <w:t>698070</w:t>
      </w:r>
    </w:p>
    <w:p>
      <w:r>
        <w:t>@KatarinaDbr Za MATER to ni sprejemljivo. MATER! Preklinjat znate pa vsi prav, jeb*** mater!</w:t>
      </w:r>
    </w:p>
    <w:p>
      <w:r>
        <w:rPr>
          <w:b/>
          <w:u w:val="single"/>
        </w:rPr>
        <w:t>698071</w:t>
      </w:r>
    </w:p>
    <w:p>
      <w:r>
        <w:t>Kul pri Črnčcu je, da lahko čist na random izbereš kateri kol njegov tvit - in restaš svoj case.</w:t>
      </w:r>
    </w:p>
    <w:p>
      <w:r>
        <w:rPr>
          <w:b/>
          <w:u w:val="single"/>
        </w:rPr>
        <w:t>698072</w:t>
      </w:r>
    </w:p>
    <w:p>
      <w:r>
        <w:t>@KatarinaDbr @novax81 Preveč pretresljivega. Izleti morajo bit fajn. Pa turbo folk na avtobusu, da se bolj sprostijo.</w:t>
      </w:r>
    </w:p>
    <w:p>
      <w:r>
        <w:rPr>
          <w:b/>
          <w:u w:val="single"/>
        </w:rPr>
        <w:t>698073</w:t>
      </w:r>
    </w:p>
    <w:p>
      <w:r>
        <w:t>Hujše od španskih in turških nadaljevank so samo lahko slovenske. #zapingontv #trash #waitingforcl #ukočenfolk</w:t>
      </w:r>
    </w:p>
    <w:p>
      <w:r>
        <w:rPr>
          <w:b/>
          <w:u w:val="single"/>
        </w:rPr>
        <w:t>698074</w:t>
      </w:r>
    </w:p>
    <w:p>
      <w:r>
        <w:t>Za kosilo sem naredila mineštro, lazanjo in tiramisu. Ona je jedla mineštro, kruh z medom in tiramisu. #5letnica</w:t>
      </w:r>
    </w:p>
    <w:p>
      <w:r>
        <w:rPr>
          <w:b/>
          <w:u w:val="single"/>
        </w:rPr>
        <w:t>698075</w:t>
      </w:r>
    </w:p>
    <w:p>
      <w:r>
        <w:t>@ATBeatris @Onkraj_ Berem. Neverjetno, ni čudno, da desnica puši volitve že 20 let.</w:t>
      </w:r>
    </w:p>
    <w:p>
      <w:r>
        <w:rPr>
          <w:b/>
          <w:u w:val="single"/>
        </w:rPr>
        <w:t>698076</w:t>
      </w:r>
    </w:p>
    <w:p>
      <w:r>
        <w:t>Mene ni sram priznati, da sem preživel možgansko krvavitev ob rojstvu in lani hud udarec nad oko.</w:t>
      </w:r>
    </w:p>
    <w:p>
      <w:r>
        <w:rPr>
          <w:b/>
          <w:u w:val="single"/>
        </w:rPr>
        <w:t>698077</w:t>
      </w:r>
    </w:p>
    <w:p>
      <w:r>
        <w:t>Kdo vej kej je ta povorka ljudi v črnih majcah, ki jih spremlja 15 policijskih maric po dunajski?</w:t>
      </w:r>
    </w:p>
    <w:p>
      <w:r>
        <w:rPr>
          <w:b/>
          <w:u w:val="single"/>
        </w:rPr>
        <w:t>698078</w:t>
      </w:r>
    </w:p>
    <w:p>
      <w:r>
        <w:t>Svinjarija: Za pijanski izpad v Planici Vebru samo opomin, vzeli so mu pa službeno kartico</w:t>
        <w:br/>
        <w:t>https://t.co/q1kDyPNJPj https://t.co/tvOyvDNxji</w:t>
      </w:r>
    </w:p>
    <w:p>
      <w:r>
        <w:rPr>
          <w:b/>
          <w:u w:val="single"/>
        </w:rPr>
        <w:t>698079</w:t>
      </w:r>
    </w:p>
    <w:p>
      <w:r>
        <w:t>@ToneMartinjak @Japreva Avtor te kalkulacije naj se drži kakšnega drugega posla, saj številk ne razume.</w:t>
      </w:r>
    </w:p>
    <w:p>
      <w:r>
        <w:rPr>
          <w:b/>
          <w:u w:val="single"/>
        </w:rPr>
        <w:t>698080</w:t>
      </w:r>
    </w:p>
    <w:p>
      <w:r>
        <w:t>@R10Vojko @maceklj @petra_jansa @Istefan1975 @JozeBiscak @vinkovasle1 In pere možgane.</w:t>
      </w:r>
    </w:p>
    <w:p>
      <w:r>
        <w:rPr>
          <w:b/>
          <w:u w:val="single"/>
        </w:rPr>
        <w:t>698081</w:t>
      </w:r>
    </w:p>
    <w:p>
      <w:r>
        <w:t>@Slovenskavojska Ameriški most Beli , ki so ga v Jugoslaviji pustili Američani, ko so zapuščali Evropo.</w:t>
      </w:r>
    </w:p>
    <w:p>
      <w:r>
        <w:rPr>
          <w:b/>
          <w:u w:val="single"/>
        </w:rPr>
        <w:t>698082</w:t>
      </w:r>
    </w:p>
    <w:p>
      <w:r>
        <w:t>@agortaa @Marjanmark Gospa Fajon, opica rdeča padla bo na tla kot rtv kvazi Slovenska vreča.</w:t>
      </w:r>
    </w:p>
    <w:p>
      <w:r>
        <w:rPr>
          <w:b/>
          <w:u w:val="single"/>
        </w:rPr>
        <w:t>698083</w:t>
      </w:r>
    </w:p>
    <w:p>
      <w:r>
        <w:t>Turisti morajo biti vzhičeni, da so za stanje na slovenskih AC kupili vinjeto. Še prepoceni je bila, saj je stanje v koloni priceless.</w:t>
      </w:r>
    </w:p>
    <w:p>
      <w:r>
        <w:rPr>
          <w:b/>
          <w:u w:val="single"/>
        </w:rPr>
        <w:t>698084</w:t>
      </w:r>
    </w:p>
    <w:p>
      <w:r>
        <w:t>@MarkoFratnik @DMShinratensei @agortaa Naj si ogledajo zagovorniki multikulti, budale.</w:t>
      </w:r>
    </w:p>
    <w:p>
      <w:r>
        <w:rPr>
          <w:b/>
          <w:u w:val="single"/>
        </w:rPr>
        <w:t>698085</w:t>
      </w:r>
    </w:p>
    <w:p>
      <w:r>
        <w:t>@Urskitka @MiranStajerc @GobaFunk Baje pomagajo naravne kreme na osnovi divjega kostanja, pa krioterapija...ledene obloge 3M...Sanolabor...</w:t>
      </w:r>
    </w:p>
    <w:p>
      <w:r>
        <w:rPr>
          <w:b/>
          <w:u w:val="single"/>
        </w:rPr>
        <w:t>698086</w:t>
      </w:r>
    </w:p>
    <w:p>
      <w:r>
        <w:t>@Odbita -zvok (nizki toni in izoliranje)</w:t>
        <w:br/>
        <w:t>-brez žic</w:t>
        <w:br/>
        <w:t>-da ne padajo in lepo objamejo ušesa</w:t>
        <w:br/>
        <w:t>-cena/kvaliteta</w:t>
      </w:r>
    </w:p>
    <w:p>
      <w:r>
        <w:rPr>
          <w:b/>
          <w:u w:val="single"/>
        </w:rPr>
        <w:t>698087</w:t>
      </w:r>
    </w:p>
    <w:p>
      <w:r>
        <w:t>"Temeljna poteza postindustrijskega povampirjenega neoliberalnega kapitalizma je tiranija izbire" https://t.co/lLwt7TJI1o</w:t>
      </w:r>
    </w:p>
    <w:p>
      <w:r>
        <w:rPr>
          <w:b/>
          <w:u w:val="single"/>
        </w:rPr>
        <w:t>698088</w:t>
      </w:r>
    </w:p>
    <w:p>
      <w:r>
        <w:t>Sumim, da so me na dopustu želeli prepričati, da bi volil levo stranko. Dobil sem rdeči avto, pa rekli so, da moram voziti po levi strani.</w:t>
      </w:r>
    </w:p>
    <w:p>
      <w:r>
        <w:rPr>
          <w:b/>
          <w:u w:val="single"/>
        </w:rPr>
        <w:t>698089</w:t>
      </w:r>
    </w:p>
    <w:p>
      <w:r>
        <w:t>Domov je bolan prišel še mož.  Podnapisi:"Zlata moja ati in mami prideta po otroka." to je tisto v lajfu, kar šteje.</w:t>
      </w:r>
    </w:p>
    <w:p>
      <w:r>
        <w:rPr>
          <w:b/>
          <w:u w:val="single"/>
        </w:rPr>
        <w:t>698090</w:t>
      </w:r>
    </w:p>
    <w:p>
      <w:r>
        <w:t>@ZanMahnic @Medeja_7 @strankaSD Nisem SDS  sam   ko se pa ta mavrični  iz SD  oglas  bruham</w:t>
      </w:r>
    </w:p>
    <w:p>
      <w:r>
        <w:rPr>
          <w:b/>
          <w:u w:val="single"/>
        </w:rPr>
        <w:t>698091</w:t>
      </w:r>
    </w:p>
    <w:p>
      <w:r>
        <w:t>@anzebaselj @JasaLorencic Kak je nažgal soigralca v rit pet metrov pred golom ... neprecenljivo.</w:t>
      </w:r>
    </w:p>
    <w:p>
      <w:r>
        <w:rPr>
          <w:b/>
          <w:u w:val="single"/>
        </w:rPr>
        <w:t>698092</w:t>
      </w:r>
    </w:p>
    <w:p>
      <w:r>
        <w:t>@TatjanaPirc Če bi pisalo "Samo mrtva ženska je dobra ženska", bi to knjigo že cenzurirali in prepovedali prodajo. #EqualityForAll</w:t>
      </w:r>
    </w:p>
    <w:p>
      <w:r>
        <w:rPr>
          <w:b/>
          <w:u w:val="single"/>
        </w:rPr>
        <w:t>698093</w:t>
      </w:r>
    </w:p>
    <w:p>
      <w:r>
        <w:t>@t_andrej @vinkovasle1 @MiroCerar In ta peder pofukani je šel ravno s temi v koalicijo.</w:t>
      </w:r>
    </w:p>
    <w:p>
      <w:r>
        <w:rPr>
          <w:b/>
          <w:u w:val="single"/>
        </w:rPr>
        <w:t>698094</w:t>
      </w:r>
    </w:p>
    <w:p>
      <w:r>
        <w:t>Res je kulten, ampak Američani imajo še vedno problem narediti avto, ki dobro pelje čez ovinke. https://t.co/gYOQRfaIt4</w:t>
      </w:r>
    </w:p>
    <w:p>
      <w:r>
        <w:rPr>
          <w:b/>
          <w:u w:val="single"/>
        </w:rPr>
        <w:t>698095</w:t>
      </w:r>
    </w:p>
    <w:p>
      <w:r>
        <w:t>@JozeBizjak Govorijo, da način komunikacije ni bil primeren. Nihče ne komentira VSEBINE!</w:t>
      </w:r>
    </w:p>
    <w:p>
      <w:r>
        <w:rPr>
          <w:b/>
          <w:u w:val="single"/>
        </w:rPr>
        <w:t>698096</w:t>
      </w:r>
    </w:p>
    <w:p>
      <w:r>
        <w:t>@DarkoStrajn Od Martinove sobote naprej pa lubenicizem,zunaj zelen znotraj rdeč.</w:t>
      </w:r>
    </w:p>
    <w:p>
      <w:r>
        <w:rPr>
          <w:b/>
          <w:u w:val="single"/>
        </w:rPr>
        <w:t>698097</w:t>
      </w:r>
    </w:p>
    <w:p>
      <w:r>
        <w:t>Danes sem na psu (še slabše kot na medvedu). Zato vam brezdelnim gobezdačem želim usrano nedeljo ..... in grem</w:t>
      </w:r>
    </w:p>
    <w:p>
      <w:r>
        <w:rPr>
          <w:b/>
          <w:u w:val="single"/>
        </w:rPr>
        <w:t>698098</w:t>
      </w:r>
    </w:p>
    <w:p>
      <w:r>
        <w:t>@kokochannel12 Janezu pa toninčy z židani in pahorčyi načelu v zadnjih 12 letih naredl sistem hobotnice za novce</w:t>
      </w:r>
    </w:p>
    <w:p>
      <w:r>
        <w:rPr>
          <w:b/>
          <w:u w:val="single"/>
        </w:rPr>
        <w:t>698099</w:t>
      </w:r>
    </w:p>
    <w:p>
      <w:r>
        <w:t>@Komanovmulc @RTV_Slovenija Tudi ljudje, ki imajo kupljeno FDV fakulteto, so lahko idioti. Plačani idioti .</w:t>
      </w:r>
    </w:p>
    <w:p>
      <w:r>
        <w:rPr>
          <w:b/>
          <w:u w:val="single"/>
        </w:rPr>
        <w:t>698100</w:t>
      </w:r>
    </w:p>
    <w:p>
      <w:r>
        <w:t>a gre Živadinov zraven kot gost, al bo raj zastavo za meljarde prodal pa si sam karto kupu https://t.co/6M90FNGGHQ</w:t>
      </w:r>
    </w:p>
    <w:p>
      <w:r>
        <w:rPr>
          <w:b/>
          <w:u w:val="single"/>
        </w:rPr>
        <w:t>698101</w:t>
      </w:r>
    </w:p>
    <w:p>
      <w:r>
        <w:t>Kar špilajte se še naprej....bumerang vedno prileti nazaj!! https://t.co/Ud2fyqjmWj</w:t>
      </w:r>
    </w:p>
    <w:p>
      <w:r>
        <w:rPr>
          <w:b/>
          <w:u w:val="single"/>
        </w:rPr>
        <w:t>698102</w:t>
      </w:r>
    </w:p>
    <w:p>
      <w:r>
        <w:t>se en neumen fortnite stream! (ki ga ni noben gledu zato sem ga dal gor kot video!): https://t.co/9Yjqxc4HfB prek @YouTube</w:t>
      </w:r>
    </w:p>
    <w:p>
      <w:r>
        <w:rPr>
          <w:b/>
          <w:u w:val="single"/>
        </w:rPr>
        <w:t>698103</w:t>
      </w:r>
    </w:p>
    <w:p>
      <w:r>
        <w:t>@24UR In vi prenašate LP?Profesionalnost?Grb? Mate bigbrotherje,pustte fuzbal športnim tv-jem. #ligaprvakov #nogomet https://t.co/4HgZdeElHx</w:t>
      </w:r>
    </w:p>
    <w:p>
      <w:r>
        <w:rPr>
          <w:b/>
          <w:u w:val="single"/>
        </w:rPr>
        <w:t>698104</w:t>
      </w:r>
    </w:p>
    <w:p>
      <w:r>
        <w:t>@Alex4aleksandra Peseki si pa mislijo, ka si ti nor, lej te butle ka rinejo pod zemljó.😁</w:t>
      </w:r>
    </w:p>
    <w:p>
      <w:r>
        <w:rPr>
          <w:b/>
          <w:u w:val="single"/>
        </w:rPr>
        <w:t>698105</w:t>
      </w:r>
    </w:p>
    <w:p>
      <w:r>
        <w:t>A veš @jozefhorvat  kaj je katastrofa!? Vaša direktorca k ste jo nastavl u Palomo npr. da jo je skor potopila!Al pa prodaj SP.PLOVBE" moron!</w:t>
      </w:r>
    </w:p>
    <w:p>
      <w:r>
        <w:rPr>
          <w:b/>
          <w:u w:val="single"/>
        </w:rPr>
        <w:t>698106</w:t>
      </w:r>
    </w:p>
    <w:p>
      <w:r>
        <w:t>Daš idejo, dobiš pa slastne medenjake. #gingerbread #biscuit #medenjaki @ Dobje https://t.co/jRL2O8fza3</w:t>
      </w:r>
    </w:p>
    <w:p>
      <w:r>
        <w:rPr>
          <w:b/>
          <w:u w:val="single"/>
        </w:rPr>
        <w:t>698107</w:t>
      </w:r>
    </w:p>
    <w:p>
      <w:r>
        <w:t>@Maxatnes Saj zato me je pa šokirala, ker je že preveč očitno zmanipulirana.</w:t>
      </w:r>
    </w:p>
    <w:p>
      <w:r>
        <w:rPr>
          <w:b/>
          <w:u w:val="single"/>
        </w:rPr>
        <w:t>698108</w:t>
      </w:r>
    </w:p>
    <w:p>
      <w:r>
        <w:t>Vsi vi, k si z avtomobilskega stekla spraskate dve elipsi v velikosti vaših oči, smrtonosni ste.</w:t>
      </w:r>
    </w:p>
    <w:p>
      <w:r>
        <w:rPr>
          <w:b/>
          <w:u w:val="single"/>
        </w:rPr>
        <w:t>698109</w:t>
      </w:r>
    </w:p>
    <w:p>
      <w:r>
        <w:t>@cesenj Še dobro da si baraba za onostransko življenje ni dal zgraditi piramide. No, z malo domišljije bi to vseeno lahko bile Stožice.</w:t>
      </w:r>
    </w:p>
    <w:p>
      <w:r>
        <w:rPr>
          <w:b/>
          <w:u w:val="single"/>
        </w:rPr>
        <w:t>698110</w:t>
      </w:r>
    </w:p>
    <w:p>
      <w:r>
        <w:t>Danes sem gledal, kako se snemajo morski selfiji očal, jošk, riti ... In bilo mi je skoraj nerodno.</w:t>
      </w:r>
    </w:p>
    <w:p>
      <w:r>
        <w:rPr>
          <w:b/>
          <w:u w:val="single"/>
        </w:rPr>
        <w:t>698111</w:t>
      </w:r>
    </w:p>
    <w:p>
      <w:r>
        <w:t>A ste danes nesli partizanov v gozd kaj za pojest, pa kako toplo oddajo? Sigurno jih zebe, ko na Nemce čakajo!</w:t>
      </w:r>
    </w:p>
    <w:p>
      <w:r>
        <w:rPr>
          <w:b/>
          <w:u w:val="single"/>
        </w:rPr>
        <w:t>698112</w:t>
      </w:r>
    </w:p>
    <w:p>
      <w:r>
        <w:t>@breki74 Edi je negda rad rêka, ka je najbojše fajn na debelo zobl namazati, te pa malo cukra gor. To je negi tü tü.</w:t>
      </w:r>
    </w:p>
    <w:p>
      <w:r>
        <w:rPr>
          <w:b/>
          <w:u w:val="single"/>
        </w:rPr>
        <w:t>698113</w:t>
      </w:r>
    </w:p>
    <w:p>
      <w:r>
        <w:t>@gustlovina @_MegWhite_ @surfon Še malo bolj pomemno od ignoriranja je analiziranje, kje in zakaj zrastejo taki idioti.</w:t>
      </w:r>
    </w:p>
    <w:p>
      <w:r>
        <w:rPr>
          <w:b/>
          <w:u w:val="single"/>
        </w:rPr>
        <w:t>698114</w:t>
      </w:r>
    </w:p>
    <w:p>
      <w:r>
        <w:t>@SSN_pr Slovenska levičarska politika pridno dela in uničuje spi pa desnica. Zato pa je kot je.</w:t>
      </w:r>
    </w:p>
    <w:p>
      <w:r>
        <w:rPr>
          <w:b/>
          <w:u w:val="single"/>
        </w:rPr>
        <w:t>698115</w:t>
      </w:r>
    </w:p>
    <w:p>
      <w:r>
        <w:t>@SamoGlavan Izvoz kož zaključen masaker opravljen. Vzorniki našim politikom. https://t.co/qGNRdyRakh</w:t>
      </w:r>
    </w:p>
    <w:p>
      <w:r>
        <w:rPr>
          <w:b/>
          <w:u w:val="single"/>
        </w:rPr>
        <w:t>698116</w:t>
      </w:r>
    </w:p>
    <w:p>
      <w:r>
        <w:t>Na Obrežje še okoli 20 avtobusov migrantov. Slovenska policija nima uradnih podatkov o novih prihodih, ker Hrvaška ne obvešča več.</w:t>
      </w:r>
    </w:p>
    <w:p>
      <w:r>
        <w:rPr>
          <w:b/>
          <w:u w:val="single"/>
        </w:rPr>
        <w:t>698117</w:t>
      </w:r>
    </w:p>
    <w:p>
      <w:r>
        <w:t xml:space="preserve">@bostjan_voje Tazga degeneriranca pomalcam v spanju z eno roko... </w:t>
        <w:br/>
        <w:t>...čeprac nisi vreden, da te pes poščije.</w:t>
        <w:br/>
        <w:t>O intelektu pa raje ne bi...</w:t>
      </w:r>
    </w:p>
    <w:p>
      <w:r>
        <w:rPr>
          <w:b/>
          <w:u w:val="single"/>
        </w:rPr>
        <w:t>698118</w:t>
      </w:r>
    </w:p>
    <w:p>
      <w:r>
        <w:t>@Bane_Rajic @MiroCerar vidim da vas je veliko ki bi nujno rabili obisk psihiatra oziroma zdravljenje na zaprtem oddelku</w:t>
      </w:r>
    </w:p>
    <w:p>
      <w:r>
        <w:rPr>
          <w:b/>
          <w:u w:val="single"/>
        </w:rPr>
        <w:t>698119</w:t>
      </w:r>
    </w:p>
    <w:p>
      <w:r>
        <w:t>Izvirni članek na spletni strani CPNS.si: Kdo je pomagal odpreti vrata pekla in pri tem še zaslužil? http://t.co/z78JaxzMyV</w:t>
      </w:r>
    </w:p>
    <w:p>
      <w:r>
        <w:rPr>
          <w:b/>
          <w:u w:val="single"/>
        </w:rPr>
        <w:t>698120</w:t>
      </w:r>
    </w:p>
    <w:p>
      <w:r>
        <w:t>Unika je naša pasivna lepotička, ki vas bo razvajala s 174 kvadrati in 4 sobami v dveh nadstropjih. https://t.co/fkWTdR4xvy</w:t>
      </w:r>
    </w:p>
    <w:p>
      <w:r>
        <w:rPr>
          <w:b/>
          <w:u w:val="single"/>
        </w:rPr>
        <w:t>698121</w:t>
      </w:r>
    </w:p>
    <w:p>
      <w:r>
        <w:t>@borismeglic @RobertSifrer LEVAKI jo že ves čas ne dajo. Vendar povprečnega slovenskega funkcionalno nepismenega volilca to ne briga.</w:t>
      </w:r>
    </w:p>
    <w:p>
      <w:r>
        <w:rPr>
          <w:b/>
          <w:u w:val="single"/>
        </w:rPr>
        <w:t>698122</w:t>
      </w:r>
    </w:p>
    <w:p>
      <w:r>
        <w:t>@tomltoml @AlesJensterle @altSaulin @BernardBrscic Logicno. Ce nisi dorasel sogovorniku, ga pac blokiras.</w:t>
      </w:r>
    </w:p>
    <w:p>
      <w:r>
        <w:rPr>
          <w:b/>
          <w:u w:val="single"/>
        </w:rPr>
        <w:t>698123</w:t>
      </w:r>
    </w:p>
    <w:p>
      <w:r>
        <w:t>@Svarun_K @antigravitypill @ZigaTurk Janez blokira tudi na podlagi posrednih dokazov 😉</w:t>
      </w:r>
    </w:p>
    <w:p>
      <w:r>
        <w:rPr>
          <w:b/>
          <w:u w:val="single"/>
        </w:rPr>
        <w:t>698124</w:t>
      </w:r>
    </w:p>
    <w:p>
      <w:r>
        <w:t>@DrMatoR @petra_jansa @MatevzNovak ...ne me basat..</w:t>
        <w:br/>
        <w:t>ta drakula sploh ne ve kdo je človek..kdo opica..</w:t>
        <w:br/>
        <w:t>še grad mu je kupu tast...</w:t>
      </w:r>
    </w:p>
    <w:p>
      <w:r>
        <w:rPr>
          <w:b/>
          <w:u w:val="single"/>
        </w:rPr>
        <w:t>698125</w:t>
      </w:r>
    </w:p>
    <w:p>
      <w:r>
        <w:t>Bolezen lahko mine, ko potreba po njej izgine https://t.co/WDSOoDICfP https://t.co/qytCakUN0t</w:t>
      </w:r>
    </w:p>
    <w:p>
      <w:r>
        <w:rPr>
          <w:b/>
          <w:u w:val="single"/>
        </w:rPr>
        <w:t>698126</w:t>
      </w:r>
    </w:p>
    <w:p>
      <w:r>
        <w:t>Bee forum se je začel</w:t>
        <w:br/>
        <w:t>Poudarek bo na api turizmu</w:t>
        <w:br/>
        <w:t>TVU - Teden vseživljenjskega učenja</w:t>
        <w:br/>
        <w:t>Planinska Zveza Slovenije</w:t>
        <w:br/>
        <w:t>Očistimo naše gore</w:t>
      </w:r>
    </w:p>
    <w:p>
      <w:r>
        <w:rPr>
          <w:b/>
          <w:u w:val="single"/>
        </w:rPr>
        <w:t>698127</w:t>
      </w:r>
    </w:p>
    <w:p>
      <w:r>
        <w:t>@FrancTursic Vaši in moji rojaki, si zatiskajo oči pred resnico. Pred vso resničnostjo medvojnega in povojnega klanja.</w:t>
      </w:r>
    </w:p>
    <w:p>
      <w:r>
        <w:rPr>
          <w:b/>
          <w:u w:val="single"/>
        </w:rPr>
        <w:t>698128</w:t>
      </w:r>
    </w:p>
    <w:p>
      <w:r>
        <w:t>@SimGraj Res je.</w:t>
        <w:br/>
        <w:t>Če levičarji želite natepavat in dojiti pse pojdite v garažo sami,</w:t>
        <w:br/>
        <w:t>državo, ustavo in zakone pa pustite ljudem.</w:t>
      </w:r>
    </w:p>
    <w:p>
      <w:r>
        <w:rPr>
          <w:b/>
          <w:u w:val="single"/>
        </w:rPr>
        <w:t>698129</w:t>
      </w:r>
    </w:p>
    <w:p>
      <w:r>
        <w:t>@RomanVodeb @SiolNEWS Zelo zanimivo. Je sploh še možnost, da se bo punca "streznila"? Saj to vodi le še v večje duševne stiske in norost.</w:t>
      </w:r>
    </w:p>
    <w:p>
      <w:r>
        <w:rPr>
          <w:b/>
          <w:u w:val="single"/>
        </w:rPr>
        <w:t>698130</w:t>
      </w:r>
    </w:p>
    <w:p>
      <w:r>
        <w:t>Poljska najverjetneje kmalu ne bo več socialna država!!! Iz našega zornega kota. https://t.co/EldQwuxPXP</w:t>
      </w:r>
    </w:p>
    <w:p>
      <w:r>
        <w:rPr>
          <w:b/>
          <w:u w:val="single"/>
        </w:rPr>
        <w:t>698131</w:t>
      </w:r>
    </w:p>
    <w:p>
      <w:r>
        <w:t>@jakob_bertole Komunonostalgikom ne da miru! Pa, naj se banda komunjarska spravi tja, kjer bo bolj dobrodošla. Na pr. v severno korejo!</w:t>
      </w:r>
    </w:p>
    <w:p>
      <w:r>
        <w:rPr>
          <w:b/>
          <w:u w:val="single"/>
        </w:rPr>
        <w:t>698132</w:t>
      </w:r>
    </w:p>
    <w:p>
      <w:r>
        <w:t>@krtmen Niti ni toliko patetično kot subverzilno,ko nekateri celo iz stranke SDS nasedajo rumenemu tisku,rtv,brez razmišjanja z svojo glavo!</w:t>
      </w:r>
    </w:p>
    <w:p>
      <w:r>
        <w:rPr>
          <w:b/>
          <w:u w:val="single"/>
        </w:rPr>
        <w:t>698133</w:t>
      </w:r>
    </w:p>
    <w:p>
      <w:r>
        <w:t>V Sloveniji imamo samo dva prava postroja. Tistega iz zavednih domoljupcev in tistega iz zavedenih.</w:t>
      </w:r>
    </w:p>
    <w:p>
      <w:r>
        <w:rPr>
          <w:b/>
          <w:u w:val="single"/>
        </w:rPr>
        <w:t>698134</w:t>
      </w:r>
    </w:p>
    <w:p>
      <w:r>
        <w:t>Ivanov vardovec, ajznponar in skrajni desničar grozi z rušenjem Ustave?</w:t>
        <w:br/>
        <w:t>https://t.co/hknERgxYur</w:t>
      </w:r>
    </w:p>
    <w:p>
      <w:r>
        <w:rPr>
          <w:b/>
          <w:u w:val="single"/>
        </w:rPr>
        <w:t>698135</w:t>
      </w:r>
    </w:p>
    <w:p>
      <w:r>
        <w:t>KRONIKA: Na Vrhniki se je poškodovala F. C., ki je tekla za drvečim vozom. Iz UKC poročajo, da je izven smrtne nevarnosti.</w:t>
      </w:r>
    </w:p>
    <w:p>
      <w:r>
        <w:rPr>
          <w:b/>
          <w:u w:val="single"/>
        </w:rPr>
        <w:t>698136</w:t>
      </w:r>
    </w:p>
    <w:p>
      <w:r>
        <w:t>@Japreva @gregorKita Najvec pekernih sp in proizvodnih delavcev, poniknilo pa 30.000 vsako leto od 2005 naprej</w:t>
      </w:r>
    </w:p>
    <w:p>
      <w:r>
        <w:rPr>
          <w:b/>
          <w:u w:val="single"/>
        </w:rPr>
        <w:t>698137</w:t>
      </w:r>
    </w:p>
    <w:p>
      <w:r>
        <w:t>@jkmcnk @jozevolf Nej ga razstreli takrat k ni nbenga not. Pa nej zacne u skretih, ker so res skret.</w:t>
      </w:r>
    </w:p>
    <w:p>
      <w:r>
        <w:rPr>
          <w:b/>
          <w:u w:val="single"/>
        </w:rPr>
        <w:t>698138</w:t>
      </w:r>
    </w:p>
    <w:p>
      <w:r>
        <w:t>In kljub takim uradnim podatkom še obstojajo debili, ki jokajo zaradi bivšega zločinskega sistema. https://t.co/RmlaOvgGET</w:t>
      </w:r>
    </w:p>
    <w:p>
      <w:r>
        <w:rPr>
          <w:b/>
          <w:u w:val="single"/>
        </w:rPr>
        <w:t>698139</w:t>
      </w:r>
    </w:p>
    <w:p>
      <w:r>
        <w:t>@YanchMb Italija....... ima svoj šarm. Moji frendi Italijani mi iskreno zavidajo Slovenijo. In nekaj iskrenih frendov s Hrvaške tud.</w:t>
      </w:r>
    </w:p>
    <w:p>
      <w:r>
        <w:rPr>
          <w:b/>
          <w:u w:val="single"/>
        </w:rPr>
        <w:t>698140</w:t>
      </w:r>
    </w:p>
    <w:p>
      <w:r>
        <w:t>Hvala Rudolf Maister. Brez tebe bi vsak bademaister, šlosar in gartenzverk govoril nemško.</w:t>
      </w:r>
    </w:p>
    <w:p>
      <w:r>
        <w:rPr>
          <w:b/>
          <w:u w:val="single"/>
        </w:rPr>
        <w:t>698141</w:t>
      </w:r>
    </w:p>
    <w:p>
      <w:r>
        <w:t>Ups 🙄 retvital me je - zakrknjen mozgan je bil misljen kot joke, zdaj pa ne vem vec... https://t.co/vT6SjXN3Te</w:t>
      </w:r>
    </w:p>
    <w:p>
      <w:r>
        <w:rPr>
          <w:b/>
          <w:u w:val="single"/>
        </w:rPr>
        <w:t>698142</w:t>
      </w:r>
    </w:p>
    <w:p>
      <w:r>
        <w:t>Niti do konca nisem pogledala, pa sem si kar sama šla s tresočo roko po krožnik solate. ZELENE! 😱 https://t.co/gDa3JOg6E3</w:t>
      </w:r>
    </w:p>
    <w:p>
      <w:r>
        <w:rPr>
          <w:b/>
          <w:u w:val="single"/>
        </w:rPr>
        <w:t>698143</w:t>
      </w:r>
    </w:p>
    <w:p>
      <w:r>
        <w:t>@maceklj tudi pokojna juga joka  - in kliče - violeto nicholas hugo tomich....(R.I.P.) press</w:t>
      </w:r>
    </w:p>
    <w:p>
      <w:r>
        <w:rPr>
          <w:b/>
          <w:u w:val="single"/>
        </w:rPr>
        <w:t>698144</w:t>
      </w:r>
    </w:p>
    <w:p>
      <w:r>
        <w:t>83' Sorčan je izjemno posredoval po strelu Celjanov z glavo!</w:t>
        <w:br/>
        <w:br/>
        <w:t>#plts #GORCEL 2-1</w:t>
      </w:r>
    </w:p>
    <w:p>
      <w:r>
        <w:rPr>
          <w:b/>
          <w:u w:val="single"/>
        </w:rPr>
        <w:t>698145</w:t>
      </w:r>
    </w:p>
    <w:p>
      <w:r>
        <w:t>Samo bedak lahko po posilstvu od islamskih migrantov pričakuje slabo vest!!! https://t.co/RDwKhXBZpn</w:t>
      </w:r>
    </w:p>
    <w:p>
      <w:r>
        <w:rPr>
          <w:b/>
          <w:u w:val="single"/>
        </w:rPr>
        <w:t>698146</w:t>
      </w:r>
    </w:p>
    <w:p>
      <w:r>
        <w:t>@DamjanTo Damjan dej ti ki imaš dobre zveze, vpraši Zmagota, če bi Dominiki zrihtu službo pri uni njegovi poslanki ki ima tisti salonček.</w:t>
      </w:r>
    </w:p>
    <w:p>
      <w:r>
        <w:rPr>
          <w:b/>
          <w:u w:val="single"/>
        </w:rPr>
        <w:t>698147</w:t>
      </w:r>
    </w:p>
    <w:p>
      <w:r>
        <w:t>@uros_m @jocohud @anzet Trojanski so se v zadnjih desetih letih poslabšal. Dobri so samo še ko so topli. / @jocohud @anzet</w:t>
      </w:r>
    </w:p>
    <w:p>
      <w:r>
        <w:rPr>
          <w:b/>
          <w:u w:val="single"/>
        </w:rPr>
        <w:t>698148</w:t>
      </w:r>
    </w:p>
    <w:p>
      <w:r>
        <w:t>@Jo_AnnaOfArt @darjavizjak Spolno nevtralnen je tisti sekret,ki je vsa polulan,ker ni več pisoarjev.</w:t>
      </w:r>
    </w:p>
    <w:p>
      <w:r>
        <w:rPr>
          <w:b/>
          <w:u w:val="single"/>
        </w:rPr>
        <w:t>698149</w:t>
      </w:r>
    </w:p>
    <w:p>
      <w:r>
        <w:t>@Pika_So @FerdinandPusnik Vse take na vlak brez podna pa nazaj v 3pm, aja, zakaj brez podna ? Zato da bodo šli peš nazaj.</w:t>
      </w:r>
    </w:p>
    <w:p>
      <w:r>
        <w:rPr>
          <w:b/>
          <w:u w:val="single"/>
        </w:rPr>
        <w:t>698150</w:t>
      </w:r>
    </w:p>
    <w:p>
      <w:r>
        <w:t>@tasosedova To samo ce se zaveze ne zagrnejo do konca. Mini lucke me strasijo, ce se slucajno zbudim sredi noci 🤷🏻‍♀️</w:t>
      </w:r>
    </w:p>
    <w:p>
      <w:r>
        <w:rPr>
          <w:b/>
          <w:u w:val="single"/>
        </w:rPr>
        <w:t>698151</w:t>
      </w:r>
    </w:p>
    <w:p>
      <w:r>
        <w:t>@MarkoMiko1 @RTV_Slovenija @InfoTVSLO Žal je preminula. Pokopali so jo v aleji fejk terorističnih žrtev v okolici Murgel.</w:t>
      </w:r>
    </w:p>
    <w:p>
      <w:r>
        <w:rPr>
          <w:b/>
          <w:u w:val="single"/>
        </w:rPr>
        <w:t>698152</w:t>
      </w:r>
    </w:p>
    <w:p>
      <w:r>
        <w:t>Katanec: Na TV SLO Einstein (Branko Zupan, op. a.) razlaga, da bi moral v klube kondicijske trenerje pošiljat. Kam smo prišli? #srcebije</w:t>
      </w:r>
    </w:p>
    <w:p>
      <w:r>
        <w:rPr>
          <w:b/>
          <w:u w:val="single"/>
        </w:rPr>
        <w:t>698153</w:t>
      </w:r>
    </w:p>
    <w:p>
      <w:r>
        <w:t>@SSN_pr Ko se gre za njihove ritke zakon sprejet v trenutku, ko gre za delovnega človeka  se  pa nič ne da. Cvikajo vstaje!</w:t>
      </w:r>
    </w:p>
    <w:p>
      <w:r>
        <w:rPr>
          <w:b/>
          <w:u w:val="single"/>
        </w:rPr>
        <w:t>698154</w:t>
      </w:r>
    </w:p>
    <w:p>
      <w:r>
        <w:t>@mojcav1 Netaktno! Pomoč bi jim morali zapakirat v vrečke rdečega polmeseca.</w:t>
      </w:r>
    </w:p>
    <w:p>
      <w:r>
        <w:rPr>
          <w:b/>
          <w:u w:val="single"/>
        </w:rPr>
        <w:t>698155</w:t>
      </w:r>
    </w:p>
    <w:p>
      <w:r>
        <w:t>@LajnarEU Ups, se opravičujem. Res nisem preverila in se zato zmotila. Torej ne zaradi namenske laži ali bohnedaj komunizma!</w:t>
      </w:r>
    </w:p>
    <w:p>
      <w:r>
        <w:rPr>
          <w:b/>
          <w:u w:val="single"/>
        </w:rPr>
        <w:t>698156</w:t>
      </w:r>
    </w:p>
    <w:p>
      <w:r>
        <w:t>Rabu bi enga k bi mi naredu intro video(5sek) za mojo musko. Zelo bi mu bil hvalezen.</w:t>
      </w:r>
    </w:p>
    <w:p>
      <w:r>
        <w:rPr>
          <w:b/>
          <w:u w:val="single"/>
        </w:rPr>
        <w:t>698157</w:t>
      </w:r>
    </w:p>
    <w:p>
      <w:r>
        <w:t>Juha s palačinkami iz polente https://t.co/GtxLHOVqA3 https://t.co/5jyw8q5Hzc</w:t>
      </w:r>
    </w:p>
    <w:p>
      <w:r>
        <w:rPr>
          <w:b/>
          <w:u w:val="single"/>
        </w:rPr>
        <w:t>698158</w:t>
      </w:r>
    </w:p>
    <w:p>
      <w:r>
        <w:t>@JanezMeznarec @Nova24TV ... totalno zabita združba. Denar leži v Bruslju in ne znajo se prikloniti in ga pobrati. Vredni manj kot nič (0).</w:t>
      </w:r>
    </w:p>
    <w:p>
      <w:r>
        <w:rPr>
          <w:b/>
          <w:u w:val="single"/>
        </w:rPr>
        <w:t>698159</w:t>
      </w:r>
    </w:p>
    <w:p>
      <w:r>
        <w:t>@StendlerBostjan Saj jih tudi ti ne molzeš,vse kar molzeš je tvoj pedofilski tič.</w:t>
      </w:r>
    </w:p>
    <w:p>
      <w:r>
        <w:rPr>
          <w:b/>
          <w:u w:val="single"/>
        </w:rPr>
        <w:t>698160</w:t>
      </w:r>
    </w:p>
    <w:p>
      <w:r>
        <w:t>Heh, ker so enoprostorci out, je Zafira po novem kombi. Ampak v Oplu ji vseeno rečejo enoprostorec. #ZafiraLife</w:t>
        <w:br/>
        <w:t>https://t.co/rl62TPb1Al</w:t>
      </w:r>
    </w:p>
    <w:p>
      <w:r>
        <w:rPr>
          <w:b/>
          <w:u w:val="single"/>
        </w:rPr>
        <w:t>698161</w:t>
      </w:r>
    </w:p>
    <w:p>
      <w:r>
        <w:t>@lucijausaj Duhec kar v tujini ostani. Tam ni komunizma, socializma in podobnega sranja!</w:t>
      </w:r>
    </w:p>
    <w:p>
      <w:r>
        <w:rPr>
          <w:b/>
          <w:u w:val="single"/>
        </w:rPr>
        <w:t>698162</w:t>
      </w:r>
    </w:p>
    <w:p>
      <w:r>
        <w:t>@ChuliBrk @toplovodar #nebuloze nekatere modne pogrutavscine so se vedno pod cenzuro.. Crtaste trenirke in beli stumfi v mokasimih PRESS</w:t>
      </w:r>
    </w:p>
    <w:p>
      <w:r>
        <w:rPr>
          <w:b/>
          <w:u w:val="single"/>
        </w:rPr>
        <w:t>698163</w:t>
      </w:r>
    </w:p>
    <w:p>
      <w:r>
        <w:t>Verjetno ne pridejo k nam s padali. Bratska republika odpira vrata. Mi pa na morje. Quid pro qou. https://t.co/y0Lx080cUr</w:t>
      </w:r>
    </w:p>
    <w:p>
      <w:r>
        <w:rPr>
          <w:b/>
          <w:u w:val="single"/>
        </w:rPr>
        <w:t>698164</w:t>
      </w:r>
    </w:p>
    <w:p>
      <w:r>
        <w:t>#novzacetek Zakaj ne polemizirate s strankami, ki so povezane z #irangatenlb in sploh ne bi smele priti v parlament</w:t>
      </w:r>
    </w:p>
    <w:p>
      <w:r>
        <w:rPr>
          <w:b/>
          <w:u w:val="single"/>
        </w:rPr>
        <w:t>698165</w:t>
      </w:r>
    </w:p>
    <w:p>
      <w:r>
        <w:t>LOKALNE VOLITVE: Tudi do 16. ure najvišja udeležba v Slovenj Gradcu, Dravograjčani prehiteli Ravne. https://t.co/hwNUQwJJi7</w:t>
      </w:r>
    </w:p>
    <w:p>
      <w:r>
        <w:rPr>
          <w:b/>
          <w:u w:val="single"/>
        </w:rPr>
        <w:t>698166</w:t>
      </w:r>
    </w:p>
    <w:p>
      <w:r>
        <w:t>@MitjaIrsic Eno vzletišče za coprnice bi bilo treba odpreti nekje blizu..metle bi menda Ribničani posojali.😉</w:t>
      </w:r>
    </w:p>
    <w:p>
      <w:r>
        <w:rPr>
          <w:b/>
          <w:u w:val="single"/>
        </w:rPr>
        <w:t>698167</w:t>
      </w:r>
    </w:p>
    <w:p>
      <w:r>
        <w:t>Igrače, s katerimi se igrajo otroci, vplivajo tudi na razvoj njihovih možganov. https://t.co/O6vkOKougq  #stereotipi</w:t>
      </w:r>
    </w:p>
    <w:p>
      <w:r>
        <w:rPr>
          <w:b/>
          <w:u w:val="single"/>
        </w:rPr>
        <w:t>698168</w:t>
      </w:r>
    </w:p>
    <w:p>
      <w:r>
        <w:t>@peterjancic O čem piše ta sesljajoči bebec. Inhaliranje bencina in lepila. Pa kje ste našli tega kretena?</w:t>
      </w:r>
    </w:p>
    <w:p>
      <w:r>
        <w:rPr>
          <w:b/>
          <w:u w:val="single"/>
        </w:rPr>
        <w:t>698169</w:t>
      </w:r>
    </w:p>
    <w:p>
      <w:r>
        <w:t>@miha21212 @AlenkaKesar @kamenko Bemomast te hormonske motnje in motilci. Svet je na glavi 🙃🙃🙃</w:t>
      </w:r>
    </w:p>
    <w:p>
      <w:r>
        <w:rPr>
          <w:b/>
          <w:u w:val="single"/>
        </w:rPr>
        <w:t>698170</w:t>
      </w:r>
    </w:p>
    <w:p>
      <w:r>
        <w:t>@KatarinaDbr @petracj @polikarbonat Maš pa nekaj, kar noben dnar ne more kupit - čisto vest in miren spanec. https://t.co/s4cRJ5ubl7</w:t>
      </w:r>
    </w:p>
    <w:p>
      <w:r>
        <w:rPr>
          <w:b/>
          <w:u w:val="single"/>
        </w:rPr>
        <w:t>698171</w:t>
      </w:r>
    </w:p>
    <w:p>
      <w:r>
        <w:t>Na Novi24TV pravkar oddaja o duhovnih koreninah naše domovine. Vabljeni k ogledu!</w:t>
      </w:r>
    </w:p>
    <w:p>
      <w:r>
        <w:rPr>
          <w:b/>
          <w:u w:val="single"/>
        </w:rPr>
        <w:t>698172</w:t>
      </w:r>
    </w:p>
    <w:p>
      <w:r>
        <w:t>@leaathenatabako Naj bi bilo cedalje boljs....pa mam obcutk,da je cedalje slabs.....</w:t>
      </w:r>
    </w:p>
    <w:p>
      <w:r>
        <w:rPr>
          <w:b/>
          <w:u w:val="single"/>
        </w:rPr>
        <w:t>698173</w:t>
      </w:r>
    </w:p>
    <w:p>
      <w:r>
        <w:t>@Istrianer Bela nedeja v Istri: fuži s tartufi, kaneloni, kolači, kolači, kolači. Zvecer pa se frisno direkt iz Bosne: janje i odojak</w:t>
      </w:r>
    </w:p>
    <w:p>
      <w:r>
        <w:rPr>
          <w:b/>
          <w:u w:val="single"/>
        </w:rPr>
        <w:t>698174</w:t>
      </w:r>
    </w:p>
    <w:p>
      <w:r>
        <w:t>@TaS4213 Res hvala za Rupla in Petrleta @S17ih ! Bruham v loku... Zakaj ga ne vprašate o odgovornosti do izbrisanih!? Kopromitirana golazen!</w:t>
      </w:r>
    </w:p>
    <w:p>
      <w:r>
        <w:rPr>
          <w:b/>
          <w:u w:val="single"/>
        </w:rPr>
        <w:t>698175</w:t>
      </w:r>
    </w:p>
    <w:p>
      <w:r>
        <w:t>V petek, 21. 6. 2019, ne spreglejte prenosa interpelacije Karla Erjavca na Nova24TV https://t.co/7Lzkiq3mvX via @Nova24TV</w:t>
      </w:r>
    </w:p>
    <w:p>
      <w:r>
        <w:rPr>
          <w:b/>
          <w:u w:val="single"/>
        </w:rPr>
        <w:t>698176</w:t>
      </w:r>
    </w:p>
    <w:p>
      <w:r>
        <w:t>@Jaka__Dolinar @bobovnik Pri nas je mama pekla potico v oglatem "mudeljnu", šarkelj pa v okroglem!</w:t>
      </w:r>
    </w:p>
    <w:p>
      <w:r>
        <w:rPr>
          <w:b/>
          <w:u w:val="single"/>
        </w:rPr>
        <w:t>698177</w:t>
      </w:r>
    </w:p>
    <w:p>
      <w:r>
        <w:t>@JernejaJF Fuknjen folk zahojen. Fino. Tudi pri nas se bo kdo našel s podobno idejo. Sploh ne dvomim.</w:t>
      </w:r>
    </w:p>
    <w:p>
      <w:r>
        <w:rPr>
          <w:b/>
          <w:u w:val="single"/>
        </w:rPr>
        <w:t>698178</w:t>
      </w:r>
    </w:p>
    <w:p>
      <w:r>
        <w:t>@ModernaKmetica Se sprasujem enak po 2 vreckah cipsa, vrecki kislih bonbonov in pozrti vrecki marcipanovih kuhl. God help me</w:t>
      </w:r>
    </w:p>
    <w:p>
      <w:r>
        <w:rPr>
          <w:b/>
          <w:u w:val="single"/>
        </w:rPr>
        <w:t>698179</w:t>
      </w:r>
    </w:p>
    <w:p>
      <w:r>
        <w:t>Paradoks:</w:t>
        <w:br/>
        <w:t>Ljudje s partijskimi izkaznicami naj bi podpirali Pahorja, komunisti pa Šarca. Liberalci pa pravijo, da je ravno obratno.😂</w:t>
      </w:r>
    </w:p>
    <w:p>
      <w:r>
        <w:rPr>
          <w:b/>
          <w:u w:val="single"/>
        </w:rPr>
        <w:t>698180</w:t>
      </w:r>
    </w:p>
    <w:p>
      <w:r>
        <w:t>@Urskitka Erotichno masažo in deep throat knajpanje ter beljakovinska okrepčilna sinusna maska 😜😜</w:t>
      </w:r>
    </w:p>
    <w:p>
      <w:r>
        <w:rPr>
          <w:b/>
          <w:u w:val="single"/>
        </w:rPr>
        <w:t>698181</w:t>
      </w:r>
    </w:p>
    <w:p>
      <w:r>
        <w:t>@Libertarec @VaneGosnik Samo Okrožni sodnik v Ljubljani Matej Papler lahko sodi, ki je podkupljiv in baraba.</w:t>
      </w:r>
    </w:p>
    <w:p>
      <w:r>
        <w:rPr>
          <w:b/>
          <w:u w:val="single"/>
        </w:rPr>
        <w:t>698182</w:t>
      </w:r>
    </w:p>
    <w:p>
      <w:r>
        <w:t>@ErikaPlaninsec Zato bureka in kebaba ne jem, ker jih takile skupaj pacajo. PFUJ!!!!</w:t>
      </w:r>
    </w:p>
    <w:p>
      <w:r>
        <w:rPr>
          <w:b/>
          <w:u w:val="single"/>
        </w:rPr>
        <w:t>698183</w:t>
      </w:r>
    </w:p>
    <w:p>
      <w:r>
        <w:t>@petrasovdat ja božci ubogi. pa naj si najdejo zaresne službe. Pa da vidmokdo bo štrajkal.</w:t>
      </w:r>
    </w:p>
    <w:p>
      <w:r>
        <w:rPr>
          <w:b/>
          <w:u w:val="single"/>
        </w:rPr>
        <w:t>698184</w:t>
      </w:r>
    </w:p>
    <w:p>
      <w:r>
        <w:t>@ZigaTurk @zaslovenijo2 @FranciKek @JJansaSDS Kaksni šele pridejo ven tisti iz vasih predavanj</w:t>
      </w:r>
    </w:p>
    <w:p>
      <w:r>
        <w:rPr>
          <w:b/>
          <w:u w:val="single"/>
        </w:rPr>
        <w:t>698185</w:t>
      </w:r>
    </w:p>
    <w:p>
      <w:r>
        <w:t>@2sto7 Zakon sciti za?</w:t>
        <w:br/>
        <w:t>Mah rabim cevlje, ki govorijo da znam furat odrasli lajf pa so mi eni padli glih v oci za kul ceno 😎🙈</w:t>
      </w:r>
    </w:p>
    <w:p>
      <w:r>
        <w:rPr>
          <w:b/>
          <w:u w:val="single"/>
        </w:rPr>
        <w:t>698186</w:t>
      </w:r>
    </w:p>
    <w:p>
      <w:r>
        <w:t>Danes bo tale dež dobro seno opral, da se bo lažje sušilo naslednji teden...</w:t>
      </w:r>
    </w:p>
    <w:p>
      <w:r>
        <w:rPr>
          <w:b/>
          <w:u w:val="single"/>
        </w:rPr>
        <w:t>698187</w:t>
      </w:r>
    </w:p>
    <w:p>
      <w:r>
        <w:t>Logarji cahnajo z takšno barvo in kar pocahnajo, je za podret. https://t.co/d5ZyVHj7B9</w:t>
      </w:r>
    </w:p>
    <w:p>
      <w:r>
        <w:rPr>
          <w:b/>
          <w:u w:val="single"/>
        </w:rPr>
        <w:t>698188</w:t>
      </w:r>
    </w:p>
    <w:p>
      <w:r>
        <w:t>@O_Suzana Dokler je lahko tam vnuk klavca krdelja je tudi njej mesto v parlamentu</w:t>
      </w:r>
    </w:p>
    <w:p>
      <w:r>
        <w:rPr>
          <w:b/>
          <w:u w:val="single"/>
        </w:rPr>
        <w:t>698189</w:t>
      </w:r>
    </w:p>
    <w:p>
      <w:r>
        <w:t>@Nova24TV Večni luzer je ta Janša in njegova vlada 10 zmag pa samo 1,5 na vladi</w:t>
      </w:r>
    </w:p>
    <w:p>
      <w:r>
        <w:rPr>
          <w:b/>
          <w:u w:val="single"/>
        </w:rPr>
        <w:t>698190</w:t>
      </w:r>
    </w:p>
    <w:p>
      <w:r>
        <w:t>@tinavonss Pa zdaj sem si kupila čopič za puder. Ker je mojo kožo že to, da sem si kremo mazala s prsti precej zafrknilo.</w:t>
      </w:r>
    </w:p>
    <w:p>
      <w:r>
        <w:rPr>
          <w:b/>
          <w:u w:val="single"/>
        </w:rPr>
        <w:t>698191</w:t>
      </w:r>
    </w:p>
    <w:p>
      <w:r>
        <w:t>Yucatan. Lana in polna diskoteka. Vabljeni. Ni še prepozno. https://t.co/hEWCd5faWl</w:t>
      </w:r>
    </w:p>
    <w:p>
      <w:r>
        <w:rPr>
          <w:b/>
          <w:u w:val="single"/>
        </w:rPr>
        <w:t>698192</w:t>
      </w:r>
    </w:p>
    <w:p>
      <w:r>
        <w:t>Resnice se ne da zaustaviti z represijo in politično cenzuro. https://t.co/0Jqg9jkg8l</w:t>
      </w:r>
    </w:p>
    <w:p>
      <w:r>
        <w:rPr>
          <w:b/>
          <w:u w:val="single"/>
        </w:rPr>
        <w:t>698193</w:t>
      </w:r>
    </w:p>
    <w:p>
      <w:r>
        <w:t>@Leon48303573 Res dober "ponk". Ni videti prav star. olje in vosek bosta taprava.</w:t>
      </w:r>
    </w:p>
    <w:p>
      <w:r>
        <w:rPr>
          <w:b/>
          <w:u w:val="single"/>
        </w:rPr>
        <w:t>698194</w:t>
      </w:r>
    </w:p>
    <w:p>
      <w:r>
        <w:t>@andrazk Kul. Prodala sem ga, mi že znamo z njim, a novi kupec bi navodila. Hvala za odgovor. :D</w:t>
      </w:r>
    </w:p>
    <w:p>
      <w:r>
        <w:rPr>
          <w:b/>
          <w:u w:val="single"/>
        </w:rPr>
        <w:t>698195</w:t>
      </w:r>
    </w:p>
    <w:p>
      <w:r>
        <w:t>@DKopse Odličen tvit, domiselen in vrne v isti meri, kot je DS postregel nam.</w:t>
      </w:r>
    </w:p>
    <w:p>
      <w:r>
        <w:rPr>
          <w:b/>
          <w:u w:val="single"/>
        </w:rPr>
        <w:t>698196</w:t>
      </w:r>
    </w:p>
    <w:p>
      <w:r>
        <w:t>Zahvaljujoč Rebernikovi v dveh minutah dvakrat gledam Cirica, ki v ne najbolj poceni outfitu stoka o razdvojenost v Sloveniji.</w:t>
      </w:r>
    </w:p>
    <w:p>
      <w:r>
        <w:rPr>
          <w:b/>
          <w:u w:val="single"/>
        </w:rPr>
        <w:t>698197</w:t>
      </w:r>
    </w:p>
    <w:p>
      <w:r>
        <w:t>@dragopirec @cikibucka ...kar cela levica naj gre...</w:t>
        <w:br/>
        <w:t>...in tam ostane...</w:t>
        <w:br/>
        <w:t>...pa še SD naj zraven povabijo...</w:t>
        <w:br/>
        <w:t>...Fajonki bi pasalo tam doli...</w:t>
      </w:r>
    </w:p>
    <w:p>
      <w:r>
        <w:rPr>
          <w:b/>
          <w:u w:val="single"/>
        </w:rPr>
        <w:t>698198</w:t>
      </w:r>
    </w:p>
    <w:p>
      <w:r>
        <w:t>Slavne evropske mestne tirne vzpenjače https://t.co/VR7HNn3ZwA https://t.co/rTKt6QPk13</w:t>
      </w:r>
    </w:p>
    <w:p>
      <w:r>
        <w:rPr>
          <w:b/>
          <w:u w:val="single"/>
        </w:rPr>
        <w:t>698199</w:t>
      </w:r>
    </w:p>
    <w:p>
      <w:r>
        <w:t>Elektrorevolucija: prihajajo osemkrat močnejše baterije, ki vzdržijo 2400 kilometrov in se zamenjajo v 90 sekundah https://t.co/DwUQicEY3i</w:t>
      </w:r>
    </w:p>
    <w:p>
      <w:r>
        <w:rPr>
          <w:b/>
          <w:u w:val="single"/>
        </w:rPr>
        <w:t>698200</w:t>
      </w:r>
    </w:p>
    <w:p>
      <w:r>
        <w:t>@ninasft Najboljše zdravilo je distanca. Če ti rata. Sicer še malo alkohola. Drž se.</w:t>
      </w:r>
    </w:p>
    <w:p>
      <w:r>
        <w:rPr>
          <w:b/>
          <w:u w:val="single"/>
        </w:rPr>
        <w:t>698201</w:t>
      </w:r>
    </w:p>
    <w:p>
      <w:r>
        <w:t>@VaneGosnik Obstajajo pridni brezpravni delavci in parazitski lenuhi in lopovi...</w:t>
        <w:br/>
        <w:t>Samo to je</w:t>
      </w:r>
    </w:p>
    <w:p>
      <w:r>
        <w:rPr>
          <w:b/>
          <w:u w:val="single"/>
        </w:rPr>
        <w:t>698202</w:t>
      </w:r>
    </w:p>
    <w:p>
      <w:r>
        <w:t>Revni deček, ki je dobil ime po mišku iz risanke, na voljo za sto milijonov evrov https://t.co/sqPKbtBGy1 #nogomet @FIFAWorldCup</w:t>
      </w:r>
    </w:p>
    <w:p>
      <w:r>
        <w:rPr>
          <w:b/>
          <w:u w:val="single"/>
        </w:rPr>
        <w:t>698203</w:t>
      </w:r>
    </w:p>
    <w:p>
      <w:r>
        <w:t>Janša: Prekletstvo Slovenije je izkrivljen proporcionalni volilni sistem. In Virant. IN KOMUNISTI! #tiskovka</w:t>
      </w:r>
    </w:p>
    <w:p>
      <w:r>
        <w:rPr>
          <w:b/>
          <w:u w:val="single"/>
        </w:rPr>
        <w:t>698204</w:t>
      </w:r>
    </w:p>
    <w:p>
      <w:r>
        <w:t>V fabrki se ureja kadilnica.</w:t>
        <w:br/>
        <w:t>Smetnjake se dobavlja tipske, a brez pepelnika.</w:t>
        <w:br/>
        <w:t xml:space="preserve">... zgleda, da bo kadilnica za vaporizirat. </w:t>
        <w:br/>
        <w:t>:)</w:t>
      </w:r>
    </w:p>
    <w:p>
      <w:r>
        <w:rPr>
          <w:b/>
          <w:u w:val="single"/>
        </w:rPr>
        <w:t>698205</w:t>
      </w:r>
    </w:p>
    <w:p>
      <w:r>
        <w:t>@JanezMeznarec @Nova24TV Pa naj si vgradi neprebojna stekla in postavi šarčevo ograjo. Bo naprej mirno spal.</w:t>
      </w:r>
    </w:p>
    <w:p>
      <w:r>
        <w:rPr>
          <w:b/>
          <w:u w:val="single"/>
        </w:rPr>
        <w:t>698206</w:t>
      </w:r>
    </w:p>
    <w:p>
      <w:r>
        <w:t>14.6 km dvoetažni tunel pod Bosporjem (100m pod morsko gladino) stane toliko, kot 2. tir premierja Cerarja https://t.co/U41ld49Msj</w:t>
      </w:r>
    </w:p>
    <w:p>
      <w:r>
        <w:rPr>
          <w:b/>
          <w:u w:val="single"/>
        </w:rPr>
        <w:t>698207</w:t>
      </w:r>
    </w:p>
    <w:p>
      <w:r>
        <w:t>@JanezStupar @Nova24TV Hehe, prima, kako "domoljubi" sovražijo prave domoljube, partizane. Kar hec, dejansko.</w:t>
      </w:r>
    </w:p>
    <w:p>
      <w:r>
        <w:rPr>
          <w:b/>
          <w:u w:val="single"/>
        </w:rPr>
        <w:t>698208</w:t>
      </w:r>
    </w:p>
    <w:p>
      <w:r>
        <w:t>@RokBratina @zorko_eva @ZanMahnic Kar pa je za tako  nekompaktibilno opcijo, kot je SDS, bistveno premalo.</w:t>
      </w:r>
    </w:p>
    <w:p>
      <w:r>
        <w:rPr>
          <w:b/>
          <w:u w:val="single"/>
        </w:rPr>
        <w:t>698209</w:t>
      </w:r>
    </w:p>
    <w:p>
      <w:r>
        <w:t>Ljudskih modrosti ne razžre niti digitalizacija.</w:t>
        <w:br/>
        <w:br/>
        <w:t>Recimo tale ...</w:t>
        <w:br/>
        <w:br/>
        <w:t>Kdor visoko leta, se nizko prikobali.</w:t>
      </w:r>
    </w:p>
    <w:p>
      <w:r>
        <w:rPr>
          <w:b/>
          <w:u w:val="single"/>
        </w:rPr>
        <w:t>698210</w:t>
      </w:r>
    </w:p>
    <w:p>
      <w:r>
        <w:t>@NuckinFutsSlo Zato sm predčasno zbežala nazaj v svoj catless brlog med prazniki.</w:t>
      </w:r>
    </w:p>
    <w:p>
      <w:r>
        <w:rPr>
          <w:b/>
          <w:u w:val="single"/>
        </w:rPr>
        <w:t>698211</w:t>
      </w:r>
    </w:p>
    <w:p>
      <w:r>
        <w:t>@Belokranjka_ Flaša Frankinje poplaknjena z Metliško, garantirano... "pomaga". ✊😁😋✊</w:t>
      </w:r>
    </w:p>
    <w:p>
      <w:r>
        <w:rPr>
          <w:b/>
          <w:u w:val="single"/>
        </w:rPr>
        <w:t>698212</w:t>
      </w:r>
    </w:p>
    <w:p>
      <w:r>
        <w:t>@EP_Slovenija Inšpekcija slabo nadzira strupe v živilih, nadzor inšpekcij pa nič!</w:t>
      </w:r>
    </w:p>
    <w:p>
      <w:r>
        <w:rPr>
          <w:b/>
          <w:u w:val="single"/>
        </w:rPr>
        <w:t>698213</w:t>
      </w:r>
    </w:p>
    <w:p>
      <w:r>
        <w:t>@TilenJamnik Zadnjič smo doma gostili 12-letnika iz Šibenika in ga vprašam, kdo je njegov vzornik. Kot iz topa izstreli Luka Dončić.</w:t>
      </w:r>
    </w:p>
    <w:p>
      <w:r>
        <w:rPr>
          <w:b/>
          <w:u w:val="single"/>
        </w:rPr>
        <w:t>698214</w:t>
      </w:r>
    </w:p>
    <w:p>
      <w:r>
        <w:t>@BojanPozar @DKosir7 @Dnevnik_si Zdaj samo gradit še začneš, kot Polanič in Petrič, če že maš medij.</w:t>
      </w:r>
    </w:p>
    <w:p>
      <w:r>
        <w:rPr>
          <w:b/>
          <w:u w:val="single"/>
        </w:rPr>
        <w:t>698215</w:t>
      </w:r>
    </w:p>
    <w:p>
      <w:r>
        <w:t>Odstopila nadzornika RTVS Rakovec in Igličar, se bodo vladajoči pri izbiri novih spet skorumpirali? https://t.co/BkJAtnp8Z5</w:t>
      </w:r>
    </w:p>
    <w:p>
      <w:r>
        <w:rPr>
          <w:b/>
          <w:u w:val="single"/>
        </w:rPr>
        <w:t>698216</w:t>
      </w:r>
    </w:p>
    <w:p>
      <w:r>
        <w:t>Zjutraj zagorelo v centru Celja - https://t.co/ubz0GWJ9WB https://t.co/n9CC6gXwbg</w:t>
      </w:r>
    </w:p>
    <w:p>
      <w:r>
        <w:rPr>
          <w:b/>
          <w:u w:val="single"/>
        </w:rPr>
        <w:t>698217</w:t>
      </w:r>
    </w:p>
    <w:p>
      <w:r>
        <w:t>@JozeBizjak @MetkaSmole Povsod so...takšni svirači tuge I kurcu...kissing ass šefu, dela skoraj nič...ampak je vdan...</w:t>
      </w:r>
    </w:p>
    <w:p>
      <w:r>
        <w:rPr>
          <w:b/>
          <w:u w:val="single"/>
        </w:rPr>
        <w:t>698218</w:t>
      </w:r>
    </w:p>
    <w:p>
      <w:r>
        <w:t>@vladaRS @APivec Vlada je sprejela pobudo Mercatorja o ustavnosti... naj se oglasijo MSP, katerih pobudo je vlada Foruma21 sprejela.</w:t>
      </w:r>
    </w:p>
    <w:p>
      <w:r>
        <w:rPr>
          <w:b/>
          <w:u w:val="single"/>
        </w:rPr>
        <w:t>698219</w:t>
      </w:r>
    </w:p>
    <w:p>
      <w:r>
        <w:t>@MiranStajerc Tud jest. Ampak tele špitalske so pa res smešne, morš priznat. Ne vem kje to nabavlajo???</w:t>
      </w:r>
    </w:p>
    <w:p>
      <w:r>
        <w:rPr>
          <w:b/>
          <w:u w:val="single"/>
        </w:rPr>
        <w:t>698220</w:t>
      </w:r>
    </w:p>
    <w:p>
      <w:r>
        <w:t>@ZmagoPlemeniti Eh. Vsak en pir in liter cvička dobijo pa bojo migranti mimo njih hodili.</w:t>
      </w:r>
    </w:p>
    <w:p>
      <w:r>
        <w:rPr>
          <w:b/>
          <w:u w:val="single"/>
        </w:rPr>
        <w:t>698221</w:t>
      </w:r>
    </w:p>
    <w:p>
      <w:r>
        <w:t>@lucijausaj Kafka. En idiot je en idiot. 10 idiotov je 10 idiotov. 1000 idiotov se imenuje stranka.</w:t>
      </w:r>
    </w:p>
    <w:p>
      <w:r>
        <w:rPr>
          <w:b/>
          <w:u w:val="single"/>
        </w:rPr>
        <w:t>698222</w:t>
      </w:r>
    </w:p>
    <w:p>
      <w:r>
        <w:t>To je ta enoumna, ideološko kontaminirana, (leva) "znanost", ki brez opozicije aplaudira sama sebi: https://t.co/QSoHylX1tI</w:t>
      </w:r>
    </w:p>
    <w:p>
      <w:r>
        <w:rPr>
          <w:b/>
          <w:u w:val="single"/>
        </w:rPr>
        <w:t>698223</w:t>
      </w:r>
    </w:p>
    <w:p>
      <w:r>
        <w:t>Družba lahko...dividende izplača, če neto dolg ne presega 4-kratnika EBITDA. #pfi1 #glavnaskrb https://t.co/4rqgQ2CkPi</w:t>
      </w:r>
    </w:p>
    <w:p>
      <w:r>
        <w:rPr>
          <w:b/>
          <w:u w:val="single"/>
        </w:rPr>
        <w:t>698224</w:t>
      </w:r>
    </w:p>
    <w:p>
      <w:r>
        <w:t>Gen Z-jevce označuje za »telefonske zombije« in »odvisnike od sebkov«. A vse le ni tako črno-belo...</w:t>
        <w:br/>
        <w:t>https://t.co/i92m82vwmU</w:t>
      </w:r>
    </w:p>
    <w:p>
      <w:r>
        <w:rPr>
          <w:b/>
          <w:u w:val="single"/>
        </w:rPr>
        <w:t>698225</w:t>
      </w:r>
    </w:p>
    <w:p>
      <w:r>
        <w:t>Ne razumem ljudi, ki na bankomatu dvignejo več kot 20 evrov, kaj šele z razstrelivom!?</w:t>
      </w:r>
    </w:p>
    <w:p>
      <w:r>
        <w:rPr>
          <w:b/>
          <w:u w:val="single"/>
        </w:rPr>
        <w:t>698226</w:t>
      </w:r>
    </w:p>
    <w:p>
      <w:r>
        <w:t>Na tak način bo itak vedno povedal tisto, kar je v nulo napiflan. In zna, res zna zavijat v meglo. #Zuckerberg</w:t>
      </w:r>
    </w:p>
    <w:p>
      <w:r>
        <w:rPr>
          <w:b/>
          <w:u w:val="single"/>
        </w:rPr>
        <w:t>698227</w:t>
      </w:r>
    </w:p>
    <w:p>
      <w:r>
        <w:t>@gastarbeitr @adria_airways Trg? Lastniki so odgovorni za postavitev vodstva in uspešnost podjetja. Trg slabe zmelje in izpljune.</w:t>
      </w:r>
    </w:p>
    <w:p>
      <w:r>
        <w:rPr>
          <w:b/>
          <w:u w:val="single"/>
        </w:rPr>
        <w:t>698228</w:t>
      </w:r>
    </w:p>
    <w:p>
      <w:r>
        <w:t>6 grdih dedcev, postaranih, podbradek ali dva -&amp;gt; Iron Maiden!!! Top koncert!</w:t>
      </w:r>
    </w:p>
    <w:p>
      <w:r>
        <w:rPr>
          <w:b/>
          <w:u w:val="single"/>
        </w:rPr>
        <w:t>698229</w:t>
      </w:r>
    </w:p>
    <w:p>
      <w:r>
        <w:t>@Miha_Senica @BKrizar @Libertarec Konservativni pogled na svet ni izpeljan iz kratkega seznama intelektualno domišljenih aksiomov.</w:t>
      </w:r>
    </w:p>
    <w:p>
      <w:r>
        <w:rPr>
          <w:b/>
          <w:u w:val="single"/>
        </w:rPr>
        <w:t>698230</w:t>
      </w:r>
    </w:p>
    <w:p>
      <w:r>
        <w:t>Grozljiva nesreča: V trčenju vlaka in trikolesa na Nizozemskem umrli štirje otroci</w:t>
        <w:br/>
        <w:t>https://t.co/3uWFEp9OcU https://t.co/tMrN3hRgwK</w:t>
      </w:r>
    </w:p>
    <w:p>
      <w:r>
        <w:rPr>
          <w:b/>
          <w:u w:val="single"/>
        </w:rPr>
        <w:t>698231</w:t>
      </w:r>
    </w:p>
    <w:p>
      <w:r>
        <w:t>@leaathenatabako A rdeča kapica pa prnese zdravlje pa fine kekse iz košarice</w:t>
      </w:r>
    </w:p>
    <w:p>
      <w:r>
        <w:rPr>
          <w:b/>
          <w:u w:val="single"/>
        </w:rPr>
        <w:t>698232</w:t>
      </w:r>
    </w:p>
    <w:p>
      <w:r>
        <w:t>@PureDestiny Imam P9 in bi ga z veseljem zamenjala za 20. Kaj si naredila z baterijo? Moja tudi peša, drugače je pa krasen telefon. :)</w:t>
      </w:r>
    </w:p>
    <w:p>
      <w:r>
        <w:rPr>
          <w:b/>
          <w:u w:val="single"/>
        </w:rPr>
        <w:t>698233</w:t>
      </w:r>
    </w:p>
    <w:p>
      <w:r>
        <w:t>Pa to ni res ... Naj se tatovom roke posušijo. Barabe!! https://t.co/wZfZppszwH</w:t>
      </w:r>
    </w:p>
    <w:p>
      <w:r>
        <w:rPr>
          <w:b/>
          <w:u w:val="single"/>
        </w:rPr>
        <w:t>698234</w:t>
      </w:r>
    </w:p>
    <w:p>
      <w:r>
        <w:t>..zdaj se ne bo več trudil in tacal naokoli - edino tu in tam v Murgle, po "aport" pasje piškote .... https://t.co/r6czvWleZ9</w:t>
      </w:r>
    </w:p>
    <w:p>
      <w:r>
        <w:rPr>
          <w:b/>
          <w:u w:val="single"/>
        </w:rPr>
        <w:t>698235</w:t>
      </w:r>
    </w:p>
    <w:p>
      <w:r>
        <w:t>@LazarjevPolzek Ven jih vzamem, v bano, posprejam z Mr. Musculo, počakam, da maščoba odstopi, dobro sperem. Bio čistila tu ne pomagajo.</w:t>
      </w:r>
    </w:p>
    <w:p>
      <w:r>
        <w:rPr>
          <w:b/>
          <w:u w:val="single"/>
        </w:rPr>
        <w:t>698236</w:t>
      </w:r>
    </w:p>
    <w:p>
      <w:r>
        <w:t>@JernejPikalo Seveda, zato ti rdeča baraba šparaš pri zasebnem šolstvu, da boš tako lahko "vlagal" v svojo FDV rdečo bando!!!</w:t>
      </w:r>
    </w:p>
    <w:p>
      <w:r>
        <w:rPr>
          <w:b/>
          <w:u w:val="single"/>
        </w:rPr>
        <w:t>698237</w:t>
      </w:r>
    </w:p>
    <w:p>
      <w:r>
        <w:t>@MGKOTLJE Taista gradbena stroka, ki je npr. pri avtocestah kradla, je zdaj proti 2. tiru. Zelo pomenljivo!</w:t>
      </w:r>
    </w:p>
    <w:p>
      <w:r>
        <w:rPr>
          <w:b/>
          <w:u w:val="single"/>
        </w:rPr>
        <w:t>698238</w:t>
      </w:r>
    </w:p>
    <w:p>
      <w:r>
        <w:t>To butasto babo bi morali že zdavnaj poslati v njen zavičaj. https://t.co/vMkX6jSi6G</w:t>
      </w:r>
    </w:p>
    <w:p>
      <w:r>
        <w:rPr>
          <w:b/>
          <w:u w:val="single"/>
        </w:rPr>
        <w:t>698239</w:t>
      </w:r>
    </w:p>
    <w:p>
      <w:r>
        <w:t>@strankalevica Absolutno proti. Še bolj bi morali znižati davke in vrniti DDV na predkrizno raven.</w:t>
      </w:r>
    </w:p>
    <w:p>
      <w:r>
        <w:rPr>
          <w:b/>
          <w:u w:val="single"/>
        </w:rPr>
        <w:t>698240</w:t>
      </w:r>
    </w:p>
    <w:p>
      <w:r>
        <w:t>@luksuz Prav uživam, ko se bogatini bojijo in jokajo. Delavc se pa reži.</w:t>
        <w:br/>
        <w:t>Je bil že zadnji cajt!</w:t>
      </w:r>
    </w:p>
    <w:p>
      <w:r>
        <w:rPr>
          <w:b/>
          <w:u w:val="single"/>
        </w:rPr>
        <w:t>698241</w:t>
      </w:r>
    </w:p>
    <w:p>
      <w:r>
        <w:t>@BigWhale @refaktor Stiropor je mass production in subvencioniran na vec nacinov. Pa z drugimi specsi.... ne vem ce lahko primerjas</w:t>
      </w:r>
    </w:p>
    <w:p>
      <w:r>
        <w:rPr>
          <w:b/>
          <w:u w:val="single"/>
        </w:rPr>
        <w:t>698242</w:t>
      </w:r>
    </w:p>
    <w:p>
      <w:r>
        <w:t>Ne morem do sape! Otrokom se prilizujejo in so zato nagrajeni. Fuj in fej! https://t.co/0cwLTpuNTD</w:t>
      </w:r>
    </w:p>
    <w:p>
      <w:r>
        <w:rPr>
          <w:b/>
          <w:u w:val="single"/>
        </w:rPr>
        <w:t>698243</w:t>
      </w:r>
    </w:p>
    <w:p>
      <w:r>
        <w:t>Človeku napišeš, da posvojitev ni isto kot skrbništvo (vnuk pač pravno ne more postati sin), pa te blokira ... Nič jasno ... @KajzerFranc</w:t>
      </w:r>
    </w:p>
    <w:p>
      <w:r>
        <w:rPr>
          <w:b/>
          <w:u w:val="single"/>
        </w:rPr>
        <w:t>698244</w:t>
      </w:r>
    </w:p>
    <w:p>
      <w:r>
        <w:t>@PrinasalkaZlata @nimivseeno To ni demenca, to je zmesanost. Babnica je nora.</w:t>
      </w:r>
    </w:p>
    <w:p>
      <w:r>
        <w:rPr>
          <w:b/>
          <w:u w:val="single"/>
        </w:rPr>
        <w:t>698245</w:t>
      </w:r>
    </w:p>
    <w:p>
      <w:r>
        <w:t>Kako se komunistična oblast zajebava iz nas  in naše države si oglejte 10. nujno sejo Odbora za finance.</w:t>
        <w:br/>
        <w:t>https://t.co/LjCWGrzvpr</w:t>
      </w:r>
    </w:p>
    <w:p>
      <w:r>
        <w:rPr>
          <w:b/>
          <w:u w:val="single"/>
        </w:rPr>
        <w:t>698246</w:t>
      </w:r>
    </w:p>
    <w:p>
      <w:r>
        <w:t>@overlord_tm @RagnarBelial Ah, roboti ...</w:t>
        <w:br/>
        <w:t>Že če bi današnje, pardon, včerajšnje IT rešitve smiselno uporabili, bi bil "masaker". ;)</w:t>
      </w:r>
    </w:p>
    <w:p>
      <w:r>
        <w:rPr>
          <w:b/>
          <w:u w:val="single"/>
        </w:rPr>
        <w:t>698247</w:t>
      </w:r>
    </w:p>
    <w:p>
      <w:r>
        <w:t>Groza kaj dopušča naš socialni sistem. Res groza. Če koga denarci žulijo, sem na voljo za pojasnila.</w:t>
      </w:r>
    </w:p>
    <w:p>
      <w:r>
        <w:rPr>
          <w:b/>
          <w:u w:val="single"/>
        </w:rPr>
        <w:t>698248</w:t>
      </w:r>
    </w:p>
    <w:p>
      <w:r>
        <w:t>@t_celestina obešalnik sem imela na Candyju, kje je pa tu, hm? zakaj pa tako malo centrifuge?</w:t>
      </w:r>
    </w:p>
    <w:p>
      <w:r>
        <w:rPr>
          <w:b/>
          <w:u w:val="single"/>
        </w:rPr>
        <w:t>698249</w:t>
      </w:r>
    </w:p>
    <w:p>
      <w:r>
        <w:t>@NeuroVirtu @vladaRS Nujno zmanjšanje #birokracija na vseh nivojih! Absurd je, da le ta še narašča! Poročanje #SVRK v sistemu e-MA je višek!</w:t>
      </w:r>
    </w:p>
    <w:p>
      <w:r>
        <w:rPr>
          <w:b/>
          <w:u w:val="single"/>
        </w:rPr>
        <w:t>698250</w:t>
      </w:r>
    </w:p>
    <w:p>
      <w:r>
        <w:t>Rusija objavila zračne posnetke, ki dokazuejo skupno delovanje teroristov ISIS in posebnih enot ZDA. https://t.co/Rutc4irDLa</w:t>
      </w:r>
    </w:p>
    <w:p>
      <w:r>
        <w:rPr>
          <w:b/>
          <w:u w:val="single"/>
        </w:rPr>
        <w:t>698251</w:t>
      </w:r>
    </w:p>
    <w:p>
      <w:r>
        <w:t>Porka svet, hudirja, kako jo žge danes Simon Marčič na #Dakar2020 !! Le tako naprej Simon!!!</w:t>
      </w:r>
    </w:p>
    <w:p>
      <w:r>
        <w:rPr>
          <w:b/>
          <w:u w:val="single"/>
        </w:rPr>
        <w:t>698252</w:t>
      </w:r>
    </w:p>
    <w:p>
      <w:r>
        <w:t>"Dve uri se furamo, potem pa fukneš v avt" - gostujoč trener na pokalni tekmi Troti vs. Idrija @kzs_si #KKTroti #PokalSpar</w:t>
      </w:r>
    </w:p>
    <w:p>
      <w:r>
        <w:rPr>
          <w:b/>
          <w:u w:val="single"/>
        </w:rPr>
        <w:t>698253</w:t>
      </w:r>
    </w:p>
    <w:p>
      <w:r>
        <w:t>Mitja Iršič: Jugonostalgiki so kaviar socialistični enoprocentniki https://t.co/ZcOVv86e2n</w:t>
      </w:r>
    </w:p>
    <w:p>
      <w:r>
        <w:rPr>
          <w:b/>
          <w:u w:val="single"/>
        </w:rPr>
        <w:t>698254</w:t>
      </w:r>
    </w:p>
    <w:p>
      <w:r>
        <w:t>Bognedaj se norčevati iz Orbana, lahko pa se norčujete iz rojakov, ki ne mislijo tako kot vi</w:t>
      </w:r>
    </w:p>
    <w:p>
      <w:r>
        <w:rPr>
          <w:b/>
          <w:u w:val="single"/>
        </w:rPr>
        <w:t>698255</w:t>
      </w:r>
    </w:p>
    <w:p>
      <w:r>
        <w:t>Uf, mi tastari lahko ob močnih bolečinah vsaj z glavo v zid butamo, piščanci so pa večji reveži.</w:t>
      </w:r>
    </w:p>
    <w:p>
      <w:r>
        <w:rPr>
          <w:b/>
          <w:u w:val="single"/>
        </w:rPr>
        <w:t>698256</w:t>
      </w:r>
    </w:p>
    <w:p>
      <w:r>
        <w:t>Komet bi bil boljši od kuge. Spucal bi mačke in dojenčke, pa še tviter bi crknil.</w:t>
      </w:r>
    </w:p>
    <w:p>
      <w:r>
        <w:rPr>
          <w:b/>
          <w:u w:val="single"/>
        </w:rPr>
        <w:t>698257</w:t>
      </w:r>
    </w:p>
    <w:p>
      <w:r>
        <w:t>@borisvoncina @Tevilevi mah ne "kdor ga kupi se zastrupi" so včasih rekli :D on je hrana za merjasce :D</w:t>
      </w:r>
    </w:p>
    <w:p>
      <w:r>
        <w:rPr>
          <w:b/>
          <w:u w:val="single"/>
        </w:rPr>
        <w:t>698258</w:t>
      </w:r>
    </w:p>
    <w:p>
      <w:r>
        <w:t>@petra_jansa @freewiseguy @BorutPahor ... tega komunisti ne zmorejo. Ker so boljševiki.</w:t>
      </w:r>
    </w:p>
    <w:p>
      <w:r>
        <w:rPr>
          <w:b/>
          <w:u w:val="single"/>
        </w:rPr>
        <w:t>698259</w:t>
      </w:r>
    </w:p>
    <w:p>
      <w:r>
        <w:t>[Video] Krkovič toži sodnika Štruklja iz afere “spolne usluge” v uničenje +kom.</w:t>
      </w:r>
    </w:p>
    <w:p>
      <w:r>
        <w:rPr>
          <w:b/>
          <w:u w:val="single"/>
        </w:rPr>
        <w:t>698260</w:t>
      </w:r>
    </w:p>
    <w:p>
      <w:r>
        <w:t>@MarijaDrenovec @slovenskipanter A dam naslov?</w:t>
        <w:br/>
        <w:t>Center za klinično psihiatrijo- CKP</w:t>
        <w:br/>
        <w:t>Studenec 48, 1260 Ljubljana Polje</w:t>
      </w:r>
    </w:p>
    <w:p>
      <w:r>
        <w:rPr>
          <w:b/>
          <w:u w:val="single"/>
        </w:rPr>
        <w:t>698261</w:t>
      </w:r>
    </w:p>
    <w:p>
      <w:r>
        <w:t>@strankaSDS @ZanMahnic @Slovenskavojska A ni ta pubec desetletje nazaj v vlogi podmladka ravno kontra predlagal?</w:t>
      </w:r>
    </w:p>
    <w:p>
      <w:r>
        <w:rPr>
          <w:b/>
          <w:u w:val="single"/>
        </w:rPr>
        <w:t>698262</w:t>
      </w:r>
    </w:p>
    <w:p>
      <w:r>
        <w:t>@nejkom @Jure_Bajic Mi smo si že ščetkali zobe s fluorjem. Pa neke tablete smo jedli, da se je videlo če si si zjutraj opral zobe.</w:t>
      </w:r>
    </w:p>
    <w:p>
      <w:r>
        <w:rPr>
          <w:b/>
          <w:u w:val="single"/>
        </w:rPr>
        <w:t>698263</w:t>
      </w:r>
    </w:p>
    <w:p>
      <w:r>
        <w:t>@vinkovasle1 Lahko bi rekli huda sramota novinarja I. K. in prav tako huda sramota urednika S. Š.</w:t>
        <w:br/>
        <w:t>Ampak on tako vse objavi.</w:t>
      </w:r>
    </w:p>
    <w:p>
      <w:r>
        <w:rPr>
          <w:b/>
          <w:u w:val="single"/>
        </w:rPr>
        <w:t>698264</w:t>
      </w:r>
    </w:p>
    <w:p>
      <w:r>
        <w:t>Najboljše sladice v naši družbi #obzeleznici #loce #chefluka #lukamastercake</w:t>
      </w:r>
    </w:p>
    <w:p>
      <w:r>
        <w:rPr>
          <w:b/>
          <w:u w:val="single"/>
        </w:rPr>
        <w:t>698265</w:t>
      </w:r>
    </w:p>
    <w:p>
      <w:r>
        <w:t>Prostozidarski simbol v nacionalnem znaku Nemške demokratične republike ali pa komunistični Heineken.</w:t>
        <w:br/>
        <w:t>#nebuloze https://t.co/hUL9hF1A2u</w:t>
      </w:r>
    </w:p>
    <w:p>
      <w:r>
        <w:rPr>
          <w:b/>
          <w:u w:val="single"/>
        </w:rPr>
        <w:t>698266</w:t>
      </w:r>
    </w:p>
    <w:p>
      <w:r>
        <w:t>ko si je Mahnič natisno 3D punco, si je ta hitro s 3D tiskalnikom natisnla 3D fanta pa rekla Mahniču da ma fanta</w:t>
      </w:r>
    </w:p>
    <w:p>
      <w:r>
        <w:rPr>
          <w:b/>
          <w:u w:val="single"/>
        </w:rPr>
        <w:t>698267</w:t>
      </w:r>
    </w:p>
    <w:p>
      <w:r>
        <w:t>@KatarinaDbr To je bilo najverjetneje namenjeno na krožnike italijanskih gurmanov. Najbrž dobro plačajo.</w:t>
      </w:r>
    </w:p>
    <w:p>
      <w:r>
        <w:rPr>
          <w:b/>
          <w:u w:val="single"/>
        </w:rPr>
        <w:t>698268</w:t>
      </w:r>
    </w:p>
    <w:p>
      <w:r>
        <w:t>@BozoPredalic @DejanLevanic @strankaSD Božo moraš pa priznat da so izvlekli voz iz dreka kamor ga je zapeljala vlada 2004-2008</w:t>
      </w:r>
    </w:p>
    <w:p>
      <w:r>
        <w:rPr>
          <w:b/>
          <w:u w:val="single"/>
        </w:rPr>
        <w:t>698269</w:t>
      </w:r>
    </w:p>
    <w:p>
      <w:r>
        <w:t>Piramida je mariborska sramota že kar nekaj desetletij! https://t.co/HFhHofZeh9</w:t>
      </w:r>
    </w:p>
    <w:p>
      <w:r>
        <w:rPr>
          <w:b/>
          <w:u w:val="single"/>
        </w:rPr>
        <w:t>698270</w:t>
      </w:r>
    </w:p>
    <w:p>
      <w:r>
        <w:t>@NovicaMihajlo Ostali primeri so povezani z zdravjem (čudežno shujšanje z money back guarantee, očala, ki popravijo vid) ...</w:t>
      </w:r>
    </w:p>
    <w:p>
      <w:r>
        <w:rPr>
          <w:b/>
          <w:u w:val="single"/>
        </w:rPr>
        <w:t>698271</w:t>
      </w:r>
    </w:p>
    <w:p>
      <w:r>
        <w:t>@xxx24241454 Željo, ne sam do Trsta in Celovca. Mal rit premaknit po svetu . . .</w:t>
      </w:r>
    </w:p>
    <w:p>
      <w:r>
        <w:rPr>
          <w:b/>
          <w:u w:val="single"/>
        </w:rPr>
        <w:t>698272</w:t>
      </w:r>
    </w:p>
    <w:p>
      <w:r>
        <w:t>@Libertarec Takšno Palestino je priznala Slovenska levičarska oblast. Mimogrede...</w:t>
      </w:r>
    </w:p>
    <w:p>
      <w:r>
        <w:rPr>
          <w:b/>
          <w:u w:val="single"/>
        </w:rPr>
        <w:t>698273</w:t>
      </w:r>
    </w:p>
    <w:p>
      <w:r>
        <w:t>V organizaciji Častnega pliberškega voda je danes potekala slovesnost za pobitimi kvizlinškimi vojaki in civilisti. https://t.co/9LElQuAXaC</w:t>
      </w:r>
    </w:p>
    <w:p>
      <w:r>
        <w:rPr>
          <w:b/>
          <w:u w:val="single"/>
        </w:rPr>
        <w:t>698274</w:t>
      </w:r>
    </w:p>
    <w:p>
      <w:r>
        <w:t>TVHanzi: med sestra nateguje bolnisnice; poljsko meso, mircijeva maketa, venezuela... jaz pa tako pogresam Sarca!</w:t>
      </w:r>
    </w:p>
    <w:p>
      <w:r>
        <w:rPr>
          <w:b/>
          <w:u w:val="single"/>
        </w:rPr>
        <w:t>698275</w:t>
      </w:r>
    </w:p>
    <w:p>
      <w:r>
        <w:t>@JazbarMatjaz @karmenca1 @Primoz_Kovacic Gojače smo že priposestvovali z #iamdisease</w:t>
      </w:r>
    </w:p>
    <w:p>
      <w:r>
        <w:rPr>
          <w:b/>
          <w:u w:val="single"/>
        </w:rPr>
        <w:t>698276</w:t>
      </w:r>
    </w:p>
    <w:p>
      <w:r>
        <w:t>@bosstjanz Greš k bioenergetiku, prideš nazaj z vsemi popularnimi boleznimi.</w:t>
        <w:br/>
        <w:br/>
        <w:t>In z ne preveč poceni načinom, kako jih vse (VSE) pozdraviti.</w:t>
      </w:r>
    </w:p>
    <w:p>
      <w:r>
        <w:rPr>
          <w:b/>
          <w:u w:val="single"/>
        </w:rPr>
        <w:t>698277</w:t>
      </w:r>
    </w:p>
    <w:p>
      <w:r>
        <w:t>@IgorPribac S tem, da so komunizmi leta 2018 neke fatamorgane. Fašizmi na žalost ne.</w:t>
      </w:r>
    </w:p>
    <w:p>
      <w:r>
        <w:rPr>
          <w:b/>
          <w:u w:val="single"/>
        </w:rPr>
        <w:t>698278</w:t>
      </w:r>
    </w:p>
    <w:p>
      <w:r>
        <w:t>Ali greste na ulice ali pa ostanite doma in jamrajte še naprej – sami izberite! https://t.co/qHtbLlqip1 via @Nova24TV</w:t>
      </w:r>
    </w:p>
    <w:p>
      <w:r>
        <w:rPr>
          <w:b/>
          <w:u w:val="single"/>
        </w:rPr>
        <w:t>698279</w:t>
      </w:r>
    </w:p>
    <w:p>
      <w:r>
        <w:t>@Bodem43 Skoraj pozabil, na 20dkg postrvi, 6 dcl refoška, priporočam Simčiča...po grlu seveda... pečena postrv zato izgleda krasno!👌👌👌</w:t>
      </w:r>
    </w:p>
    <w:p>
      <w:r>
        <w:rPr>
          <w:b/>
          <w:u w:val="single"/>
        </w:rPr>
        <w:t>698280</w:t>
      </w:r>
    </w:p>
    <w:p>
      <w:r>
        <w:t>@Dnevnik_si Greto starši rinejo v ospredje in se skrivajo za njo. Pri Baronu tega nisem opazil.</w:t>
      </w:r>
    </w:p>
    <w:p>
      <w:r>
        <w:rPr>
          <w:b/>
          <w:u w:val="single"/>
        </w:rPr>
        <w:t>698281</w:t>
      </w:r>
    </w:p>
    <w:p>
      <w:r>
        <w:t>@Slovenka2be Srbskem, tvitnila, se bom kmalu. Tega dela 'biti Slovenka' sem se najbolj bala. 👍</w:t>
      </w:r>
    </w:p>
    <w:p>
      <w:r>
        <w:rPr>
          <w:b/>
          <w:u w:val="single"/>
        </w:rPr>
        <w:t>698282</w:t>
      </w:r>
    </w:p>
    <w:p>
      <w:r>
        <w:t>A veš tist, k si tok determined, da ne ješ junka in se v velikem loku sred Mercatorja izogibaš unim, k v rok nosjo svežo pizzo? No tist.</w:t>
      </w:r>
    </w:p>
    <w:p>
      <w:r>
        <w:rPr>
          <w:b/>
          <w:u w:val="single"/>
        </w:rPr>
        <w:t>698283</w:t>
      </w:r>
    </w:p>
    <w:p>
      <w:r>
        <w:t>Za tako ugotovitev resnice, moraš imeti vsaj kanček vesti. https://t.co/9LtdfVAYWj</w:t>
      </w:r>
    </w:p>
    <w:p>
      <w:r>
        <w:rPr>
          <w:b/>
          <w:u w:val="single"/>
        </w:rPr>
        <w:t>698284</w:t>
      </w:r>
    </w:p>
    <w:p>
      <w:r>
        <w:t>A da so levi nezadovoljni z desno kanclerko? Mimogrede, koliko od teh 13 let je bila pa zraven SPD? https://t.co/7VpzceKl72</w:t>
      </w:r>
    </w:p>
    <w:p>
      <w:r>
        <w:rPr>
          <w:b/>
          <w:u w:val="single"/>
        </w:rPr>
        <w:t>698285</w:t>
      </w:r>
    </w:p>
    <w:p>
      <w:r>
        <w:t>Najboljše da Turki Američane vržejo iz Incirlika, potem pa oporišče dajo v uporabo Rusom. To bi bil hec.</w:t>
      </w:r>
    </w:p>
    <w:p>
      <w:r>
        <w:rPr>
          <w:b/>
          <w:u w:val="single"/>
        </w:rPr>
        <w:t>698286</w:t>
      </w:r>
    </w:p>
    <w:p>
      <w:r>
        <w:t>@GPreac Brez EU bo hudo. Zato je ustanovljena, da prepreči nove Evropske katastrofe.</w:t>
      </w:r>
    </w:p>
    <w:p>
      <w:r>
        <w:rPr>
          <w:b/>
          <w:u w:val="single"/>
        </w:rPr>
        <w:t>698287</w:t>
      </w:r>
    </w:p>
    <w:p>
      <w:r>
        <w:t>@SternBojanka @LahovnikMatej @PeterBolcic Sploh niso poslušali,samo ploskali so,kot avtomati. In grdo gledali okoli sebe Slovesnost pa taka!</w:t>
      </w:r>
    </w:p>
    <w:p>
      <w:r>
        <w:rPr>
          <w:b/>
          <w:u w:val="single"/>
        </w:rPr>
        <w:t>698288</w:t>
      </w:r>
    </w:p>
    <w:p>
      <w:r>
        <w:t>@strankaSD @PS_DeSUS @z_s_s_s Kaj se butle delate, saj ste v vladi. Naredite kaj</w:t>
      </w:r>
    </w:p>
    <w:p>
      <w:r>
        <w:rPr>
          <w:b/>
          <w:u w:val="single"/>
        </w:rPr>
        <w:t>698289</w:t>
      </w:r>
    </w:p>
    <w:p>
      <w:r>
        <w:t>@lucijausaj L. 41 so se predniki lahko odločali med fašisti in komunisti. Danes je jasno, da so bili komunisti večja grožnja.</w:t>
      </w:r>
    </w:p>
    <w:p>
      <w:r>
        <w:rPr>
          <w:b/>
          <w:u w:val="single"/>
        </w:rPr>
        <w:t>698290</w:t>
      </w:r>
    </w:p>
    <w:p>
      <w:r>
        <w:t>A veš tist, k ti alarm piska pri vstopu v trgovino in se zapodiš med police in skriješ med plašče? No, tist bi.</w:t>
      </w:r>
    </w:p>
    <w:p>
      <w:r>
        <w:rPr>
          <w:b/>
          <w:u w:val="single"/>
        </w:rPr>
        <w:t>698291</w:t>
      </w:r>
    </w:p>
    <w:p>
      <w:r>
        <w:t>Pa kaj je s temi pernatimi bitji, kaj imate toliko za povedati še pred sončnim vzhodom? (Orkester vseh možnih čivkačev pred oknom)</w:t>
      </w:r>
    </w:p>
    <w:p>
      <w:r>
        <w:rPr>
          <w:b/>
          <w:u w:val="single"/>
        </w:rPr>
        <w:t>698292</w:t>
      </w:r>
    </w:p>
    <w:p>
      <w:r>
        <w:t>Jerca je res boga, najprej se dere in pljuje na vse pretege....</w:t>
        <w:br/>
        <w:t>na vaš nivo pase ne mislim spuščati-#haloPamet</w:t>
      </w:r>
    </w:p>
    <w:p>
      <w:r>
        <w:rPr>
          <w:b/>
          <w:u w:val="single"/>
        </w:rPr>
        <w:t>698293</w:t>
      </w:r>
    </w:p>
    <w:p>
      <w:r>
        <w:t>Posnetek tekme med RD Herz Šmartno in RK Jeruzalem Ormož, ki se je končala z zmago gostov 26:28. #herzsmartno... https://t.co/nNBl6YHtFX</w:t>
      </w:r>
    </w:p>
    <w:p>
      <w:r>
        <w:rPr>
          <w:b/>
          <w:u w:val="single"/>
        </w:rPr>
        <w:t>698294</w:t>
      </w:r>
    </w:p>
    <w:p>
      <w:r>
        <w:t>Medtem ko v USA zenske marsirajo s pussyhats, ocitno v EU ne smes imeti naglavnega pokrivala v obliki pujsa. https://t.co/jorJlE1KlI</w:t>
      </w:r>
    </w:p>
    <w:p>
      <w:r>
        <w:rPr>
          <w:b/>
          <w:u w:val="single"/>
        </w:rPr>
        <w:t>698295</w:t>
      </w:r>
    </w:p>
    <w:p>
      <w:r>
        <w:t>@DobrijevicKatja Rocna prtljaga gre cez security check, zato ne smes met not tekocin</w:t>
      </w:r>
    </w:p>
    <w:p>
      <w:r>
        <w:rPr>
          <w:b/>
          <w:u w:val="single"/>
        </w:rPr>
        <w:t>698296</w:t>
      </w:r>
    </w:p>
    <w:p>
      <w:r>
        <w:t>študentski servisi kupujejo hotele, verižijo podjetja, zato na to delo posredujej zavod za zaposlovanje</w:t>
      </w:r>
    </w:p>
    <w:p>
      <w:r>
        <w:rPr>
          <w:b/>
          <w:u w:val="single"/>
        </w:rPr>
        <w:t>698297</w:t>
      </w:r>
    </w:p>
    <w:p>
      <w:r>
        <w:t>@russhie Ata so mi za rojstni dan bormašino kupil da bom poštni nabiralnik zmontiral.</w:t>
      </w:r>
    </w:p>
    <w:p>
      <w:r>
        <w:rPr>
          <w:b/>
          <w:u w:val="single"/>
        </w:rPr>
        <w:t>698298</w:t>
      </w:r>
    </w:p>
    <w:p>
      <w:r>
        <w:t>@Libertarec Rdeca banda, tako je bilo in tako bo ostalo, dokler jih bodo ljudje volili na oblast</w:t>
      </w:r>
    </w:p>
    <w:p>
      <w:r>
        <w:rPr>
          <w:b/>
          <w:u w:val="single"/>
        </w:rPr>
        <w:t>698299</w:t>
      </w:r>
    </w:p>
    <w:p>
      <w:r>
        <w:t>@BCestnik Naredili ste reklamo za najbolj sprevrženo in oportunistično levo stranko. Škoda.</w:t>
      </w:r>
    </w:p>
    <w:p>
      <w:r>
        <w:rPr>
          <w:b/>
          <w:u w:val="single"/>
        </w:rPr>
        <w:t>698300</w:t>
      </w:r>
    </w:p>
    <w:p>
      <w:r>
        <w:t>Nonet GCC se je ta konec tedna mudil v Piran. Dekleta so vikend ob morju izkoristila za intenzivne vaje in... https://t.co/D5cPpqi5fn</w:t>
      </w:r>
    </w:p>
    <w:p>
      <w:r>
        <w:rPr>
          <w:b/>
          <w:u w:val="single"/>
        </w:rPr>
        <w:t>698301</w:t>
      </w:r>
    </w:p>
    <w:p>
      <w:r>
        <w:t>ko smo pred leti iz `ceglov` prešaltali na vedno manjše telefone si nihče ni mislil, da bodo ti spet vedno večji in škatlasti #jebiga</w:t>
      </w:r>
    </w:p>
    <w:p>
      <w:r>
        <w:rPr>
          <w:b/>
          <w:u w:val="single"/>
        </w:rPr>
        <w:t>698302</w:t>
      </w:r>
    </w:p>
    <w:p>
      <w:r>
        <w:t>@stern4441 @aleshojs @IgorKrsinar @ZanMahnic @ZCernac @sarecmarjan ...kukavičje jajce....</w:t>
      </w:r>
    </w:p>
    <w:p>
      <w:r>
        <w:rPr>
          <w:b/>
          <w:u w:val="single"/>
        </w:rPr>
        <w:t>698303</w:t>
      </w:r>
    </w:p>
    <w:p>
      <w:r>
        <w:t>Čestitam Kršinarju za odlično prognoso diareje "intelektualnega" komislamizma. https://t.co/XejRTa0NgT</w:t>
      </w:r>
    </w:p>
    <w:p>
      <w:r>
        <w:rPr>
          <w:b/>
          <w:u w:val="single"/>
        </w:rPr>
        <w:t>698304</w:t>
      </w:r>
    </w:p>
    <w:p>
      <w:r>
        <w:t xml:space="preserve">@RevijaReporter Da bi dr. Maja Sunčič kakšnega janševca </w:t>
        <w:br/>
        <w:t xml:space="preserve">spreobrnila v protijanševca, </w:t>
        <w:br/>
        <w:t>bi morala pisati mnogo bolj inteligentno.</w:t>
      </w:r>
    </w:p>
    <w:p>
      <w:r>
        <w:rPr>
          <w:b/>
          <w:u w:val="single"/>
        </w:rPr>
        <w:t>698305</w:t>
      </w:r>
    </w:p>
    <w:p>
      <w:r>
        <w:t>Včeraj je v Ljubljani zagorela in eksplodirala trola. Ne vem, kaj si vi po vsem tem mislite o @LjubljanskiPP, ampak men so še vedno bomba.</w:t>
      </w:r>
    </w:p>
    <w:p>
      <w:r>
        <w:rPr>
          <w:b/>
          <w:u w:val="single"/>
        </w:rPr>
        <w:t>698306</w:t>
      </w:r>
    </w:p>
    <w:p>
      <w:r>
        <w:t>@Maxova68 Mazda je še, Megana sem prodala pred 9 leti, ker nisem več folgala popravil in servisov :)</w:t>
      </w:r>
    </w:p>
    <w:p>
      <w:r>
        <w:rPr>
          <w:b/>
          <w:u w:val="single"/>
        </w:rPr>
        <w:t>698307</w:t>
      </w:r>
    </w:p>
    <w:p>
      <w:r>
        <w:t>Soseda v kampu mj samo v brisačo ovita obeša perilo. Zunaj pa cca 10 stopinj.</w:t>
      </w:r>
    </w:p>
    <w:p>
      <w:r>
        <w:rPr>
          <w:b/>
          <w:u w:val="single"/>
        </w:rPr>
        <w:t>698308</w:t>
      </w:r>
    </w:p>
    <w:p>
      <w:r>
        <w:t xml:space="preserve">In to prihaja k nam... </w:t>
        <w:br/>
        <w:t>Odpri, da vidiš celo sliko.</w:t>
        <w:br/>
        <w:t>#opice #neandertalci #divjaki https://t.co/RZ2T6FgFkm</w:t>
      </w:r>
    </w:p>
    <w:p>
      <w:r>
        <w:rPr>
          <w:b/>
          <w:u w:val="single"/>
        </w:rPr>
        <w:t>698309</w:t>
      </w:r>
    </w:p>
    <w:p>
      <w:r>
        <w:t>#F1 #f1si Video: Kako deluje F1 varnostni avtomobil.. - https://t.co/zKEVoSbhig</w:t>
      </w:r>
    </w:p>
    <w:p>
      <w:r>
        <w:rPr>
          <w:b/>
          <w:u w:val="single"/>
        </w:rPr>
        <w:t>698310</w:t>
      </w:r>
    </w:p>
    <w:p>
      <w:r>
        <w:t>V Trbovljah na Paradi učenja smo E-ciklirali tudi z Zlatkom! :) #zlatko #ecikliraj #trbovlje https://t.co/DkeTwpQXko</w:t>
      </w:r>
    </w:p>
    <w:p>
      <w:r>
        <w:rPr>
          <w:b/>
          <w:u w:val="single"/>
        </w:rPr>
        <w:t>698311</w:t>
      </w:r>
    </w:p>
    <w:p>
      <w:r>
        <w:t>@1nekorektna @Alex4aleksandra Upam, da se jima bo prikazoval v dolgih nočeh.</w:t>
      </w:r>
    </w:p>
    <w:p>
      <w:r>
        <w:rPr>
          <w:b/>
          <w:u w:val="single"/>
        </w:rPr>
        <w:t>698312</w:t>
      </w:r>
    </w:p>
    <w:p>
      <w:r>
        <w:t>Pravi moški šutne z okovano peto v glavo vsakogar, ki začne stavek s "Pravi moški" ... https://t.co/m4EAMOvG1Y</w:t>
      </w:r>
    </w:p>
    <w:p>
      <w:r>
        <w:rPr>
          <w:b/>
          <w:u w:val="single"/>
        </w:rPr>
        <w:t>698313</w:t>
      </w:r>
    </w:p>
    <w:p>
      <w:r>
        <w:t>Laserske barvne večnamenske napraveLaserske ČB večnamenske napraveLaserski barvniLaserski črnobeliPotrošni material https://t.co/wOgxYRApDS</w:t>
      </w:r>
    </w:p>
    <w:p>
      <w:r>
        <w:rPr>
          <w:b/>
          <w:u w:val="single"/>
        </w:rPr>
        <w:t>698314</w:t>
      </w:r>
    </w:p>
    <w:p>
      <w:r>
        <w:t>@_bosonoga A lahko nehate s soncem, sončne špegle sem v Polhovem Gradcu pozabla.</w:t>
      </w:r>
    </w:p>
    <w:p>
      <w:r>
        <w:rPr>
          <w:b/>
          <w:u w:val="single"/>
        </w:rPr>
        <w:t>698315</w:t>
      </w:r>
    </w:p>
    <w:p>
      <w:r>
        <w:t>@petra_jansa @JJansaSDS @blagovestGB Pol pa ni čudno ,da odstranjujejo nezavedne,je vse v žlahti!</w:t>
      </w:r>
    </w:p>
    <w:p>
      <w:r>
        <w:rPr>
          <w:b/>
          <w:u w:val="single"/>
        </w:rPr>
        <w:t>698316</w:t>
      </w:r>
    </w:p>
    <w:p>
      <w:r>
        <w:t>Ce bi bila @strankaSD vsaj malo v vladi zadnjih 30 let, nasi vojaki ne bi bili bosi, policisti pa razcapani..... https://t.co/sMV91RS9Gl</w:t>
      </w:r>
    </w:p>
    <w:p>
      <w:r>
        <w:rPr>
          <w:b/>
          <w:u w:val="single"/>
        </w:rPr>
        <w:t>698317</w:t>
      </w:r>
    </w:p>
    <w:p>
      <w:r>
        <w:t>Prejemnici izjemne pokojnine ne smrdi denar klerofašistov https://t.co/YLnW59TfLC</w:t>
      </w:r>
    </w:p>
    <w:p>
      <w:r>
        <w:rPr>
          <w:b/>
          <w:u w:val="single"/>
        </w:rPr>
        <w:t>698318</w:t>
      </w:r>
    </w:p>
    <w:p>
      <w:r>
        <w:t>@RomanVodeb Makiavelizem zmaga na kratke proge. In še: tam kjer je denar nad moralo, kurb ne zmanjka.</w:t>
      </w:r>
    </w:p>
    <w:p>
      <w:r>
        <w:rPr>
          <w:b/>
          <w:u w:val="single"/>
        </w:rPr>
        <w:t>698319</w:t>
      </w:r>
    </w:p>
    <w:p>
      <w:r>
        <w:t xml:space="preserve">Super #VVFaktor o #sovražnigovor na @TV3z z @lucijausaj in @NeuroVirtu. </w:t>
        <w:br/>
        <w:t>Brez twitter stream bo oddaja težko boljša od #odmevi ali #tednik 😏</w:t>
      </w:r>
    </w:p>
    <w:p>
      <w:r>
        <w:rPr>
          <w:b/>
          <w:u w:val="single"/>
        </w:rPr>
        <w:t>698320</w:t>
      </w:r>
    </w:p>
    <w:p>
      <w:r>
        <w:t>@vremenolovec Brrrrrr.... sam za čik pa še ni blo prehladno :) Kadilci so res najbl trpežna sorta 😂😂</w:t>
      </w:r>
    </w:p>
    <w:p>
      <w:r>
        <w:rPr>
          <w:b/>
          <w:u w:val="single"/>
        </w:rPr>
        <w:t>698321</w:t>
      </w:r>
    </w:p>
    <w:p>
      <w:r>
        <w:t>@Caspersek @TviterusaMarusa Ena velika soba se bo kmalu oddajala na Topniski 43, ce slucajno zelis bit sosed od @TviterusaMarusa.</w:t>
      </w:r>
    </w:p>
    <w:p>
      <w:r>
        <w:rPr>
          <w:b/>
          <w:u w:val="single"/>
        </w:rPr>
        <w:t>698322</w:t>
      </w:r>
    </w:p>
    <w:p>
      <w:r>
        <w:t>@VladDrac3 @MitjaKravanja Razlika je med streljanjem s pivom na dvorišču in ko imaš pulz nad 160.</w:t>
      </w:r>
    </w:p>
    <w:p>
      <w:r>
        <w:rPr>
          <w:b/>
          <w:u w:val="single"/>
        </w:rPr>
        <w:t>698323</w:t>
      </w:r>
    </w:p>
    <w:p>
      <w:r>
        <w:t>[Video] Gnusno! Migrant brez kakršnegakoli obžalovanja zabodel psička! https://t.co/C1TSnSgE6o via @Nova24TV</w:t>
      </w:r>
    </w:p>
    <w:p>
      <w:r>
        <w:rPr>
          <w:b/>
          <w:u w:val="single"/>
        </w:rPr>
        <w:t>698324</w:t>
      </w:r>
    </w:p>
    <w:p>
      <w:r>
        <w:t>'Zmaj' @Goran_Dragic znova bruhal ogenj: @MiamiHEAT na krilih Slovenca premagal @PORxTBlazers https://t.co/a758yK0u7t #nba</w:t>
      </w:r>
    </w:p>
    <w:p>
      <w:r>
        <w:rPr>
          <w:b/>
          <w:u w:val="single"/>
        </w:rPr>
        <w:t>698325</w:t>
      </w:r>
    </w:p>
    <w:p>
      <w:r>
        <w:t>@Jaka__Dolinar Pa kaj res ni nobenega tam v bližini da tem idiotu da eno brco v rit da bo poletel dlje kot vidi</w:t>
      </w:r>
    </w:p>
    <w:p>
      <w:r>
        <w:rPr>
          <w:b/>
          <w:u w:val="single"/>
        </w:rPr>
        <w:t>698326</w:t>
      </w:r>
    </w:p>
    <w:p>
      <w:r>
        <w:t>@MetkaZevnik @Nova24TV In potem boste cudili, ker zaradi vasih objav napadajo sodnike...</w:t>
      </w:r>
    </w:p>
    <w:p>
      <w:r>
        <w:rPr>
          <w:b/>
          <w:u w:val="single"/>
        </w:rPr>
        <w:t>698327</w:t>
      </w:r>
    </w:p>
    <w:p>
      <w:r>
        <w:t>@cesenj @Val202 In poleg slabe “moderne” glasbe še neumno nakladanje, ... čez poletje v paru , da te vse mine !</w:t>
      </w:r>
    </w:p>
    <w:p>
      <w:r>
        <w:rPr>
          <w:b/>
          <w:u w:val="single"/>
        </w:rPr>
        <w:t>698328</w:t>
      </w:r>
    </w:p>
    <w:p>
      <w:r>
        <w:t>Murray in Smith brutalno zlorabljata svoji kitari za žagajoče solaže. @IronMaiden #Trieste #livereport</w:t>
      </w:r>
    </w:p>
    <w:p>
      <w:r>
        <w:rPr>
          <w:b/>
          <w:u w:val="single"/>
        </w:rPr>
        <w:t>698329</w:t>
      </w:r>
    </w:p>
    <w:p>
      <w:r>
        <w:t xml:space="preserve">@R10Vojko Ne bi rekel, levičarji me bolj spominjajo na orangutane </w:t>
        <w:br/>
        <w:t>ali pavijane, ker cvilijo, da zapečejo ušesa.</w:t>
      </w:r>
    </w:p>
    <w:p>
      <w:r>
        <w:rPr>
          <w:b/>
          <w:u w:val="single"/>
        </w:rPr>
        <w:t>698330</w:t>
      </w:r>
    </w:p>
    <w:p>
      <w:r>
        <w:t>Se bo kak medij spomnil in o kolaboraciji med državnim zborom in propagandističnimi trobili napisal kak članek? Jih bo za en sendvič?</w:t>
      </w:r>
    </w:p>
    <w:p>
      <w:r>
        <w:rPr>
          <w:b/>
          <w:u w:val="single"/>
        </w:rPr>
        <w:t>698331</w:t>
      </w:r>
    </w:p>
    <w:p>
      <w:r>
        <w:t>@MitjaViler1 @Milan90mb Mitja, ti si popolnoma nepismen. Bo treba začet pri osnovah komunikacije. Vas tega v klubu ne učijo?</w:t>
      </w:r>
    </w:p>
    <w:p>
      <w:r>
        <w:rPr>
          <w:b/>
          <w:u w:val="single"/>
        </w:rPr>
        <w:t>698332</w:t>
      </w:r>
    </w:p>
    <w:p>
      <w:r>
        <w:t>@MisiSiso izi. Civknes occasional rant in pol cakas, kdo bo zagrabu. Ce ni odziva ( pa tudi, ce je), ponovis vajo.</w:t>
      </w:r>
    </w:p>
    <w:p>
      <w:r>
        <w:rPr>
          <w:b/>
          <w:u w:val="single"/>
        </w:rPr>
        <w:t>698333</w:t>
      </w:r>
    </w:p>
    <w:p>
      <w:r>
        <w:t>Prvi del naših dogodivščin v Bovcu... Adrenalinski zipline! - BALANCA MA NOVO PUNCO? | ROKOVLOG #45 https://t.co/E8KlCm8mG8 via @YouTube</w:t>
      </w:r>
    </w:p>
    <w:p>
      <w:r>
        <w:rPr>
          <w:b/>
          <w:u w:val="single"/>
        </w:rPr>
        <w:t>698334</w:t>
      </w:r>
    </w:p>
    <w:p>
      <w:r>
        <w:t>Podelili so mi še eno medaljo. @markobandelli me je po spodnjem tvitu blokiral :-)</w:t>
        <w:br/>
        <w:t>https://t.co/ODVIzlhab6</w:t>
      </w:r>
    </w:p>
    <w:p>
      <w:r>
        <w:rPr>
          <w:b/>
          <w:u w:val="single"/>
        </w:rPr>
        <w:t>698335</w:t>
      </w:r>
    </w:p>
    <w:p>
      <w:r>
        <w:t>@SpletnaMladina Ljubljano najbolj oblegate vi iz MLADINE, ki ste navadni imečki komunizma, zginite že enkrat- DELOMRZNEŽI.</w:t>
      </w:r>
    </w:p>
    <w:p>
      <w:r>
        <w:rPr>
          <w:b/>
          <w:u w:val="single"/>
        </w:rPr>
        <w:t>698336</w:t>
      </w:r>
    </w:p>
    <w:p>
      <w:r>
        <w:t>Intimno razmerje @DenisZivcec z gosko Olgo https://t.co/GsRUo09ndP #kinky #martinovanje</w:t>
      </w:r>
    </w:p>
    <w:p>
      <w:r>
        <w:rPr>
          <w:b/>
          <w:u w:val="single"/>
        </w:rPr>
        <w:t>698337</w:t>
      </w:r>
    </w:p>
    <w:p>
      <w:r>
        <w:t>@dkosen @GPreac Kako to misliš, da niso ostali pri nas? Ali obtožuješ severne sosede slabega varovanja svoje meje?</w:t>
      </w:r>
    </w:p>
    <w:p>
      <w:r>
        <w:rPr>
          <w:b/>
          <w:u w:val="single"/>
        </w:rPr>
        <w:t>698338</w:t>
      </w:r>
    </w:p>
    <w:p>
      <w:r>
        <w:t>Hudo prizadeta SPD še naprej govori o opoziciji, konservativci, liberalci, in zeleni začenjajo preizkušati teren za "jamajsko" koalicijo.</w:t>
      </w:r>
    </w:p>
    <w:p>
      <w:r>
        <w:rPr>
          <w:b/>
          <w:u w:val="single"/>
        </w:rPr>
        <w:t>698339</w:t>
      </w:r>
    </w:p>
    <w:p>
      <w:r>
        <w:t>NeoNaci ☆Komunisti☆, bi vrnili civiliziran govor v SLOvensko družbo in politiko,a so ga, PRAV ONI odstranili.</w:t>
        <w:br/>
        <w:t>KLIN se z KLINOM...</w:t>
      </w:r>
    </w:p>
    <w:p>
      <w:r>
        <w:rPr>
          <w:b/>
          <w:u w:val="single"/>
        </w:rPr>
        <w:t>698340</w:t>
      </w:r>
    </w:p>
    <w:p>
      <w:r>
        <w:t>@IgorPribac @Istefan1975 Pa ti si smotan že od 'zavetja noči'. Kak se zdaj spet vlečeš ven, ko si za..bal?</w:t>
      </w:r>
    </w:p>
    <w:p>
      <w:r>
        <w:rPr>
          <w:b/>
          <w:u w:val="single"/>
        </w:rPr>
        <w:t>698341</w:t>
      </w:r>
    </w:p>
    <w:p>
      <w:r>
        <w:t>@VeraG_KR @SamoGlavan @BogiSpanec kako se reče prav po slovensko megla. en kurc se vid...</w:t>
      </w:r>
    </w:p>
    <w:p>
      <w:r>
        <w:rPr>
          <w:b/>
          <w:u w:val="single"/>
        </w:rPr>
        <w:t>698342</w:t>
      </w:r>
    </w:p>
    <w:p>
      <w:r>
        <w:t>@PreglArjan Ahahaha!!! Spomenka in sprava... Ahahaha!!! Izjava, ki ji verjame zgolj vrsta enoceličnih možgankarjev! 😂🤣😂🤣😂🤣😂🤣😂🤣😂🤣</w:t>
      </w:r>
    </w:p>
    <w:p>
      <w:r>
        <w:rPr>
          <w:b/>
          <w:u w:val="single"/>
        </w:rPr>
        <w:t>698343</w:t>
      </w:r>
    </w:p>
    <w:p>
      <w:r>
        <w:t>Umazana esdeesovska Pizda. Pizda z veliko začetnico. https://t.co/znnRJhT4br</w:t>
      </w:r>
    </w:p>
    <w:p>
      <w:r>
        <w:rPr>
          <w:b/>
          <w:u w:val="single"/>
        </w:rPr>
        <w:t>698344</w:t>
      </w:r>
    </w:p>
    <w:p>
      <w:r>
        <w:t>Galaxy A70 - mobitel, ki ima izjemno velik zaslon in baterijo. ➡ https://t.co/DbtneHQeSW #Tehnik https://t.co/8jFOVqwJKq</w:t>
      </w:r>
    </w:p>
    <w:p>
      <w:r>
        <w:rPr>
          <w:b/>
          <w:u w:val="single"/>
        </w:rPr>
        <w:t>698345</w:t>
      </w:r>
    </w:p>
    <w:p>
      <w:r>
        <w:t>Po dolgem času pridem na @FDVLjubljana. Imajo nove coffe mashine, kavarno sredi avle in zaprt Netcaffe #nisovsespremembedobre</w:t>
      </w:r>
    </w:p>
    <w:p>
      <w:r>
        <w:rPr>
          <w:b/>
          <w:u w:val="single"/>
        </w:rPr>
        <w:t>698346</w:t>
      </w:r>
    </w:p>
    <w:p>
      <w:r>
        <w:t>@leaathenatabako @123koriz To pa res ne, celo eno prazno škatlico od Orbitov prenašam s sabo - prav za ta namen.</w:t>
      </w:r>
    </w:p>
    <w:p>
      <w:r>
        <w:rPr>
          <w:b/>
          <w:u w:val="single"/>
        </w:rPr>
        <w:t>698347</w:t>
      </w:r>
    </w:p>
    <w:p>
      <w:r>
        <w:t>@mladafeministka Jaz se že 15 let privoščljivo nasmiham takim izjavam in si mislim: ti kr mej gubice!</w:t>
      </w:r>
    </w:p>
    <w:p>
      <w:r>
        <w:rPr>
          <w:b/>
          <w:u w:val="single"/>
        </w:rPr>
        <w:t>698348</w:t>
      </w:r>
    </w:p>
    <w:p>
      <w:r>
        <w:t>@russhie vela :) pa zajčke pogledat ... čeprov bojo takrat že mal večji pa ne več tok luštni :)</w:t>
      </w:r>
    </w:p>
    <w:p>
      <w:r>
        <w:rPr>
          <w:b/>
          <w:u w:val="single"/>
        </w:rPr>
        <w:t>698349</w:t>
      </w:r>
    </w:p>
    <w:p>
      <w:r>
        <w:t>Ankaran je dobil opozorilo, ker je na tekmo z Mariborom prišel le z enim kompletom dresov. #plts #an #ankaran</w:t>
      </w:r>
    </w:p>
    <w:p>
      <w:r>
        <w:rPr>
          <w:b/>
          <w:u w:val="single"/>
        </w:rPr>
        <w:t>698350</w:t>
      </w:r>
    </w:p>
    <w:p>
      <w:r>
        <w:t>@pikapoka_jelen @StrankaSAB Z demokracijo ni mogoče izkoreniniti totalitarizma. Zlepa ne bo šlo.</w:t>
      </w:r>
    </w:p>
    <w:p>
      <w:r>
        <w:rPr>
          <w:b/>
          <w:u w:val="single"/>
        </w:rPr>
        <w:t>698351</w:t>
      </w:r>
    </w:p>
    <w:p>
      <w:r>
        <w:t>TORKOVA REVELACIJA</w:t>
        <w:br/>
        <w:t>Če bi se posamezniki, ki so zadolženi za pobege s krajev ropa, združili v sindikat, bi se sindikat lahko imenoval ZVIZ.</w:t>
      </w:r>
    </w:p>
    <w:p>
      <w:r>
        <w:rPr>
          <w:b/>
          <w:u w:val="single"/>
        </w:rPr>
        <w:t>698352</w:t>
      </w:r>
    </w:p>
    <w:p>
      <w:r>
        <w:t>@petra_cj @BorutBohanec @metinalista Seveda bi se, je ni teme, da se ne zaletimo v ta butaljenja.</w:t>
      </w:r>
    </w:p>
    <w:p>
      <w:r>
        <w:rPr>
          <w:b/>
          <w:u w:val="single"/>
        </w:rPr>
        <w:t>698353</w:t>
      </w:r>
    </w:p>
    <w:p>
      <w:r>
        <w:t>@Tevilevi @Helena_6666 Resnica, ne zavedajo si, da so jim bili starši rojeni v najlepših časih. Plujejo v lastno skledo.</w:t>
      </w:r>
    </w:p>
    <w:p>
      <w:r>
        <w:rPr>
          <w:b/>
          <w:u w:val="single"/>
        </w:rPr>
        <w:t>698354</w:t>
      </w:r>
    </w:p>
    <w:p>
      <w:r>
        <w:t>Kaj pa če bi več reciklirali in uredili prave kroge surovin? https://t.co/8fmiwhbreI https://t.co/ua3TdLNtJO</w:t>
      </w:r>
    </w:p>
    <w:p>
      <w:r>
        <w:rPr>
          <w:b/>
          <w:u w:val="single"/>
        </w:rPr>
        <w:t>698355</w:t>
      </w:r>
    </w:p>
    <w:p>
      <w:r>
        <w:t>@vesnam16 @jelka_godec @JJansaSDS Naj si pogleda taborišče Rab in se razjoka</w:t>
      </w:r>
    </w:p>
    <w:p>
      <w:r>
        <w:rPr>
          <w:b/>
          <w:u w:val="single"/>
        </w:rPr>
        <w:t>698356</w:t>
      </w:r>
    </w:p>
    <w:p>
      <w:r>
        <w:t>Po drugi strani, pa je res zanimivo, da College drop outi, kot po pravilu nabijajo nerde... #butastiargumenti https://t.co/mWtxFpD8KO</w:t>
      </w:r>
    </w:p>
    <w:p>
      <w:r>
        <w:rPr>
          <w:b/>
          <w:u w:val="single"/>
        </w:rPr>
        <w:t>698357</w:t>
      </w:r>
    </w:p>
    <w:p>
      <w:r>
        <w:t xml:space="preserve">Razlika med dvema svetovoma: </w:t>
        <w:br/>
        <w:t>Eni piz...jo ker jim država da premalo.</w:t>
        <w:br/>
        <w:t xml:space="preserve">Drugi piz...jo ker jim država preveč vzame. </w:t>
        <w:br/>
        <w:t>Tako enostavno je to.</w:t>
      </w:r>
    </w:p>
    <w:p>
      <w:r>
        <w:rPr>
          <w:b/>
          <w:u w:val="single"/>
        </w:rPr>
        <w:t>698358</w:t>
      </w:r>
    </w:p>
    <w:p>
      <w:r>
        <w:t>V Srbiji vojska  prakticira te prakse in brez težav sodeluje / tudi ne poznajo tako idiotskih predlogov poslancev https://t.co/VcXFdbqJg3</w:t>
      </w:r>
    </w:p>
    <w:p>
      <w:r>
        <w:rPr>
          <w:b/>
          <w:u w:val="single"/>
        </w:rPr>
        <w:t>698359</w:t>
      </w:r>
    </w:p>
    <w:p>
      <w:r>
        <w:t xml:space="preserve">Interaktivna delavnica RETORIKA - Moč besed in karizme - za študente VSŠKV brezplačno! </w:t>
        <w:br/>
        <w:br/>
        <w:t>http://t.co/6w19Ulc6yh http://t.co/hcx4wvY1ka</w:t>
      </w:r>
    </w:p>
    <w:p>
      <w:r>
        <w:rPr>
          <w:b/>
          <w:u w:val="single"/>
        </w:rPr>
        <w:t>698360</w:t>
      </w:r>
    </w:p>
    <w:p>
      <w:r>
        <w:t>Porka svet, hudirja, kako jo žge danes Simon Marčič na #Dakar2020 !! Le tako naprej Simon!!!</w:t>
      </w:r>
    </w:p>
    <w:p>
      <w:r>
        <w:rPr>
          <w:b/>
          <w:u w:val="single"/>
        </w:rPr>
        <w:t>698361</w:t>
      </w:r>
    </w:p>
    <w:p>
      <w:r>
        <w:t>@BernardBrscic res. Žalostno, kam so ti trije sistemi mentalno zabluzili. verjetno so sedaj bolj rdeči (oz prorežimski)  kot v osemdesetih</w:t>
      </w:r>
    </w:p>
    <w:p>
      <w:r>
        <w:rPr>
          <w:b/>
          <w:u w:val="single"/>
        </w:rPr>
        <w:t>698362</w:t>
      </w:r>
    </w:p>
    <w:p>
      <w:r>
        <w:t>@petrasovdat Ja, verjamem,  da bi jim najbolj padalo, da smo vsi državljani na telekom. si</w:t>
      </w:r>
    </w:p>
    <w:p>
      <w:r>
        <w:rPr>
          <w:b/>
          <w:u w:val="single"/>
        </w:rPr>
        <w:t>698363</w:t>
      </w:r>
    </w:p>
    <w:p>
      <w:r>
        <w:t>Kdo je tega Golobiča povabil na nacionalno televizijo v adventnem času? Pa logično je, da rabimo TEŠ zaradi samooskrbe.</w:t>
      </w:r>
    </w:p>
    <w:p>
      <w:r>
        <w:rPr>
          <w:b/>
          <w:u w:val="single"/>
        </w:rPr>
        <w:t>698364</w:t>
      </w:r>
    </w:p>
    <w:p>
      <w:r>
        <w:t>Italijanska policija zopet stopila na prste 17. balkanskim tihotapcem migrantov in orožja https://t.co/ilL87tryyQ via @Primorska24</w:t>
      </w:r>
    </w:p>
    <w:p>
      <w:r>
        <w:rPr>
          <w:b/>
          <w:u w:val="single"/>
        </w:rPr>
        <w:t>698365</w:t>
      </w:r>
    </w:p>
    <w:p>
      <w:r>
        <w:t>@Libertarec morda ne ravno komunizem, vsekakor je pa preživetje v komunizmu posebna vrsta umetnosti.</w:t>
      </w:r>
    </w:p>
    <w:p>
      <w:r>
        <w:rPr>
          <w:b/>
          <w:u w:val="single"/>
        </w:rPr>
        <w:t>698366</w:t>
      </w:r>
    </w:p>
    <w:p>
      <w:r>
        <w:t>@pikapoka_jelen @PKocbek ČLovek je lahko neumen, pa mu zato ne jemlješ volilne pravice.</w:t>
      </w:r>
    </w:p>
    <w:p>
      <w:r>
        <w:rPr>
          <w:b/>
          <w:u w:val="single"/>
        </w:rPr>
        <w:t>698367</w:t>
      </w:r>
    </w:p>
    <w:p>
      <w:r>
        <w:t>@lisicamica Če zna svojo vejico dobro uporabljati, so mu slovnične baje odpuščene.</w:t>
      </w:r>
    </w:p>
    <w:p>
      <w:r>
        <w:rPr>
          <w:b/>
          <w:u w:val="single"/>
        </w:rPr>
        <w:t>698368</w:t>
      </w:r>
    </w:p>
    <w:p>
      <w:r>
        <w:t>Gradnja kanalizacije: tovornjaki na gradbišče v spremstvu policije #video - https://t.co/VlOInDndVZ https://t.co/NztSMPMySc</w:t>
      </w:r>
    </w:p>
    <w:p>
      <w:r>
        <w:rPr>
          <w:b/>
          <w:u w:val="single"/>
        </w:rPr>
        <w:t>698369</w:t>
      </w:r>
    </w:p>
    <w:p>
      <w:r>
        <w:t>@73cesar @Soba404 @UrbanCervek @Agathung @Tejaideja Sumljivo vsebino naročate! #Blodnik https://t.co/Sm3JfKP8S2</w:t>
      </w:r>
    </w:p>
    <w:p>
      <w:r>
        <w:rPr>
          <w:b/>
          <w:u w:val="single"/>
        </w:rPr>
        <w:t>698370</w:t>
      </w:r>
    </w:p>
    <w:p>
      <w:r>
        <w:t>@ovtsa @had Jaz stisnem fotko, če stojimo na semaforju, največ jih pa opazim, ko sem peš.</w:t>
      </w:r>
    </w:p>
    <w:p>
      <w:r>
        <w:rPr>
          <w:b/>
          <w:u w:val="single"/>
        </w:rPr>
        <w:t>698371</w:t>
      </w:r>
    </w:p>
    <w:p>
      <w:r>
        <w:t>#protimilitarizaciji</w:t>
        <w:br/>
        <w:t>Jelinčiču zaradi uniforme v državnem zboru grozi denarna kazen https://t.co/WS69QXRbqB</w:t>
      </w:r>
    </w:p>
    <w:p>
      <w:r>
        <w:rPr>
          <w:b/>
          <w:u w:val="single"/>
        </w:rPr>
        <w:t>698372</w:t>
      </w:r>
    </w:p>
    <w:p>
      <w:r>
        <w:t>@jkmcnk Saj vem. A lahko ne uničuješ mojega momenta kvaziuporništva? Nč ne smem met.</w:t>
        <w:br/>
        <w:br/>
        <w:t>Also: tudi če velja za oglaševanje, je neumnost.</w:t>
      </w:r>
    </w:p>
    <w:p>
      <w:r>
        <w:rPr>
          <w:b/>
          <w:u w:val="single"/>
        </w:rPr>
        <w:t>698373</w:t>
      </w:r>
    </w:p>
    <w:p>
      <w:r>
        <w:t>Ta vsesplošna propaganda v režimskih medijih o srednjeveški levici sili normalne ljudi na bruhanje! https://t.co/5gnflJCGIA</w:t>
      </w:r>
    </w:p>
    <w:p>
      <w:r>
        <w:rPr>
          <w:b/>
          <w:u w:val="single"/>
        </w:rPr>
        <w:t>698374</w:t>
      </w:r>
    </w:p>
    <w:p>
      <w:r>
        <w:t>Ta konec tedna se začne predprodaja smučarskih vozovnic za mariborsko smučišče ... https://t.co/rGDXpruV6P</w:t>
      </w:r>
    </w:p>
    <w:p>
      <w:r>
        <w:rPr>
          <w:b/>
          <w:u w:val="single"/>
        </w:rPr>
        <w:t>698375</w:t>
      </w:r>
    </w:p>
    <w:p>
      <w:r>
        <w:t>Totalni užitek gledat majstora na...mešalki. :-) #morcheeba https://t.co/7Kc50QuCje</w:t>
      </w:r>
    </w:p>
    <w:p>
      <w:r>
        <w:rPr>
          <w:b/>
          <w:u w:val="single"/>
        </w:rPr>
        <w:t>698376</w:t>
      </w:r>
    </w:p>
    <w:p>
      <w:r>
        <w:t>@llisjak Nivo člankov na nova24tv.si ni bil, milo rečeno, nikoli ravno visok. V zadnjih tednih pa je prešel v težki primitivizem.</w:t>
      </w:r>
    </w:p>
    <w:p>
      <w:r>
        <w:rPr>
          <w:b/>
          <w:u w:val="single"/>
        </w:rPr>
        <w:t>698377</w:t>
      </w:r>
    </w:p>
    <w:p>
      <w:r>
        <w:t>@ilkastuhec , globok priklon in čestitke.Ti kar pusti solzam svojo pot.Kakšen dan pred televizorjem! #worldchampion https://t.co/UkCXC1RnmB</w:t>
      </w:r>
    </w:p>
    <w:p>
      <w:r>
        <w:rPr>
          <w:b/>
          <w:u w:val="single"/>
        </w:rPr>
        <w:t>698378</w:t>
      </w:r>
    </w:p>
    <w:p>
      <w:r>
        <w:t>@nikbesenicar Bolnik z HS in akutno bolečino v trebuhu je urgenc, lahko namreč nakazuje ishemijo črevesja. Pulz medrola.</w:t>
      </w:r>
    </w:p>
    <w:p>
      <w:r>
        <w:rPr>
          <w:b/>
          <w:u w:val="single"/>
        </w:rPr>
        <w:t>698379</w:t>
      </w:r>
    </w:p>
    <w:p>
      <w:r>
        <w:t>Bolni um: Ženska ubila moža, ga zažgala in ljubimca polila s kislino, da bi prevzel moževo identiteto https://t.co/iaiF5IGFKX via @Nova24TV</w:t>
      </w:r>
    </w:p>
    <w:p>
      <w:r>
        <w:rPr>
          <w:b/>
          <w:u w:val="single"/>
        </w:rPr>
        <w:t>698380</w:t>
      </w:r>
    </w:p>
    <w:p>
      <w:r>
        <w:t>@FrenkMate @rtvslo @BorutPahor Čudn Pahor brez glasov desnih ne bi bil predsednik</w:t>
      </w:r>
    </w:p>
    <w:p>
      <w:r>
        <w:rPr>
          <w:b/>
          <w:u w:val="single"/>
        </w:rPr>
        <w:t>698381</w:t>
      </w:r>
    </w:p>
    <w:p>
      <w:r>
        <w:t>Kdor ne skace ni Slovenc, hej hej hej! Vzdusje pred Stozicami je bilo noroooooo 😀🇸🇮 https://t.co/tnjoP839ZQ</w:t>
      </w:r>
    </w:p>
    <w:p>
      <w:r>
        <w:rPr>
          <w:b/>
          <w:u w:val="single"/>
        </w:rPr>
        <w:t>698382</w:t>
      </w:r>
    </w:p>
    <w:p>
      <w:r>
        <w:t>VIDEO: Kriminalisti sumijo, da sta Tuševa protipravno pridobila za 19 milijonov evrov premoženjske koristi https://t.co/3kVHFSUbJ3 (via @24</w:t>
      </w:r>
    </w:p>
    <w:p>
      <w:r>
        <w:rPr>
          <w:b/>
          <w:u w:val="single"/>
        </w:rPr>
        <w:t>698383</w:t>
      </w:r>
    </w:p>
    <w:p>
      <w:r>
        <w:t>@JozeBiscak Bolj se njihov sovražnik zateka k svojem bogu, bolj se tudi trdi komunisti zatekajo k svojemu, le da bog ni isti pri obeh.</w:t>
      </w:r>
    </w:p>
    <w:p>
      <w:r>
        <w:rPr>
          <w:b/>
          <w:u w:val="single"/>
        </w:rPr>
        <w:t>698384</w:t>
      </w:r>
    </w:p>
    <w:p>
      <w:r>
        <w:t>@agortaa Bojim se pastirjev, ki sebe pasejo. Veliko zabave z ovcami. Grem v Pančevo!</w:t>
      </w:r>
    </w:p>
    <w:p>
      <w:r>
        <w:rPr>
          <w:b/>
          <w:u w:val="single"/>
        </w:rPr>
        <w:t>698385</w:t>
      </w:r>
    </w:p>
    <w:p>
      <w:r>
        <w:t>Igre so neupravičeno še vedno podcenjeno oglaševalsko orodje @marcocremona @Golden_Drummer #goldendrum2017 https://t.co/sMRFhwqZ8P</w:t>
      </w:r>
    </w:p>
    <w:p>
      <w:r>
        <w:rPr>
          <w:b/>
          <w:u w:val="single"/>
        </w:rPr>
        <w:t>698386</w:t>
      </w:r>
    </w:p>
    <w:p>
      <w:r>
        <w:t>@DarkoErmenc @cikibucka @Maxatnes Dela ta idiot po njihovih navodilih ali se jim je strgal z verige?</w:t>
      </w:r>
    </w:p>
    <w:p>
      <w:r>
        <w:rPr>
          <w:b/>
          <w:u w:val="single"/>
        </w:rPr>
        <w:t>698387</w:t>
      </w:r>
    </w:p>
    <w:p>
      <w:r>
        <w:t>Najvisje dnevne temperature bodo cez dan -5. So effin what????? Saj je jebena zima! Kreteni!!!</w:t>
      </w:r>
    </w:p>
    <w:p>
      <w:r>
        <w:rPr>
          <w:b/>
          <w:u w:val="single"/>
        </w:rPr>
        <w:t>698388</w:t>
      </w:r>
    </w:p>
    <w:p>
      <w:r>
        <w:t>Resnici sem že dopoldne, ko sem čakala na bus namesto se spravljala na kolo, vedla, da dežja in vetra pač NE bo.</w:t>
      </w:r>
    </w:p>
    <w:p>
      <w:r>
        <w:rPr>
          <w:b/>
          <w:u w:val="single"/>
        </w:rPr>
        <w:t>698389</w:t>
      </w:r>
    </w:p>
    <w:p>
      <w:r>
        <w:t>Nabirate borovnice? Nizko rastje,kot je borovnicevje, je priljubljeno zatocisce za klope. Katera zascita res deluje? Inspektor nocoj v 24ur.</w:t>
      </w:r>
    </w:p>
    <w:p>
      <w:r>
        <w:rPr>
          <w:b/>
          <w:u w:val="single"/>
        </w:rPr>
        <w:t>698390</w:t>
      </w:r>
    </w:p>
    <w:p>
      <w:r>
        <w:t>Zmago včeraj v maskirni uniformi ni požel takih ovacij. Pa tako se je zrihtal.</w:t>
      </w:r>
    </w:p>
    <w:p>
      <w:r>
        <w:rPr>
          <w:b/>
          <w:u w:val="single"/>
        </w:rPr>
        <w:t>698391</w:t>
      </w:r>
    </w:p>
    <w:p>
      <w:r>
        <w:t>@Europarl_SL Kdaj bomo v zapore zmetali EU birokracijo, ki nam uničuje evropsko civilizacijo.</w:t>
      </w:r>
    </w:p>
    <w:p>
      <w:r>
        <w:rPr>
          <w:b/>
          <w:u w:val="single"/>
        </w:rPr>
        <w:t>698392</w:t>
      </w:r>
    </w:p>
    <w:p>
      <w:r>
        <w:t>@jezerska Kot jaz opažam, še bolj velja za moške. Saj pravijo, da so osiveli moški šarmantni, ženske pa stare.🙄</w:t>
      </w:r>
    </w:p>
    <w:p>
      <w:r>
        <w:rPr>
          <w:b/>
          <w:u w:val="single"/>
        </w:rPr>
        <w:t>698393</w:t>
      </w:r>
    </w:p>
    <w:p>
      <w:r>
        <w:t>500 ton listja sem pograbil, spihal in  odnesel v gozd. Najmanj. Zdej lahko pa pet metrov snega pade. Če hoče.</w:t>
      </w:r>
    </w:p>
    <w:p>
      <w:r>
        <w:rPr>
          <w:b/>
          <w:u w:val="single"/>
        </w:rPr>
        <w:t>698394</w:t>
      </w:r>
    </w:p>
    <w:p>
      <w:r>
        <w:t>Haiku 902: shranjen trenutek - v galeriji mobija cvet ivanjščice Avtor: Lea199 https://t.co/K0yyFESiXN</w:t>
      </w:r>
    </w:p>
    <w:p>
      <w:r>
        <w:rPr>
          <w:b/>
          <w:u w:val="single"/>
        </w:rPr>
        <w:t>698395</w:t>
      </w:r>
    </w:p>
    <w:p>
      <w:r>
        <w:t>@RokZorko Če ga bodo kapitalisti, ne vem. Vem pa, da ga ne bodo spohanci, aktivisti in demokratični socialisti.</w:t>
      </w:r>
    </w:p>
    <w:p>
      <w:r>
        <w:rPr>
          <w:b/>
          <w:u w:val="single"/>
        </w:rPr>
        <w:t>698396</w:t>
      </w:r>
    </w:p>
    <w:p>
      <w:r>
        <w:t>@vrssevnik @Miha_Sch Medtem, ko gres ti ze iskat avto na depo, ga tam še ni, ker malica.</w:t>
      </w:r>
    </w:p>
    <w:p>
      <w:r>
        <w:rPr>
          <w:b/>
          <w:u w:val="single"/>
        </w:rPr>
        <w:t>698397</w:t>
      </w:r>
    </w:p>
    <w:p>
      <w:r>
        <w:t>!!!!!! - da bi klavrni klovn Erjavec sam odstopil ?? --&amp;gt; politični SCI-FI !!! https://t.co/MzSXkCu398</w:t>
      </w:r>
    </w:p>
    <w:p>
      <w:r>
        <w:rPr>
          <w:b/>
          <w:u w:val="single"/>
        </w:rPr>
        <w:t>698398</w:t>
      </w:r>
    </w:p>
    <w:p>
      <w:r>
        <w:t>Robotizacija dostave na dom – kdo so pionirji, kaj že deluje, kaj nastaja https://t.co/8BbZ175vEX</w:t>
      </w:r>
    </w:p>
    <w:p>
      <w:r>
        <w:rPr>
          <w:b/>
          <w:u w:val="single"/>
        </w:rPr>
        <w:t>698399</w:t>
      </w:r>
    </w:p>
    <w:p>
      <w:r>
        <w:t>@SVesel 12 € !?! Kak jim ni nerodno, in to hkrati ko bodo stroški s temi iz tujine podivjali !</w:t>
      </w:r>
    </w:p>
    <w:p>
      <w:r>
        <w:rPr>
          <w:b/>
          <w:u w:val="single"/>
        </w:rPr>
        <w:t>698400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698401</w:t>
      </w:r>
    </w:p>
    <w:p>
      <w:r>
        <w:t>@Aleksan61182821 @VaneGosnik Mislim, da naši forenziki še nimajo licence, razen za dr. Noviča!</w:t>
      </w:r>
    </w:p>
    <w:p>
      <w:r>
        <w:rPr>
          <w:b/>
          <w:u w:val="single"/>
        </w:rPr>
        <w:t>698402</w:t>
      </w:r>
    </w:p>
    <w:p>
      <w:r>
        <w:t>@Jo_AnnaOfArt @armeni_janez Proces so zmontirali tako, da vrana vrani ne kljuje oci😉</w:t>
      </w:r>
    </w:p>
    <w:p>
      <w:r>
        <w:rPr>
          <w:b/>
          <w:u w:val="single"/>
        </w:rPr>
        <w:t>698403</w:t>
      </w:r>
    </w:p>
    <w:p>
      <w:r>
        <w:t>@juremikuz Pirati. Edina stranka, ki se ne obremenjuje s tem sranjem in gleda naprej.</w:t>
      </w:r>
    </w:p>
    <w:p>
      <w:r>
        <w:rPr>
          <w:b/>
          <w:u w:val="single"/>
        </w:rPr>
        <w:t>698404</w:t>
      </w:r>
    </w:p>
    <w:p>
      <w:r>
        <w:t xml:space="preserve">@BorutPahor @vladaRS Ti, tresoča gospa, bucket fašistov, gospoda brez frizure paše v kontekst? </w:t>
        <w:br/>
        <w:t>Za Slove</w:t>
      </w:r>
    </w:p>
    <w:p>
      <w:r>
        <w:rPr>
          <w:b/>
          <w:u w:val="single"/>
        </w:rPr>
        <w:t>698405</w:t>
      </w:r>
    </w:p>
    <w:p>
      <w:r>
        <w:t>bejba joče k je kupla flet v centru pa ma sam eno dovolilnico za parking https://t.co/Q3DCk8SP9g</w:t>
      </w:r>
    </w:p>
    <w:p>
      <w:r>
        <w:rPr>
          <w:b/>
          <w:u w:val="single"/>
        </w:rPr>
        <w:t>698406</w:t>
      </w:r>
    </w:p>
    <w:p>
      <w:r>
        <w:t>@errudit @Libertarec Kaviarčki upajo na funkcionarsko kariero... video je kvečjemu vzpodbuda. Za našiste komunizem vedno deluje...</w:t>
      </w:r>
    </w:p>
    <w:p>
      <w:r>
        <w:rPr>
          <w:b/>
          <w:u w:val="single"/>
        </w:rPr>
        <w:t>698407</w:t>
      </w:r>
    </w:p>
    <w:p>
      <w:r>
        <w:t>@kjaklic Za bedo sedanjosti je kriva preteklost, komunisti in totalitaren režim. Jao jao, spet to jamranje večnih negativcev.</w:t>
      </w:r>
    </w:p>
    <w:p>
      <w:r>
        <w:rPr>
          <w:b/>
          <w:u w:val="single"/>
        </w:rPr>
        <w:t>698408</w:t>
      </w:r>
    </w:p>
    <w:p>
      <w:r>
        <w:t>@VojeNotFake Če si padel od išijasa,si dobro padel! Bi lahko na jurčka in tega ti twvesolje ne bi odpustilo do konca časa!</w:t>
      </w:r>
    </w:p>
    <w:p>
      <w:r>
        <w:rPr>
          <w:b/>
          <w:u w:val="single"/>
        </w:rPr>
        <w:t>698409</w:t>
      </w:r>
    </w:p>
    <w:p>
      <w:r>
        <w:t>@miro5ek @Alex4Aleksandra Drugo:</w:t>
        <w:br/>
        <w:t>Bandelli je butl, a naj se vrne, ker popestri lajno.</w:t>
      </w:r>
    </w:p>
    <w:p>
      <w:r>
        <w:rPr>
          <w:b/>
          <w:u w:val="single"/>
        </w:rPr>
        <w:t>698410</w:t>
      </w:r>
    </w:p>
    <w:p>
      <w:r>
        <w:t>@JozeJos @xxx24241454 Hahaha dobra. Tebi se je veliki plešasti vodja v usta posral! 😂</w:t>
      </w:r>
    </w:p>
    <w:p>
      <w:r>
        <w:rPr>
          <w:b/>
          <w:u w:val="single"/>
        </w:rPr>
        <w:t>698411</w:t>
      </w:r>
    </w:p>
    <w:p>
      <w:r>
        <w:t>Baleu grozijo s smrtjo! #fuzbal #nogomet #ligaprvakov - http://t.co/Lx1BAfbfAu</w:t>
      </w:r>
    </w:p>
    <w:p>
      <w:r>
        <w:rPr>
          <w:b/>
          <w:u w:val="single"/>
        </w:rPr>
        <w:t>698412</w:t>
      </w:r>
    </w:p>
    <w:p>
      <w:r>
        <w:t>@vinkovasle1 Namreč jaz gledam to skozi svoje oči, ker se borim z mejno vrednostjo sladkorja in želim shujšat. Takoj opazim prekrške.</w:t>
      </w:r>
    </w:p>
    <w:p>
      <w:r>
        <w:rPr>
          <w:b/>
          <w:u w:val="single"/>
        </w:rPr>
        <w:t>698413</w:t>
      </w:r>
    </w:p>
    <w:p>
      <w:r>
        <w:t>Ne morem več izgubljati dragocenega časa s pisanjem eNapotnic zato, ker računalniki ali program ali čitalnik kartic ne dela.</w:t>
      </w:r>
    </w:p>
    <w:p>
      <w:r>
        <w:rPr>
          <w:b/>
          <w:u w:val="single"/>
        </w:rPr>
        <w:t>698414</w:t>
      </w:r>
    </w:p>
    <w:p>
      <w:r>
        <w:t>@VaneGosnik U,  takih neumnosti pa niti Grims ne spravi skupaj. Norma mogoče. Si prešaltal z Janše na Primca?</w:t>
      </w:r>
    </w:p>
    <w:p>
      <w:r>
        <w:rPr>
          <w:b/>
          <w:u w:val="single"/>
        </w:rPr>
        <w:t>698415</w:t>
      </w:r>
    </w:p>
    <w:p>
      <w:r>
        <w:t>VIDEO: Lamborghinijev masažni stol, ki stane 27 tisoč evrov https://t.co/sjwhsTsGOs</w:t>
      </w:r>
    </w:p>
    <w:p>
      <w:r>
        <w:rPr>
          <w:b/>
          <w:u w:val="single"/>
        </w:rPr>
        <w:t>698416</w:t>
      </w:r>
    </w:p>
    <w:p>
      <w:r>
        <w:t>@mrevlje @AnitaNiNikoli @Pertinacal @BojanPozar @jelka_godec naj jih raje nehajo sanirat</w:t>
      </w:r>
    </w:p>
    <w:p>
      <w:r>
        <w:rPr>
          <w:b/>
          <w:u w:val="single"/>
        </w:rPr>
        <w:t>698417</w:t>
      </w:r>
    </w:p>
    <w:p>
      <w:r>
        <w:t>pa pizda @petrol_olimpija jebale vas faking trojke!!! prvi polcas super teamska igra zdele pa drkanje!!!</w:t>
      </w:r>
    </w:p>
    <w:p>
      <w:r>
        <w:rPr>
          <w:b/>
          <w:u w:val="single"/>
        </w:rPr>
        <w:t>698418</w:t>
      </w:r>
    </w:p>
    <w:p>
      <w:r>
        <w:t>@Tjasa_Justin Izgorevanje.</w:t>
        <w:br/>
        <w:t>A se mi splača staro peč na drva vn vržt, pa dat novo na vpih za boljše izgorevanje?</w:t>
      </w:r>
    </w:p>
    <w:p>
      <w:r>
        <w:rPr>
          <w:b/>
          <w:u w:val="single"/>
        </w:rPr>
        <w:t>698419</w:t>
      </w:r>
    </w:p>
    <w:p>
      <w:r>
        <w:t>@VasjaSabeder @LeaSirk Hmmm..po moje boš "pušnu"! Na žalost! Ti pa držim pesti 😉</w:t>
      </w:r>
    </w:p>
    <w:p>
      <w:r>
        <w:rPr>
          <w:b/>
          <w:u w:val="single"/>
        </w:rPr>
        <w:t>698420</w:t>
      </w:r>
    </w:p>
    <w:p>
      <w:r>
        <w:t>@strankaSD @EP_President Mja. Tut socializem in komunizem se obujata. Očitno se nič ne naučimo.</w:t>
      </w:r>
    </w:p>
    <w:p>
      <w:r>
        <w:rPr>
          <w:b/>
          <w:u w:val="single"/>
        </w:rPr>
        <w:t>698421</w:t>
      </w:r>
    </w:p>
    <w:p>
      <w:r>
        <w:t>Umorjeni slovaški novinar tik pred smrtjo preiskoval italijansko mafijo v povezavi s svetovalko slovaškega premierja https://t.co/A7atzZkSDl</w:t>
      </w:r>
    </w:p>
    <w:p>
      <w:r>
        <w:rPr>
          <w:b/>
          <w:u w:val="single"/>
        </w:rPr>
        <w:t>698422</w:t>
      </w:r>
    </w:p>
    <w:p>
      <w:r>
        <w:t>Taman se je dovolj "ohladilo", da lahko spet brez švicanja bingam netflix na kavču</w:t>
      </w:r>
    </w:p>
    <w:p>
      <w:r>
        <w:rPr>
          <w:b/>
          <w:u w:val="single"/>
        </w:rPr>
        <w:t>698423</w:t>
      </w:r>
    </w:p>
    <w:p>
      <w:r>
        <w:t>@Bond00775328617 Te gošarske opice so prav patetične in pomilovanja vredne...</w:t>
      </w:r>
    </w:p>
    <w:p>
      <w:r>
        <w:rPr>
          <w:b/>
          <w:u w:val="single"/>
        </w:rPr>
        <w:t>698424</w:t>
      </w:r>
    </w:p>
    <w:p>
      <w:r>
        <w:t>@NIP44258070 @Stanisl15592752 Je to cepivo običajno pakirano v sodu, za apliciranje pa se ga pretoči v steklenico? 😛😎😂</w:t>
      </w:r>
    </w:p>
    <w:p>
      <w:r>
        <w:rPr>
          <w:b/>
          <w:u w:val="single"/>
        </w:rPr>
        <w:t>698425</w:t>
      </w:r>
    </w:p>
    <w:p>
      <w:r>
        <w:t>@IvanSimi3 ta afera je še en dokaz, česa vsega so zmožni komunisti, da onemogočijo poštene ljudi</w:t>
      </w:r>
    </w:p>
    <w:p>
      <w:r>
        <w:rPr>
          <w:b/>
          <w:u w:val="single"/>
        </w:rPr>
        <w:t>698426</w:t>
      </w:r>
    </w:p>
    <w:p>
      <w:r>
        <w:t>Me zanima če je kateri od teh, ki nastavljajo intervale na semaforjih za pešce dejansko kdaj šel peš čez cesto. Po moje ne.</w:t>
      </w:r>
    </w:p>
    <w:p>
      <w:r>
        <w:rPr>
          <w:b/>
          <w:u w:val="single"/>
        </w:rPr>
        <w:t>698427</w:t>
      </w:r>
    </w:p>
    <w:p>
      <w:r>
        <w:t>@SpelaNovak Evo, še to. Čez noč so mi izpraznili namakalnik pod balkonom, zdaj sem ostal še brez bazenov. 😔</w:t>
      </w:r>
    </w:p>
    <w:p>
      <w:r>
        <w:rPr>
          <w:b/>
          <w:u w:val="single"/>
        </w:rPr>
        <w:t>698428</w:t>
      </w:r>
    </w:p>
    <w:p>
      <w:r>
        <w:t>@DrzavniSvet @petra_jansa @24UR že kibica SMC za glas v podporo komunističnemu zakonu.</w:t>
      </w:r>
    </w:p>
    <w:p>
      <w:r>
        <w:rPr>
          <w:b/>
          <w:u w:val="single"/>
        </w:rPr>
        <w:t>698429</w:t>
      </w:r>
    </w:p>
    <w:p>
      <w:r>
        <w:t>Na ekipne treninge Maribora se je že vrnil branilec Marko Šuler, ki bo torej kmalu nared za tekme. #plts #mb #maribor</w:t>
      </w:r>
    </w:p>
    <w:p>
      <w:r>
        <w:rPr>
          <w:b/>
          <w:u w:val="single"/>
        </w:rPr>
        <w:t>698430</w:t>
      </w:r>
    </w:p>
    <w:p>
      <w:r>
        <w:t>@peterjancic @2pir_a @CZCBZ Kdo pa so tisti v Hudi jami? Izdajalci ,največja golazen.</w:t>
      </w:r>
    </w:p>
    <w:p>
      <w:r>
        <w:rPr>
          <w:b/>
          <w:u w:val="single"/>
        </w:rPr>
        <w:t>698431</w:t>
      </w:r>
    </w:p>
    <w:p>
      <w:r>
        <w:t>Laško že nekaj časa ni slo pivovarna ampak je v lasti Heinekena in zdaj te domoljubce moti ker pivo reklamirajo tuji pevci. Čudne motnje!👎</w:t>
      </w:r>
    </w:p>
    <w:p>
      <w:r>
        <w:rPr>
          <w:b/>
          <w:u w:val="single"/>
        </w:rPr>
        <w:t>698432</w:t>
      </w:r>
    </w:p>
    <w:p>
      <w:r>
        <w:t>@MetkaSmole na fb za stavek, da nimaš rad črne barve dobiš 30 dni blokado ... res no</w:t>
      </w:r>
    </w:p>
    <w:p>
      <w:r>
        <w:rPr>
          <w:b/>
          <w:u w:val="single"/>
        </w:rPr>
        <w:t>698433</w:t>
      </w:r>
    </w:p>
    <w:p>
      <w:r>
        <w:t>#lifeprotip</w:t>
        <w:br/>
        <w:br/>
        <w:t>Ce imate skatlo suhih, trdih keksov in bi raje, da so malo bolj mehki ... V skatlo dajte 2 toasta/rezini kruha. Mindblown!</w:t>
      </w:r>
    </w:p>
    <w:p>
      <w:r>
        <w:rPr>
          <w:b/>
          <w:u w:val="single"/>
        </w:rPr>
        <w:t>698434</w:t>
      </w:r>
    </w:p>
    <w:p>
      <w:r>
        <w:t>@Leon48303573 @pikapoka_jelen Če pa še s palcem vdolbino narediš, se je še več prime.</w:t>
      </w:r>
    </w:p>
    <w:p>
      <w:r>
        <w:rPr>
          <w:b/>
          <w:u w:val="single"/>
        </w:rPr>
        <w:t>698435</w:t>
      </w:r>
    </w:p>
    <w:p>
      <w:r>
        <w:t>OK ni testosteron...kaj pa je? ker v finančno krizo se nas vseeno z veliko večino pripeljali moški...</w:t>
        <w:br/>
        <w:br/>
        <w:t>https://t.co/fCRzohjsOa</w:t>
      </w:r>
    </w:p>
    <w:p>
      <w:r>
        <w:rPr>
          <w:b/>
          <w:u w:val="single"/>
        </w:rPr>
        <w:t>698436</w:t>
      </w:r>
    </w:p>
    <w:p>
      <w:r>
        <w:t>@JJansaSDS @BorutPahor Ne morem preboleti kako je ga. Kosorjeva nategnil g. Pahorja...za en poljub je pustil Hrvaško v EU.</w:t>
      </w:r>
    </w:p>
    <w:p>
      <w:r>
        <w:rPr>
          <w:b/>
          <w:u w:val="single"/>
        </w:rPr>
        <w:t>698437</w:t>
      </w:r>
    </w:p>
    <w:p>
      <w:r>
        <w:t>@SamoGlavan Pri nas nočejo, ker najbrž vedo da ti Venezuelci ne bi volili za nore levičarje, ki so hoteli, da diktator obdrži oblast.</w:t>
      </w:r>
    </w:p>
    <w:p>
      <w:r>
        <w:rPr>
          <w:b/>
          <w:u w:val="single"/>
        </w:rPr>
        <w:t>698438</w:t>
      </w:r>
    </w:p>
    <w:p>
      <w:r>
        <w:t>Prihaja še evropska regulacija klicev in sms-ov v tujino, ki so zdaj nesorazmerno dragi. https://t.co/KDg1PWHYrC</w:t>
      </w:r>
    </w:p>
    <w:p>
      <w:r>
        <w:rPr>
          <w:b/>
          <w:u w:val="single"/>
        </w:rPr>
        <w:t>698439</w:t>
      </w:r>
    </w:p>
    <w:p>
      <w:r>
        <w:t>Krivopete so bile sicer modre ženske, a z njimi so nam grozili, če kot otroci nismo bili pridni, pripoveduje Bogdana Herman. #Lukatelce</w:t>
      </w:r>
    </w:p>
    <w:p>
      <w:r>
        <w:rPr>
          <w:b/>
          <w:u w:val="single"/>
        </w:rPr>
        <w:t>698440</w:t>
      </w:r>
    </w:p>
    <w:p>
      <w:r>
        <w:t>a naredimo en dan pavze od medalj, ker so organizatorji morali najeti dodatnega študenta,da nosi zastavo od prizorišča do prizorišča #slochi</w:t>
      </w:r>
    </w:p>
    <w:p>
      <w:r>
        <w:rPr>
          <w:b/>
          <w:u w:val="single"/>
        </w:rPr>
        <w:t>698441</w:t>
      </w:r>
    </w:p>
    <w:p>
      <w:r>
        <w:t>Z minimalno placo delodajalec v bistvu delavcu sporoca:</w:t>
        <w:br/>
        <w:t>Placal bi te se manj, pa mi drzava ne pusti.</w:t>
      </w:r>
    </w:p>
    <w:p>
      <w:r>
        <w:rPr>
          <w:b/>
          <w:u w:val="single"/>
        </w:rPr>
        <w:t>698442</w:t>
      </w:r>
    </w:p>
    <w:p>
      <w:r>
        <w:t>Gola ženska je oropala banko in nobeden se ni mogel spomniti njenega obraza !!!  😂🤣😂🤣😝 https://t.co/IdlcTrTnrI</w:t>
      </w:r>
    </w:p>
    <w:p>
      <w:r>
        <w:rPr>
          <w:b/>
          <w:u w:val="single"/>
        </w:rPr>
        <w:t>698443</w:t>
      </w:r>
    </w:p>
    <w:p>
      <w:r>
        <w:t>@UtripLjubljane Lahko bi bila npr. "Pot v pogubo". Narodni izdajalec in lopov Jankovič se spet prodaja za muslimanske volilne glasove.</w:t>
      </w:r>
    </w:p>
    <w:p>
      <w:r>
        <w:rPr>
          <w:b/>
          <w:u w:val="single"/>
        </w:rPr>
        <w:t>698444</w:t>
      </w:r>
    </w:p>
    <w:p>
      <w:r>
        <w:t>Prepošiljanje peticije z našimi osebnimi podatki propagandističnim medijem je od prvega aprila v postopku pri Informacijskem pooblaščencu.</w:t>
      </w:r>
    </w:p>
    <w:p>
      <w:r>
        <w:rPr>
          <w:b/>
          <w:u w:val="single"/>
        </w:rPr>
        <w:t>698445</w:t>
      </w:r>
    </w:p>
    <w:p>
      <w:r>
        <w:t>Vojske ne rabimo, pravijo... podobno pravijo tudi za kasko zavarovanje avta. https://t.co/UGoTZ2hTzw</w:t>
      </w:r>
    </w:p>
    <w:p>
      <w:r>
        <w:rPr>
          <w:b/>
          <w:u w:val="single"/>
        </w:rPr>
        <w:t>698446</w:t>
      </w:r>
    </w:p>
    <w:p>
      <w:r>
        <w:t>Kdor hoče nekaj narediti, bo našel pot. Kdor noče ničesar narediti, bo našel izgovor. #TORKOVAMODROST</w:t>
      </w:r>
    </w:p>
    <w:p>
      <w:r>
        <w:rPr>
          <w:b/>
          <w:u w:val="single"/>
        </w:rPr>
        <w:t>698447</w:t>
      </w:r>
    </w:p>
    <w:p>
      <w:r>
        <w:t>MODERNI EKO »ŠTRBUNK« tudi v LJUBLJANI 🤗</w:t>
        <w:br/>
        <w:br/>
        <w:t>https://t.co/CsmB8WXcMz https://t.co/5WYDeBoOhl</w:t>
      </w:r>
    </w:p>
    <w:p>
      <w:r>
        <w:rPr>
          <w:b/>
          <w:u w:val="single"/>
        </w:rPr>
        <w:t>698448</w:t>
      </w:r>
    </w:p>
    <w:p>
      <w:r>
        <w:t>Priložnost! Nevarna akcija rezervistov maribora, Bajde z ostro do Tavaresa, zmanjkalo mu je pri strelu. 0:0, ‘76 #plts.</w:t>
      </w:r>
    </w:p>
    <w:p>
      <w:r>
        <w:rPr>
          <w:b/>
          <w:u w:val="single"/>
        </w:rPr>
        <w:t>698449</w:t>
      </w:r>
    </w:p>
    <w:p>
      <w:r>
        <w:t>@steinbuch Če bi dvignil penzije za 10%, bi pridobil več, kot s priznanjem Palestine.</w:t>
      </w:r>
    </w:p>
    <w:p>
      <w:r>
        <w:rPr>
          <w:b/>
          <w:u w:val="single"/>
        </w:rPr>
        <w:t>698450</w:t>
      </w:r>
    </w:p>
    <w:p>
      <w:r>
        <w:t>@1RTM @MartinaVuk @strankaSD Komunizem nikoli ni bil stabilen ,tudi Vuk Martine ne</w:t>
      </w:r>
    </w:p>
    <w:p>
      <w:r>
        <w:rPr>
          <w:b/>
          <w:u w:val="single"/>
        </w:rPr>
        <w:t>698451</w:t>
      </w:r>
    </w:p>
    <w:p>
      <w:r>
        <w:t>@PoloncaSOKOL Torj smo tisti, ki smo biskovali javne šole, ovce, butli, idioti...? Ne bi rekel. Prej je obratno.</w:t>
      </w:r>
    </w:p>
    <w:p>
      <w:r>
        <w:rPr>
          <w:b/>
          <w:u w:val="single"/>
        </w:rPr>
        <w:t>698452</w:t>
      </w:r>
    </w:p>
    <w:p>
      <w:r>
        <w:t>Se vidi da razsaja gripa. Prej sem videl enga za blokom, ki se je kar sam cepil.</w:t>
      </w:r>
    </w:p>
    <w:p>
      <w:r>
        <w:rPr>
          <w:b/>
          <w:u w:val="single"/>
        </w:rPr>
        <w:t>698453</w:t>
      </w:r>
    </w:p>
    <w:p>
      <w:r>
        <w:t>Bolj nestabilno od zadnje vladavine Janše ne more bit, ko so ga z demonstracijamo odklopl od vladanja. https://t.co/vgb05cZo6j</w:t>
      </w:r>
    </w:p>
    <w:p>
      <w:r>
        <w:rPr>
          <w:b/>
          <w:u w:val="single"/>
        </w:rPr>
        <w:t>698454</w:t>
      </w:r>
    </w:p>
    <w:p>
      <w:r>
        <w:t>@JJansaSDS @pikapoka_jelen Pa kdo jih še sploh posluša, človek se lahko meče od smeha, takšne buta rije kvasijo. Lepo vas prosim...</w:t>
      </w:r>
    </w:p>
    <w:p>
      <w:r>
        <w:rPr>
          <w:b/>
          <w:u w:val="single"/>
        </w:rPr>
        <w:t>698455</w:t>
      </w:r>
    </w:p>
    <w:p>
      <w:r>
        <w:t>@cesenj @Bojana61654450 @Aleksan61182821 @1535Priman Ma ti si se vtaknil vame, tako da pojdi že spat. Bi rekel težak pa ne bom...</w:t>
      </w:r>
    </w:p>
    <w:p>
      <w:r>
        <w:rPr>
          <w:b/>
          <w:u w:val="single"/>
        </w:rPr>
        <w:t>698456</w:t>
      </w:r>
    </w:p>
    <w:p>
      <w:r>
        <w:t>@BernardBrscic nič se ne bo spremenilo, kupili so ga z nakradenim denarjem iz davčnih oaz</w:t>
      </w:r>
    </w:p>
    <w:p>
      <w:r>
        <w:rPr>
          <w:b/>
          <w:u w:val="single"/>
        </w:rPr>
        <w:t>698457</w:t>
      </w:r>
    </w:p>
    <w:p>
      <w:r>
        <w:t>So ga strici postavili. Ruralec, ki naj bi jemal glasove desnici. https://t.co/gLBB5Ogv98</w:t>
      </w:r>
    </w:p>
    <w:p>
      <w:r>
        <w:rPr>
          <w:b/>
          <w:u w:val="single"/>
        </w:rPr>
        <w:t>698458</w:t>
      </w:r>
    </w:p>
    <w:p>
      <w:r>
        <w:t>@tekvsakdan ujel.</w:t>
        <w:br/>
        <w:br/>
        <w:t>ja, boli, na pain killerjih in elektrostimulator gonim, je ful boljs, flek je manjsi ze.</w:t>
      </w:r>
    </w:p>
    <w:p>
      <w:r>
        <w:rPr>
          <w:b/>
          <w:u w:val="single"/>
        </w:rPr>
        <w:t>698459</w:t>
      </w:r>
    </w:p>
    <w:p>
      <w:r>
        <w:t>Ko v Ljubljani ne bo več slovenščine in vam bo en bebo 5x na dan tulil z minareta, bo prepozno.</w:t>
        <w:br/>
        <w:t>V nedeljo odpelje zadnji vlak…</w:t>
      </w:r>
    </w:p>
    <w:p>
      <w:r>
        <w:rPr>
          <w:b/>
          <w:u w:val="single"/>
        </w:rPr>
        <w:t>698460</w:t>
      </w:r>
    </w:p>
    <w:p>
      <w:r>
        <w:t>Seveda, Stubbs je njeno partizansko ime. Na ta način penzijo vleče. https://t.co/bqFzDdQVaJ</w:t>
      </w:r>
    </w:p>
    <w:p>
      <w:r>
        <w:rPr>
          <w:b/>
          <w:u w:val="single"/>
        </w:rPr>
        <w:t>698461</w:t>
      </w:r>
    </w:p>
    <w:p>
      <w:r>
        <w:t>Golobič je na preiskovalki rekel, da so bili mediji podkupljeni.</w:t>
        <w:br/>
        <w:t>Je @RTV_Slovenija obvestila svoje gledalce,</w:t>
        <w:br/>
        <w:t>da so jih podkupili komij?</w:t>
      </w:r>
    </w:p>
    <w:p>
      <w:r>
        <w:rPr>
          <w:b/>
          <w:u w:val="single"/>
        </w:rPr>
        <w:t>698462</w:t>
      </w:r>
    </w:p>
    <w:p>
      <w:r>
        <w:t>Kaj čeb še ti bil doma?</w:t>
        <w:br/>
        <w:t>A da kr odpoved, al kaj?</w:t>
        <w:br/>
        <w:t>Sej vedn prideš v poštev.</w:t>
        <w:br/>
        <w:t>Jutri se grem razdužit . Pa na mizo dam pušlc.</w:t>
        <w:br/>
        <w:t>😁💪💪🙈</w:t>
      </w:r>
    </w:p>
    <w:p>
      <w:r>
        <w:rPr>
          <w:b/>
          <w:u w:val="single"/>
        </w:rPr>
        <w:t>698463</w:t>
      </w:r>
    </w:p>
    <w:p>
      <w:r>
        <w:t>@MitjaIrsic @NavadniNimda Tvoj rdeči kaplar bo moral sestaviti vlado, do takrat pa lahko pleše kolo...</w:t>
      </w:r>
    </w:p>
    <w:p>
      <w:r>
        <w:rPr>
          <w:b/>
          <w:u w:val="single"/>
        </w:rPr>
        <w:t>698464</w:t>
      </w:r>
    </w:p>
    <w:p>
      <w:r>
        <w:t>VIDEO: V Franciji je ponorelo vreme: zapadla 20 cm plast toče, ceste sprostili s plugi https://t.co/Nns8bNhKNG</w:t>
      </w:r>
    </w:p>
    <w:p>
      <w:r>
        <w:rPr>
          <w:b/>
          <w:u w:val="single"/>
        </w:rPr>
        <w:t>698465</w:t>
      </w:r>
    </w:p>
    <w:p>
      <w:r>
        <w:t>Ne morem verjeti. Kako potem ne bodo kreteni ko bodo zrasli. S palco po nagi riti. https://t.co/UtaXaX8McJ</w:t>
      </w:r>
    </w:p>
    <w:p>
      <w:r>
        <w:rPr>
          <w:b/>
          <w:u w:val="single"/>
        </w:rPr>
        <w:t>698466</w:t>
      </w:r>
    </w:p>
    <w:p>
      <w:r>
        <w:t>Iz Srbije se je čez Slovenijo do Sežane v vagonu s koruzo pripeljalo 6 novih azilantov</w:t>
        <w:br/>
        <w:br/>
        <w:t>https://t.co/vuTHxaEabl</w:t>
      </w:r>
    </w:p>
    <w:p>
      <w:r>
        <w:rPr>
          <w:b/>
          <w:u w:val="single"/>
        </w:rPr>
        <w:t>698467</w:t>
      </w:r>
    </w:p>
    <w:p>
      <w:r>
        <w:t>Dejstvo je, da domovino obvladujejo pritepenci in ideološki iztirjenci.</w:t>
        <w:br/>
        <w:t>Domovino slovenskega naroda?</w:t>
        <w:br/>
        <w:t>S tem se ni več za hecat..</w:t>
        <w:br/>
        <w:t>O j</w:t>
      </w:r>
    </w:p>
    <w:p>
      <w:r>
        <w:rPr>
          <w:b/>
          <w:u w:val="single"/>
        </w:rPr>
        <w:t>698468</w:t>
      </w:r>
    </w:p>
    <w:p>
      <w:r>
        <w:t>@zeljko_novak Tudi moj beli brat bi jokal, če bi razumel, kakšna orbanoidna beda se v tej deželi razglaša za opozicijo...😰 #fidesz.si</w:t>
      </w:r>
    </w:p>
    <w:p>
      <w:r>
        <w:rPr>
          <w:b/>
          <w:u w:val="single"/>
        </w:rPr>
        <w:t>698469</w:t>
      </w:r>
    </w:p>
    <w:p>
      <w:r>
        <w:t>@mropret @Delo HTC VR očala so po mojem edina zanima stvar ki je bila predstavljena. Ostalo je tako zanimivo kot nov model gorenjeve pečice.</w:t>
      </w:r>
    </w:p>
    <w:p>
      <w:r>
        <w:rPr>
          <w:b/>
          <w:u w:val="single"/>
        </w:rPr>
        <w:t>698470</w:t>
      </w:r>
    </w:p>
    <w:p>
      <w:r>
        <w:t>Gobčna country pevka šokirala Prijateljico z nespodobno željo svojega moža. https://t.co/cAqhm5PosT</w:t>
      </w:r>
    </w:p>
    <w:p>
      <w:r>
        <w:rPr>
          <w:b/>
          <w:u w:val="single"/>
        </w:rPr>
        <w:t>698471</w:t>
      </w:r>
    </w:p>
    <w:p>
      <w:r>
        <w:t>VIDEO: So nad Varažinom posneli NLP? Viri poročajo, da je  med letom zmrznil Jakičev falcon. "Do jutri ga že spravimo dol," dodajajo.</w:t>
      </w:r>
    </w:p>
    <w:p>
      <w:r>
        <w:rPr>
          <w:b/>
          <w:u w:val="single"/>
        </w:rPr>
        <w:t>698472</w:t>
      </w:r>
    </w:p>
    <w:p>
      <w:r>
        <w:t>Slovenska policija razbila mrežo ilegalnih športnih stavnic. Aretiranih 11 članov kriminalne združbe.</w:t>
      </w:r>
    </w:p>
    <w:p>
      <w:r>
        <w:rPr>
          <w:b/>
          <w:u w:val="single"/>
        </w:rPr>
        <w:t>698473</w:t>
      </w:r>
    </w:p>
    <w:p>
      <w:r>
        <w:t>@dusankocevar1 Lej, za svoje mikrookolje bom že nekako poskrbel, poslanstva si pa itak ne dajem. :)</w:t>
      </w:r>
    </w:p>
    <w:p>
      <w:r>
        <w:rPr>
          <w:b/>
          <w:u w:val="single"/>
        </w:rPr>
        <w:t>698474</w:t>
      </w:r>
    </w:p>
    <w:p>
      <w:r>
        <w:t>Če bi gen. Rudolf vedel kaj mu bo v MB prinesel škilasti vstajnik pod klobukom, bi prestopil na A stran, vsaj burk MB ne bi gledali 2017!!!</w:t>
      </w:r>
    </w:p>
    <w:p>
      <w:r>
        <w:rPr>
          <w:b/>
          <w:u w:val="single"/>
        </w:rPr>
        <w:t>698475</w:t>
      </w:r>
    </w:p>
    <w:p>
      <w:r>
        <w:t>@Miran7777 @DMShinratensei Ja , Sovjeti so poverbali tehnologijo Ciklon B12, ker so jo rabili za uravnovesenje etnicno-politicne slike CCCP</w:t>
      </w:r>
    </w:p>
    <w:p>
      <w:r>
        <w:rPr>
          <w:b/>
          <w:u w:val="single"/>
        </w:rPr>
        <w:t>698476</w:t>
      </w:r>
    </w:p>
    <w:p>
      <w:r>
        <w:t>Rako zapustili vsi sirski borci IS, vztrajajo le še “uvoženi” borci #BraducliBežijo</w:t>
        <w:br/>
        <w:t>https://t.co/M199aJt7nU https://t.co/WSLKt0xTfw</w:t>
      </w:r>
    </w:p>
    <w:p>
      <w:r>
        <w:rPr>
          <w:b/>
          <w:u w:val="single"/>
        </w:rPr>
        <w:t>698477</w:t>
      </w:r>
    </w:p>
    <w:p>
      <w:r>
        <w:t>@JozeBizjak To je že pred leti rekla Svetlana Makarovič. Pa so jo tskrat nekateri napadli.</w:t>
      </w:r>
    </w:p>
    <w:p>
      <w:r>
        <w:rPr>
          <w:b/>
          <w:u w:val="single"/>
        </w:rPr>
        <w:t>698478</w:t>
      </w:r>
    </w:p>
    <w:p>
      <w:r>
        <w:t>EPALE ekipa snema...Le kaj pripravljamo tokrat? Spremljajte nas in kmalu vam razkrijemo več! #epale2016 #snemanje https://t.co/04ugvn4LDk</w:t>
      </w:r>
    </w:p>
    <w:p>
      <w:r>
        <w:rPr>
          <w:b/>
          <w:u w:val="single"/>
        </w:rPr>
        <w:t>698479</w:t>
      </w:r>
    </w:p>
    <w:p>
      <w:r>
        <w:t>Vse pripravljeno za jebiga, se pardonir, sarme, pa paticko https://t.co/DZIKyIFN3k</w:t>
      </w:r>
    </w:p>
    <w:p>
      <w:r>
        <w:rPr>
          <w:b/>
          <w:u w:val="single"/>
        </w:rPr>
        <w:t>698480</w:t>
      </w:r>
    </w:p>
    <w:p>
      <w:r>
        <w:t>@Svarun_K Da so skoraj do smrti pretepli vodjo nekmške palamentarne stranke, pa sploh ni novica. Odlično.</w:t>
      </w:r>
    </w:p>
    <w:p>
      <w:r>
        <w:rPr>
          <w:b/>
          <w:u w:val="single"/>
        </w:rPr>
        <w:t>698481</w:t>
      </w:r>
    </w:p>
    <w:p>
      <w:r>
        <w:t>@SiFiziko @had Imas razlicne menije, M meni je 78 € + pijaca. Ce se ne preseravas z buteljkami, cca 110€ po glavi.</w:t>
      </w:r>
    </w:p>
    <w:p>
      <w:r>
        <w:rPr>
          <w:b/>
          <w:u w:val="single"/>
        </w:rPr>
        <w:t>698482</w:t>
      </w:r>
    </w:p>
    <w:p>
      <w:r>
        <w:t xml:space="preserve">Izjemno prisrčen hranilnik, kjer kuža pomalica kovančke :-) Super darilo za pod smrekco! </w:t>
        <w:br/>
        <w:t>Ena dva tri, še kakšen... https://t.co/uCpNJIoyLw</w:t>
      </w:r>
    </w:p>
    <w:p>
      <w:r>
        <w:rPr>
          <w:b/>
          <w:u w:val="single"/>
        </w:rPr>
        <w:t>698483</w:t>
      </w:r>
    </w:p>
    <w:p>
      <w:r>
        <w:t>Mladi murskosoboški strelci uspešni v Ormožu - https://t.co/H7JwaUC0rV https://t.co/gHG9veBmKU</w:t>
      </w:r>
    </w:p>
    <w:p>
      <w:r>
        <w:rPr>
          <w:b/>
          <w:u w:val="single"/>
        </w:rPr>
        <w:t>698484</w:t>
      </w:r>
    </w:p>
    <w:p>
      <w:r>
        <w:t>Teš bo kuril premog in tako pridobljeno elektriko ob veliki izgubi pretvarjal v vodik.</w:t>
        <w:br/>
        <w:t>https://t.co/jlIwfebU4p</w:t>
      </w:r>
    </w:p>
    <w:p>
      <w:r>
        <w:rPr>
          <w:b/>
          <w:u w:val="single"/>
        </w:rPr>
        <w:t>698485</w:t>
      </w:r>
    </w:p>
    <w:p>
      <w:r>
        <w:t>Ko že misliš da lepše ne gre, preseneti s takimi umetninami. Uau. #Pcakes #MadeInSlovenia https://t.co/ckCv4UU0n6</w:t>
      </w:r>
    </w:p>
    <w:p>
      <w:r>
        <w:rPr>
          <w:b/>
          <w:u w:val="single"/>
        </w:rPr>
        <w:t>698486</w:t>
      </w:r>
    </w:p>
    <w:p>
      <w:r>
        <w:t>@lucijausaj @Margu501 @SlovenskeNovice Sami bivši partijci in moralni pokvarjenci.</w:t>
      </w:r>
    </w:p>
    <w:p>
      <w:r>
        <w:rPr>
          <w:b/>
          <w:u w:val="single"/>
        </w:rPr>
        <w:t>698487</w:t>
      </w:r>
    </w:p>
    <w:p>
      <w:r>
        <w:t>@PodnarSimon @IgorPribac Mogoče v newyorške kinoteke prihaja Zadnji tango v Parizu 😉</w:t>
      </w:r>
    </w:p>
    <w:p>
      <w:r>
        <w:rPr>
          <w:b/>
          <w:u w:val="single"/>
        </w:rPr>
        <w:t>698488</w:t>
      </w:r>
    </w:p>
    <w:p>
      <w:r>
        <w:t>@ZidanDejan @DominikaSvarc Konec koncev je vaš bivši predsednik Pahor za spravo s temi nebodigatreba lepilci plakatov.</w:t>
      </w:r>
    </w:p>
    <w:p>
      <w:r>
        <w:rPr>
          <w:b/>
          <w:u w:val="single"/>
        </w:rPr>
        <w:t>698489</w:t>
      </w:r>
    </w:p>
    <w:p>
      <w:r>
        <w:t>Ne samo, da smo se navadili zunaj kadit. Navadili smo se tudi zunaj umakniti stran od mize, a vseeno uživati v dejanju. #prekletikadilci</w:t>
      </w:r>
    </w:p>
    <w:p>
      <w:r>
        <w:rPr>
          <w:b/>
          <w:u w:val="single"/>
        </w:rPr>
        <w:t>698490</w:t>
      </w:r>
    </w:p>
    <w:p>
      <w:r>
        <w:t>@DobraMrha @Tevilevi @EmmeEsseEsse @ciro_ciril @nejkom Nihce jim ne brani. Naj vlozijo civilno tozbo proti storilcu in dokazejo dejanje.</w:t>
      </w:r>
    </w:p>
    <w:p>
      <w:r>
        <w:rPr>
          <w:b/>
          <w:u w:val="single"/>
        </w:rPr>
        <w:t>698491</w:t>
      </w:r>
    </w:p>
    <w:p>
      <w:r>
        <w:t>A je to mene, krščenca, @NovaSlovenija blokirala 🤔😱</w:t>
        <w:br/>
        <w:t>To zna biti smrtni greh. https://t.co/FP8dP0h5cE</w:t>
      </w:r>
    </w:p>
    <w:p>
      <w:r>
        <w:rPr>
          <w:b/>
          <w:u w:val="single"/>
        </w:rPr>
        <w:t>698492</w:t>
      </w:r>
    </w:p>
    <w:p>
      <w:r>
        <w:t>Ne omeni pa lestvico integritete vlade - ki pada od kar so zrušili zadnjo Janševo vlado https://t.co/hRq1c3J6HE</w:t>
      </w:r>
    </w:p>
    <w:p>
      <w:r>
        <w:rPr>
          <w:b/>
          <w:u w:val="single"/>
        </w:rPr>
        <w:t>698493</w:t>
      </w:r>
    </w:p>
    <w:p>
      <w:r>
        <w:t>Prav fajn bo prit domov, zunaj dež, noter toplo, kavč, deka čez in največjejša skleda repincla.</w:t>
      </w:r>
    </w:p>
    <w:p>
      <w:r>
        <w:rPr>
          <w:b/>
          <w:u w:val="single"/>
        </w:rPr>
        <w:t>698494</w:t>
      </w:r>
    </w:p>
    <w:p>
      <w:r>
        <w:t>@gr3ga007 @dreychee Dokler vse štima, je vse kul. Bi bila pa rada obveščena o šolskih katastrofah, preden rata prehudo. Samo to.</w:t>
      </w:r>
    </w:p>
    <w:p>
      <w:r>
        <w:rPr>
          <w:b/>
          <w:u w:val="single"/>
        </w:rPr>
        <w:t>698495</w:t>
      </w:r>
    </w:p>
    <w:p>
      <w:r>
        <w:t>@mojcav1 uboga mojčica, spet črviči? poskusi s toplim nesladkanim kamiličnim čajem, menda popusti</w:t>
      </w:r>
    </w:p>
    <w:p>
      <w:r>
        <w:rPr>
          <w:b/>
          <w:u w:val="single"/>
        </w:rPr>
        <w:t>698496</w:t>
      </w:r>
    </w:p>
    <w:p>
      <w:r>
        <w:t>@SdmLju @JJansaSDS @AnzeLog spet sami upokojenci. a SDM ni pripeljal clanov?</w:t>
      </w:r>
    </w:p>
    <w:p>
      <w:r>
        <w:rPr>
          <w:b/>
          <w:u w:val="single"/>
        </w:rPr>
        <w:t>698497</w:t>
      </w:r>
    </w:p>
    <w:p>
      <w:r>
        <w:t>@MIZS_RS @JernejPikalo @mk_gov_si Tudi rana ura ne more preprečiti traparije, ki jih v šolstvu počnete.</w:t>
      </w:r>
    </w:p>
    <w:p>
      <w:r>
        <w:rPr>
          <w:b/>
          <w:u w:val="single"/>
        </w:rPr>
        <w:t>698498</w:t>
      </w:r>
    </w:p>
    <w:p>
      <w:r>
        <w:t>Otroci smo varno in veselo prisli na Pohorje, se namestili v svoje sobe in pojedli kosilo. Sedaj pa se malo in... https://t.co/PNIE9AC1KY</w:t>
      </w:r>
    </w:p>
    <w:p>
      <w:r>
        <w:rPr>
          <w:b/>
          <w:u w:val="single"/>
        </w:rPr>
        <w:t>698499</w:t>
      </w:r>
    </w:p>
    <w:p>
      <w:r>
        <w:t>3 leta vojne v Jemnu. Stop prodaji orožja, ki uničuje civilna življenja. https://t.co/v1tfaPTi49</w:t>
      </w:r>
    </w:p>
    <w:p>
      <w:r>
        <w:rPr>
          <w:b/>
          <w:u w:val="single"/>
        </w:rPr>
        <w:t>698500</w:t>
      </w:r>
    </w:p>
    <w:p>
      <w:r>
        <w:t xml:space="preserve">Tiste bom obula, tadebele s snežinkami, da bom v stilu današnjega dne. </w:t>
        <w:br/>
        <w:t>#sosedježeskidalsneg</w:t>
      </w:r>
    </w:p>
    <w:p>
      <w:r>
        <w:rPr>
          <w:b/>
          <w:u w:val="single"/>
        </w:rPr>
        <w:t>698501</w:t>
      </w:r>
    </w:p>
    <w:p>
      <w:r>
        <w:t>DEKLETA, NE POZABITE NA...</w:t>
        <w:br/>
        <w:br/>
        <w:t>Mišice in vaje za mišice zgornjega dela telesa. Prepogosto 'ženska populacija' v... https://t.co/nMO0Cukhmc</w:t>
      </w:r>
    </w:p>
    <w:p>
      <w:r>
        <w:rPr>
          <w:b/>
          <w:u w:val="single"/>
        </w:rPr>
        <w:t>698502</w:t>
      </w:r>
    </w:p>
    <w:p>
      <w:r>
        <w:t>Pravilno. Ker štajerska varda podjetnikov ne bo branila. https://t.co/uKgktGHalv</w:t>
      </w:r>
    </w:p>
    <w:p>
      <w:r>
        <w:rPr>
          <w:b/>
          <w:u w:val="single"/>
        </w:rPr>
        <w:t>698503</w:t>
      </w:r>
    </w:p>
    <w:p>
      <w:r>
        <w:t>@slavc7 @Matej_Klaric fizioterapijo lahkó dobite le, če ste imeli nesrečo, poškodbo. Sóu sori, drugič več nesréče.</w:t>
      </w:r>
    </w:p>
    <w:p>
      <w:r>
        <w:rPr>
          <w:b/>
          <w:u w:val="single"/>
        </w:rPr>
        <w:t>698504</w:t>
      </w:r>
    </w:p>
    <w:p>
      <w:r>
        <w:t>Na Dan brez cigarete se je smiselno vprašati, čemu še vedno vztrajamo v nezdravi navadi. Prenehati je težko, a... https://t.co/FMKRysBQCv</w:t>
      </w:r>
    </w:p>
    <w:p>
      <w:r>
        <w:rPr>
          <w:b/>
          <w:u w:val="single"/>
        </w:rPr>
        <w:t>698505</w:t>
      </w:r>
    </w:p>
    <w:p>
      <w:r>
        <w:t>@lbna69 @lucijausaj še nikoli se ni zgodilo, da  bi komunisti znižali ceno čemurkoli</w:t>
      </w:r>
    </w:p>
    <w:p>
      <w:r>
        <w:rPr>
          <w:b/>
          <w:u w:val="single"/>
        </w:rPr>
        <w:t>698506</w:t>
      </w:r>
    </w:p>
    <w:p>
      <w:r>
        <w:t>@lucijausaj Mene je blokiral...pa sploh nisem nikoli pisala. Vseeno se lahko prebere njegove bedarije. Mora bit en zafrustriran levak</w:t>
      </w:r>
    </w:p>
    <w:p>
      <w:r>
        <w:rPr>
          <w:b/>
          <w:u w:val="single"/>
        </w:rPr>
        <w:t>698507</w:t>
      </w:r>
    </w:p>
    <w:p>
      <w:r>
        <w:t>Nikol še nisem tako nujno potrebovala dopusta. Po treh izpitih v 6 dneh in ogromno nepotrebnega stresa, direkt v službo. 😅</w:t>
      </w:r>
    </w:p>
    <w:p>
      <w:r>
        <w:rPr>
          <w:b/>
          <w:u w:val="single"/>
        </w:rPr>
        <w:t>698508</w:t>
      </w:r>
    </w:p>
    <w:p>
      <w:r>
        <w:t>#Nebuloze na @Val202 : Kdaj in kako so vas turistični delavci našega planeta nazadnje neboleče pomolzli?</w:t>
      </w:r>
    </w:p>
    <w:p>
      <w:r>
        <w:rPr>
          <w:b/>
          <w:u w:val="single"/>
        </w:rPr>
        <w:t>698509</w:t>
      </w:r>
    </w:p>
    <w:p>
      <w:r>
        <w:t>@JelenaJal @Pertinacal Vaš tvit je dokaz, da je posploševanje palica z dvema koncema.</w:t>
      </w:r>
    </w:p>
    <w:p>
      <w:r>
        <w:rPr>
          <w:b/>
          <w:u w:val="single"/>
        </w:rPr>
        <w:t>698510</w:t>
      </w:r>
    </w:p>
    <w:p>
      <w:r>
        <w:t>@Jan_Skoberne @KlemenMesarec @JernejStromajer Uredniška politika je, da se akademski nazivi politikov in akademikov v politiki izpuščajo</w:t>
      </w:r>
    </w:p>
    <w:p>
      <w:r>
        <w:rPr>
          <w:b/>
          <w:u w:val="single"/>
        </w:rPr>
        <w:t>698511</w:t>
      </w:r>
    </w:p>
    <w:p>
      <w:r>
        <w:t>OMNITRONIC UHF-201 brezžični mikrofonski sistem 864.300MHz | OMNITRONIC STUDIO G.I.R.S. glasbila in glasbena oprema https://t.co/JOeQT6Pilv</w:t>
      </w:r>
    </w:p>
    <w:p>
      <w:r>
        <w:rPr>
          <w:b/>
          <w:u w:val="single"/>
        </w:rPr>
        <w:t>698512</w:t>
      </w:r>
    </w:p>
    <w:p>
      <w:r>
        <w:t>Ljudje hodijo okoli maxija, nekateri so na ploscadi pri gimnaziji. Slisijo se zvizgi in kricanje "lopovi" #ljprotest</w:t>
      </w:r>
    </w:p>
    <w:p>
      <w:r>
        <w:rPr>
          <w:b/>
          <w:u w:val="single"/>
        </w:rPr>
        <w:t>698513</w:t>
      </w:r>
    </w:p>
    <w:p>
      <w:r>
        <w:t>Po prisluhih je Janković kriv. Prisluhi ne veljajo kot dokazno gradivo in bodo uničeni. Janković napoveduje tožbe. Debilana.</w:t>
      </w:r>
    </w:p>
    <w:p>
      <w:r>
        <w:rPr>
          <w:b/>
          <w:u w:val="single"/>
        </w:rPr>
        <w:t>698514</w:t>
      </w:r>
    </w:p>
    <w:p>
      <w:r>
        <w:t>Mussomeli: Od nekdaj sem menil da bi morale ZDA in Rusija bolj sodelovati. Prava grožnja zahodni civilizaciji je namreč islamski ekstremizem</w:t>
      </w:r>
    </w:p>
    <w:p>
      <w:r>
        <w:rPr>
          <w:b/>
          <w:u w:val="single"/>
        </w:rPr>
        <w:t>698515</w:t>
      </w:r>
    </w:p>
    <w:p>
      <w:r>
        <w:t>@StrankaLMS in kaj je tle narobe, saj plačujemo zavarovanje in zavarovalnica pač plačuje po relazaciji storitev, sorry v komunizmu ni tako</w:t>
      </w:r>
    </w:p>
    <w:p>
      <w:r>
        <w:rPr>
          <w:b/>
          <w:u w:val="single"/>
        </w:rPr>
        <w:t>698516</w:t>
      </w:r>
    </w:p>
    <w:p>
      <w:r>
        <w:t>@Urskitka @_aney Rdečilo za lica sam delam doma. Rabiš samo vino, cukr, klinčke pa cimet.</w:t>
        <w:br/>
        <w:t>Recept sledi po oglasih.</w:t>
      </w:r>
    </w:p>
    <w:p>
      <w:r>
        <w:rPr>
          <w:b/>
          <w:u w:val="single"/>
        </w:rPr>
        <w:t>698517</w:t>
      </w:r>
    </w:p>
    <w:p>
      <w:r>
        <w:t>@dratpirsna Joj, če bi bil jaz mlajši... in bi me starši podpirali v športu.... ter podobne traparije :)</w:t>
      </w:r>
    </w:p>
    <w:p>
      <w:r>
        <w:rPr>
          <w:b/>
          <w:u w:val="single"/>
        </w:rPr>
        <w:t>698518</w:t>
      </w:r>
    </w:p>
    <w:p>
      <w:r>
        <w:t>Rumeni brezrokavniki so samo predigra. Le, čakajte, da se dvignemo beli brezrokavniki!</w:t>
        <w:br/>
        <w:t>Če se nam bo dalo... https://t.co/YQJjKwTE99</w:t>
      </w:r>
    </w:p>
    <w:p>
      <w:r>
        <w:rPr>
          <w:b/>
          <w:u w:val="single"/>
        </w:rPr>
        <w:t>698519</w:t>
      </w:r>
    </w:p>
    <w:p>
      <w:r>
        <w:t>@strankalevica @LukaMesec Pravi se glasi ta ki je lenuhom (v večini) dvignil prejemke v nebo.</w:t>
      </w:r>
    </w:p>
    <w:p>
      <w:r>
        <w:rPr>
          <w:b/>
          <w:u w:val="single"/>
        </w:rPr>
        <w:t>698520</w:t>
      </w:r>
    </w:p>
    <w:p>
      <w:r>
        <w:t>@BernardBrscic Ja, tudi če si bil kreten kot Bršćić in si postal kvizling, ovajal, ubijal, pošiljal v taborišča...</w:t>
      </w:r>
    </w:p>
    <w:p>
      <w:r>
        <w:rPr>
          <w:b/>
          <w:u w:val="single"/>
        </w:rPr>
        <w:t>698521</w:t>
      </w:r>
    </w:p>
    <w:p>
      <w:r>
        <w:t>Guglam vzrok ene bolecine in najvec odgovorov in sotrpink najdem na, pazi to, nosecniskih forumih.</w:t>
        <w:br/>
        <w:br/>
        <w:t>Bom se mal guglala.</w:t>
      </w:r>
    </w:p>
    <w:p>
      <w:r>
        <w:rPr>
          <w:b/>
          <w:u w:val="single"/>
        </w:rPr>
        <w:t>698522</w:t>
      </w:r>
    </w:p>
    <w:p>
      <w:r>
        <w:t>Hujšat začnemo v ponedeljek :) Pun pisker vabi na odlično hrano! Danes kuhamo do 19.00 #punpisker @vecer</w:t>
      </w:r>
    </w:p>
    <w:p>
      <w:r>
        <w:rPr>
          <w:b/>
          <w:u w:val="single"/>
        </w:rPr>
        <w:t>698523</w:t>
      </w:r>
    </w:p>
    <w:p>
      <w:r>
        <w:t>Pa gresta spet oba derivata kvišku - bencin malo bolj kot dizel. Še dobro, da sem v petek obiskala kapelico sv. Petrolija Pivškega. ⛽️</w:t>
      </w:r>
    </w:p>
    <w:p>
      <w:r>
        <w:rPr>
          <w:b/>
          <w:u w:val="single"/>
        </w:rPr>
        <w:t>698524</w:t>
      </w:r>
    </w:p>
    <w:p>
      <w:r>
        <w:t>@russhie to so te inferiorne živali. mački samo zlijejo vodo ven, pol pa pasivno-agresivno sedijo zraven in obtožujoče gledajo.</w:t>
      </w:r>
    </w:p>
    <w:p>
      <w:r>
        <w:rPr>
          <w:b/>
          <w:u w:val="single"/>
        </w:rPr>
        <w:t>698525</w:t>
      </w:r>
    </w:p>
    <w:p>
      <w:r>
        <w:t>@BojanPozar Mainstream ŽURnalisti so jo hitro potuškali. So zminimizirali škodo za svoje izprijene, iztirjene oblastnike.</w:t>
      </w:r>
    </w:p>
    <w:p>
      <w:r>
        <w:rPr>
          <w:b/>
          <w:u w:val="single"/>
        </w:rPr>
        <w:t>698526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698527</w:t>
      </w:r>
    </w:p>
    <w:p>
      <w:r>
        <w:t xml:space="preserve">@ZigaTurk @peterjancic Tožilstvo je del pravosodja, zaenkrat. </w:t>
        <w:br/>
        <w:br/>
        <w:t>Res skorumpirano in zlorabljeno, po zaslugi politikov od Janše naprej.</w:t>
      </w:r>
    </w:p>
    <w:p>
      <w:r>
        <w:rPr>
          <w:b/>
          <w:u w:val="single"/>
        </w:rPr>
        <w:t>698528</w:t>
      </w:r>
    </w:p>
    <w:p>
      <w:r>
        <w:t>@betmenka @DjJuvan 'Manj stabilen' spol je reku. Stereotipical much? Mislim, da v 21. stoletju lahko nehamo s takimi nebulozami, a?</w:t>
      </w:r>
    </w:p>
    <w:p>
      <w:r>
        <w:rPr>
          <w:b/>
          <w:u w:val="single"/>
        </w:rPr>
        <w:t>698529</w:t>
      </w:r>
    </w:p>
    <w:p>
      <w:r>
        <w:t>Seveda smo bili, samo mi smo naciste potem zamenjali za komuniste. Pri komunistih pa zdrava pamet odpove... https://t.co/AlW5kAFrkP</w:t>
      </w:r>
    </w:p>
    <w:p>
      <w:r>
        <w:rPr>
          <w:b/>
          <w:u w:val="single"/>
        </w:rPr>
        <w:t>698530</w:t>
      </w:r>
    </w:p>
    <w:p>
      <w:r>
        <w:t>Meni se Wenger smili. Zakaj ni odnehal, ko bi lahko. Uničil si je renome. Škoda. #fuzbal</w:t>
      </w:r>
    </w:p>
    <w:p>
      <w:r>
        <w:rPr>
          <w:b/>
          <w:u w:val="single"/>
        </w:rPr>
        <w:t>698531</w:t>
      </w:r>
    </w:p>
    <w:p>
      <w:r>
        <w:t>@jkmcnk @PreglArjan Pojdi stat pred banko s puško,  pa vsakič, ko vidiš kravatarja, pokliči policijo. Pa da vidmo, koliko časa boš to počel.</w:t>
      </w:r>
    </w:p>
    <w:p>
      <w:r>
        <w:rPr>
          <w:b/>
          <w:u w:val="single"/>
        </w:rPr>
        <w:t>698532</w:t>
      </w:r>
    </w:p>
    <w:p>
      <w:r>
        <w:t>Naša Saška se pripravlja na jutrišnje Pustovanje v Medvodah | Aktualova Galama v Maskah z gosti. ob 21.00h... https://t.co/59tCDSNK2X</w:t>
      </w:r>
    </w:p>
    <w:p>
      <w:r>
        <w:rPr>
          <w:b/>
          <w:u w:val="single"/>
        </w:rPr>
        <w:t>698533</w:t>
      </w:r>
    </w:p>
    <w:p>
      <w:r>
        <w:t>Poslušam Soltenberga v DZ. Pa res ne more nekdo tega NATO lažnivca brcniti v rit in nagnati domov?</w:t>
      </w:r>
    </w:p>
    <w:p>
      <w:r>
        <w:rPr>
          <w:b/>
          <w:u w:val="single"/>
        </w:rPr>
        <w:t>698534</w:t>
      </w:r>
    </w:p>
    <w:p>
      <w:r>
        <w:t>Super so tile kolesarski prenosi #TourofSlovenia na #rtvslo. Pa še lepa zmaga @rogla se obeta. https://t.co/Bi0quitvh5</w:t>
      </w:r>
    </w:p>
    <w:p>
      <w:r>
        <w:rPr>
          <w:b/>
          <w:u w:val="single"/>
        </w:rPr>
        <w:t>698535</w:t>
      </w:r>
    </w:p>
    <w:p>
      <w:r>
        <w:t>Dragi starši, letalo iz Berlina (EZY5521) pristane na Brniku ob 12.35. Na izkrcavanje/prtljago bomo čakali vsaj 20min. Se vidimo okoli 13h.</w:t>
      </w:r>
    </w:p>
    <w:p>
      <w:r>
        <w:rPr>
          <w:b/>
          <w:u w:val="single"/>
        </w:rPr>
        <w:t>698536</w:t>
      </w:r>
    </w:p>
    <w:p>
      <w:r>
        <w:t>Maja Sunčič včasih zadane, večkrat pa kiksne. Pa saj slepa kura tudi zrnje najde.</w:t>
      </w:r>
    </w:p>
    <w:p>
      <w:r>
        <w:rPr>
          <w:b/>
          <w:u w:val="single"/>
        </w:rPr>
        <w:t>698537</w:t>
      </w:r>
    </w:p>
    <w:p>
      <w:r>
        <w:t xml:space="preserve">@Matej_Klaric Alojz podre,mojster za Orhidelia press. </w:t>
        <w:br/>
        <w:t>Izsiljevanje delavcev terme Olimia</w:t>
      </w:r>
    </w:p>
    <w:p>
      <w:r>
        <w:rPr>
          <w:b/>
          <w:u w:val="single"/>
        </w:rPr>
        <w:t>698538</w:t>
      </w:r>
    </w:p>
    <w:p>
      <w:r>
        <w:t>@hrastelj Pa bo prjatu dal tisti stranki odvajalo v malico, ko naslednjič pride? Ali jo bo kratko  malo steral iz lokala?</w:t>
      </w:r>
    </w:p>
    <w:p>
      <w:r>
        <w:rPr>
          <w:b/>
          <w:u w:val="single"/>
        </w:rPr>
        <w:t>698539</w:t>
      </w:r>
    </w:p>
    <w:p>
      <w:r>
        <w:t>Na svetu ni pravice, pravijo, da ženske nosijo tri vogale pri hiši, nihče pa ne pove, da moški nosi žensko. https://t.co/b9dBjI1Gg0</w:t>
      </w:r>
    </w:p>
    <w:p>
      <w:r>
        <w:rPr>
          <w:b/>
          <w:u w:val="single"/>
        </w:rPr>
        <w:t>698540</w:t>
      </w:r>
    </w:p>
    <w:p>
      <w:r>
        <w:t>@vladaRS kaj veste mogoče,</w:t>
        <w:br/>
        <w:t>bodo Klemenčiča iz aresta vozili na interpelacijo?</w:t>
        <w:br/>
        <w:t>Ne vem točno kako to poteka.</w:t>
      </w:r>
    </w:p>
    <w:p>
      <w:r>
        <w:rPr>
          <w:b/>
          <w:u w:val="single"/>
        </w:rPr>
        <w:t>698541</w:t>
      </w:r>
    </w:p>
    <w:p>
      <w:r>
        <w:t>@petra_jansa @MareAndi Če jo bodo umaknili, bodo pa kure iz notranjosti stavbe lačne.</w:t>
      </w:r>
    </w:p>
    <w:p>
      <w:r>
        <w:rPr>
          <w:b/>
          <w:u w:val="single"/>
        </w:rPr>
        <w:t>698542</w:t>
      </w:r>
    </w:p>
    <w:p>
      <w:r>
        <w:t>PV obiskal skupnostni ustvarjalno-podjetniški center Tkalka in ga povabili na obisk.</w:t>
      </w:r>
    </w:p>
    <w:p>
      <w:r>
        <w:rPr>
          <w:b/>
          <w:u w:val="single"/>
        </w:rPr>
        <w:t>698543</w:t>
      </w:r>
    </w:p>
    <w:p>
      <w:r>
        <w:t>6 grdih dedcev, postaranih, podbradek ali dva -&amp;gt; Iron Maiden!!! Top koncert!</w:t>
      </w:r>
    </w:p>
    <w:p>
      <w:r>
        <w:rPr>
          <w:b/>
          <w:u w:val="single"/>
        </w:rPr>
        <w:t>698544</w:t>
      </w:r>
    </w:p>
    <w:p>
      <w:r>
        <w:t>Takšno travmo doživljajo kužki, če mečete petarde. Poglejte ... https://t.co/cKrApHZJpm</w:t>
      </w:r>
    </w:p>
    <w:p>
      <w:r>
        <w:rPr>
          <w:b/>
          <w:u w:val="single"/>
        </w:rPr>
        <w:t>698545</w:t>
      </w:r>
    </w:p>
    <w:p>
      <w:r>
        <w:t xml:space="preserve">divji vrtinec vetra </w:t>
        <w:br/>
        <w:t>vsrka skrbi</w:t>
        <w:br/>
        <w:br/>
        <w:t xml:space="preserve">bledikavo odseva </w:t>
        <w:br/>
        <w:t>v gostem neurju</w:t>
        <w:br/>
        <w:t xml:space="preserve">zdrobljeno </w:t>
        <w:br/>
        <w:t>ogledalo miru</w:t>
        <w:br/>
        <w:br/>
        <w:t>burja</w:t>
        <w:br/>
        <w:t>odriva oblake</w:t>
      </w:r>
    </w:p>
    <w:p>
      <w:r>
        <w:rPr>
          <w:b/>
          <w:u w:val="single"/>
        </w:rPr>
        <w:t>698546</w:t>
      </w:r>
    </w:p>
    <w:p>
      <w:r>
        <w:t>@xmp125a @YanchMb V VB npr. hodijo pogosto obuti po stanovanju, nogavicah ali bosi. Navadne copate težko kupiš kje v trgovini.</w:t>
      </w:r>
    </w:p>
    <w:p>
      <w:r>
        <w:rPr>
          <w:b/>
          <w:u w:val="single"/>
        </w:rPr>
        <w:t>698547</w:t>
      </w:r>
    </w:p>
    <w:p>
      <w:r>
        <w:t>@mrevlje Zoki ma čisto vest. Pred uničenjem prisluhov bo sklical tiskovko z javnim poslušanjem teh.</w:t>
      </w:r>
    </w:p>
    <w:p>
      <w:r>
        <w:rPr>
          <w:b/>
          <w:u w:val="single"/>
        </w:rPr>
        <w:t>698548</w:t>
      </w:r>
    </w:p>
    <w:p>
      <w:r>
        <w:t>@leaathenatabako Če je tako, potem čimprej v posteljo. Mirno noč in dobro se odpočij!</w:t>
      </w:r>
    </w:p>
    <w:p>
      <w:r>
        <w:rPr>
          <w:b/>
          <w:u w:val="single"/>
        </w:rPr>
        <w:t>698549</w:t>
      </w:r>
    </w:p>
    <w:p>
      <w:r>
        <w:t>Javna stranišča na Ptuju: Turisti in drugi še naprej prepuščeni sami sebi ... https://t.co/4yXHtGSn4R</w:t>
      </w:r>
    </w:p>
    <w:p>
      <w:r>
        <w:rPr>
          <w:b/>
          <w:u w:val="single"/>
        </w:rPr>
        <w:t>698550</w:t>
      </w:r>
    </w:p>
    <w:p>
      <w:r>
        <w:t>@Rok_Novak @lukavalas Polovica zgražanja starih medijev nad njegovim tvitanjem je zato, ker jih je zaobšel.</w:t>
      </w:r>
    </w:p>
    <w:p>
      <w:r>
        <w:rPr>
          <w:b/>
          <w:u w:val="single"/>
        </w:rPr>
        <w:t>698551</w:t>
      </w:r>
    </w:p>
    <w:p>
      <w:r>
        <w:t>Priprava na pleskanje je pri meni približno podobna pripravi na selitev. Kaos. Totalni kaos.</w:t>
      </w:r>
    </w:p>
    <w:p>
      <w:r>
        <w:rPr>
          <w:b/>
          <w:u w:val="single"/>
        </w:rPr>
        <w:t>698552</w:t>
      </w:r>
    </w:p>
    <w:p>
      <w:r>
        <w:t>Komunist Židan pa obljublja še več kot komunisti leta 1945. Pa vemo, kaj smo takrat dobili od njih.</w:t>
      </w:r>
    </w:p>
    <w:p>
      <w:r>
        <w:rPr>
          <w:b/>
          <w:u w:val="single"/>
        </w:rPr>
        <w:t>698553</w:t>
      </w:r>
    </w:p>
    <w:p>
      <w:r>
        <w:t>@uporabnastran @zblajhani Verjamem, že iz tega koliko ste se vsi pizdili, da "to niso pravi popusti!" 😂</w:t>
      </w:r>
    </w:p>
    <w:p>
      <w:r>
        <w:rPr>
          <w:b/>
          <w:u w:val="single"/>
        </w:rPr>
        <w:t>698554</w:t>
      </w:r>
    </w:p>
    <w:p>
      <w:r>
        <w:t>@illegall_blonde no problem. Ponavadi takim reakcijam rečemo "živeti v mehurčku" ... eni morda komfortne cone</w:t>
      </w:r>
    </w:p>
    <w:p>
      <w:r>
        <w:rPr>
          <w:b/>
          <w:u w:val="single"/>
        </w:rPr>
        <w:t>698555</w:t>
      </w:r>
    </w:p>
    <w:p>
      <w:r>
        <w:t>@preverjenadejs1 Dej ti fakto bruto, ne klati smešnic. Pejt še enkrat poslušat pa slušni aparat prej kupi.</w:t>
      </w:r>
    </w:p>
    <w:p>
      <w:r>
        <w:rPr>
          <w:b/>
          <w:u w:val="single"/>
        </w:rPr>
        <w:t>698556</w:t>
      </w:r>
    </w:p>
    <w:p>
      <w:r>
        <w:t>@annianni246 @BesenKotPes No dekleta, opozorilo več, kaj se lahko zgodi, če se povohate z muslimani !</w:t>
      </w:r>
    </w:p>
    <w:p>
      <w:r>
        <w:rPr>
          <w:b/>
          <w:u w:val="single"/>
        </w:rPr>
        <w:t>698557</w:t>
      </w:r>
    </w:p>
    <w:p>
      <w:r>
        <w:t>@stanka_d Na unga sindikalista si pozabila, ta jih bo fural z jaguarjem.....</w:t>
      </w:r>
    </w:p>
    <w:p>
      <w:r>
        <w:rPr>
          <w:b/>
          <w:u w:val="single"/>
        </w:rPr>
        <w:t>698558</w:t>
      </w:r>
    </w:p>
    <w:p>
      <w:r>
        <w:t>Dana na prvem sprehodu. Naj spomnim, da je psicki idiot v Bosni posekal taske in oba uhlja- https://t.co/xyBeWJeUXx</w:t>
      </w:r>
    </w:p>
    <w:p>
      <w:r>
        <w:rPr>
          <w:b/>
          <w:u w:val="single"/>
        </w:rPr>
        <w:t>698559</w:t>
      </w:r>
    </w:p>
    <w:p>
      <w:r>
        <w:t>@Bilkoselektion Mislim, da bi to čast morali prepustiti gosspe Renko,ki je idejna mati/oče tega projekta. #svet_je_vse_bolj_degeneriran</w:t>
      </w:r>
    </w:p>
    <w:p>
      <w:r>
        <w:rPr>
          <w:b/>
          <w:u w:val="single"/>
        </w:rPr>
        <w:t>698560</w:t>
      </w:r>
    </w:p>
    <w:p>
      <w:r>
        <w:t>@IgorPribac @BCestnik Pa glih ti boš pametoval. Najprej pri svojih pošlihtaj.</w:t>
      </w:r>
    </w:p>
    <w:p>
      <w:r>
        <w:rPr>
          <w:b/>
          <w:u w:val="single"/>
        </w:rPr>
        <w:t>698561</w:t>
      </w:r>
    </w:p>
    <w:p>
      <w:r>
        <w:t>Jutri zjutraj bo pasje mrzlo. Ne, nič ne bo narobe, če boste šli s psom le lulat in kakat!</w:t>
      </w:r>
    </w:p>
    <w:p>
      <w:r>
        <w:rPr>
          <w:b/>
          <w:u w:val="single"/>
        </w:rPr>
        <w:t>698562</w:t>
      </w:r>
    </w:p>
    <w:p>
      <w:r>
        <w:t>@Butalci_si @GrSgmi Katastrofa! Kako naj to (pod)povprečen uradnik, direktor plača! Sej bodo ja otroci doma lačni.</w:t>
      </w:r>
    </w:p>
    <w:p>
      <w:r>
        <w:rPr>
          <w:b/>
          <w:u w:val="single"/>
        </w:rPr>
        <w:t>698563</w:t>
      </w:r>
    </w:p>
    <w:p>
      <w:r>
        <w:t>Razlika med neumnimi in pametnimi moškimi:</w:t>
        <w:br/>
        <w:t xml:space="preserve">Neumni pripovedujejo vice o blondinkah, pametni pa z njimi spijo. </w:t>
        <w:br/>
        <w:t>Lahko noč! 😇</w:t>
      </w:r>
    </w:p>
    <w:p>
      <w:r>
        <w:rPr>
          <w:b/>
          <w:u w:val="single"/>
        </w:rPr>
        <w:t>698564</w:t>
      </w:r>
    </w:p>
    <w:p>
      <w:r>
        <w:t>@Jinxovje @JsSmRenton Zgleda, kot da bi kdo motorko vzel v roke in mal povprek obdelu en hlod. Dobesedno.</w:t>
      </w:r>
    </w:p>
    <w:p>
      <w:r>
        <w:rPr>
          <w:b/>
          <w:u w:val="single"/>
        </w:rPr>
        <w:t>698565</w:t>
      </w:r>
    </w:p>
    <w:p>
      <w:r>
        <w:t>@slovenistan A zdaj se ukvarjajo z kravato?? 😂🤣</w:t>
        <w:br/>
        <w:t>V teh desetih letih je levakom- bedakom še tista edina možganska celica - ugasnila....</w:t>
      </w:r>
    </w:p>
    <w:p>
      <w:r>
        <w:rPr>
          <w:b/>
          <w:u w:val="single"/>
        </w:rPr>
        <w:t>698566</w:t>
      </w:r>
    </w:p>
    <w:p>
      <w:r>
        <w:t>Elektrarna s sežiganjem H&amp;amp;M oblačil nadomešča premog | https://t.co/4mx2hU4z9J https://t.co/EAHevRJrlJ</w:t>
      </w:r>
    </w:p>
    <w:p>
      <w:r>
        <w:rPr>
          <w:b/>
          <w:u w:val="single"/>
        </w:rPr>
        <w:t>698567</w:t>
      </w:r>
    </w:p>
    <w:p>
      <w:r>
        <w:t>@vinkovasle1 Zanimivo, da so ob tem vsi nevladniki in vse feministke tiho kot riti!</w:t>
      </w:r>
    </w:p>
    <w:p>
      <w:r>
        <w:rPr>
          <w:b/>
          <w:u w:val="single"/>
        </w:rPr>
        <w:t>698568</w:t>
      </w:r>
    </w:p>
    <w:p>
      <w:r>
        <w:t>Adria Mobil: Nadzorniki pohiteli in Goletovi podelili še en mandat https://t.co/N2ULap5yyK</w:t>
      </w:r>
    </w:p>
    <w:p>
      <w:r>
        <w:rPr>
          <w:b/>
          <w:u w:val="single"/>
        </w:rPr>
        <w:t>698569</w:t>
      </w:r>
    </w:p>
    <w:p>
      <w:r>
        <w:t>@IphigenieNoemi Ah ne, to razmišljam že ceu lajf, ampak vsakič, ko stopim na skejt, se znajdem na riti. Bom raje še naprej samo gledala :)</w:t>
      </w:r>
    </w:p>
    <w:p>
      <w:r>
        <w:rPr>
          <w:b/>
          <w:u w:val="single"/>
        </w:rPr>
        <w:t>698570</w:t>
      </w:r>
    </w:p>
    <w:p>
      <w:r>
        <w:t xml:space="preserve">@SamoGlavan </w:t>
        <w:br/>
        <w:t xml:space="preserve">Za podalpsko-domoljubne </w:t>
        <w:br/>
        <w:t>primitivce imam samo dve besedi:</w:t>
        <w:br/>
        <w:t>FUCK OFF!</w:t>
        <w:br/>
        <w:t>Raje  iz Slovenije,kot da živim v taki greznici z vami!</w:t>
      </w:r>
    </w:p>
    <w:p>
      <w:r>
        <w:rPr>
          <w:b/>
          <w:u w:val="single"/>
        </w:rPr>
        <w:t>698571</w:t>
      </w:r>
    </w:p>
    <w:p>
      <w:r>
        <w:t>@AljosaCankar On posrka vse žoge, k jih dobi. Ko črna luknja. Okej, ceprov ne smem bit krivicen - vceraj je mel eno asistenco!</w:t>
      </w:r>
    </w:p>
    <w:p>
      <w:r>
        <w:rPr>
          <w:b/>
          <w:u w:val="single"/>
        </w:rPr>
        <w:t>698572</w:t>
      </w:r>
    </w:p>
    <w:p>
      <w:r>
        <w:t>Za leftarde je očitno edina dobra lastnost hitlerljubca Šarca, da je bil posvojen. To jim je edina točka programa.</w:t>
      </w:r>
    </w:p>
    <w:p>
      <w:r>
        <w:rPr>
          <w:b/>
          <w:u w:val="single"/>
        </w:rPr>
        <w:t>698573</w:t>
      </w:r>
    </w:p>
    <w:p>
      <w:r>
        <w:t>KDO IMA TU KOGA ZA NORCA? Borci v družbi Kučana že paradirali z ilegalnim orožjem na Ilovi Gori https://t.co/uNtcw7rFrC</w:t>
      </w:r>
    </w:p>
    <w:p>
      <w:r>
        <w:rPr>
          <w:b/>
          <w:u w:val="single"/>
        </w:rPr>
        <w:t>698574</w:t>
      </w:r>
    </w:p>
    <w:p>
      <w:r>
        <w:t>@DarkoErmenc Glede na to, da so jih namontirali v Kremlju, prav gotovo ne bodo takih z Ruskim naglasom pošiljali pred kamere.</w:t>
      </w:r>
    </w:p>
    <w:p>
      <w:r>
        <w:rPr>
          <w:b/>
          <w:u w:val="single"/>
        </w:rPr>
        <w:t>698575</w:t>
      </w:r>
    </w:p>
    <w:p>
      <w:r>
        <w:t>@BozoPredalic @KatarinaUrankar @vladaRS @JJansaSDS Banda požrešna. hallelujah</w:t>
      </w:r>
    </w:p>
    <w:p>
      <w:r>
        <w:rPr>
          <w:b/>
          <w:u w:val="single"/>
        </w:rPr>
        <w:t>698576</w:t>
      </w:r>
    </w:p>
    <w:p>
      <w:r>
        <w:t>@jkmcnk @GobaFunk Fsak pravi ded ma Makito, agreed. Za rezervo pa še Boscha.</w:t>
      </w:r>
    </w:p>
    <w:p>
      <w:r>
        <w:rPr>
          <w:b/>
          <w:u w:val="single"/>
        </w:rPr>
        <w:t>698577</w:t>
      </w:r>
    </w:p>
    <w:p>
      <w:r>
        <w:t>u, madona, cela levica se je glede irannlb začela spinat kt zmešana. Moj bog, poglejte jih kako se spinajo</w:t>
      </w:r>
    </w:p>
    <w:p>
      <w:r>
        <w:rPr>
          <w:b/>
          <w:u w:val="single"/>
        </w:rPr>
        <w:t>698578</w:t>
      </w:r>
    </w:p>
    <w:p>
      <w:r>
        <w:t>Kok so eni kmetje: mi se lepo pridno cjazimo v koloni, on pa pametno (a se čudimo, da je BMW) do konca pa skok notr. :(</w:t>
      </w:r>
    </w:p>
    <w:p>
      <w:r>
        <w:rPr>
          <w:b/>
          <w:u w:val="single"/>
        </w:rPr>
        <w:t>698579</w:t>
      </w:r>
    </w:p>
    <w:p>
      <w:r>
        <w:t>@majatutaja Lahko še kaj vprašaš. Si tiho. Poslušaš. Reflektiraš, povzameš. Samo ne moralizirat, vrednotit, omalovaževati itd.</w:t>
      </w:r>
    </w:p>
    <w:p>
      <w:r>
        <w:rPr>
          <w:b/>
          <w:u w:val="single"/>
        </w:rPr>
        <w:t>698580</w:t>
      </w:r>
    </w:p>
    <w:p>
      <w:r>
        <w:t>Katalonci so deležni več simpatij zdaj, ko hočejo novo državo, kot leta 2011, ko so "ogorčeni" hoteli bolj demokratično družbo</w:t>
      </w:r>
    </w:p>
    <w:p>
      <w:r>
        <w:rPr>
          <w:b/>
          <w:u w:val="single"/>
        </w:rPr>
        <w:t>698581</w:t>
      </w:r>
    </w:p>
    <w:p>
      <w:r>
        <w:t>@SlanaZagar @FOrenik Kdor bo prišel ilegalno čez mejo, ga bodo verjetno takoj, brez obravnave poslali nazaj v Slovenijo.</w:t>
      </w:r>
    </w:p>
    <w:p>
      <w:r>
        <w:rPr>
          <w:b/>
          <w:u w:val="single"/>
        </w:rPr>
        <w:t>698582</w:t>
      </w:r>
    </w:p>
    <w:p>
      <w:r>
        <w:t>@Skravzlana dve muhi na en mah. zdej pa sam se zapri vratca in pejt s šampanjcem v banjo 😅</w:t>
      </w:r>
    </w:p>
    <w:p>
      <w:r>
        <w:rPr>
          <w:b/>
          <w:u w:val="single"/>
        </w:rPr>
        <w:t>698583</w:t>
      </w:r>
    </w:p>
    <w:p>
      <w:r>
        <w:t>83’ Bobičanec se je sam znašel pred vrati Sorčana, močan strel pa od vratnice v golavt. #plts</w:t>
        <w:br/>
        <w:br/>
        <w:t>@nsmura_ms 2-0 @NDGorica</w:t>
      </w:r>
    </w:p>
    <w:p>
      <w:r>
        <w:rPr>
          <w:b/>
          <w:u w:val="single"/>
        </w:rPr>
        <w:t>698584</w:t>
      </w:r>
    </w:p>
    <w:p>
      <w:r>
        <w:t>@Matej_Klaric Pazi, da te ne bodo s čuftami obmetavali. Ali pa še huje - ćufti</w:t>
      </w:r>
    </w:p>
    <w:p>
      <w:r>
        <w:rPr>
          <w:b/>
          <w:u w:val="single"/>
        </w:rPr>
        <w:t>698585</w:t>
      </w:r>
    </w:p>
    <w:p>
      <w:r>
        <w:t>@enxeny Mja, to dobijo tisti profesorji k desetke talajo na izpitih. Seveda to desetko dobijo tisti, ki prijavijo temo za diplomo pr njih...</w:t>
      </w:r>
    </w:p>
    <w:p>
      <w:r>
        <w:rPr>
          <w:b/>
          <w:u w:val="single"/>
        </w:rPr>
        <w:t>698586</w:t>
      </w:r>
    </w:p>
    <w:p>
      <w:r>
        <w:t>Cubus torek: goveji v omaki, paprikaš, solatni krožnik - https://t.co/LM6Pj4J7G0</w:t>
      </w:r>
    </w:p>
    <w:p>
      <w:r>
        <w:rPr>
          <w:b/>
          <w:u w:val="single"/>
        </w:rPr>
        <w:t>698587</w:t>
      </w:r>
    </w:p>
    <w:p>
      <w:r>
        <w:t>@KatBulatovic @MatijaStepisnik Lahko mu ga potegneš, če si tako navdušena nad njim.</w:t>
      </w:r>
    </w:p>
    <w:p>
      <w:r>
        <w:rPr>
          <w:b/>
          <w:u w:val="single"/>
        </w:rPr>
        <w:t>698588</w:t>
      </w:r>
    </w:p>
    <w:p>
      <w:r>
        <w:t>@MarkoPavlisic @Che27Che @ZigaTurk @GregorVirant1 @Libertarec Politike siromašenja oz. kot ti temu praviš varčevanja.</w:t>
      </w:r>
    </w:p>
    <w:p>
      <w:r>
        <w:rPr>
          <w:b/>
          <w:u w:val="single"/>
        </w:rPr>
        <w:t>698589</w:t>
      </w:r>
    </w:p>
    <w:p>
      <w:r>
        <w:t xml:space="preserve">@Sasa_AM @JasaLorencic @adria_airways Lorencic pac. Tipicna mariborska pizda. </w:t>
        <w:br/>
        <w:br/>
        <w:t>Butla se nardi tocno takrat ko mu to pac koristi.</w:t>
      </w:r>
    </w:p>
    <w:p>
      <w:r>
        <w:rPr>
          <w:b/>
          <w:u w:val="single"/>
        </w:rPr>
        <w:t>698590</w:t>
      </w:r>
    </w:p>
    <w:p>
      <w:r>
        <w:t>Bitka pri Visu je trajalo 4 ure Na strain Italije je bilo cez 600 Zyrtec Na strain Avstroogrske samo 37 mornarjev in castnikov.</w:t>
      </w:r>
    </w:p>
    <w:p>
      <w:r>
        <w:rPr>
          <w:b/>
          <w:u w:val="single"/>
        </w:rPr>
        <w:t>698591</w:t>
      </w:r>
    </w:p>
    <w:p>
      <w:r>
        <w:t xml:space="preserve">@Nova24TV Ali so ovce  varovale čivave? </w:t>
        <w:br/>
        <w:t>Sicer se pa ne sekirat, bodo subvencije vse poglihale!</w:t>
      </w:r>
    </w:p>
    <w:p>
      <w:r>
        <w:rPr>
          <w:b/>
          <w:u w:val="single"/>
        </w:rPr>
        <w:t>698592</w:t>
      </w:r>
    </w:p>
    <w:p>
      <w:r>
        <w:t>Na Tahrirju se ljudje pripravljajo na se eno noc taborjenja. Resevalna vozila se naprej po tekocem traku odvazajo ranjence.</w:t>
      </w:r>
    </w:p>
    <w:p>
      <w:r>
        <w:rPr>
          <w:b/>
          <w:u w:val="single"/>
        </w:rPr>
        <w:t>698593</w:t>
      </w:r>
    </w:p>
    <w:p>
      <w:r>
        <w:t>@Nova24TV Ščitijo ga tisti, ki so sami u dreku do brade in so del kompostarskega lobija-zato pa tolk smrdi</w:t>
      </w:r>
    </w:p>
    <w:p>
      <w:r>
        <w:rPr>
          <w:b/>
          <w:u w:val="single"/>
        </w:rPr>
        <w:t>698594</w:t>
      </w:r>
    </w:p>
    <w:p>
      <w:r>
        <w:t>@lucijausaj Dom ima odličen program..kdo je tako zafural? Spet kakšni kratkonogi?Palčki? Kdo drug? Slovenija zdej nujno potrebuje DOM..</w:t>
      </w:r>
    </w:p>
    <w:p>
      <w:r>
        <w:rPr>
          <w:b/>
          <w:u w:val="single"/>
        </w:rPr>
        <w:t>698595</w:t>
      </w:r>
    </w:p>
    <w:p>
      <w:r>
        <w:t xml:space="preserve">@JoAnnaOfArT No ja... malo jih pa res ni. </w:t>
        <w:br/>
        <w:t>Da pa imajo stari homiči radi mlade fante, pa tudi drži.</w:t>
      </w:r>
    </w:p>
    <w:p>
      <w:r>
        <w:rPr>
          <w:b/>
          <w:u w:val="single"/>
        </w:rPr>
        <w:t>698596</w:t>
      </w:r>
    </w:p>
    <w:p>
      <w:r>
        <w:t>Sklepi vodje tekmovanja in disciplinskega sodnika - 3. krog 17/18 (veterani)</w:t>
        <w:br/>
        <w:t>https://t.co/ju8bRv1kBK</w:t>
      </w:r>
    </w:p>
    <w:p>
      <w:r>
        <w:rPr>
          <w:b/>
          <w:u w:val="single"/>
        </w:rPr>
        <w:t>698597</w:t>
      </w:r>
    </w:p>
    <w:p>
      <w:r>
        <w:t>Po fizičnem napadu na sonarodnjaka, najprej s pestmi, nato še z nožem, sta ga Pakistanca na koncu še oropala</w:t>
        <w:br/>
        <w:br/>
        <w:t>https://t.co/JOItkpFjW1</w:t>
      </w:r>
    </w:p>
    <w:p>
      <w:r>
        <w:rPr>
          <w:b/>
          <w:u w:val="single"/>
        </w:rPr>
        <w:t>698598</w:t>
      </w:r>
    </w:p>
    <w:p>
      <w:r>
        <w:t>Družboslovne inteligence nimam - imamo agitpropovce, ki niso iskalci resnice.  https://t.co/IgEH62GiS1</w:t>
      </w:r>
    </w:p>
    <w:p>
      <w:r>
        <w:rPr>
          <w:b/>
          <w:u w:val="single"/>
        </w:rPr>
        <w:t>698599</w:t>
      </w:r>
    </w:p>
    <w:p>
      <w:r>
        <w:t>1. krog 3.SNL-V</w:t>
        <w:br/>
        <w:t>Rezultati polčasov:</w:t>
        <w:br/>
        <w:t>Lušt Beltinci:Polana 1:0</w:t>
        <w:br/>
        <w:t>Turnišče:Rakičan 1:1</w:t>
        <w:br/>
        <w:t>NŠ Mura:Grad 4:0</w:t>
        <w:br/>
        <w:t>Hotiza:Odranci 1:1</w:t>
      </w:r>
    </w:p>
    <w:p>
      <w:r>
        <w:rPr>
          <w:b/>
          <w:u w:val="single"/>
        </w:rPr>
        <w:t>698600</w:t>
      </w:r>
    </w:p>
    <w:p>
      <w:r>
        <w:t>@MarjeticaM @gfajdi @sodnik @xmp125a Prav vsako vojsko sestavljajo presrani mulci. Kaj ta Fajdiga misli da pehoto sestavljajo abrahamovci?</w:t>
      </w:r>
    </w:p>
    <w:p>
      <w:r>
        <w:rPr>
          <w:b/>
          <w:u w:val="single"/>
        </w:rPr>
        <w:t>698601</w:t>
      </w:r>
    </w:p>
    <w:p>
      <w:r>
        <w:t xml:space="preserve">Mimogrede, tako kot danes Hrvaška spušča migrante v Slovenijo, so leta 91, kljub drugačnemu dogovoru spuščali JLA tanke. </w:t>
        <w:br/>
        <w:br/>
        <w:t>Hrvat je tat.</w:t>
      </w:r>
    </w:p>
    <w:p>
      <w:r>
        <w:rPr>
          <w:b/>
          <w:u w:val="single"/>
        </w:rPr>
        <w:t>698602</w:t>
      </w:r>
    </w:p>
    <w:p>
      <w:r>
        <w:t>Mes na SŽ ni dal očistit metra žledu na elektriki na železnicah, 32 mio naj bi to stalo, ni niti prekršek. https://t.co/gMpa0tv8Hw</w:t>
      </w:r>
    </w:p>
    <w:p>
      <w:r>
        <w:rPr>
          <w:b/>
          <w:u w:val="single"/>
        </w:rPr>
        <w:t>698603</w:t>
      </w:r>
    </w:p>
    <w:p>
      <w:r>
        <w:t>@krajncb @had @RagnarBelial Aja, drugače tisti moj k je bil reply as "cool". Ni bil mišljen kot kurec, kurac, kleptoman ...</w:t>
      </w:r>
    </w:p>
    <w:p>
      <w:r>
        <w:rPr>
          <w:b/>
          <w:u w:val="single"/>
        </w:rPr>
        <w:t>698604</w:t>
      </w:r>
    </w:p>
    <w:p>
      <w:r>
        <w:t>@mojcav1 Netaktno! Pomoč bi jim morali zapakirat v vrečke rdečega polmeseca.</w:t>
      </w:r>
    </w:p>
    <w:p>
      <w:r>
        <w:rPr>
          <w:b/>
          <w:u w:val="single"/>
        </w:rPr>
        <w:t>698605</w:t>
      </w:r>
    </w:p>
    <w:p>
      <w:r>
        <w:t>Kam odhaja nesposobna ministrica Kopač-Mrakova? Bo vrnila nazaj koroška dečka? @strankaSD</w:t>
      </w:r>
    </w:p>
    <w:p>
      <w:r>
        <w:rPr>
          <w:b/>
          <w:u w:val="single"/>
        </w:rPr>
        <w:t>698606</w:t>
      </w:r>
    </w:p>
    <w:p>
      <w:r>
        <w:t>@LukaSvetina @petra_jansa Nemcu ne znese celoten pogled na stvari.On vidi zadeve parcialno: eno po eno, pa še to mu povedo kolegi komunisti.</w:t>
      </w:r>
    </w:p>
    <w:p>
      <w:r>
        <w:rPr>
          <w:b/>
          <w:u w:val="single"/>
        </w:rPr>
        <w:t>698607</w:t>
      </w:r>
    </w:p>
    <w:p>
      <w:r>
        <w:t>Mandarić napovedal slovo od Olimpije https://t.co/YbtGRpI7I7 Prodal igralce pokasiral in odšel. Tipično</w:t>
      </w:r>
    </w:p>
    <w:p>
      <w:r>
        <w:rPr>
          <w:b/>
          <w:u w:val="single"/>
        </w:rPr>
        <w:t>698608</w:t>
      </w:r>
    </w:p>
    <w:p>
      <w:r>
        <w:t>Kakšen hrup RKC v zadevi Strehovec in kakšna morbidna tišina v primeru pedofilskih afer klerikov. Bedno!👎👎👎</w:t>
      </w:r>
    </w:p>
    <w:p>
      <w:r>
        <w:rPr>
          <w:b/>
          <w:u w:val="single"/>
        </w:rPr>
        <w:t>698609</w:t>
      </w:r>
    </w:p>
    <w:p>
      <w:r>
        <w:t>@JJansaSDS @sarecmarjan Janez, a se ti je potrebno spuščati na tak nivo, s tem samo zguljaš. ŠKODA!!!!!!!</w:t>
      </w:r>
    </w:p>
    <w:p>
      <w:r>
        <w:rPr>
          <w:b/>
          <w:u w:val="single"/>
        </w:rPr>
        <w:t>698610</w:t>
      </w:r>
    </w:p>
    <w:p>
      <w:r>
        <w:t>Vsi te japonski telovadci zgledajo kot zenske al pa animeji, sej tm itak ne locm</w:t>
      </w:r>
    </w:p>
    <w:p>
      <w:r>
        <w:rPr>
          <w:b/>
          <w:u w:val="single"/>
        </w:rPr>
        <w:t>698611</w:t>
      </w:r>
    </w:p>
    <w:p>
      <w:r>
        <w:t>Za recept potrebujemo 2 jajci. Naročiva, naj prinesejo paket šestih. Dobiva 60 jajc. #mulci #trgovina #pečemo https://t.co/eHAyDyoXEA</w:t>
      </w:r>
    </w:p>
    <w:p>
      <w:r>
        <w:rPr>
          <w:b/>
          <w:u w:val="single"/>
        </w:rPr>
        <w:t>698612</w:t>
      </w:r>
    </w:p>
    <w:p>
      <w:r>
        <w:t>@t_andrej @peterjancic Tumpl s sončarico,takšnim butjem zahojenim kot si ti je vsaka stvar raj,pa kje si ti revše gor rasel?</w:t>
      </w:r>
    </w:p>
    <w:p>
      <w:r>
        <w:rPr>
          <w:b/>
          <w:u w:val="single"/>
        </w:rPr>
        <w:t>698613</w:t>
      </w:r>
    </w:p>
    <w:p>
      <w:r>
        <w:t>Najprej lepi burek, zdaj wacko z antenco... Ni kej, Slovenija - top destinacija.</w:t>
      </w:r>
    </w:p>
    <w:p>
      <w:r>
        <w:rPr>
          <w:b/>
          <w:u w:val="single"/>
        </w:rPr>
        <w:t>698614</w:t>
      </w:r>
    </w:p>
    <w:p>
      <w:r>
        <w:t>Berem in spoznavam, da je Sovenija le še zatočišče jugo barab in oaza v support balkanskemu kriminalu. To je absurd absurdov.</w:t>
      </w:r>
    </w:p>
    <w:p>
      <w:r>
        <w:rPr>
          <w:b/>
          <w:u w:val="single"/>
        </w:rPr>
        <w:t>698615</w:t>
      </w:r>
    </w:p>
    <w:p>
      <w:r>
        <w:t>@praprotnix Kdor je glup je pač glup :). Sem ravno preveril in nasel!! Nimam pojma kako da nisem že prej opazil. Hvala za tole!</w:t>
      </w:r>
    </w:p>
    <w:p>
      <w:r>
        <w:rPr>
          <w:b/>
          <w:u w:val="single"/>
        </w:rPr>
        <w:t>698616</w:t>
      </w:r>
    </w:p>
    <w:p>
      <w:r>
        <w:t>@jelka_godec @MinZdravje s trenutno vlado je neki hudo narobe, da to dopušča</w:t>
      </w:r>
    </w:p>
    <w:p>
      <w:r>
        <w:rPr>
          <w:b/>
          <w:u w:val="single"/>
        </w:rPr>
        <w:t>698617</w:t>
      </w:r>
    </w:p>
    <w:p>
      <w:r>
        <w:t>@JankoVeberTw @BojanPozar @finance_si Janko, v davčnih oazah se izvajajo tudi resni posli. Ni vsako nakazilo tja  problem #fact</w:t>
      </w:r>
    </w:p>
    <w:p>
      <w:r>
        <w:rPr>
          <w:b/>
          <w:u w:val="single"/>
        </w:rPr>
        <w:t>698618</w:t>
      </w:r>
    </w:p>
    <w:p>
      <w:r>
        <w:t>@BratusaTadej @radioGA__GA @BojanPozar @radioPrvi Rozvita lahko uredi da bo BP njen gost v Odmevih tako  kot Janša ki jo navdihuje pri delu</w:t>
      </w:r>
    </w:p>
    <w:p>
      <w:r>
        <w:rPr>
          <w:b/>
          <w:u w:val="single"/>
        </w:rPr>
        <w:t>698619</w:t>
      </w:r>
    </w:p>
    <w:p>
      <w:r>
        <w:t>Vlada (zlo)rablja državne banke za več mlrd.EUR +zdaj še proračun za fin.prestrukt. nekonkur.podjetij, ne da bi jih tudi posl.prestrukt. 3/5</w:t>
      </w:r>
    </w:p>
    <w:p>
      <w:r>
        <w:rPr>
          <w:b/>
          <w:u w:val="single"/>
        </w:rPr>
        <w:t>698620</w:t>
      </w:r>
    </w:p>
    <w:p>
      <w:r>
        <w:t>@SiolNEWS Z zanimanjem bom opazoval, če vam bo modri zavarovalničar priskrbel kaj umazanije tudi o njem.</w:t>
      </w:r>
    </w:p>
    <w:p>
      <w:r>
        <w:rPr>
          <w:b/>
          <w:u w:val="single"/>
        </w:rPr>
        <w:t>698621</w:t>
      </w:r>
    </w:p>
    <w:p>
      <w:r>
        <w:t>Spet trte so rodile kozarec zase vzdignimo Ljubezni domačije ko naše je krvi dekle; da rojak bode vas Bog kar nas dobrih je ljudi</w:t>
      </w:r>
    </w:p>
    <w:p>
      <w:r>
        <w:rPr>
          <w:b/>
          <w:u w:val="single"/>
        </w:rPr>
        <w:t>698622</w:t>
      </w:r>
    </w:p>
    <w:p>
      <w:r>
        <w:t>Četvorko mi furajo pod oknom in sem mal zmedena, ker mi ne grejo na penis, ampak sem postala nostalgična.</w:t>
        <w:br/>
        <w:t>Kaj se to dogaja?!</w:t>
      </w:r>
    </w:p>
    <w:p>
      <w:r>
        <w:rPr>
          <w:b/>
          <w:u w:val="single"/>
        </w:rPr>
        <w:t>698623</w:t>
      </w:r>
    </w:p>
    <w:p>
      <w:r>
        <w:t>@Adornoisdead @jkmcnk Fuzbal je šport do tretje lige, naprej je pa sam še dnar.</w:t>
      </w:r>
    </w:p>
    <w:p>
      <w:r>
        <w:rPr>
          <w:b/>
          <w:u w:val="single"/>
        </w:rPr>
        <w:t>698624</w:t>
      </w:r>
    </w:p>
    <w:p>
      <w:r>
        <w:t>Dobro jutro prijatelji, borci, podpirniki in stari prdci (hik).</w:t>
        <w:br/>
        <w:br/>
        <w:t>En kup slik, saj se Vam vikend pustil na miru,... https://t.co/u2j3FFePqK</w:t>
      </w:r>
    </w:p>
    <w:p>
      <w:r>
        <w:rPr>
          <w:b/>
          <w:u w:val="single"/>
        </w:rPr>
        <w:t>698625</w:t>
      </w:r>
    </w:p>
    <w:p>
      <w:r>
        <w:t>@Platinis2 @SlovenijaVsrcu Ni vas blokiral. Zaprl je svoj tw profil oz. emigriral je iz tviterja.</w:t>
      </w:r>
    </w:p>
    <w:p>
      <w:r>
        <w:rPr>
          <w:b/>
          <w:u w:val="single"/>
        </w:rPr>
        <w:t>698626</w:t>
      </w:r>
    </w:p>
    <w:p>
      <w:r>
        <w:t>@cesenj @MSrebre ... na čolnih so tudi 3x žgani iz podsaharske Afrike. Afriko -Afričanom!</w:t>
      </w:r>
    </w:p>
    <w:p>
      <w:r>
        <w:rPr>
          <w:b/>
          <w:u w:val="single"/>
        </w:rPr>
        <w:t>698627</w:t>
      </w:r>
    </w:p>
    <w:p>
      <w:r>
        <w:t>@lucijausaj @NormaMKorosec Ni mi jasno zakaj take pikre pripombe !!!! SDS se zavzema za nič ilegalnig migrantov</w:t>
      </w:r>
    </w:p>
    <w:p>
      <w:r>
        <w:rPr>
          <w:b/>
          <w:u w:val="single"/>
        </w:rPr>
        <w:t>698628</w:t>
      </w:r>
    </w:p>
    <w:p>
      <w:r>
        <w:t>Če bi v Ameriki na vsako streljanje ravnali tako kot v Evropi, bi bili vsak dan v blokadi in celo leto brez prireditev.</w:t>
      </w:r>
    </w:p>
    <w:p>
      <w:r>
        <w:rPr>
          <w:b/>
          <w:u w:val="single"/>
        </w:rPr>
        <w:t>698629</w:t>
      </w:r>
    </w:p>
    <w:p>
      <w:r>
        <w:t>Našim oblastnikom se je očitno utrgalo, ni dovolj, da vdirajo k nam v kamionih, še sami jih nameščajo po SL....#ProtislovenskaVlada</w:t>
      </w:r>
    </w:p>
    <w:p>
      <w:r>
        <w:rPr>
          <w:b/>
          <w:u w:val="single"/>
        </w:rPr>
        <w:t>698630</w:t>
      </w:r>
    </w:p>
    <w:p>
      <w:r>
        <w:t>#NovaTV</w:t>
        <w:br/>
        <w:t>Matevž Tomšič ---&amp;gt; dominantni mediji se bodo morali</w:t>
        <w:br/>
        <w:t xml:space="preserve">dobro potruditi, da bodo lahko vzdrževali dimno zaveso </w:t>
        <w:br/>
        <w:t>za vlado Marjana Šarca.</w:t>
      </w:r>
    </w:p>
    <w:p>
      <w:r>
        <w:rPr>
          <w:b/>
          <w:u w:val="single"/>
        </w:rPr>
        <w:t>698631</w:t>
      </w:r>
    </w:p>
    <w:p>
      <w:r>
        <w:t>@andrejLac @AntonPeinkiher Škoda je v tem , da so s tem nabijanjem zakrite lumparije sds: nkbm, prijedorski opran denar...</w:t>
      </w:r>
    </w:p>
    <w:p>
      <w:r>
        <w:rPr>
          <w:b/>
          <w:u w:val="single"/>
        </w:rPr>
        <w:t>698632</w:t>
      </w:r>
    </w:p>
    <w:p>
      <w:r>
        <w:t>:D Nobene prave vročine več! Zame je poletja tako rekoč konec, kar me silno žalosti!</w:t>
      </w:r>
    </w:p>
    <w:p>
      <w:r>
        <w:rPr>
          <w:b/>
          <w:u w:val="single"/>
        </w:rPr>
        <w:t>698633</w:t>
      </w:r>
    </w:p>
    <w:p>
      <w:r>
        <w:t xml:space="preserve">@SZagorc @markopigac Drži, v času pisanja tvita je streljal šele dva. </w:t>
        <w:br/>
        <w:br/>
        <w:t>Torej bog dela v tretjini primerov 😉</w:t>
      </w:r>
    </w:p>
    <w:p>
      <w:r>
        <w:rPr>
          <w:b/>
          <w:u w:val="single"/>
        </w:rPr>
        <w:t>698634</w:t>
      </w:r>
    </w:p>
    <w:p>
      <w:r>
        <w:t>lol levičarski poslanci strašijo pred getoizacijo in džihadizmom v šoltstvu, nekdo preveč časa visi na Novi24</w:t>
      </w:r>
    </w:p>
    <w:p>
      <w:r>
        <w:rPr>
          <w:b/>
          <w:u w:val="single"/>
        </w:rPr>
        <w:t>698635</w:t>
      </w:r>
    </w:p>
    <w:p>
      <w:r>
        <w:t>@drVinkoGorenak @matjazg @strankaSD Majica je 100% pristna, fotomontaža je Brglez!</w:t>
      </w:r>
    </w:p>
    <w:p>
      <w:r>
        <w:rPr>
          <w:b/>
          <w:u w:val="single"/>
        </w:rPr>
        <w:t>698636</w:t>
      </w:r>
    </w:p>
    <w:p>
      <w:r>
        <w:t>Poslanstvo države ni v tem, da jemlje pridnim, poštenim in neumnim ter daje lenim, zvitim in pametnim.</w:t>
      </w:r>
    </w:p>
    <w:p>
      <w:r>
        <w:rPr>
          <w:b/>
          <w:u w:val="single"/>
        </w:rPr>
        <w:t>698637</w:t>
      </w:r>
    </w:p>
    <w:p>
      <w:r>
        <w:t>@zasledovalec70 Meni je vseeno, vsekakor želim, da si oddahneš in nafilaš baterije 😍</w:t>
      </w:r>
    </w:p>
    <w:p>
      <w:r>
        <w:rPr>
          <w:b/>
          <w:u w:val="single"/>
        </w:rPr>
        <w:t>698638</w:t>
      </w:r>
    </w:p>
    <w:p>
      <w:r>
        <w:t>Splošno znanje: S preprostim izračunom si pripravimo še vedno okusen, a bolj zdrav napitek https://t.co/97vFWLOV6j via @weebly</w:t>
      </w:r>
    </w:p>
    <w:p>
      <w:r>
        <w:rPr>
          <w:b/>
          <w:u w:val="single"/>
        </w:rPr>
        <w:t>698639</w:t>
      </w:r>
    </w:p>
    <w:p>
      <w:r>
        <w:t>maraton v kuhinji = kuhanje po ''etapah'' ker si prevec utrujen da bi naredu vse hkrati  #bolanko</w:t>
      </w:r>
    </w:p>
    <w:p>
      <w:r>
        <w:rPr>
          <w:b/>
          <w:u w:val="single"/>
        </w:rPr>
        <w:t>698640</w:t>
      </w:r>
    </w:p>
    <w:p>
      <w:r>
        <w:t>@EnVaitapu Začni z malimi blokadami, da boš na koncu blokiral državo (Veliki Vodja, največji Slovenec).</w:t>
      </w:r>
    </w:p>
    <w:p>
      <w:r>
        <w:rPr>
          <w:b/>
          <w:u w:val="single"/>
        </w:rPr>
        <w:t>698641</w:t>
      </w:r>
    </w:p>
    <w:p>
      <w:r>
        <w:t>@strankaNLS @VogrinZeljko @KanglerFranc Pazite se levih parazitov, da vas ne bodo spet prevarali...</w:t>
      </w:r>
    </w:p>
    <w:p>
      <w:r>
        <w:rPr>
          <w:b/>
          <w:u w:val="single"/>
        </w:rPr>
        <w:t>698642</w:t>
      </w:r>
    </w:p>
    <w:p>
      <w:r>
        <w:t>@KarolinaSemJaz @24ur_com Res je idiot, a ni še nikol slišal za "olagumo" al kavsa po naravnem pravu🤣</w:t>
      </w:r>
    </w:p>
    <w:p>
      <w:r>
        <w:rPr>
          <w:b/>
          <w:u w:val="single"/>
        </w:rPr>
        <w:t>698643</w:t>
      </w:r>
    </w:p>
    <w:p>
      <w:r>
        <w:t>Super poceni iz Benetk v ZDA! Povratne karte na vzhodno obalo (Philadelphia, New York,...) so na voljo že od 297€... https://t.co/y8H7jnTRKx</w:t>
      </w:r>
    </w:p>
    <w:p>
      <w:r>
        <w:rPr>
          <w:b/>
          <w:u w:val="single"/>
        </w:rPr>
        <w:t>698644</w:t>
      </w:r>
    </w:p>
    <w:p>
      <w:r>
        <w:t>@iztokmajhenic @dreychee ...srečni penzionisti z 300 euri, Karl jim ostane...</w:t>
      </w:r>
    </w:p>
    <w:p>
      <w:r>
        <w:rPr>
          <w:b/>
          <w:u w:val="single"/>
        </w:rPr>
        <w:t>698645</w:t>
      </w:r>
    </w:p>
    <w:p>
      <w:r>
        <w:t>@gajmirtic Sej simpl. Avti vozijo po levi strani, kolesarji pa prbližn po sredinski črti.</w:t>
      </w:r>
    </w:p>
    <w:p>
      <w:r>
        <w:rPr>
          <w:b/>
          <w:u w:val="single"/>
        </w:rPr>
        <w:t>698646</w:t>
      </w:r>
    </w:p>
    <w:p>
      <w:r>
        <w:t>@LajnarEU @Delo Trapasto vprašanje seveda. Saj so partizani bili taprvi pri bežanju v gošo.</w:t>
      </w:r>
    </w:p>
    <w:p>
      <w:r>
        <w:rPr>
          <w:b/>
          <w:u w:val="single"/>
        </w:rPr>
        <w:t>698647</w:t>
      </w:r>
    </w:p>
    <w:p>
      <w:r>
        <w:t>@dusancolaric Ljudje se palijo na kretenizme. Kot fontana piva v Žalcu. Prepričan sem, da ne bo uspelo. Pocenil sem neumnost turistov.</w:t>
      </w:r>
    </w:p>
    <w:p>
      <w:r>
        <w:rPr>
          <w:b/>
          <w:u w:val="single"/>
        </w:rPr>
        <w:t>698648</w:t>
      </w:r>
    </w:p>
    <w:p>
      <w:r>
        <w:t>@madpixel @iamAnej X ti bo faco prepoznal... Tist bo bolj problem zjutraj, ko zna bit člouk nmal zabuhel...</w:t>
      </w:r>
    </w:p>
    <w:p>
      <w:r>
        <w:rPr>
          <w:b/>
          <w:u w:val="single"/>
        </w:rPr>
        <w:t>698649</w:t>
      </w:r>
    </w:p>
    <w:p>
      <w:r>
        <w:t>24kur...Olimpija drugič v treh letih prvak... Pa tile si morajo podstrešje pospravit</w:t>
      </w:r>
    </w:p>
    <w:p>
      <w:r>
        <w:rPr>
          <w:b/>
          <w:u w:val="single"/>
        </w:rPr>
        <w:t>698650</w:t>
      </w:r>
    </w:p>
    <w:p>
      <w:r>
        <w:t>Toti pa se malo zgubo tu pr nas 😛😛😀 razen če ga je meni htel prpelat 🙂 https://t.co/KawgPWHp97</w:t>
      </w:r>
    </w:p>
    <w:p>
      <w:r>
        <w:rPr>
          <w:b/>
          <w:u w:val="single"/>
        </w:rPr>
        <w:t>698651</w:t>
      </w:r>
    </w:p>
    <w:p>
      <w:r>
        <w:t>@NavadniNimda Kučan je mrtva relikvija, ki jo obujajo le rdeče</w:t>
        <w:br/>
        <w:t>levičarske opice.</w:t>
      </w:r>
    </w:p>
    <w:p>
      <w:r>
        <w:rPr>
          <w:b/>
          <w:u w:val="single"/>
        </w:rPr>
        <w:t>698652</w:t>
      </w:r>
    </w:p>
    <w:p>
      <w:r>
        <w:t>Prvic, svetovna konjuktura in poplava denarja. Drugic, terorizem in spori z drzavami, ki so bile velike klasicne destinacije (TUR,EG,TUN).</w:t>
      </w:r>
    </w:p>
    <w:p>
      <w:r>
        <w:rPr>
          <w:b/>
          <w:u w:val="single"/>
        </w:rPr>
        <w:t>698653</w:t>
      </w:r>
    </w:p>
    <w:p>
      <w:r>
        <w:t>@LevicaGoriska @strankalevica Blefercki, enosmerne karte za Venezuelo jim dajmo 🤣✈️</w:t>
      </w:r>
    </w:p>
    <w:p>
      <w:r>
        <w:rPr>
          <w:b/>
          <w:u w:val="single"/>
        </w:rPr>
        <w:t>698654</w:t>
      </w:r>
    </w:p>
    <w:p>
      <w:r>
        <w:t>@andrej_kmetic Levi opranoglavi provokator, @Udba_med_nami in njene metode še živijo.</w:t>
      </w:r>
    </w:p>
    <w:p>
      <w:r>
        <w:rPr>
          <w:b/>
          <w:u w:val="single"/>
        </w:rPr>
        <w:t>698655</w:t>
      </w:r>
    </w:p>
    <w:p>
      <w:r>
        <w:t>Škocjanski zatok: Domačin 30 metrov od obale opazil moško truplo #truplo #koper https://t.co/WB4IBe4fVL</w:t>
      </w:r>
    </w:p>
    <w:p>
      <w:r>
        <w:rPr>
          <w:b/>
          <w:u w:val="single"/>
        </w:rPr>
        <w:t>698656</w:t>
      </w:r>
    </w:p>
    <w:p>
      <w:r>
        <w:t>Mala novinarka ga. Pašek Šetinc z veliko Gabrovo manipulacijo o zasebnem šolstvu na #tednik @RTV_Slovenija</w:t>
      </w:r>
    </w:p>
    <w:p>
      <w:r>
        <w:rPr>
          <w:b/>
          <w:u w:val="single"/>
        </w:rPr>
        <w:t>698657</w:t>
      </w:r>
    </w:p>
    <w:p>
      <w:r>
        <w:t>@slovenskipanter Podgane ste vsi nacisti. Tako so tudi kot podgane zbežali v Argentino</w:t>
      </w:r>
    </w:p>
    <w:p>
      <w:r>
        <w:rPr>
          <w:b/>
          <w:u w:val="single"/>
        </w:rPr>
        <w:t>698658</w:t>
      </w:r>
    </w:p>
    <w:p>
      <w:r>
        <w:t>Izzida volitev ne morem napovedat, napovem pa lahko za jutri zjutraj velik cestni clusterfuck, ker ponedeljek in sneg.</w:t>
      </w:r>
    </w:p>
    <w:p>
      <w:r>
        <w:rPr>
          <w:b/>
          <w:u w:val="single"/>
        </w:rPr>
        <w:t>698659</w:t>
      </w:r>
    </w:p>
    <w:p>
      <w:r>
        <w:t>@FinPeriskop Slabe šole in neumni otroci so perspektiva slovenske družbe. What a fuck can go wrong.</w:t>
      </w:r>
    </w:p>
    <w:p>
      <w:r>
        <w:rPr>
          <w:b/>
          <w:u w:val="single"/>
        </w:rPr>
        <w:t>698660</w:t>
      </w:r>
    </w:p>
    <w:p>
      <w:r>
        <w:t>@Baldrick_57 Predal potegni ven in ga temeljito očisti še na drugi strani. Možno, da se je odprtinica malo zamašila.</w:t>
      </w:r>
    </w:p>
    <w:p>
      <w:r>
        <w:rPr>
          <w:b/>
          <w:u w:val="single"/>
        </w:rPr>
        <w:t>698661</w:t>
      </w:r>
    </w:p>
    <w:p>
      <w:r>
        <w:t>Ni čudno,da je zmeraj več necepljenih otrok. Ko so pa  odgovorne inštitucije nedosledne. https://t.co/rrxNaMEuKC</w:t>
      </w:r>
    </w:p>
    <w:p>
      <w:r>
        <w:rPr>
          <w:b/>
          <w:u w:val="single"/>
        </w:rPr>
        <w:t>698662</w:t>
      </w:r>
    </w:p>
    <w:p>
      <w:r>
        <w:t>Frankl:Bi bili tako uspešni,če ne bi bili v Sloveniji?Balažič:Ne.A tudi Cocacola ne bi bila to kar je,če ji ne bi am. vojska odpirala trga.</w:t>
      </w:r>
    </w:p>
    <w:p>
      <w:r>
        <w:rPr>
          <w:b/>
          <w:u w:val="single"/>
        </w:rPr>
        <w:t>698663</w:t>
      </w:r>
    </w:p>
    <w:p>
      <w:r>
        <w:t>Fak mi gre na zivce razcefuk u fletu....dans mi pride spucat sedezno,aprila pa montaza omare v hodnik in kopalnco....</w:t>
      </w:r>
    </w:p>
    <w:p>
      <w:r>
        <w:rPr>
          <w:b/>
          <w:u w:val="single"/>
        </w:rPr>
        <w:t>698664</w:t>
      </w:r>
    </w:p>
    <w:p>
      <w:r>
        <w:t>@vinkovasle1 Zakaj je RTV medij leve opcije? Zato,ker se nikoli ne sooči z resnico.</w:t>
      </w:r>
    </w:p>
    <w:p>
      <w:r>
        <w:rPr>
          <w:b/>
          <w:u w:val="single"/>
        </w:rPr>
        <w:t>698665</w:t>
      </w:r>
    </w:p>
    <w:p>
      <w:r>
        <w:t>@ZCernac @MihaOresnik @markobandelli @StrankaSAB Vsi vi delate kar hočete, saj nihče ne odgovarja za svoja dejanja. #vsisteisti #nofuture</w:t>
      </w:r>
    </w:p>
    <w:p>
      <w:r>
        <w:rPr>
          <w:b/>
          <w:u w:val="single"/>
        </w:rPr>
        <w:t>698666</w:t>
      </w:r>
    </w:p>
    <w:p>
      <w:r>
        <w:t>@vladarsi @mancacveka Ti dvignejo in rečejo "samo trenutek". Potem pa izginejo v neznano.</w:t>
      </w:r>
    </w:p>
    <w:p>
      <w:r>
        <w:rPr>
          <w:b/>
          <w:u w:val="single"/>
        </w:rPr>
        <w:t>698667</w:t>
      </w:r>
    </w:p>
    <w:p>
      <w:r>
        <w:t>@NinaGray_ Miss Peregrine se mu še ne upam dati. Po mojem je kakšno leto premlad. Ostale pa pribeležene, hvala.</w:t>
      </w:r>
    </w:p>
    <w:p>
      <w:r>
        <w:rPr>
          <w:b/>
          <w:u w:val="single"/>
        </w:rPr>
        <w:t>698668</w:t>
      </w:r>
    </w:p>
    <w:p>
      <w:r>
        <w:t>@PetraCernetic @mark_toplak Ko bi bilo vec takih punc na pravih mestih, ki tako razmisljajo. Tudi maket nebi 7x preplacevali.</w:t>
      </w:r>
    </w:p>
    <w:p>
      <w:r>
        <w:rPr>
          <w:b/>
          <w:u w:val="single"/>
        </w:rPr>
        <w:t>698669</w:t>
      </w:r>
    </w:p>
    <w:p>
      <w:r>
        <w:t>@NenadGlucks @JozeBiscak Nujna lustracija sodstva. Le tako očiščena sodnija nas bo lahko lustrirala vseh lopovov in barab...</w:t>
      </w:r>
    </w:p>
    <w:p>
      <w:r>
        <w:rPr>
          <w:b/>
          <w:u w:val="single"/>
        </w:rPr>
        <w:t>698670</w:t>
      </w:r>
    </w:p>
    <w:p>
      <w:r>
        <w:t>@dragnslyr_ds @MajaBentura @rokomavh @list_novi @SpletnaMladina @had @ciro_ciril @vrhovno A hočeš reči, da so komunisti zavedni Slovenci?</w:t>
      </w:r>
    </w:p>
    <w:p>
      <w:r>
        <w:rPr>
          <w:b/>
          <w:u w:val="single"/>
        </w:rPr>
        <w:t>698671</w:t>
      </w:r>
    </w:p>
    <w:p>
      <w:r>
        <w:t>Kradljivi izračun pokojninske osnove - POSREDUJ DALJE (Erjavec je še vedno tiho kot miš) https://t.co/oFISIGNpwU</w:t>
      </w:r>
    </w:p>
    <w:p>
      <w:r>
        <w:rPr>
          <w:b/>
          <w:u w:val="single"/>
        </w:rPr>
        <w:t>698672</w:t>
      </w:r>
    </w:p>
    <w:p>
      <w:r>
        <w:t>@JPolajnar @JsSmRenton Morda so iz Južne Afrike, Avstralije, Rusije..... to te strahovito moti, pedrolajnar</w:t>
      </w:r>
    </w:p>
    <w:p>
      <w:r>
        <w:rPr>
          <w:b/>
          <w:u w:val="single"/>
        </w:rPr>
        <w:t>698673</w:t>
      </w:r>
    </w:p>
    <w:p>
      <w:r>
        <w:t>Čudni nesporazumi ... Da sovražim ženske?! Od kje ta ideja?! https://t.co/y3Jv9z0TUU</w:t>
      </w:r>
    </w:p>
    <w:p>
      <w:r>
        <w:rPr>
          <w:b/>
          <w:u w:val="single"/>
        </w:rPr>
        <w:t>698674</w:t>
      </w:r>
    </w:p>
    <w:p>
      <w:r>
        <w:t>Čisto normalno za pederčke!</w:t>
        <w:br/>
        <w:t>#Homoseksualnost in #kriminal sta neločljiva #celota https://t.co/NvtwyuPK1B</w:t>
      </w:r>
    </w:p>
    <w:p>
      <w:r>
        <w:rPr>
          <w:b/>
          <w:u w:val="single"/>
        </w:rPr>
        <w:t>698675</w:t>
      </w:r>
    </w:p>
    <w:p>
      <w:r>
        <w:t>@LahovnikMatej zihr bo nekaj z begunci. to je zdaj edino in zvelicavno. ostale teme so off</w:t>
      </w:r>
    </w:p>
    <w:p>
      <w:r>
        <w:rPr>
          <w:b/>
          <w:u w:val="single"/>
        </w:rPr>
        <w:t>698676</w:t>
      </w:r>
    </w:p>
    <w:p>
      <w:r>
        <w:t>Ampak preden resnica pride na dan, desničarji s svojimi lažmi že naredijo škodo. https://t.co/gSqZKgzVPC</w:t>
      </w:r>
    </w:p>
    <w:p>
      <w:r>
        <w:rPr>
          <w:b/>
          <w:u w:val="single"/>
        </w:rPr>
        <w:t>698677</w:t>
      </w:r>
    </w:p>
    <w:p>
      <w:r>
        <w:t>Naslednja kinozvočna avdiovizualna kazen pade ta četrtek!</w:t>
        <w:br/>
        <w:t>https://t.co/FdiFur3QiK https://t.co/9Zw9Y5nAmg</w:t>
      </w:r>
    </w:p>
    <w:p>
      <w:r>
        <w:rPr>
          <w:b/>
          <w:u w:val="single"/>
        </w:rPr>
        <w:t>698678</w:t>
      </w:r>
    </w:p>
    <w:p>
      <w:r>
        <w:t>Sladice iz domače pečice - in sladke jedi za lepše dni http://t.co/I2t27trMNR</w:t>
      </w:r>
    </w:p>
    <w:p>
      <w:r>
        <w:rPr>
          <w:b/>
          <w:u w:val="single"/>
        </w:rPr>
        <w:t>698679</w:t>
      </w:r>
    </w:p>
    <w:p>
      <w:r>
        <w:t>Čisto vseeno mi je, če žena ne zna paralelno parkirati. Pomembno je, da zna paralelno pakirati! #KonecDopusta</w:t>
      </w:r>
    </w:p>
    <w:p>
      <w:r>
        <w:rPr>
          <w:b/>
          <w:u w:val="single"/>
        </w:rPr>
        <w:t>698680</w:t>
      </w:r>
    </w:p>
    <w:p>
      <w:r>
        <w:t>@bota112 @piratskastranka sej vztrajnost reaktorja služi glajenju špic, mar ne? To deluje v pravo smer, ne v kontra.</w:t>
      </w:r>
    </w:p>
    <w:p>
      <w:r>
        <w:rPr>
          <w:b/>
          <w:u w:val="single"/>
        </w:rPr>
        <w:t>698681</w:t>
      </w:r>
    </w:p>
    <w:p>
      <w:r>
        <w:t>@mihadajcman Se vidi, da si uren mladenič. Nobeden od starih novinarskih planiških bajt ne potreže s temi klasičnimi posnetki ;)</w:t>
      </w:r>
    </w:p>
    <w:p>
      <w:r>
        <w:rPr>
          <w:b/>
          <w:u w:val="single"/>
        </w:rPr>
        <w:t>698682</w:t>
      </w:r>
    </w:p>
    <w:p>
      <w:r>
        <w:t>@cisforsharp @pregovori @UZaletelj @Val202 Ali pa "Jahali so peš po gozdu brez dreves".</w:t>
      </w:r>
    </w:p>
    <w:p>
      <w:r>
        <w:rPr>
          <w:b/>
          <w:u w:val="single"/>
        </w:rPr>
        <w:t>698683</w:t>
      </w:r>
    </w:p>
    <w:p>
      <w:r>
        <w:t>@caplcapinski @zaslovenijo2 Boris, če je tip pezde, zakaj pizdiš zaradi blokade? Delo ti je prištedil :)</w:t>
        <w:br/>
        <w:br/>
        <w:t>Kako ti je pa uspelo?</w:t>
      </w:r>
    </w:p>
    <w:p>
      <w:r>
        <w:rPr>
          <w:b/>
          <w:u w:val="single"/>
        </w:rPr>
        <w:t>698684</w:t>
      </w:r>
    </w:p>
    <w:p>
      <w:r>
        <w:t>@rtvslo Ce ne bi izzivali ne bi dobili to kar so iskali.Zalostno je to da te uboge palestince posiljajo verske vodje u smrt za bedn drobiz.</w:t>
      </w:r>
    </w:p>
    <w:p>
      <w:r>
        <w:rPr>
          <w:b/>
          <w:u w:val="single"/>
        </w:rPr>
        <w:t>698685</w:t>
      </w:r>
    </w:p>
    <w:p>
      <w:r>
        <w:t>@Simon142x Mnogi pa sledijo vodji ki ima za stopnico pa celo dve nižjo pamet..kaj svetovati takim..</w:t>
      </w:r>
    </w:p>
    <w:p>
      <w:r>
        <w:rPr>
          <w:b/>
          <w:u w:val="single"/>
        </w:rPr>
        <w:t>698686</w:t>
      </w:r>
    </w:p>
    <w:p>
      <w:r>
        <w:t>@SillyInnerVoice A je bla mejbi @lucijausaj, pol je pa jezno iz inata sparkirala na invalide 😂😂😂</w:t>
      </w:r>
    </w:p>
    <w:p>
      <w:r>
        <w:rPr>
          <w:b/>
          <w:u w:val="single"/>
        </w:rPr>
        <w:t>698687</w:t>
      </w:r>
    </w:p>
    <w:p>
      <w:r>
        <w:t>@lucijausaj Je Pogoreliću začela "šepati" slovenščina? Ali pa sploh nikoli ni prav shodila? Taki so tile "instant" doktorji!!!</w:t>
      </w:r>
    </w:p>
    <w:p>
      <w:r>
        <w:rPr>
          <w:b/>
          <w:u w:val="single"/>
        </w:rPr>
        <w:t>698688</w:t>
      </w:r>
    </w:p>
    <w:p>
      <w:r>
        <w:t>Iščete božično darilce zase ali za svoje bližje? Pokukajte v album, dodani so NOVI PAKETKI in omogočite lažje... https://t.co/bbvptV0ZD6</w:t>
      </w:r>
    </w:p>
    <w:p>
      <w:r>
        <w:rPr>
          <w:b/>
          <w:u w:val="single"/>
        </w:rPr>
        <w:t>698689</w:t>
      </w:r>
    </w:p>
    <w:p>
      <w:r>
        <w:t>@stanka_d ne vem, a se na teh čolnih po svetu vozijo vedno isti bedaki, da se potem prevračajo cele ladje...</w:t>
      </w:r>
    </w:p>
    <w:p>
      <w:r>
        <w:rPr>
          <w:b/>
          <w:u w:val="single"/>
        </w:rPr>
        <w:t>698690</w:t>
      </w:r>
    </w:p>
    <w:p>
      <w:r>
        <w:t>Zdravnica trdi, da je bil šef ruske opozicije Navalni v zaporu zastrupljen https://t.co/lkyKrg9t4b https://t.co/O8qCsnXRVe</w:t>
      </w:r>
    </w:p>
    <w:p>
      <w:r>
        <w:rPr>
          <w:b/>
          <w:u w:val="single"/>
        </w:rPr>
        <w:t>698691</w:t>
      </w:r>
    </w:p>
    <w:p>
      <w:r>
        <w:t>@apocalypsedone Demonstracije bi bile če bi bil Janša na oblasti, Ljubljana bi gorela. Tko pa po levuharsko vse tiho je bilo...</w:t>
      </w:r>
    </w:p>
    <w:p>
      <w:r>
        <w:rPr>
          <w:b/>
          <w:u w:val="single"/>
        </w:rPr>
        <w:t>698692</w:t>
      </w:r>
    </w:p>
    <w:p>
      <w:r>
        <w:t>Komu najpred veselo prelepe žlahtne rožice Otrok kar ima Slava srce razjasni in oko Dokaj dni vse skrbi jo srčno branit klical čas</w:t>
      </w:r>
    </w:p>
    <w:p>
      <w:r>
        <w:rPr>
          <w:b/>
          <w:u w:val="single"/>
        </w:rPr>
        <w:t>698693</w:t>
      </w:r>
    </w:p>
    <w:p>
      <w:r>
        <w:t>@BojanPozar @strankalevica @SpletnaMladina @gregarepovz Najti grešnega kozla. Ostali nadaljevati z neumnostmi.</w:t>
      </w:r>
    </w:p>
    <w:p>
      <w:r>
        <w:rPr>
          <w:b/>
          <w:u w:val="single"/>
        </w:rPr>
        <w:t>698694</w:t>
      </w:r>
    </w:p>
    <w:p>
      <w:r>
        <w:t>@krtmen Js tako pa je ko je v opoziciji Janša. Ta je še bolj nor kot Trump. Pa pokažite mi kaj imata ta dva skupaj z komunisti ☭</w:t>
      </w:r>
    </w:p>
    <w:p>
      <w:r>
        <w:rPr>
          <w:b/>
          <w:u w:val="single"/>
        </w:rPr>
        <w:t>698695</w:t>
      </w:r>
    </w:p>
    <w:p>
      <w:r>
        <w:t>@R_Rakus Po dreku praviloma ne tolčem, ampak tega pa bi ... furo mu vun obrnem</w:t>
      </w:r>
    </w:p>
    <w:p>
      <w:r>
        <w:rPr>
          <w:b/>
          <w:u w:val="single"/>
        </w:rPr>
        <w:t>698696</w:t>
      </w:r>
    </w:p>
    <w:p>
      <w:r>
        <w:t>@Komar4442 Zdej razumem zakaj ravno luksemburški skladi investirajo v tako butast cajtng kot je mladina. 😂😂😂</w:t>
      </w:r>
    </w:p>
    <w:p>
      <w:r>
        <w:rPr>
          <w:b/>
          <w:u w:val="single"/>
        </w:rPr>
        <w:t>698697</w:t>
      </w:r>
    </w:p>
    <w:p>
      <w:r>
        <w:t>@kurcevski Pa jejte moker kruh iz premočne platnene vrečke. Jaz pač ne bom šel v Lidl.</w:t>
      </w:r>
    </w:p>
    <w:p>
      <w:r>
        <w:rPr>
          <w:b/>
          <w:u w:val="single"/>
        </w:rPr>
        <w:t>698698</w:t>
      </w:r>
    </w:p>
    <w:p>
      <w:r>
        <w:t>Rdeča signalna raketa vnesla novo upanje pri iskanju pogrešanih mornarjev.</w:t>
        <w:br/>
        <w:t>https://t.co/nP2hocghx4</w:t>
      </w:r>
    </w:p>
    <w:p>
      <w:r>
        <w:rPr>
          <w:b/>
          <w:u w:val="single"/>
        </w:rPr>
        <w:t>698699</w:t>
      </w:r>
    </w:p>
    <w:p>
      <w:r>
        <w:t>Nainggolan ostal brez povabila za SP in napovedal reprezentančno slovo - https://t.co/ep5YFosw1q https://t.co/Sdiq0KhykT</w:t>
      </w:r>
    </w:p>
    <w:p>
      <w:r>
        <w:rPr>
          <w:b/>
          <w:u w:val="single"/>
        </w:rPr>
        <w:t>698700</w:t>
      </w:r>
    </w:p>
    <w:p>
      <w:r>
        <w:t>@AnamarijaN0vak  bombico je vrgel med ljudi sds, dimne pa nihce! Sam se mal in bodo vse napadal, da so jim bombico zaradi volitev podtaknili</w:t>
      </w:r>
    </w:p>
    <w:p>
      <w:r>
        <w:rPr>
          <w:b/>
          <w:u w:val="single"/>
        </w:rPr>
        <w:t>698701</w:t>
      </w:r>
    </w:p>
    <w:p>
      <w:r>
        <w:t>Nimam v ponrelk casa za uravnavanje cesarkoli v telesu! Takrat se pizdim nad lajfom!</w:t>
        <w:br/>
        <w:br/>
        <w:t>(Also, hvala, kdorkoli ze si.) https://t.co/MPFE0qHgMv</w:t>
      </w:r>
    </w:p>
    <w:p>
      <w:r>
        <w:rPr>
          <w:b/>
          <w:u w:val="single"/>
        </w:rPr>
        <w:t>698702</w:t>
      </w:r>
    </w:p>
    <w:p>
      <w:r>
        <w:t>#tarča...Kordiš...javno zdravstvo razpada. Nehaj nabijati. Za samo škodo si!</w:t>
      </w:r>
    </w:p>
    <w:p>
      <w:r>
        <w:rPr>
          <w:b/>
          <w:u w:val="single"/>
        </w:rPr>
        <w:t>698703</w:t>
      </w:r>
    </w:p>
    <w:p>
      <w:r>
        <w:t>@MareAndi @mladiVSO @SpletnaMladina Vedno bolj je "glustast"...Pobrala ga bo zloba!</w:t>
      </w:r>
    </w:p>
    <w:p>
      <w:r>
        <w:rPr>
          <w:b/>
          <w:u w:val="single"/>
        </w:rPr>
        <w:t>698704</w:t>
      </w:r>
    </w:p>
    <w:p>
      <w:r>
        <w:t>@hrastelj @PSkaluc Porocaj kako grize. Morem v nabavo. Pa bi prvic huslo probau</w:t>
      </w:r>
    </w:p>
    <w:p>
      <w:r>
        <w:rPr>
          <w:b/>
          <w:u w:val="single"/>
        </w:rPr>
        <w:t>698705</w:t>
      </w:r>
    </w:p>
    <w:p>
      <w:r>
        <w:t>Sončni žarki na pune</w:t>
        <w:br/>
        <w:t xml:space="preserve">v mercator </w:t>
        <w:br/>
        <w:t xml:space="preserve">dve konzervi tune </w:t>
        <w:br/>
        <w:t>polaganje al polrazdaljo?</w:t>
        <w:br/>
        <w:t>jurja na roko al leseno medaljo? https://t.co/hucdu4oeMb</w:t>
      </w:r>
    </w:p>
    <w:p>
      <w:r>
        <w:rPr>
          <w:b/>
          <w:u w:val="single"/>
        </w:rPr>
        <w:t>698706</w:t>
      </w:r>
    </w:p>
    <w:p>
      <w:r>
        <w:t>Sprehodite se skozi pasažo Maximarketa in si vzemite programsko knjižico festivala, ki se bo vsak čas začel! 🎥 https://t.co/c5r3LSKpoJ</w:t>
      </w:r>
    </w:p>
    <w:p>
      <w:r>
        <w:rPr>
          <w:b/>
          <w:u w:val="single"/>
        </w:rPr>
        <w:t>698707</w:t>
      </w:r>
    </w:p>
    <w:p>
      <w:r>
        <w:t>@GregorVirant1 Izobrazba še ne pomeni intelekta. Si pač izobraženo tele s kravato. Zakaj so levičarji spet predstavljeni kot nekaj več?</w:t>
      </w:r>
    </w:p>
    <w:p>
      <w:r>
        <w:rPr>
          <w:b/>
          <w:u w:val="single"/>
        </w:rPr>
        <w:t>698708</w:t>
      </w:r>
    </w:p>
    <w:p>
      <w:r>
        <w:t>Blagodejna (po)moč zeliščne vodne pare https://t.co/VzLIX31SSp https://t.co/NnyfxWqQbj</w:t>
      </w:r>
    </w:p>
    <w:p>
      <w:r>
        <w:rPr>
          <w:b/>
          <w:u w:val="single"/>
        </w:rPr>
        <w:t>698709</w:t>
      </w:r>
    </w:p>
    <w:p>
      <w:r>
        <w:t>@BozoPredalic @IvankaKoprivc Kaj vi to kr ene bedarije tresete ki vam jih servirajo al bo pala kaka kritična raziskava ??</w:t>
      </w:r>
    </w:p>
    <w:p>
      <w:r>
        <w:rPr>
          <w:b/>
          <w:u w:val="single"/>
        </w:rPr>
        <w:t>698710</w:t>
      </w:r>
    </w:p>
    <w:p>
      <w:r>
        <w:t>Na POPTV so Šarcu omogočili igranje žrtve, ki se uspe skriti za praznimi metaforami https://t.co/gTqQUp2vOZ via @domovina</w:t>
      </w:r>
    </w:p>
    <w:p>
      <w:r>
        <w:rPr>
          <w:b/>
          <w:u w:val="single"/>
        </w:rPr>
        <w:t>698711</w:t>
      </w:r>
    </w:p>
    <w:p>
      <w:r>
        <w:t>@Donfarfezi Za s printscreeni delat in fotke hendlat je Publisher za odtenek manj konjski... preverjeno ;-)</w:t>
      </w:r>
    </w:p>
    <w:p>
      <w:r>
        <w:rPr>
          <w:b/>
          <w:u w:val="single"/>
        </w:rPr>
        <w:t>698712</w:t>
      </w:r>
    </w:p>
    <w:p>
      <w:r>
        <w:t>Tviterji, ce tole rata, se bom cez par mescov tok sopirla, da boste mene zacel fotkat, ne ljubljanskih pavov :D</w:t>
      </w:r>
    </w:p>
    <w:p>
      <w:r>
        <w:rPr>
          <w:b/>
          <w:u w:val="single"/>
        </w:rPr>
        <w:t>698713</w:t>
      </w:r>
    </w:p>
    <w:p>
      <w:r>
        <w:t>@KorsikaB Ko še keramičar priporoča folijo nehaš razmišljat. 1,6 mm armirana folija. Bela. 💪🏼</w:t>
      </w:r>
    </w:p>
    <w:p>
      <w:r>
        <w:rPr>
          <w:b/>
          <w:u w:val="single"/>
        </w:rPr>
        <w:t>698714</w:t>
      </w:r>
    </w:p>
    <w:p>
      <w:r>
        <w:t>Fotografi: studijski fleši - ali se lahko na starih fleših spremenijo specifikacije bliska (moč, temperatura)?</w:t>
      </w:r>
    </w:p>
    <w:p>
      <w:r>
        <w:rPr>
          <w:b/>
          <w:u w:val="single"/>
        </w:rPr>
        <w:t>698715</w:t>
      </w:r>
    </w:p>
    <w:p>
      <w:r>
        <w:t xml:space="preserve">@KatarinaJenko @JazbarMatjaz @AnaOstricki Za starejše moške je uporabno še za neki druzga ...  </w:t>
        <w:br/>
        <w:br/>
        <w:t>*zih mate zdaj imprintan ta image v možganu</w:t>
      </w:r>
    </w:p>
    <w:p>
      <w:r>
        <w:rPr>
          <w:b/>
          <w:u w:val="single"/>
        </w:rPr>
        <w:t>698716</w:t>
      </w:r>
    </w:p>
    <w:p>
      <w:r>
        <w:t>@dragnslyr_ds Abejžno! Zavajajoča fotka torej. Ma klinc, samo še tistim bom verjela, ki jih sama posnamem</w:t>
      </w:r>
    </w:p>
    <w:p>
      <w:r>
        <w:rPr>
          <w:b/>
          <w:u w:val="single"/>
        </w:rPr>
        <w:t>698717</w:t>
      </w:r>
    </w:p>
    <w:p>
      <w:r>
        <w:t>@darjapograjc Novinarka si na @radioPrvi  uporabi svoj intelekt in sprovociraj okolico.</w:t>
      </w:r>
    </w:p>
    <w:p>
      <w:r>
        <w:rPr>
          <w:b/>
          <w:u w:val="single"/>
        </w:rPr>
        <w:t>698718</w:t>
      </w:r>
    </w:p>
    <w:p>
      <w:r>
        <w:t>Se losam grlobola, glavobola, vrocine, kaslja ... pa me kriz zacne bolet...</w:t>
        <w:br/>
        <w:t>Mam obcutek, da se mi pocas zacenjajo leta poznat🙃</w:t>
      </w:r>
    </w:p>
    <w:p>
      <w:r>
        <w:rPr>
          <w:b/>
          <w:u w:val="single"/>
        </w:rPr>
        <w:t>698719</w:t>
      </w:r>
    </w:p>
    <w:p>
      <w:r>
        <w:t>Danski policisti plačujejo z razbitimi glavami kulturne pridobitve https://t.co/xjwxud9FjY</w:t>
      </w:r>
    </w:p>
    <w:p>
      <w:r>
        <w:rPr>
          <w:b/>
          <w:u w:val="single"/>
        </w:rPr>
        <w:t>698720</w:t>
      </w:r>
    </w:p>
    <w:p>
      <w:r>
        <w:t>@D_Jasmina @toplovodar Če smo že pri bontonu, moški hodi ob ženski na njeni levi. 🙄</w:t>
      </w:r>
    </w:p>
    <w:p>
      <w:r>
        <w:rPr>
          <w:b/>
          <w:u w:val="single"/>
        </w:rPr>
        <w:t>698721</w:t>
      </w:r>
    </w:p>
    <w:p>
      <w:r>
        <w:t>@MarkoBukovec @siskaberry Rajši mi ne govori, kak si vedo, da špila v Radljah, če si iz Radenec.</w:t>
      </w:r>
    </w:p>
    <w:p>
      <w:r>
        <w:rPr>
          <w:b/>
          <w:u w:val="single"/>
        </w:rPr>
        <w:t>698722</w:t>
      </w:r>
    </w:p>
    <w:p>
      <w:r>
        <w:t>Upam da bo milica postala policija v pravem pomenu in reorganizacija po 37-tih letih končno špiclji miličniki noga https://t.co/rirmgWTZyb</w:t>
      </w:r>
    </w:p>
    <w:p>
      <w:r>
        <w:rPr>
          <w:b/>
          <w:u w:val="single"/>
        </w:rPr>
        <w:t>698723</w:t>
      </w:r>
    </w:p>
    <w:p>
      <w:r>
        <w:t>@VaneGosnik Glede na to, da nič ne delajo, je še dobro,, da je samo 74 primerov mobinga.Ko se moja mala vnuka dolgočasita, se samo rausata.</w:t>
      </w:r>
    </w:p>
    <w:p>
      <w:r>
        <w:rPr>
          <w:b/>
          <w:u w:val="single"/>
        </w:rPr>
        <w:t>698724</w:t>
      </w:r>
    </w:p>
    <w:p>
      <w:r>
        <w:t>Samo danes smo opravili 19 sterilizacij oz. kastracij kužkov in muc. Veseli in ponosni :)</w:t>
      </w:r>
    </w:p>
    <w:p>
      <w:r>
        <w:rPr>
          <w:b/>
          <w:u w:val="single"/>
        </w:rPr>
        <w:t>698725</w:t>
      </w:r>
    </w:p>
    <w:p>
      <w:r>
        <w:t>Nadhvaležni smo lahko za program @Val202. Val dovršenosti za kakovostnejši jutri.</w:t>
      </w:r>
    </w:p>
    <w:p>
      <w:r>
        <w:rPr>
          <w:b/>
          <w:u w:val="single"/>
        </w:rPr>
        <w:t>698726</w:t>
      </w:r>
    </w:p>
    <w:p>
      <w:r>
        <w:t>@TelekomSlo @termie1 To pa zato ker podpirate Nova24. Upam da vam večkrat crkne :)</w:t>
      </w:r>
    </w:p>
    <w:p>
      <w:r>
        <w:rPr>
          <w:b/>
          <w:u w:val="single"/>
        </w:rPr>
        <w:t>698727</w:t>
      </w:r>
    </w:p>
    <w:p>
      <w:r>
        <w:t>Naše prednice so se borile za enakopravnost...k nam pa prihajajo kulture kjer je enakopravnost samo moškega spola... https://t.co/jQl15cg4Ag</w:t>
      </w:r>
    </w:p>
    <w:p>
      <w:r>
        <w:rPr>
          <w:b/>
          <w:u w:val="single"/>
        </w:rPr>
        <w:t>698728</w:t>
      </w:r>
    </w:p>
    <w:p>
      <w:r>
        <w:t>Komunisti tudi trupla kradejo. Tudi pri prekopu trupel iz Hude jame niso upoštevali želje sorodnikov umorjenih. https://t.co/EjEXrMykj7</w:t>
      </w:r>
    </w:p>
    <w:p>
      <w:r>
        <w:rPr>
          <w:b/>
          <w:u w:val="single"/>
        </w:rPr>
        <w:t>698729</w:t>
      </w:r>
    </w:p>
    <w:p>
      <w:r>
        <w:t>@BSkelaSavic @ZigaTurk Kaj pomaga doktorat, če v glavi niso razpucani temeljni postulati.</w:t>
      </w:r>
    </w:p>
    <w:p>
      <w:r>
        <w:rPr>
          <w:b/>
          <w:u w:val="single"/>
        </w:rPr>
        <w:t>698730</w:t>
      </w:r>
    </w:p>
    <w:p>
      <w:r>
        <w:t>@Tevilevi @sarecmarjan @vladaRS @SCNR_SI @BorutPahor @Nova24TV @AValicZver Pahor se oglaša preko 24ur neumnosti?</w:t>
      </w:r>
    </w:p>
    <w:p>
      <w:r>
        <w:rPr>
          <w:b/>
          <w:u w:val="single"/>
        </w:rPr>
        <w:t>698731</w:t>
      </w:r>
    </w:p>
    <w:p>
      <w:r>
        <w:t>Edo bodo na Brniku odšraufali spod stropa in bo širitev flote in dokapitalizacija na en mah. https://t.co/qPijIjtGhL</w:t>
      </w:r>
    </w:p>
    <w:p>
      <w:r>
        <w:rPr>
          <w:b/>
          <w:u w:val="single"/>
        </w:rPr>
        <w:t>698732</w:t>
      </w:r>
    </w:p>
    <w:p>
      <w:r>
        <w:t>@surfon @Matej_Klaric Venezuelo pomaga sesuvat ZDA. Zakaj pa poskušajte sami pogruntat.</w:t>
      </w:r>
    </w:p>
    <w:p>
      <w:r>
        <w:rPr>
          <w:b/>
          <w:u w:val="single"/>
        </w:rPr>
        <w:t>698733</w:t>
      </w:r>
    </w:p>
    <w:p>
      <w:r>
        <w:t>@drfilomena Brez skrbi, v kotih so bili že opaženi novi, ki so zavzeli prostor žrtvovanih.</w:t>
      </w:r>
    </w:p>
    <w:p>
      <w:r>
        <w:rPr>
          <w:b/>
          <w:u w:val="single"/>
        </w:rPr>
        <w:t>698734</w:t>
      </w:r>
    </w:p>
    <w:p>
      <w:r>
        <w:t>@TelemachSi A v vasem klicnem centru ni signala ali usluzbenke ko ne znajo resit problem - koncajo pogovor tako da prekinejo tel. vezo?</w:t>
      </w:r>
    </w:p>
    <w:p>
      <w:r>
        <w:rPr>
          <w:b/>
          <w:u w:val="single"/>
        </w:rPr>
        <w:t>698735</w:t>
      </w:r>
    </w:p>
    <w:p>
      <w:r>
        <w:t>@indijanec @zaslovenijo2 Če te že zanima, berem depeše. Kar pa najbrž že veš. Te je pig Lovše alarmiral 👮, golazen prodana.</w:t>
      </w:r>
    </w:p>
    <w:p>
      <w:r>
        <w:rPr>
          <w:b/>
          <w:u w:val="single"/>
        </w:rPr>
        <w:t>698736</w:t>
      </w:r>
    </w:p>
    <w:p>
      <w:r>
        <w:t>@Matej_Klaric @policija_si Pritepenec, ki ga noben vaščan ne obrajta. To pa useka na psiho...</w:t>
      </w:r>
    </w:p>
    <w:p>
      <w:r>
        <w:rPr>
          <w:b/>
          <w:u w:val="single"/>
        </w:rPr>
        <w:t>698737</w:t>
      </w:r>
    </w:p>
    <w:p>
      <w:r>
        <w:t>Izola: star avto, kvadratna faca,  ustavi sredi ulice, odpre vrata, se skloni in mastno pljune. zapre in odpelje.</w:t>
        <w:br/>
        <w:t>#multikultizatelebane</w:t>
      </w:r>
    </w:p>
    <w:p>
      <w:r>
        <w:rPr>
          <w:b/>
          <w:u w:val="single"/>
        </w:rPr>
        <w:t>698738</w:t>
      </w:r>
    </w:p>
    <w:p>
      <w:r>
        <w:t>@petra_jansa Rog je tempirana bomba,največji dosežek socialne države.O, ti lepo mesto ...</w:t>
      </w:r>
    </w:p>
    <w:p>
      <w:r>
        <w:rPr>
          <w:b/>
          <w:u w:val="single"/>
        </w:rPr>
        <w:t>698739</w:t>
      </w:r>
    </w:p>
    <w:p>
      <w:r>
        <w:t>“A se spolnes”?!? SPOLNES? Dej pizda vsaj napiš spomneš, če že. Fak no, Slovenija gre u kurac.</w:t>
      </w:r>
    </w:p>
    <w:p>
      <w:r>
        <w:rPr>
          <w:b/>
          <w:u w:val="single"/>
        </w:rPr>
        <w:t>698740</w:t>
      </w:r>
    </w:p>
    <w:p>
      <w:r>
        <w:t>@JazbarMatjaz @GregaLJ @KatarinaJenko In samo svoji lenobi se lahko zahvalim, da se zdej takoj ne spravim kuhat pašte.</w:t>
      </w:r>
    </w:p>
    <w:p>
      <w:r>
        <w:rPr>
          <w:b/>
          <w:u w:val="single"/>
        </w:rPr>
        <w:t>698741</w:t>
      </w:r>
    </w:p>
    <w:p>
      <w:r>
        <w:t>BOŽIČNA NAGRADNA IGRA: Srebrna zapestnica iz kolekcije Nuša Derenda Zlatarne Aura in Karat je lahko tvoja.... https://t.co/3o4DdtTTG2</w:t>
      </w:r>
    </w:p>
    <w:p>
      <w:r>
        <w:rPr>
          <w:b/>
          <w:u w:val="single"/>
        </w:rPr>
        <w:t>698742</w:t>
      </w:r>
    </w:p>
    <w:p>
      <w:r>
        <w:t>"Verjamem, da telefoni povzročajo raka. Meni je par frendov dobilo raka na možganih." #qotd</w:t>
      </w:r>
    </w:p>
    <w:p>
      <w:r>
        <w:rPr>
          <w:b/>
          <w:u w:val="single"/>
        </w:rPr>
        <w:t>698743</w:t>
      </w:r>
    </w:p>
    <w:p>
      <w:r>
        <w:t>Trdnjava Evropa – Evropo lahko reši le obramba z vsemi sredstvi! https://t.co/ab6YKwByJP via @Nova24TV</w:t>
      </w:r>
    </w:p>
    <w:p>
      <w:r>
        <w:rPr>
          <w:b/>
          <w:u w:val="single"/>
        </w:rPr>
        <w:t>698744</w:t>
      </w:r>
    </w:p>
    <w:p>
      <w:r>
        <w:t>@DiMatkovic poplavi, se prelije, stopi čez breg, udari čez breg, prestopi breg, pljuskne čez breg, buta, butne čez breg</w:t>
      </w:r>
    </w:p>
    <w:p>
      <w:r>
        <w:rPr>
          <w:b/>
          <w:u w:val="single"/>
        </w:rPr>
        <w:t>698745</w:t>
      </w:r>
    </w:p>
    <w:p>
      <w:r>
        <w:t>Najraje pa imam paciente, ki mi hočejo dat vedeti, da so oni nekaj več, ker poznajo upravo. Gamad.</w:t>
      </w:r>
    </w:p>
    <w:p>
      <w:r>
        <w:rPr>
          <w:b/>
          <w:u w:val="single"/>
        </w:rPr>
        <w:t>698746</w:t>
      </w:r>
    </w:p>
    <w:p>
      <w:r>
        <w:t>@PrinasalkaZlata @miro5ek Ker se pri demenci ne spomnis kdo ti je opral mozgane... 🙃</w:t>
      </w:r>
    </w:p>
    <w:p>
      <w:r>
        <w:rPr>
          <w:b/>
          <w:u w:val="single"/>
        </w:rPr>
        <w:t>698747</w:t>
      </w:r>
    </w:p>
    <w:p>
      <w:r>
        <w:t>@packers Ej @PrimozP danes bomo tele tvoje kavboje neprodušno vakumsko zapakirali. @AaronRodgers12 jim bo pa pokazal kako se meče žogo. 🏈🧀💚💛</w:t>
      </w:r>
    </w:p>
    <w:p>
      <w:r>
        <w:rPr>
          <w:b/>
          <w:u w:val="single"/>
        </w:rPr>
        <w:t>698748</w:t>
      </w:r>
    </w:p>
    <w:p>
      <w:r>
        <w:t>@butalskipolicaj @GeeKwithaTwist @pjur11 Ampak se strinjam,so res za kozlat tej komunisti https://t.co/v5X6icaANH</w:t>
      </w:r>
    </w:p>
    <w:p>
      <w:r>
        <w:rPr>
          <w:b/>
          <w:u w:val="single"/>
        </w:rPr>
        <w:t>698749</w:t>
      </w:r>
    </w:p>
    <w:p>
      <w:r>
        <w:t>@lex_artis @DejaFC Aja, se pravi zgolj na mojo tretjo točko. O tem pa premalo vem, da bi lahko špekulirala.</w:t>
      </w:r>
    </w:p>
    <w:p>
      <w:r>
        <w:rPr>
          <w:b/>
          <w:u w:val="single"/>
        </w:rPr>
        <w:t>698750</w:t>
      </w:r>
    </w:p>
    <w:p>
      <w:r>
        <w:t>@had Knaus je prišel izterjat odškodnino, pa še požig zeta bodo preiskali na licu mesta, ker našim organom ne zaupajo.</w:t>
      </w:r>
    </w:p>
    <w:p>
      <w:r>
        <w:rPr>
          <w:b/>
          <w:u w:val="single"/>
        </w:rPr>
        <w:t>698751</w:t>
      </w:r>
    </w:p>
    <w:p>
      <w:r>
        <w:t>@04183Dejan @policija_si Miren bom, ko sem bom počutil varno. Ob meji ne rabimo nobenih paravojnih formacij, t.i. vard itd...</w:t>
      </w:r>
    </w:p>
    <w:p>
      <w:r>
        <w:rPr>
          <w:b/>
          <w:u w:val="single"/>
        </w:rPr>
        <w:t>698752</w:t>
      </w:r>
    </w:p>
    <w:p>
      <w:r>
        <w:t>Strahotna - zamolčana - resnica o razvpito-poveličani dražgoški bitki: https://t.co/ALHm0VuTFA</w:t>
      </w:r>
    </w:p>
    <w:p>
      <w:r>
        <w:rPr>
          <w:b/>
          <w:u w:val="single"/>
        </w:rPr>
        <w:t>698753</w:t>
      </w:r>
    </w:p>
    <w:p>
      <w:r>
        <w:t>@DanijelaLesjak @ATBeatris @mojcaskrinjar O, poskusi zakurit v kaminu, boš videla koliko olja ima oljčni les. Ti bo zelo vroče 🤗</w:t>
      </w:r>
    </w:p>
    <w:p>
      <w:r>
        <w:rPr>
          <w:b/>
          <w:u w:val="single"/>
        </w:rPr>
        <w:t>698754</w:t>
      </w:r>
    </w:p>
    <w:p>
      <w:r>
        <w:t>bolečina g.0,88%, ki se imenuje "joc pečečnik" #bivšakompanjona</w:t>
        <w:br/>
        <w:br/>
        <w:t>https://t.co/gRQpUs4c7C</w:t>
      </w:r>
    </w:p>
    <w:p>
      <w:r>
        <w:rPr>
          <w:b/>
          <w:u w:val="single"/>
        </w:rPr>
        <w:t>698755</w:t>
      </w:r>
    </w:p>
    <w:p>
      <w:r>
        <w:t>Valentinov odklop:</w:t>
        <w:br/>
        <w:t>- dragi spakiraj kovček (če pozabiš ščetko, jo imamo mi)</w:t>
        <w:br/>
        <w:t>- povabi jo v avto</w:t>
        <w:br/>
        <w:t>- odpelji v... https://t.co/w8Z5Beef0c</w:t>
      </w:r>
    </w:p>
    <w:p>
      <w:r>
        <w:rPr>
          <w:b/>
          <w:u w:val="single"/>
        </w:rPr>
        <w:t>698756</w:t>
      </w:r>
    </w:p>
    <w:p>
      <w:r>
        <w:t>@hrastelj @Stanisl15592752 Ponavadi se ravno s takimi drevesi z majhnim premerom zgodijo nesreče.</w:t>
      </w:r>
    </w:p>
    <w:p>
      <w:r>
        <w:rPr>
          <w:b/>
          <w:u w:val="single"/>
        </w:rPr>
        <w:t>698757</w:t>
      </w:r>
    </w:p>
    <w:p>
      <w:r>
        <w:t>"Edvard Žitnik obiskuje terapevta, več kot to ne moremo doseči", nas je obvestil vir blizu RTV Slo.</w:t>
      </w:r>
    </w:p>
    <w:p>
      <w:r>
        <w:rPr>
          <w:b/>
          <w:u w:val="single"/>
        </w:rPr>
        <w:t>698758</w:t>
      </w:r>
    </w:p>
    <w:p>
      <w:r>
        <w:t>@jelka_godec In Milojka bo prestala interpelacijo.</w:t>
        <w:br/>
        <w:t>Slovenska vlada ima neozdravljivega raka</w:t>
      </w:r>
    </w:p>
    <w:p>
      <w:r>
        <w:rPr>
          <w:b/>
          <w:u w:val="single"/>
        </w:rPr>
        <w:t>698759</w:t>
      </w:r>
    </w:p>
    <w:p>
      <w:r>
        <w:t>@mmojca5 @strankaSDS @JJansaSDS Super manj kot 50 ljudi in verjetno pojejo na Golico 😂😂😂</w:t>
      </w:r>
    </w:p>
    <w:p>
      <w:r>
        <w:rPr>
          <w:b/>
          <w:u w:val="single"/>
        </w:rPr>
        <w:t>698760</w:t>
      </w:r>
    </w:p>
    <w:p>
      <w:r>
        <w:t>@Pertinacal @JozeBiscak @TVOdmevi ..še huje, da so bili sredina in liberalci. Kako nerealno.</w:t>
      </w:r>
    </w:p>
    <w:p>
      <w:r>
        <w:rPr>
          <w:b/>
          <w:u w:val="single"/>
        </w:rPr>
        <w:t>698761</w:t>
      </w:r>
    </w:p>
    <w:p>
      <w:r>
        <w:t>Blogi razširijo zmožnosti podjetij, da operirajo in rastejo. Prav tako pa blogi komunikacijo z uporabo... https://t.co/SRj1eYDsl4</w:t>
      </w:r>
    </w:p>
    <w:p>
      <w:r>
        <w:rPr>
          <w:b/>
          <w:u w:val="single"/>
        </w:rPr>
        <w:t>698762</w:t>
      </w:r>
    </w:p>
    <w:p>
      <w:r>
        <w:t>Policisti so ostrmeli: v tovornjak je bilo natlačenih kar 79 migrantov https://t.co/zZvWys2PTD https://t.co/wQwyTxw9ja</w:t>
      </w:r>
    </w:p>
    <w:p>
      <w:r>
        <w:rPr>
          <w:b/>
          <w:u w:val="single"/>
        </w:rPr>
        <w:t>698763</w:t>
      </w:r>
    </w:p>
    <w:p>
      <w:r>
        <w:t>@Bojana61654450 Bebec sebe na ogled postavi</w:t>
        <w:br/>
        <w:t>ker laž mu služi kot resnica</w:t>
        <w:br/>
        <w:t>ovit s simbolom tujerodnim</w:t>
        <w:br/>
        <w:t>dobiva peneze - od strica</w:t>
      </w:r>
    </w:p>
    <w:p>
      <w:r>
        <w:rPr>
          <w:b/>
          <w:u w:val="single"/>
        </w:rPr>
        <w:t>698764</w:t>
      </w:r>
    </w:p>
    <w:p>
      <w:r>
        <w:t>Promo video "Zakaj so downhill feni, najbulši feni!" 😂 ene parkrat sem kumej do zraka pršu https://t.co/6sQH0jjxKJ</w:t>
      </w:r>
    </w:p>
    <w:p>
      <w:r>
        <w:rPr>
          <w:b/>
          <w:u w:val="single"/>
        </w:rPr>
        <w:t>698765</w:t>
      </w:r>
    </w:p>
    <w:p>
      <w:r>
        <w:t>@Progresivec S🙃amo idiotom lahko sovraštvo do Janše bolj pomembno od lastnega zdravja in imetja</w:t>
      </w:r>
    </w:p>
    <w:p>
      <w:r>
        <w:rPr>
          <w:b/>
          <w:u w:val="single"/>
        </w:rPr>
        <w:t>698766</w:t>
      </w:r>
    </w:p>
    <w:p>
      <w:r>
        <w:t>Haiku 410: lesketav travnik v čipke odete bilke zvenčijo jutru Avtor: Tomaž Mahkovic https://t.co/kpmi5k4frx</w:t>
      </w:r>
    </w:p>
    <w:p>
      <w:r>
        <w:rPr>
          <w:b/>
          <w:u w:val="single"/>
        </w:rPr>
        <w:t>698767</w:t>
      </w:r>
    </w:p>
    <w:p>
      <w:r>
        <w:t>@AfneGunca16 @leaathenatabako @DesaLevstek @AndrejArh Uh ti bi kar torto naredila za polnočni prigrizek, odlična si</w:t>
      </w:r>
    </w:p>
    <w:p>
      <w:r>
        <w:rPr>
          <w:b/>
          <w:u w:val="single"/>
        </w:rPr>
        <w:t>698768</w:t>
      </w:r>
    </w:p>
    <w:p>
      <w:r>
        <w:t>Mislite da bi v Nemčiji nacistične proslave tolerirali tk kot pri nas komunistične?</w:t>
        <w:br/>
        <w:t>#rdecazvezda #kljukastkriž #sarec #kučan</w:t>
      </w:r>
    </w:p>
    <w:p>
      <w:r>
        <w:rPr>
          <w:b/>
          <w:u w:val="single"/>
        </w:rPr>
        <w:t>698769</w:t>
      </w:r>
    </w:p>
    <w:p>
      <w:r>
        <w:t>.@StaneKos @BokiNachbar Navdušenci nad F1, a kaj spremljate prvo testiranje. Hondino mašino že razdirajo ...</w:t>
      </w:r>
    </w:p>
    <w:p>
      <w:r>
        <w:rPr>
          <w:b/>
          <w:u w:val="single"/>
        </w:rPr>
        <w:t>698770</w:t>
      </w:r>
    </w:p>
    <w:p>
      <w:r>
        <w:t>Tile slovenceljski fašisti so poleg pokvarjenosti tudi izjemno zabiti. Jože je res cvet SSa. https://t.co/lF1FyEEW3g</w:t>
      </w:r>
    </w:p>
    <w:p>
      <w:r>
        <w:rPr>
          <w:b/>
          <w:u w:val="single"/>
        </w:rPr>
        <w:t>698771</w:t>
      </w:r>
    </w:p>
    <w:p>
      <w:r>
        <w:t>Lokalni jedilniki, lokalne sestavine... Okusi Radolce! Vabljeni ves november 🍴 https://t.co/zB7fFF2z2u</w:t>
      </w:r>
    </w:p>
    <w:p>
      <w:r>
        <w:rPr>
          <w:b/>
          <w:u w:val="single"/>
        </w:rPr>
        <w:t>698772</w:t>
      </w:r>
    </w:p>
    <w:p>
      <w:r>
        <w:t>@petrasovdat @DominikaSvarc A veš, ko začnejo potem iz tistih zapuščenih hiš . . .👻👻👻</w:t>
      </w:r>
    </w:p>
    <w:p>
      <w:r>
        <w:rPr>
          <w:b/>
          <w:u w:val="single"/>
        </w:rPr>
        <w:t>698773</w:t>
      </w:r>
    </w:p>
    <w:p>
      <w:r>
        <w:t>@romunov Al pa če si kadilec in si prižgeš čik. Ni šans, da ga četrt skadiš, pa pride.</w:t>
      </w:r>
    </w:p>
    <w:p>
      <w:r>
        <w:rPr>
          <w:b/>
          <w:u w:val="single"/>
        </w:rPr>
        <w:t>698774</w:t>
      </w:r>
    </w:p>
    <w:p>
      <w:r>
        <w:t>Z L A T A !!!!!!! Zahvala in poklon ekipi in vodstvu. Sanje so uresničene. #EuroBasket2017</w:t>
      </w:r>
    </w:p>
    <w:p>
      <w:r>
        <w:rPr>
          <w:b/>
          <w:u w:val="single"/>
        </w:rPr>
        <w:t>698775</w:t>
      </w:r>
    </w:p>
    <w:p>
      <w:r>
        <w:t>Licitacija za Edina in njegove pasje prijatelje še vedno poteka. Pobrskajte po albumu in izberite izdelek zase... https://t.co/HBKPmsLmPs</w:t>
      </w:r>
    </w:p>
    <w:p>
      <w:r>
        <w:rPr>
          <w:b/>
          <w:u w:val="single"/>
        </w:rPr>
        <w:t>698776</w:t>
      </w:r>
    </w:p>
    <w:p>
      <w:r>
        <w:t>@freeeky DRM-zaščita preprečuje piratom nelegalno kopiranje avtorsko zaščitenih datotek .</w:t>
      </w:r>
    </w:p>
    <w:p>
      <w:r>
        <w:rPr>
          <w:b/>
          <w:u w:val="single"/>
        </w:rPr>
        <w:t>698777</w:t>
      </w:r>
    </w:p>
    <w:p>
      <w:r>
        <w:t>Oči / činkvina: oči ostarele, motne tipajo, iščejo, razbirajo ljube obraze ob vzglavju ugasnejo Avtor: triglav https://t.co/PBEdEtL1PM</w:t>
      </w:r>
    </w:p>
    <w:p>
      <w:r>
        <w:rPr>
          <w:b/>
          <w:u w:val="single"/>
        </w:rPr>
        <w:t>698778</w:t>
      </w:r>
    </w:p>
    <w:p>
      <w:r>
        <w:t>Za kosilo sem naredila mineštro, lazanjo in tiramisu. Ona je jedla mineštro, kruh z medom in tiramisu. #5letnica</w:t>
      </w:r>
    </w:p>
    <w:p>
      <w:r>
        <w:rPr>
          <w:b/>
          <w:u w:val="single"/>
        </w:rPr>
        <w:t>698779</w:t>
      </w:r>
    </w:p>
    <w:p>
      <w:r>
        <w:t>Hrvati nam orenk sranje delajo,če bo šlo tako naprej bomo meli v domačem morju hrvaško vojno mornarico.Klinc jih... https://t.co/oGCsaHOtm0</w:t>
      </w:r>
    </w:p>
    <w:p>
      <w:r>
        <w:rPr>
          <w:b/>
          <w:u w:val="single"/>
        </w:rPr>
        <w:t>698780</w:t>
      </w:r>
    </w:p>
    <w:p>
      <w:r>
        <w:t>@petra_cj Grem prav pogledat če imajo ti novi vlaki bistveno močnejše motorje, pa bo takoj jasno ali boste razočarani.</w:t>
      </w:r>
    </w:p>
    <w:p>
      <w:r>
        <w:rPr>
          <w:b/>
          <w:u w:val="single"/>
        </w:rPr>
        <w:t>698781</w:t>
      </w:r>
    </w:p>
    <w:p>
      <w:r>
        <w:t>@organizacijaSDM @hladnikp @strankaSD Tako kot je @strankaSDS blokirala mene...</w:t>
      </w:r>
    </w:p>
    <w:p>
      <w:r>
        <w:rPr>
          <w:b/>
          <w:u w:val="single"/>
        </w:rPr>
        <w:t>698782</w:t>
      </w:r>
    </w:p>
    <w:p>
      <w:r>
        <w:t>Kaksna katastrofalna signalizacija na drenikovi, to je sam vprašanje cajta kdaj bo kj pocl @TurizemLJ #katastrofa</w:t>
      </w:r>
    </w:p>
    <w:p>
      <w:r>
        <w:rPr>
          <w:b/>
          <w:u w:val="single"/>
        </w:rPr>
        <w:t>698783</w:t>
      </w:r>
    </w:p>
    <w:p>
      <w:r>
        <w:t>Ta teden v ND: Kraljica morskih globin - Slovenska potapljačica Alenka Artnik se pod vodo na vdih spušča rekordno globoko</w:t>
      </w:r>
    </w:p>
    <w:p>
      <w:r>
        <w:rPr>
          <w:b/>
          <w:u w:val="single"/>
        </w:rPr>
        <w:t>698784</w:t>
      </w:r>
    </w:p>
    <w:p>
      <w:r>
        <w:t>Na Jesenicah postavili največji baterijski hranilnik elektrike v regiji https://t.co/z3CV9WxUWm #podjetja</w:t>
      </w:r>
    </w:p>
    <w:p>
      <w:r>
        <w:rPr>
          <w:b/>
          <w:u w:val="single"/>
        </w:rPr>
        <w:t>698785</w:t>
      </w:r>
    </w:p>
    <w:p>
      <w:r>
        <w:t>@StankaStanka @illegall_blonde @MitjaIrsic lepo da priznaš da res piše idiotizme in hvala za priznanje, da se prav zaradi mene tako potrudi</w:t>
      </w:r>
    </w:p>
    <w:p>
      <w:r>
        <w:rPr>
          <w:b/>
          <w:u w:val="single"/>
        </w:rPr>
        <w:t>698786</w:t>
      </w:r>
    </w:p>
    <w:p>
      <w:r>
        <w:t>@tomltoml @Max970 @mgajver @tfajon Sam kaj, ko le ta dopušča inazijo! Bi blo treba povedat na glas! https://t.co/SXOp66X29x</w:t>
      </w:r>
    </w:p>
    <w:p>
      <w:r>
        <w:rPr>
          <w:b/>
          <w:u w:val="single"/>
        </w:rPr>
        <w:t>698787</w:t>
      </w:r>
    </w:p>
    <w:p>
      <w:r>
        <w:t>@lucijausaj Pececnik je verjetno upal da bo koncno dpbil zeleno luc za stadion. Sustersic ?? Nimam logcnega odgovora.</w:t>
      </w:r>
    </w:p>
    <w:p>
      <w:r>
        <w:rPr>
          <w:b/>
          <w:u w:val="single"/>
        </w:rPr>
        <w:t>698788</w:t>
      </w:r>
    </w:p>
    <w:p>
      <w:r>
        <w:t>Na cesti pod oknom že kak mesec luknjajo asfalt, dve nadstropji pod mano pa že 3 tedne renči štemarca. Odcepila se bom!</w:t>
      </w:r>
    </w:p>
    <w:p>
      <w:r>
        <w:rPr>
          <w:b/>
          <w:u w:val="single"/>
        </w:rPr>
        <w:t>698789</w:t>
      </w:r>
    </w:p>
    <w:p>
      <w:r>
        <w:t>@YanchMb Ne razumeš...to je tko kotnpri cigaretih...samo zato, da ne moreš tožit....</w:t>
      </w:r>
    </w:p>
    <w:p>
      <w:r>
        <w:rPr>
          <w:b/>
          <w:u w:val="single"/>
        </w:rPr>
        <w:t>698790</w:t>
      </w:r>
    </w:p>
    <w:p>
      <w:r>
        <w:t>@GregaCiglar @Nejc_R @MareAndi Pa prosim ne smeti smeti več s svojimi resnicami.</w:t>
      </w:r>
    </w:p>
    <w:p>
      <w:r>
        <w:rPr>
          <w:b/>
          <w:u w:val="single"/>
        </w:rPr>
        <w:t>698791</w:t>
      </w:r>
    </w:p>
    <w:p>
      <w:r>
        <w:t>Filmski portali so nam dostikrat v pomoč, da se prebijemo čez množico filmov. Kaj pogledati? Eni jim zaupajo,... https://t.co/ji32y1zmdr</w:t>
      </w:r>
    </w:p>
    <w:p>
      <w:r>
        <w:rPr>
          <w:b/>
          <w:u w:val="single"/>
        </w:rPr>
        <w:t>698792</w:t>
      </w:r>
    </w:p>
    <w:p>
      <w:r>
        <w:t>@annianni246 @FrancBreznikSDS Z javnimi šolami se drži narod naiven in tumpast, to je glaven cilj komijev... Vladanje z manipulacijo...</w:t>
      </w:r>
    </w:p>
    <w:p>
      <w:r>
        <w:rPr>
          <w:b/>
          <w:u w:val="single"/>
        </w:rPr>
        <w:t>698793</w:t>
      </w:r>
    </w:p>
    <w:p>
      <w:r>
        <w:t>Star pristop k uvedbi nove merske enote.</w:t>
        <w:br/>
        <w:br/>
        <w:t>Moj bitkojn je pa večji kot tvoja fontana. #nebuloze @toplovodar @Val202</w:t>
      </w:r>
    </w:p>
    <w:p>
      <w:r>
        <w:rPr>
          <w:b/>
          <w:u w:val="single"/>
        </w:rPr>
        <w:t>698794</w:t>
      </w:r>
    </w:p>
    <w:p>
      <w:r>
        <w:t>Najboljši še aktivni strelci @PrvaLigaSi: https://t.co/rc0LTms2Kj #plts https://t.co/HSb6IyleVF</w:t>
      </w:r>
    </w:p>
    <w:p>
      <w:r>
        <w:rPr>
          <w:b/>
          <w:u w:val="single"/>
        </w:rPr>
        <w:t>698795</w:t>
      </w:r>
    </w:p>
    <w:p>
      <w:r>
        <w:t>Končno nekdo, ki je rekel bobu bob! Se sprašujem, zakaj samo javkajo, ko jim ta človeški izmeček uničuje države. https://t.co/KEUJCnTZRC</w:t>
      </w:r>
    </w:p>
    <w:p>
      <w:r>
        <w:rPr>
          <w:b/>
          <w:u w:val="single"/>
        </w:rPr>
        <w:t>698796</w:t>
      </w:r>
    </w:p>
    <w:p>
      <w:r>
        <w:t>Psica se driska in me zbuja za sprehode ob nenormanih urah, smo pa vsaj 20 paradjzov, paprike in solato dal kalit. Pa vas vikend?</w:t>
      </w:r>
    </w:p>
    <w:p>
      <w:r>
        <w:rPr>
          <w:b/>
          <w:u w:val="single"/>
        </w:rPr>
        <w:t>698797</w:t>
      </w:r>
    </w:p>
    <w:p>
      <w:r>
        <w:t>@krtmen Merklova je rekla, da ne bodo rabili odplačat pufov, če odprejo meje. Velja enako kot za Grčijo. Prodane duše</w:t>
      </w:r>
    </w:p>
    <w:p>
      <w:r>
        <w:rPr>
          <w:b/>
          <w:u w:val="single"/>
        </w:rPr>
        <w:t>698798</w:t>
      </w:r>
    </w:p>
    <w:p>
      <w:r>
        <w:t>@agortaa Torej, znižajmo socialo, da bodo oni na minimalcu bolj  veseli. Al kako ? Mogoče bi pa zgolj dvignili minimalca. Kaj pravite ?</w:t>
      </w:r>
    </w:p>
    <w:p>
      <w:r>
        <w:rPr>
          <w:b/>
          <w:u w:val="single"/>
        </w:rPr>
        <w:t>698799</w:t>
      </w:r>
    </w:p>
    <w:p>
      <w:r>
        <w:t>@JasaLorencic Cingesar ne more iz svoje kože...malo sodniki, veliko krivi sami!</w:t>
      </w:r>
    </w:p>
    <w:p>
      <w:r>
        <w:rPr>
          <w:b/>
          <w:u w:val="single"/>
        </w:rPr>
        <w:t>698800</w:t>
      </w:r>
    </w:p>
    <w:p>
      <w:r>
        <w:t>#drazba Motorni čoln P-500, kvarner plastika IZ 338. Izklicna cena = 1.300 €. https://t.co/jgiVTEHeVB https://t.co/XF7Aa1asgB</w:t>
      </w:r>
    </w:p>
    <w:p>
      <w:r>
        <w:rPr>
          <w:b/>
          <w:u w:val="single"/>
        </w:rPr>
        <w:t>698801</w:t>
      </w:r>
    </w:p>
    <w:p>
      <w:r>
        <w:t>@yrennia1 Čas je, da se prenehate javno pričkat, saj stem komunistično sodrgo spravljate v dobro voljo še zlasti 10. oženjenga 1. partizana.</w:t>
      </w:r>
    </w:p>
    <w:p>
      <w:r>
        <w:rPr>
          <w:b/>
          <w:u w:val="single"/>
        </w:rPr>
        <w:t>698802</w:t>
      </w:r>
    </w:p>
    <w:p>
      <w:r>
        <w:t>@RokZorko Ja, ampak to pa že terja mentalni napor in ne prinaša instant doze endorfinov kot parole v parih stavkih, ki potrjujejo predsodke.</w:t>
      </w:r>
    </w:p>
    <w:p>
      <w:r>
        <w:rPr>
          <w:b/>
          <w:u w:val="single"/>
        </w:rPr>
        <w:t>698803</w:t>
      </w:r>
    </w:p>
    <w:p>
      <w:r>
        <w:t>@vecer Kdo pravi da  posnetek ni več dosegljiv? Kdor to pravi laže! Upam da popravite članek!</w:t>
      </w:r>
    </w:p>
    <w:p>
      <w:r>
        <w:rPr>
          <w:b/>
          <w:u w:val="single"/>
        </w:rPr>
        <w:t>698804</w:t>
      </w:r>
    </w:p>
    <w:p>
      <w:r>
        <w:t>@Kracalnik @klavdijaactual Skoda. Pol pa z avtom. Budimpešta je baje tud lepa poleti pa še blizu je, al pa Milano.</w:t>
      </w:r>
    </w:p>
    <w:p>
      <w:r>
        <w:rPr>
          <w:b/>
          <w:u w:val="single"/>
        </w:rPr>
        <w:t>698805</w:t>
      </w:r>
    </w:p>
    <w:p>
      <w:r>
        <w:t>@borisvoncina @JansaRetweets Dokažite, pa boste lahko trdili, vse drugo je nakladanje.</w:t>
      </w:r>
    </w:p>
    <w:p>
      <w:r>
        <w:rPr>
          <w:b/>
          <w:u w:val="single"/>
        </w:rPr>
        <w:t>698806</w:t>
      </w:r>
    </w:p>
    <w:p>
      <w:r>
        <w:t>To flakani a nicnedelani pres den me uz fakt stve, hlavne pak ani nemuzu usnout zejo 🙃🙃</w:t>
      </w:r>
    </w:p>
    <w:p>
      <w:r>
        <w:rPr>
          <w:b/>
          <w:u w:val="single"/>
        </w:rPr>
        <w:t>698807</w:t>
      </w:r>
    </w:p>
    <w:p>
      <w:r>
        <w:t>Groza. Pederajsi povsod se v izložbi. Če si hetero si že malo čudak al kako? To nas ta goveda hočejo prepricat https://t.co/eHiQYIzlpO</w:t>
      </w:r>
    </w:p>
    <w:p>
      <w:r>
        <w:rPr>
          <w:b/>
          <w:u w:val="single"/>
        </w:rPr>
        <w:t>698808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698809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698810</w:t>
      </w:r>
    </w:p>
    <w:p>
      <w:r>
        <w:t>Hecne so te shirane 40+ letne ženice. Prej so pa 35 let bile zavaljene in zanemarjene!</w:t>
      </w:r>
    </w:p>
    <w:p>
      <w:r>
        <w:rPr>
          <w:b/>
          <w:u w:val="single"/>
        </w:rPr>
        <w:t>698811</w:t>
      </w:r>
    </w:p>
    <w:p>
      <w:r>
        <w:t>@barjanski Ja, sej na tistih ovinkih si težko privoščiš kaj bistveno večjo hitrost, kot jo zmore tvoja prdula. :)</w:t>
      </w:r>
    </w:p>
    <w:p>
      <w:r>
        <w:rPr>
          <w:b/>
          <w:u w:val="single"/>
        </w:rPr>
        <w:t>698812</w:t>
      </w:r>
    </w:p>
    <w:p>
      <w:r>
        <w:t>@MTurjan Zakaj moram jaz to prdulo plačevat‛?</w:t>
        <w:br/>
        <w:t>Bagdadi še ne ve zanjo?Ko ji bo uspelo svet spremeniti brez meja,jo bo lažje našel❗️</w:t>
      </w:r>
    </w:p>
    <w:p>
      <w:r>
        <w:rPr>
          <w:b/>
          <w:u w:val="single"/>
        </w:rPr>
        <w:t>698813</w:t>
      </w:r>
    </w:p>
    <w:p>
      <w:r>
        <w:t>@Moj_ca Barvo in les že vem. Postavitev me jebe. Ker radiator in na eni strani malo odrezan strop. In okno na napačni strani. :((((((</w:t>
      </w:r>
    </w:p>
    <w:p>
      <w:r>
        <w:rPr>
          <w:b/>
          <w:u w:val="single"/>
        </w:rPr>
        <w:t>698814</w:t>
      </w:r>
    </w:p>
    <w:p>
      <w:r>
        <w:t>@vecer @sarecmarjan @a_kocjan Se je kdo nad tem zamislil?To je napoved novih dolgov, fiskalno pravilo pa mrtve črke na papirju.</w:t>
      </w:r>
    </w:p>
    <w:p>
      <w:r>
        <w:rPr>
          <w:b/>
          <w:u w:val="single"/>
        </w:rPr>
        <w:t>698815</w:t>
      </w:r>
    </w:p>
    <w:p>
      <w:r>
        <w:t>@AllBriefs Dokler fenomen Greta še nekako plava, SD oportunistično poskuša zadevo speljati na svoj mlin.</w:t>
      </w:r>
    </w:p>
    <w:p>
      <w:r>
        <w:rPr>
          <w:b/>
          <w:u w:val="single"/>
        </w:rPr>
        <w:t>698816</w:t>
      </w:r>
    </w:p>
    <w:p>
      <w:r>
        <w:t>@petrasovdat Sej to. Po moje se bom tud jaz tako odločila, ampak ker sem bolj švoh karakter, rabim opcije za švinglat.</w:t>
      </w:r>
    </w:p>
    <w:p>
      <w:r>
        <w:rPr>
          <w:b/>
          <w:u w:val="single"/>
        </w:rPr>
        <w:t>698817</w:t>
      </w:r>
    </w:p>
    <w:p>
      <w:r>
        <w:t>Komentarji pod današnjim Pahorjevim intervju v Delu aktual. predsednika vehementno pošiljajo na Dob. Izvirni greh je njegova spravljivost.</w:t>
      </w:r>
    </w:p>
    <w:p>
      <w:r>
        <w:rPr>
          <w:b/>
          <w:u w:val="single"/>
        </w:rPr>
        <w:t>698818</w:t>
      </w:r>
    </w:p>
    <w:p>
      <w:r>
        <w:t>@Rok_Novak @FVPotocnik Komentiral bi zgolj omembo solastništva.</w:t>
        <w:br/>
        <w:t>Suverenost je več kot lastništvo.</w:t>
      </w:r>
    </w:p>
    <w:p>
      <w:r>
        <w:rPr>
          <w:b/>
          <w:u w:val="single"/>
        </w:rPr>
        <w:t>698819</w:t>
      </w:r>
    </w:p>
    <w:p>
      <w:r>
        <w:t>@yrennia1 @petra_jansa @MatevzNovak Glede na njegove čudne navade bo prej kakšen Prdonelli.</w:t>
      </w:r>
    </w:p>
    <w:p>
      <w:r>
        <w:rPr>
          <w:b/>
          <w:u w:val="single"/>
        </w:rPr>
        <w:t>698820</w:t>
      </w:r>
    </w:p>
    <w:p>
      <w:r>
        <w:t>@Lara_TheCookie To ti dela uslugo, sam ne razumeš sporočila. Spocij dušo, avto imaš opran, ni ti več vroce,...</w:t>
      </w:r>
    </w:p>
    <w:p>
      <w:r>
        <w:rPr>
          <w:b/>
          <w:u w:val="single"/>
        </w:rPr>
        <w:t>698821</w:t>
      </w:r>
    </w:p>
    <w:p>
      <w:r>
        <w:t>@had SDS je v Mariboru oblubla pravi metro, podzemni. Kangler že prodava seno pa one ribe, ki jih nalovi na dopustu.</w:t>
      </w:r>
    </w:p>
    <w:p>
      <w:r>
        <w:rPr>
          <w:b/>
          <w:u w:val="single"/>
        </w:rPr>
        <w:t>698822</w:t>
      </w:r>
    </w:p>
    <w:p>
      <w:r>
        <w:t>Sistem v Sloveniji se bo spremenil kmalu po tem, ko bo zavladala splošna lakota, tazaresna, ne populistična.</w:t>
      </w:r>
    </w:p>
    <w:p>
      <w:r>
        <w:rPr>
          <w:b/>
          <w:u w:val="single"/>
        </w:rPr>
        <w:t>698823</w:t>
      </w:r>
    </w:p>
    <w:p>
      <w:r>
        <w:t xml:space="preserve">Španci pravijo, da je Luka v dveh mesecih zrasel ... :-D aha! https://t.co/IsnLhV8auf </w:t>
        <w:br/>
        <w:t>#mojtim #EuroBasket2017</w:t>
      </w:r>
    </w:p>
    <w:p>
      <w:r>
        <w:rPr>
          <w:b/>
          <w:u w:val="single"/>
        </w:rPr>
        <w:t>698824</w:t>
      </w:r>
    </w:p>
    <w:p>
      <w:r>
        <w:t>@MatevzNovak Počakaj kak dan, bosta esdeesz in nora24 to nekako zvalila na skrajno levo</w:t>
      </w:r>
    </w:p>
    <w:p>
      <w:r>
        <w:rPr>
          <w:b/>
          <w:u w:val="single"/>
        </w:rPr>
        <w:t>698825</w:t>
      </w:r>
    </w:p>
    <w:p>
      <w:r>
        <w:t>.@strankaSDS Kranjski mestni odbor SDS: poklon nasilno mobiliziranim v nemško vojsko1941-1945 #žrtve#totalitarianism https://t.co/XtnKqqF2y7</w:t>
      </w:r>
    </w:p>
    <w:p>
      <w:r>
        <w:rPr>
          <w:b/>
          <w:u w:val="single"/>
        </w:rPr>
        <w:t>698826</w:t>
      </w:r>
    </w:p>
    <w:p>
      <w:r>
        <w:t>@JazbarMatjaz Jebiga, ne nas zdaj šetat. Komaj sem te znova posledil, ne bom še enkrat. Tolk me pa ajdovski fuzbal tud ne zanima.</w:t>
      </w:r>
    </w:p>
    <w:p>
      <w:r>
        <w:rPr>
          <w:b/>
          <w:u w:val="single"/>
        </w:rPr>
        <w:t>698827</w:t>
      </w:r>
    </w:p>
    <w:p>
      <w:r>
        <w:t>Vojska ni več za obrambo meja, policija ni več za boj proti kriminalu – samo še za boj proti svojemu prebivalstvu.</w:t>
      </w:r>
    </w:p>
    <w:p>
      <w:r>
        <w:rPr>
          <w:b/>
          <w:u w:val="single"/>
        </w:rPr>
        <w:t>698828</w:t>
      </w:r>
    </w:p>
    <w:p>
      <w:r>
        <w:t>Tole pa je bla "rahla" klofuta za specialistke v alpskem smučanju.</w:t>
        <w:br/>
        <w:t>Res neverjetno!</w:t>
      </w:r>
    </w:p>
    <w:p>
      <w:r>
        <w:rPr>
          <w:b/>
          <w:u w:val="single"/>
        </w:rPr>
        <w:t>698829</w:t>
      </w:r>
    </w:p>
    <w:p>
      <w:r>
        <w:t>@IPirkovic ups, kaj šele bo, ko varuhinja gledalcev izve, da so ta Kolindin insert lahko videli celo v TVD ...</w:t>
      </w:r>
    </w:p>
    <w:p>
      <w:r>
        <w:rPr>
          <w:b/>
          <w:u w:val="single"/>
        </w:rPr>
        <w:t>698830</w:t>
      </w:r>
    </w:p>
    <w:p>
      <w:r>
        <w:t>@BlogSlovenija @Alex4aleksandra Pederski nasmeh pove vse.  Jebite se ostali državljani</w:t>
      </w:r>
    </w:p>
    <w:p>
      <w:r>
        <w:rPr>
          <w:b/>
          <w:u w:val="single"/>
        </w:rPr>
        <w:t>698831</w:t>
      </w:r>
    </w:p>
    <w:p>
      <w:r>
        <w:t>@Tevilevi @PStendler @PrimorskeNovice @BorisPopovicBP Pokvarjenost nekaterih politikov presega normalno pamet. FUJ!</w:t>
      </w:r>
    </w:p>
    <w:p>
      <w:r>
        <w:rPr>
          <w:b/>
          <w:u w:val="single"/>
        </w:rPr>
        <w:t>698832</w:t>
      </w:r>
    </w:p>
    <w:p>
      <w:r>
        <w:t>@robijakomin @primorskiD @poljankadolhar @SandorTence @MarioMagajna Sodeč po obrazu, je čas da ji kupite Topolino</w:t>
      </w:r>
    </w:p>
    <w:p>
      <w:r>
        <w:rPr>
          <w:b/>
          <w:u w:val="single"/>
        </w:rPr>
        <w:t>698833</w:t>
      </w:r>
    </w:p>
    <w:p>
      <w:r>
        <w:t>@MzeeMbaya @Matej_Klaric Naslednjič tako razmišljaj, pa pojdi k privat zdravniku.</w:t>
      </w:r>
    </w:p>
    <w:p>
      <w:r>
        <w:rPr>
          <w:b/>
          <w:u w:val="single"/>
        </w:rPr>
        <w:t>698834</w:t>
      </w:r>
    </w:p>
    <w:p>
      <w:r>
        <w:t xml:space="preserve">MENT. </w:t>
        <w:br/>
        <w:t xml:space="preserve">Ker vsako leto pripeljejo nove bende z odličnimi nastopi. </w:t>
        <w:br/>
        <w:t xml:space="preserve">Hvala. </w:t>
        <w:br/>
        <w:br/>
        <w:t>#mentlj https://t.co/JWj5jWG9Fo</w:t>
      </w:r>
    </w:p>
    <w:p>
      <w:r>
        <w:rPr>
          <w:b/>
          <w:u w:val="single"/>
        </w:rPr>
        <w:t>698835</w:t>
      </w:r>
    </w:p>
    <w:p>
      <w:r>
        <w:t>@JedrtJF Super kolumna v Objektivu, posebej zadnja tretjina. Tisti, ki bi jo morali prebrati, štejejo ure do volitev. Lp</w:t>
      </w:r>
    </w:p>
    <w:p>
      <w:r>
        <w:rPr>
          <w:b/>
          <w:u w:val="single"/>
        </w:rPr>
        <w:t>698836</w:t>
      </w:r>
    </w:p>
    <w:p>
      <w:r>
        <w:t>Baje bo rdečuharski izmeček @borutmekina danes na USB ključku razkril odkod se financira WC papir Mladina!</w:t>
      </w:r>
    </w:p>
    <w:p>
      <w:r>
        <w:rPr>
          <w:b/>
          <w:u w:val="single"/>
        </w:rPr>
        <w:t>698837</w:t>
      </w:r>
    </w:p>
    <w:p>
      <w:r>
        <w:t>Za vse politične stranke, ki dobijo veliko prostora v režimskih medijih vemo kam pašejo in čigave so.</w:t>
      </w:r>
    </w:p>
    <w:p>
      <w:r>
        <w:rPr>
          <w:b/>
          <w:u w:val="single"/>
        </w:rPr>
        <w:t>698838</w:t>
      </w:r>
    </w:p>
    <w:p>
      <w:r>
        <w:t>Na parkirišču ob  gospodarcu podirajo tisti 2 drevesi, pod katerima poleti vsi parkiramo. Sad panda.</w:t>
      </w:r>
    </w:p>
    <w:p>
      <w:r>
        <w:rPr>
          <w:b/>
          <w:u w:val="single"/>
        </w:rPr>
        <w:t>698839</w:t>
      </w:r>
    </w:p>
    <w:p>
      <w:r>
        <w:t>@andrazk A ga ne smeš? Bosa noga se mi vseeno težje zatakne za pedal kot noga v natikaču.</w:t>
      </w:r>
    </w:p>
    <w:p>
      <w:r>
        <w:rPr>
          <w:b/>
          <w:u w:val="single"/>
        </w:rPr>
        <w:t>698840</w:t>
      </w:r>
    </w:p>
    <w:p>
      <w:r>
        <w:t>@DarkoStrajn @wordpressdotcom Kakšen je vaš predlog, da situacijo ne bi bilo moč "zlorabiti"?</w:t>
        <w:br/>
        <w:t>Se zavedate, da z vašim twitom agitirate ?</w:t>
      </w:r>
    </w:p>
    <w:p>
      <w:r>
        <w:rPr>
          <w:b/>
          <w:u w:val="single"/>
        </w:rPr>
        <w:t>698841</w:t>
      </w:r>
    </w:p>
    <w:p>
      <w:r>
        <w:t>@MarkoPavlisic Vojc je ocitno obupal nad cvekarjem in prvakom popravcev. Bo Seprpentinsek nasel kakega drugega instruktorja!</w:t>
      </w:r>
    </w:p>
    <w:p>
      <w:r>
        <w:rPr>
          <w:b/>
          <w:u w:val="single"/>
        </w:rPr>
        <w:t>698842</w:t>
      </w:r>
    </w:p>
    <w:p>
      <w:r>
        <w:t>kot,da se takrat v Vidmarja spremeni...neverjetno..</w:t>
        <w:br/>
        <w:t>zato ne bo nikoli number 1 na svetu.. https://t.co/xzQcCR76VV</w:t>
      </w:r>
    </w:p>
    <w:p>
      <w:r>
        <w:rPr>
          <w:b/>
          <w:u w:val="single"/>
        </w:rPr>
        <w:t>698843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698844</w:t>
      </w:r>
    </w:p>
    <w:p>
      <w:r>
        <w:t>Ta teden v ND:  Tajkuni bodo spet nakupovali - Načrtno razvrednoteno slovensko premoženje bo po prodaji čudežno pridobilo vrednost</w:t>
      </w:r>
    </w:p>
    <w:p>
      <w:r>
        <w:rPr>
          <w:b/>
          <w:u w:val="single"/>
        </w:rPr>
        <w:t>698845</w:t>
      </w:r>
    </w:p>
    <w:p>
      <w:r>
        <w:t>@DC43 @borutsuklje baraboni se bodo že nekako izvlekli, vsakemu bodo kaj obljubili, potem pa.......</w:t>
      </w:r>
    </w:p>
    <w:p>
      <w:r>
        <w:rPr>
          <w:b/>
          <w:u w:val="single"/>
        </w:rPr>
        <w:t>698846</w:t>
      </w:r>
    </w:p>
    <w:p>
      <w:r>
        <w:t>@DarkoStrajn @wordpressdotcom Idiot. Tebe in vse 4 deportirat...ne pa v zaporu golazen futrat, pa tebi nezasluženo penzijo plačevat. #mrš</w:t>
      </w:r>
    </w:p>
    <w:p>
      <w:r>
        <w:rPr>
          <w:b/>
          <w:u w:val="single"/>
        </w:rPr>
        <w:t>698847</w:t>
      </w:r>
    </w:p>
    <w:p>
      <w:r>
        <w:t>@majatutaja Pa prodajajo se neke aceton zadeve k je pena napojena z acetonom pa prst not vtaknes :)</w:t>
      </w:r>
    </w:p>
    <w:p>
      <w:r>
        <w:rPr>
          <w:b/>
          <w:u w:val="single"/>
        </w:rPr>
        <w:t>698848</w:t>
      </w:r>
    </w:p>
    <w:p>
      <w:r>
        <w:t>@TvslV Edino kar znajo komunisti je pobijati, pa še na tem področju so nesposobni. Vedno jim kdo iz jame uide.</w:t>
      </w:r>
    </w:p>
    <w:p>
      <w:r>
        <w:rPr>
          <w:b/>
          <w:u w:val="single"/>
        </w:rPr>
        <w:t>698849</w:t>
      </w:r>
    </w:p>
    <w:p>
      <w:r>
        <w:t>@IZavodnik Tako je, to zagotovo ni lublanščina, temveč je gorenjščina, spoštovana nepoučena gospodična.</w:t>
      </w:r>
    </w:p>
    <w:p>
      <w:r>
        <w:rPr>
          <w:b/>
          <w:u w:val="single"/>
        </w:rPr>
        <w:t>698850</w:t>
      </w:r>
    </w:p>
    <w:p>
      <w:r>
        <w:t>Ogorčen Paolo Di Canio vdrl v prostore Swindona #fuzbal #nogomet #ligaprvakov - http://t.co/C1swHjeNIY</w:t>
      </w:r>
    </w:p>
    <w:p>
      <w:r>
        <w:rPr>
          <w:b/>
          <w:u w:val="single"/>
        </w:rPr>
        <w:t>698851</w:t>
      </w:r>
    </w:p>
    <w:p>
      <w:r>
        <w:t>Še vedno kuhate testenine v vodi z oljem?</w:t>
        <w:br/>
        <w:t>http://marmelina.si/kuhalnica/zivila/pravilno-kuhanje-testenin</w:t>
      </w:r>
    </w:p>
    <w:p>
      <w:r>
        <w:rPr>
          <w:b/>
          <w:u w:val="single"/>
        </w:rPr>
        <w:t>698852</w:t>
      </w:r>
    </w:p>
    <w:p>
      <w:r>
        <w:t>@Tadejtos To je ta napredek. Smo postali enaki zahodu. Vozimo po AC kot britanci.</w:t>
      </w:r>
    </w:p>
    <w:p>
      <w:r>
        <w:rPr>
          <w:b/>
          <w:u w:val="single"/>
        </w:rPr>
        <w:t>698853</w:t>
      </w:r>
    </w:p>
    <w:p>
      <w:r>
        <w:t>@MarijaSoba V 50 letih komunizma so katoliško cerkev popolnoma zlustrirali in omrežili. Kot kaže, nepovratno.</w:t>
      </w:r>
    </w:p>
    <w:p>
      <w:r>
        <w:rPr>
          <w:b/>
          <w:u w:val="single"/>
        </w:rPr>
        <w:t>698854</w:t>
      </w:r>
    </w:p>
    <w:p>
      <w:r>
        <w:t>Kužku umrl lastnik. Sorodniki ga nočejo, pomagajmo mu najti nov dom https://t.co/z8fdLsFsHG</w:t>
      </w:r>
    </w:p>
    <w:p>
      <w:r>
        <w:rPr>
          <w:b/>
          <w:u w:val="single"/>
        </w:rPr>
        <w:t>698855</w:t>
      </w:r>
    </w:p>
    <w:p>
      <w:r>
        <w:t>@ZigaTurk WTF je ta Skela Savic? Vidim, da me je blokirala, Pa nisem niti enkrat komuniciral s njo? Neverjetni so, res</w:t>
      </w:r>
    </w:p>
    <w:p>
      <w:r>
        <w:rPr>
          <w:b/>
          <w:u w:val="single"/>
        </w:rPr>
        <w:t>698856</w:t>
      </w:r>
    </w:p>
    <w:p>
      <w:r>
        <w:t>@ErikaPlaninsec No, če je imel clint Eastwood svojo opico jo lako ima Kučan tudi</w:t>
      </w:r>
    </w:p>
    <w:p>
      <w:r>
        <w:rPr>
          <w:b/>
          <w:u w:val="single"/>
        </w:rPr>
        <w:t>698857</w:t>
      </w:r>
    </w:p>
    <w:p>
      <w:r>
        <w:t>Srbe smo natolkli v 10 dnevni vojni in sedaj še v košarki.</w:t>
        <w:br/>
        <w:t>Potrebno jih bo samo še nagnati iz slovenske politike,... https://t.co/ygiQRfzzA0</w:t>
      </w:r>
    </w:p>
    <w:p>
      <w:r>
        <w:rPr>
          <w:b/>
          <w:u w:val="single"/>
        </w:rPr>
        <w:t>698858</w:t>
      </w:r>
    </w:p>
    <w:p>
      <w:r>
        <w:t>V restničnostnem šovu "Mesto išče poštenega župana" je bila črni skupini dodeljena imuniteta - izpadel bo nekdo iz rdeče. #kangler</w:t>
      </w:r>
    </w:p>
    <w:p>
      <w:r>
        <w:rPr>
          <w:b/>
          <w:u w:val="single"/>
        </w:rPr>
        <w:t>698859</w:t>
      </w:r>
    </w:p>
    <w:p>
      <w:r>
        <w:t>Zver bluzi o blokadah; halo?! Kaj je sklerozen..sej 2008 ni 100 let nazaj! #soocenje</w:t>
      </w:r>
    </w:p>
    <w:p>
      <w:r>
        <w:rPr>
          <w:b/>
          <w:u w:val="single"/>
        </w:rPr>
        <w:t>698860</w:t>
      </w:r>
    </w:p>
    <w:p>
      <w:r>
        <w:t>#salonlasek #parmanentnolakiranje negovalnisalon http://t.co/rmMIG0GKFs https://t.co/EsG1lFNPkr</w:t>
      </w:r>
    </w:p>
    <w:p>
      <w:r>
        <w:rPr>
          <w:b/>
          <w:u w:val="single"/>
        </w:rPr>
        <w:t>698861</w:t>
      </w:r>
    </w:p>
    <w:p>
      <w:r>
        <w:t>Mladinke z novima dvema zmagama na treh tekmah še naprej v igri za final4! #gremopunce #TEAM https://t.co/nJZnAQ97gy</w:t>
      </w:r>
    </w:p>
    <w:p>
      <w:r>
        <w:rPr>
          <w:b/>
          <w:u w:val="single"/>
        </w:rPr>
        <w:t>698862</w:t>
      </w:r>
    </w:p>
    <w:p>
      <w:r>
        <w:t xml:space="preserve">V pisarni imamo ful domacega peciva. </w:t>
        <w:br/>
        <w:br/>
        <w:t>A če jem redkev in korenje namesto peciva, bo šel kak kilogram gratis dol? https://t.co/s3H4oY6jZ4</w:t>
      </w:r>
    </w:p>
    <w:p>
      <w:r>
        <w:rPr>
          <w:b/>
          <w:u w:val="single"/>
        </w:rPr>
        <w:t>698863</w:t>
      </w:r>
    </w:p>
    <w:p>
      <w:r>
        <w:t>Spomeniki na udaru politike in vandalov: Kraja spomina, netolerantnost, ikonoklazem     https://t.co/GhgLbVtoGj @urosesih v @vecer</w:t>
      </w:r>
    </w:p>
    <w:p>
      <w:r>
        <w:rPr>
          <w:b/>
          <w:u w:val="single"/>
        </w:rPr>
        <w:t>698864</w:t>
      </w:r>
    </w:p>
    <w:p>
      <w:r>
        <w:t>Britanske oblasti potrdile novo zastrupitev z novičokom https://t.co/9DK2701631</w:t>
      </w:r>
    </w:p>
    <w:p>
      <w:r>
        <w:rPr>
          <w:b/>
          <w:u w:val="single"/>
        </w:rPr>
        <w:t>698865</w:t>
      </w:r>
    </w:p>
    <w:p>
      <w:r>
        <w:t>@JureBrankovic tako kot povsod.. taki in drugačni. In zaradi drugačnih je jeba.</w:t>
      </w:r>
    </w:p>
    <w:p>
      <w:r>
        <w:rPr>
          <w:b/>
          <w:u w:val="single"/>
        </w:rPr>
        <w:t>698866</w:t>
      </w:r>
    </w:p>
    <w:p>
      <w:r>
        <w:t>Veliki Britaniji grozi pok nepremičninskega mehurčka</w:t>
        <w:br/>
        <w:br/>
        <w:t>Cene stanovanjskih nepremičnin v Veliki Britaniji se hitro... http://t.co/GhEszCUDzs</w:t>
      </w:r>
    </w:p>
    <w:p>
      <w:r>
        <w:rPr>
          <w:b/>
          <w:u w:val="single"/>
        </w:rPr>
        <w:t>698867</w:t>
      </w:r>
    </w:p>
    <w:p>
      <w:r>
        <w:t>@Che27Che @frelih_igor @strankalevica Po mojem je za to kriva Šarčeva vlada.</w:t>
        <w:br/>
        <w:t>Ah jebiga, sami so krivi,če še niso prisegli.</w:t>
      </w:r>
    </w:p>
    <w:p>
      <w:r>
        <w:rPr>
          <w:b/>
          <w:u w:val="single"/>
        </w:rPr>
        <w:t>698868</w:t>
      </w:r>
    </w:p>
    <w:p>
      <w:r>
        <w:t>@tomltoml Ker te spravjo ob spodnje perilo.Oni so mojstri vsega slabega,ostaneš brez doma.</w:t>
      </w:r>
    </w:p>
    <w:p>
      <w:r>
        <w:rPr>
          <w:b/>
          <w:u w:val="single"/>
        </w:rPr>
        <w:t>698869</w:t>
      </w:r>
    </w:p>
    <w:p>
      <w:r>
        <w:t>Ogabno hitro v EU padajo vse normalne norme povezane s starševstvom, družino, spolom. Tlakujejo pot šeriatu ... https://t.co/K0UnHVGQRs</w:t>
      </w:r>
    </w:p>
    <w:p>
      <w:r>
        <w:rPr>
          <w:b/>
          <w:u w:val="single"/>
        </w:rPr>
        <w:t>698870</w:t>
      </w:r>
    </w:p>
    <w:p>
      <w:r>
        <w:t>@MatjaNemec Ja pojavlja se rdeci fasizem,vse drugo je domoljubje in ljubezen do lastnega naroda, drugega fasizma kot rdecega ni....</w:t>
      </w:r>
    </w:p>
    <w:p>
      <w:r>
        <w:rPr>
          <w:b/>
          <w:u w:val="single"/>
        </w:rPr>
        <w:t>698871</w:t>
      </w:r>
    </w:p>
    <w:p>
      <w:r>
        <w:t>To je pa že cel živalski vrt! Pizdopuh bi se lepo podal k baučku, popufku in fuzeljnu: https://t.co/uYuFJSCi1o https://t.co/dbcNU8FtCs</w:t>
      </w:r>
    </w:p>
    <w:p>
      <w:r>
        <w:rPr>
          <w:b/>
          <w:u w:val="single"/>
        </w:rPr>
        <w:t>698872</w:t>
      </w:r>
    </w:p>
    <w:p>
      <w:r>
        <w:t>SMC in Vlada MEŠAJO samo DREK in USTVARJAJO SMRAD po Evropi..!!!</w:t>
        <w:br/>
        <w:t>To je  Slovenska POLITIKA Štale in GREZNICE.!!! https://t.co/XKP43ZpguC</w:t>
      </w:r>
    </w:p>
    <w:p>
      <w:r>
        <w:rPr>
          <w:b/>
          <w:u w:val="single"/>
        </w:rPr>
        <w:t>698873</w:t>
      </w:r>
    </w:p>
    <w:p>
      <w:r>
        <w:t>@LottaS10 @ErikaPlaninsec Še zmeraj meša komunalije ,ki iz dneva v dan bolj smrdijo !</w:t>
      </w:r>
    </w:p>
    <w:p>
      <w:r>
        <w:rPr>
          <w:b/>
          <w:u w:val="single"/>
        </w:rPr>
        <w:t>698874</w:t>
      </w:r>
    </w:p>
    <w:p>
      <w:r>
        <w:t>@sarecmarjan Komunizem je bil za Slovence bistveno bolj poguben od fašizma. Vsaka partizanska orgijanje zato sol na rane zavednih Slovencev.</w:t>
      </w:r>
    </w:p>
    <w:p>
      <w:r>
        <w:rPr>
          <w:b/>
          <w:u w:val="single"/>
        </w:rPr>
        <w:t>698875</w:t>
      </w:r>
    </w:p>
    <w:p>
      <w:r>
        <w:t>Mislim,da je potrebno pri nameravanem tako drastičnem znižanju sredstev za prostovoljne gasilce v proračunu za leto 2014 še enkrat premislit</w:t>
      </w:r>
    </w:p>
    <w:p>
      <w:r>
        <w:rPr>
          <w:b/>
          <w:u w:val="single"/>
        </w:rPr>
        <w:t>698876</w:t>
      </w:r>
    </w:p>
    <w:p>
      <w:r>
        <w:t>Ne mešat uboge države v to. Vložite svoj denar in začnite. Garantiram, da boste dober gospodar. https://t.co/Y6fA2Vw654</w:t>
      </w:r>
    </w:p>
    <w:p>
      <w:r>
        <w:rPr>
          <w:b/>
          <w:u w:val="single"/>
        </w:rPr>
        <w:t>698877</w:t>
      </w:r>
    </w:p>
    <w:p>
      <w:r>
        <w:t>Pravzaprav krasno jutro. Malo premalo spanja, trije snuzi, krasen tek okoli jezera, top temperature 👌🏼. OK, OK, le Toblerona je zmanjkalo.</w:t>
      </w:r>
    </w:p>
    <w:p>
      <w:r>
        <w:rPr>
          <w:b/>
          <w:u w:val="single"/>
        </w:rPr>
        <w:t>698878</w:t>
      </w:r>
    </w:p>
    <w:p>
      <w:r>
        <w:t>to je  mišljeno inšpektorat za jeb..je malega gospodarstva https://t.co/dpx1CaoA2y</w:t>
      </w:r>
    </w:p>
    <w:p>
      <w:r>
        <w:rPr>
          <w:b/>
          <w:u w:val="single"/>
        </w:rPr>
        <w:t>698879</w:t>
      </w:r>
    </w:p>
    <w:p>
      <w:r>
        <w:t>Ekslodiralo skladišče streliva: Ljudi evakuirajo, promet popolnoma ustavljen https://t.co/ENXa2fbVpg</w:t>
      </w:r>
    </w:p>
    <w:p>
      <w:r>
        <w:rPr>
          <w:b/>
          <w:u w:val="single"/>
        </w:rPr>
        <w:t>698880</w:t>
      </w:r>
    </w:p>
    <w:p>
      <w:r>
        <w:t>@ales_primc še bolj pretresljivo današnje. V njem zgodba moje babice, starega očeta in štirih stricev.</w:t>
      </w:r>
    </w:p>
    <w:p>
      <w:r>
        <w:rPr>
          <w:b/>
          <w:u w:val="single"/>
        </w:rPr>
        <w:t>698881</w:t>
      </w:r>
    </w:p>
    <w:p>
      <w:r>
        <w:t>@fatou2002 @metinalista @pengovsky Seveda, emergentno moram v štacuno po jajca, pod emergentno moram poslušati #MetinČaj ... 😂</w:t>
      </w:r>
    </w:p>
    <w:p>
      <w:r>
        <w:rPr>
          <w:b/>
          <w:u w:val="single"/>
        </w:rPr>
        <w:t>698882</w:t>
      </w:r>
    </w:p>
    <w:p>
      <w:r>
        <w:t>Kako si SDS mediji priljubljenost palčujejo z Orbanovim deanrjem https://t.co/QHzWPJe0Jq</w:t>
      </w:r>
    </w:p>
    <w:p>
      <w:r>
        <w:rPr>
          <w:b/>
          <w:u w:val="single"/>
        </w:rPr>
        <w:t>698883</w:t>
      </w:r>
    </w:p>
    <w:p>
      <w:r>
        <w:t>V tej vročini se res ne pride daleč, a s kolesom do tržnice še gre :) https://t.co/V8GwG1MOmX</w:t>
      </w:r>
    </w:p>
    <w:p>
      <w:r>
        <w:rPr>
          <w:b/>
          <w:u w:val="single"/>
        </w:rPr>
        <w:t>698884</w:t>
      </w:r>
    </w:p>
    <w:p>
      <w:r>
        <w:t>@NuckinFutsSlo Čudeži so vedno opcija. Sploh če upoštevaš kako intenzivno trenutno molim.</w:t>
      </w:r>
    </w:p>
    <w:p>
      <w:r>
        <w:rPr>
          <w:b/>
          <w:u w:val="single"/>
        </w:rPr>
        <w:t>698885</w:t>
      </w:r>
    </w:p>
    <w:p>
      <w:r>
        <w:t>Maja Sunčič: Kdor ni Kučanov ali Janšev, naj zapre gobec in spoka! To je Slovenija ob vstopu v 2019. (KOLUMNA) https://t.co/f5dW2jJRRN</w:t>
      </w:r>
    </w:p>
    <w:p>
      <w:r>
        <w:rPr>
          <w:b/>
          <w:u w:val="single"/>
        </w:rPr>
        <w:t>698886</w:t>
      </w:r>
    </w:p>
    <w:p>
      <w:r>
        <w:t>@JakaDolinar2 @MatjaNemec Ti pa nisi glih pameten. Ali si ga pa spet kaj spil. To kar si pisal nima smisla</w:t>
      </w:r>
    </w:p>
    <w:p>
      <w:r>
        <w:rPr>
          <w:b/>
          <w:u w:val="single"/>
        </w:rPr>
        <w:t>698887</w:t>
      </w:r>
    </w:p>
    <w:p>
      <w:r>
        <w:t>@PerfidiaDonat Uh, to so tut grozne zadeve. Razen vlakcev, tisti so mi všeč :P</w:t>
      </w:r>
    </w:p>
    <w:p>
      <w:r>
        <w:rPr>
          <w:b/>
          <w:u w:val="single"/>
        </w:rPr>
        <w:t>698888</w:t>
      </w:r>
    </w:p>
    <w:p>
      <w:r>
        <w:t>@FinancnaUPR @vladaRS ... in FURS nad mamo takoj z do zob oboroženimi cariniki, medtem pa ko se v Cubotu zabava cvet ljubljanske mafije.</w:t>
      </w:r>
    </w:p>
    <w:p>
      <w:r>
        <w:rPr>
          <w:b/>
          <w:u w:val="single"/>
        </w:rPr>
        <w:t>698889</w:t>
      </w:r>
    </w:p>
    <w:p>
      <w:r>
        <w:t>@SuzanaLovec Požar je pojem za vas!!!!! In če je kdo manipulator z ljudmi ste to vi!!! Big L....</w:t>
      </w:r>
    </w:p>
    <w:p>
      <w:r>
        <w:rPr>
          <w:b/>
          <w:u w:val="single"/>
        </w:rPr>
        <w:t>698890</w:t>
      </w:r>
    </w:p>
    <w:p>
      <w:r>
        <w:t>@1nekorektna Za tole malarijo pa človek ne rabi ateljeja. Je fuglouš dovolj.</w:t>
      </w:r>
    </w:p>
    <w:p>
      <w:r>
        <w:rPr>
          <w:b/>
          <w:u w:val="single"/>
        </w:rPr>
        <w:t>698891</w:t>
      </w:r>
    </w:p>
    <w:p>
      <w:r>
        <w:t>Tepeš in Hvala Slovenijo popeljala v vodstvo* - @PS_Sportal http://t.co/aEehYh06</w:t>
      </w:r>
    </w:p>
    <w:p>
      <w:r>
        <w:rPr>
          <w:b/>
          <w:u w:val="single"/>
        </w:rPr>
        <w:t>698892</w:t>
      </w:r>
    </w:p>
    <w:p>
      <w:r>
        <w:t>Feministke svojo nedojebanost pa skušajo skompenzirati z  represijo in , pri čemer največkrat uporabljajo passive-agressive obliko nasilja.</w:t>
      </w:r>
    </w:p>
    <w:p>
      <w:r>
        <w:rPr>
          <w:b/>
          <w:u w:val="single"/>
        </w:rPr>
        <w:t>698893</w:t>
      </w:r>
    </w:p>
    <w:p>
      <w:r>
        <w:t>...baje "sveti" Greti  CO2 ne prime več , zato prehaja na amoniak, žveplovodik in metan ......(balkanski bojevnik)press...</w:t>
      </w:r>
    </w:p>
    <w:p>
      <w:r>
        <w:rPr>
          <w:b/>
          <w:u w:val="single"/>
        </w:rPr>
        <w:t>698894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698895</w:t>
      </w:r>
    </w:p>
    <w:p>
      <w:r>
        <w:t>Voluharski potopisi: Vrh Krnega dola, Špice v Planji, 20.12.2015 https://t.co/bCrx2f8yQK</w:t>
      </w:r>
    </w:p>
    <w:p>
      <w:r>
        <w:rPr>
          <w:b/>
          <w:u w:val="single"/>
        </w:rPr>
        <w:t>698896</w:t>
      </w:r>
    </w:p>
    <w:p>
      <w:r>
        <w:t>@GregaCiglar @MareAndi Seveda, vendar le za komisocialistično kasto! Raja je pa crkavala.</w:t>
      </w:r>
    </w:p>
    <w:p>
      <w:r>
        <w:rPr>
          <w:b/>
          <w:u w:val="single"/>
        </w:rPr>
        <w:t>698897</w:t>
      </w:r>
    </w:p>
    <w:p>
      <w:r>
        <w:t>@PureDestiny ej js nism nc jokala!:) pa tko, ni blo pol tok hudo, kot so me strasil. Injekcija v nebo najbl od vsega boli. @NinaGray_</w:t>
      </w:r>
    </w:p>
    <w:p>
      <w:r>
        <w:rPr>
          <w:b/>
          <w:u w:val="single"/>
        </w:rPr>
        <w:t>698898</w:t>
      </w:r>
    </w:p>
    <w:p>
      <w:r>
        <w:t>Privatizacija je nujna. Nujno je povečanje obrambnih izdatkov. Drugače lahko izgubimo kredibilnost.</w:t>
        <w:br/>
        <w:t>#lukakoper #ultimat @vladaRS @MiroCerar</w:t>
      </w:r>
    </w:p>
    <w:p>
      <w:r>
        <w:rPr>
          <w:b/>
          <w:u w:val="single"/>
        </w:rPr>
        <w:t>698899</w:t>
      </w:r>
    </w:p>
    <w:p>
      <w:r>
        <w:t>Spremljajte nas v živo - okrogla miza o lažnih novicah #protikulturilazi #laznenovice https://t.co/2ROERBYTDg</w:t>
      </w:r>
    </w:p>
    <w:p>
      <w:r>
        <w:rPr>
          <w:b/>
          <w:u w:val="single"/>
        </w:rPr>
        <w:t>698900</w:t>
      </w:r>
    </w:p>
    <w:p>
      <w:r>
        <w:t>@suzana_suzy17 Ja saj... Samo zato ne govorimo da vec ni pravih zensk oziroma punc</w:t>
      </w:r>
    </w:p>
    <w:p>
      <w:r>
        <w:rPr>
          <w:b/>
          <w:u w:val="single"/>
        </w:rPr>
        <w:t>698901</w:t>
      </w:r>
    </w:p>
    <w:p>
      <w:r>
        <w:t>Bereva knjigo.</w:t>
        <w:br/>
        <w:t>B:"Pek pek pek."</w:t>
        <w:br/>
        <w:t>Šenečist2letnica:"Pek pepk epek."</w:t>
        <w:br/>
        <w:br/>
        <w:t>Ponovi vajo pešnajstndvajst, pa z resnim obrazom.</w:t>
      </w:r>
    </w:p>
    <w:p>
      <w:r>
        <w:rPr>
          <w:b/>
          <w:u w:val="single"/>
        </w:rPr>
        <w:t>698902</w:t>
      </w:r>
    </w:p>
    <w:p>
      <w:r>
        <w:t xml:space="preserve">Boljše da si impotenten kot sklerozen. </w:t>
        <w:br/>
        <w:t>Brezveze, da bi ti stal če ne veš kaj bi z njim</w:t>
      </w:r>
    </w:p>
    <w:p>
      <w:r>
        <w:rPr>
          <w:b/>
          <w:u w:val="single"/>
        </w:rPr>
        <w:t>698903</w:t>
      </w:r>
    </w:p>
    <w:p>
      <w:r>
        <w:t>@Istefan1975 @alojztetickovi3 Tale je pa bosa! Njej bi se še kaktus posušil!</w:t>
      </w:r>
    </w:p>
    <w:p>
      <w:r>
        <w:rPr>
          <w:b/>
          <w:u w:val="single"/>
        </w:rPr>
        <w:t>698904</w:t>
      </w:r>
    </w:p>
    <w:p>
      <w:r>
        <w:t>matr mam js krompir... že tretji accu v avtu fuč, spet točno en mesc po garanciji :/</w:t>
      </w:r>
    </w:p>
    <w:p>
      <w:r>
        <w:rPr>
          <w:b/>
          <w:u w:val="single"/>
        </w:rPr>
        <w:t>698905</w:t>
      </w:r>
    </w:p>
    <w:p>
      <w:r>
        <w:t xml:space="preserve">ampak če mi je kdo rešil dopust je to #golateta @MazzoVanKlein ki  poskrbela za mojo nemoteno mobilnost! </w:t>
        <w:br/>
        <w:t>Thx!😎</w:t>
      </w:r>
    </w:p>
    <w:p>
      <w:r>
        <w:rPr>
          <w:b/>
          <w:u w:val="single"/>
        </w:rPr>
        <w:t>698906</w:t>
      </w:r>
    </w:p>
    <w:p>
      <w:r>
        <w:t>Specialized #Stumpjumper se je potrojil! Spoznaj novi model oziroma tri:</w:t>
        <w:br/>
        <w:t>https://t.co/SpdFhmuW7z https://t.co/6rG7cYxOWh</w:t>
      </w:r>
    </w:p>
    <w:p>
      <w:r>
        <w:rPr>
          <w:b/>
          <w:u w:val="single"/>
        </w:rPr>
        <w:t>698907</w:t>
      </w:r>
    </w:p>
    <w:p>
      <w:r>
        <w:t>Abi falafel imajo cudovito strategijo proti dostavo: 8€ za znotraj obvoznice!</w:t>
        <w:br/>
        <w:br/>
        <w:t>Za obvoznico?</w:t>
        <w:br/>
        <w:t>DVAJSET EUROV!</w:t>
      </w:r>
    </w:p>
    <w:p>
      <w:r>
        <w:rPr>
          <w:b/>
          <w:u w:val="single"/>
        </w:rPr>
        <w:t>698908</w:t>
      </w:r>
    </w:p>
    <w:p>
      <w:r>
        <w:t>V soboto pomurski rokometni derbi: lani Radgona premagala Pomurje, kako pa bo letos? - https://t.co/H7JwaUC0rV https://t.co/chSqD7qayT</w:t>
      </w:r>
    </w:p>
    <w:p>
      <w:r>
        <w:rPr>
          <w:b/>
          <w:u w:val="single"/>
        </w:rPr>
        <w:t>698909</w:t>
      </w:r>
    </w:p>
    <w:p>
      <w:r>
        <w:t>@RobertKase1 Jaaa, tole tudi dvomim, da se bo kdaj kaj premaknilo! Drugače pa ja. S pravimi bombnimi spodbudami se da marsikaj doseči!</w:t>
      </w:r>
    </w:p>
    <w:p>
      <w:r>
        <w:rPr>
          <w:b/>
          <w:u w:val="single"/>
        </w:rPr>
        <w:t>698910</w:t>
      </w:r>
    </w:p>
    <w:p>
      <w:r>
        <w:t>Min @RomanJakic  : G. Maister, osamosvojitev SLO in vstop v Nato - mejniki, ki nas zavezujejo, da stremimo k razvoju http://t.co/ofZz99Mm1D</w:t>
      </w:r>
    </w:p>
    <w:p>
      <w:r>
        <w:rPr>
          <w:b/>
          <w:u w:val="single"/>
        </w:rPr>
        <w:t>698911</w:t>
      </w:r>
    </w:p>
    <w:p>
      <w:r>
        <w:t>@Stanisl15592752 @vinkovasle1 @strankalevica @roma9na To pa ne vem, rudnik so zaprli, nekje v osemdesetih 🤔</w:t>
      </w:r>
    </w:p>
    <w:p>
      <w:r>
        <w:rPr>
          <w:b/>
          <w:u w:val="single"/>
        </w:rPr>
        <w:t>698912</w:t>
      </w:r>
    </w:p>
    <w:p>
      <w:r>
        <w:t>Izdelek je zanič.</w:t>
        <w:br/>
        <w:t>Firma je zanič.</w:t>
        <w:br/>
        <w:t>Tviter sodba, spisana in dokončna, izrečena v minuti.</w:t>
      </w:r>
    </w:p>
    <w:p>
      <w:r>
        <w:rPr>
          <w:b/>
          <w:u w:val="single"/>
        </w:rPr>
        <w:t>698913</w:t>
      </w:r>
    </w:p>
    <w:p>
      <w:r>
        <w:t>Navijači proslavljajo slovensko medaljo na #EuroVolleyM2019 z Kdor ne skače. #potVpariz @rtvslo https://t.co/qbDnd81Ahh</w:t>
      </w:r>
    </w:p>
    <w:p>
      <w:r>
        <w:rPr>
          <w:b/>
          <w:u w:val="single"/>
        </w:rPr>
        <w:t>698914</w:t>
      </w:r>
    </w:p>
    <w:p>
      <w:r>
        <w:t xml:space="preserve">V Berlinu sem si nameravala kupit zaprte Birkenstockice za v ukc. </w:t>
        <w:br/>
        <w:t>Pridem v Berlin in kupim črne salonarje z 10cm peto.</w:t>
        <w:br/>
        <w:t>*slow clap*</w:t>
      </w:r>
    </w:p>
    <w:p>
      <w:r>
        <w:rPr>
          <w:b/>
          <w:u w:val="single"/>
        </w:rPr>
        <w:t>698915</w:t>
      </w:r>
    </w:p>
    <w:p>
      <w:r>
        <w:t>@MilenkoZiherl1 @DominikaSvarc Otrok v nekaterih je umrl in so postali zagrenjeni nergači.</w:t>
      </w:r>
    </w:p>
    <w:p>
      <w:r>
        <w:rPr>
          <w:b/>
          <w:u w:val="single"/>
        </w:rPr>
        <w:t>698916</w:t>
      </w:r>
    </w:p>
    <w:p>
      <w:r>
        <w:t>@had Zar omakco sam naredim, karameliziram cebulo, solata, paradiznik, pa obvezno cheder sir.. Weber zar, medium peceno😝</w:t>
      </w:r>
    </w:p>
    <w:p>
      <w:r>
        <w:rPr>
          <w:b/>
          <w:u w:val="single"/>
        </w:rPr>
        <w:t>698917</w:t>
      </w:r>
    </w:p>
    <w:p>
      <w:r>
        <w:t>Brdan. Midva sva pa Mevrik pa Guus sam da je Mevrik zgubu špegle pa če mate kej briketov.</w:t>
        <w:br/>
        <w:t>#matekejbriketov https://t.co/oM5yD1NOs6</w:t>
      </w:r>
    </w:p>
    <w:p>
      <w:r>
        <w:rPr>
          <w:b/>
          <w:u w:val="single"/>
        </w:rPr>
        <w:t>698918</w:t>
      </w:r>
    </w:p>
    <w:p>
      <w:r>
        <w:t>@BernardBrscic Ali ista resnica z nekoliko drugimi besedami. Komunizem in komunisti so edini problem Slovenije.</w:t>
      </w:r>
    </w:p>
    <w:p>
      <w:r>
        <w:rPr>
          <w:b/>
          <w:u w:val="single"/>
        </w:rPr>
        <w:t>698919</w:t>
      </w:r>
    </w:p>
    <w:p>
      <w:r>
        <w:t>@strankalevica Aktivizem in politika ne gresta skupaj ! Že liberalna akademija je v 90h naredila to napako.</w:t>
      </w:r>
    </w:p>
    <w:p>
      <w:r>
        <w:rPr>
          <w:b/>
          <w:u w:val="single"/>
        </w:rPr>
        <w:t>698920</w:t>
      </w:r>
    </w:p>
    <w:p>
      <w:r>
        <w:t>@strubeljg Kdaj so bili pa na Rtv Slo konkretni in aktualni! Njim spremembe ne dišijo! Preveč dobre plače in varnost!</w:t>
      </w:r>
    </w:p>
    <w:p>
      <w:r>
        <w:rPr>
          <w:b/>
          <w:u w:val="single"/>
        </w:rPr>
        <w:t>698921</w:t>
      </w:r>
    </w:p>
    <w:p>
      <w:r>
        <w:t>Nov cukrček @mastenMMC - tokrat o črnih luknjah. #preboj https://t.co/7qP0jni73T</w:t>
      </w:r>
    </w:p>
    <w:p>
      <w:r>
        <w:rPr>
          <w:b/>
          <w:u w:val="single"/>
        </w:rPr>
        <w:t>698922</w:t>
      </w:r>
    </w:p>
    <w:p>
      <w:r>
        <w:t>Jesenski tečaj pumptracka s kolesom, ali bmx, ali s skirojem za otroke in mladostnike v Športnem parku Ruše.... https://t.co/2tZ8G12VyL</w:t>
      </w:r>
    </w:p>
    <w:p>
      <w:r>
        <w:rPr>
          <w:b/>
          <w:u w:val="single"/>
        </w:rPr>
        <w:t>698923</w:t>
      </w:r>
    </w:p>
    <w:p>
      <w:r>
        <w:t>Slovenska ignorantska oblast izziva svoj Narod!</w:t>
        <w:br/>
        <w:br/>
        <w:t>Vroče vroče mnogimi danes že  postaja,</w:t>
        <w:br/>
        <w:t>pritožbe ne vidijo... https://t.co/ZRT6AEYt2i</w:t>
      </w:r>
    </w:p>
    <w:p>
      <w:r>
        <w:rPr>
          <w:b/>
          <w:u w:val="single"/>
        </w:rPr>
        <w:t>698924</w:t>
      </w:r>
    </w:p>
    <w:p>
      <w:r>
        <w:t>@PodnarSimon @AnaOstricki Srce in možgani imajo očitno več skupnega kot bi človek misli! 😂😂🤣</w:t>
      </w:r>
    </w:p>
    <w:p>
      <w:r>
        <w:rPr>
          <w:b/>
          <w:u w:val="single"/>
        </w:rPr>
        <w:t>698925</w:t>
      </w:r>
    </w:p>
    <w:p>
      <w:r>
        <w:t>@artic_ernest @BrankoGrims1 Seveda ne, avstrijci niso imeli partizanov, zdaj pa imajo "drek na ograj"!</w:t>
      </w:r>
    </w:p>
    <w:p>
      <w:r>
        <w:rPr>
          <w:b/>
          <w:u w:val="single"/>
        </w:rPr>
        <w:t>698926</w:t>
      </w:r>
    </w:p>
    <w:p>
      <w:r>
        <w:t>@BRajgelj Odlicna izbira borata, da je imenoval tega predsednika, 2 butla vkup</w:t>
      </w:r>
    </w:p>
    <w:p>
      <w:r>
        <w:rPr>
          <w:b/>
          <w:u w:val="single"/>
        </w:rPr>
        <w:t>698927</w:t>
      </w:r>
    </w:p>
    <w:p>
      <w:r>
        <w:t>Jeseničani dobili večni derbi z Olimpijo, Triglav premagal Maribor https://t.co/QRiODpfeih</w:t>
      </w:r>
    </w:p>
    <w:p>
      <w:r>
        <w:rPr>
          <w:b/>
          <w:u w:val="single"/>
        </w:rPr>
        <w:t>698928</w:t>
      </w:r>
    </w:p>
    <w:p>
      <w:r>
        <w:t>@NinaPetri4 @dzey_89 @yrennia1 Jih. A doslej jih ni še nihče razkrinkal kot fabrikat. Mizoginija ni izključno moška domena.</w:t>
      </w:r>
    </w:p>
    <w:p>
      <w:r>
        <w:rPr>
          <w:b/>
          <w:u w:val="single"/>
        </w:rPr>
        <w:t>698929</w:t>
      </w:r>
    </w:p>
    <w:p>
      <w:r>
        <w:t>@DKopse hahahahahaha...kot otroc ste...in padate na vsako provokacijo politikov...hahahaha...peskovnik...</w:t>
      </w:r>
    </w:p>
    <w:p>
      <w:r>
        <w:rPr>
          <w:b/>
          <w:u w:val="single"/>
        </w:rPr>
        <w:t>698930</w:t>
      </w:r>
    </w:p>
    <w:p>
      <w:r>
        <w:t>Baje se jih doma ne peče več in zato cenijo naše, izdelane po babičinem receptu. https://t.co/QDlTuw1w4T</w:t>
      </w:r>
    </w:p>
    <w:p>
      <w:r>
        <w:rPr>
          <w:b/>
          <w:u w:val="single"/>
        </w:rPr>
        <w:t>698931</w:t>
      </w:r>
    </w:p>
    <w:p>
      <w:r>
        <w:t>*na koncertu, igrajo minuto, nehajo, izginejo*</w:t>
        <w:br/>
        <w:t>Bff "kaj je blo to?"</w:t>
        <w:br/>
        <w:t>Moi "Tonska."</w:t>
        <w:br/>
        <w:t>Bff "še moj bivši je trajal dlje"</w:t>
        <w:br/>
        <w:t>😂 😂 😂</w:t>
      </w:r>
    </w:p>
    <w:p>
      <w:r>
        <w:rPr>
          <w:b/>
          <w:u w:val="single"/>
        </w:rPr>
        <w:t>698932</w:t>
      </w:r>
    </w:p>
    <w:p>
      <w:r>
        <w:t>@peterjancic Ne bi rekel. Govori lepšo slovenščino, kot Murgel in Matič. Medalje pa osvaja za obe državi.</w:t>
      </w:r>
    </w:p>
    <w:p>
      <w:r>
        <w:rPr>
          <w:b/>
          <w:u w:val="single"/>
        </w:rPr>
        <w:t>698933</w:t>
      </w:r>
    </w:p>
    <w:p>
      <w:r>
        <w:t>Tomaž Štih aka @Libertarec: "Janković ima polna usta socialističnih parol in polne žepe kapitalističnih dolarjev."</w:t>
        <w:br/>
        <w:t>#zmikavti &amp;amp; #rokomavhi</w:t>
      </w:r>
    </w:p>
    <w:p>
      <w:r>
        <w:rPr>
          <w:b/>
          <w:u w:val="single"/>
        </w:rPr>
        <w:t>698934</w:t>
      </w:r>
    </w:p>
    <w:p>
      <w:r>
        <w:t>@iamAnej Nimaš pojma. Ona vadi za tekmovanje v drobljenju lubenic med bedrama.</w:t>
      </w:r>
    </w:p>
    <w:p>
      <w:r>
        <w:rPr>
          <w:b/>
          <w:u w:val="single"/>
        </w:rPr>
        <w:t>698935</w:t>
      </w:r>
    </w:p>
    <w:p>
      <w:r>
        <w:t>Nova spletna podpora sitotiskarjem: Na spletu je vzpostavljena nova platforma za pomoč vsem v sitotisku. Podpira jo… http://t.co/A4MBPQcsKj</w:t>
      </w:r>
    </w:p>
    <w:p>
      <w:r>
        <w:rPr>
          <w:b/>
          <w:u w:val="single"/>
        </w:rPr>
        <w:t>698936</w:t>
      </w:r>
    </w:p>
    <w:p>
      <w:r>
        <w:t>Grem jaz zaj probat strelat malo, pa da vidim, če je to tak fajn, ko Američani pravijo.</w:t>
      </w:r>
    </w:p>
    <w:p>
      <w:r>
        <w:rPr>
          <w:b/>
          <w:u w:val="single"/>
        </w:rPr>
        <w:t>698937</w:t>
      </w:r>
    </w:p>
    <w:p>
      <w:r>
        <w:t>Nehajte se nenehno zgražati. Vdihni, izdihni, počakaj, nikoli ne veš, ali je zgodba, s katero ti postrežejo, sploh resnična.</w:t>
      </w:r>
    </w:p>
    <w:p>
      <w:r>
        <w:rPr>
          <w:b/>
          <w:u w:val="single"/>
        </w:rPr>
        <w:t>698938</w:t>
      </w:r>
    </w:p>
    <w:p>
      <w:r>
        <w:t>@SVesel @m_bostjan Ni idiot. Zmerno inteligenten in zelo pokvarjen je. Velika razlika.</w:t>
      </w:r>
    </w:p>
    <w:p>
      <w:r>
        <w:rPr>
          <w:b/>
          <w:u w:val="single"/>
        </w:rPr>
        <w:t>698939</w:t>
      </w:r>
    </w:p>
    <w:p>
      <w:r>
        <w:t>Komunisti v vladi in v sindikatih naj se med sabo zmenijo in nehajo zlorablati otroke, starše in učitelje za svoje igrice.</w:t>
      </w:r>
    </w:p>
    <w:p>
      <w:r>
        <w:rPr>
          <w:b/>
          <w:u w:val="single"/>
        </w:rPr>
        <w:t>698940</w:t>
      </w:r>
    </w:p>
    <w:p>
      <w:r>
        <w:t>@ales_primc @Nova24TV Nehajte pedofilijo zganjat in vrnite najete kredite, pa ne bo treba nikomur na sodišče</w:t>
      </w:r>
    </w:p>
    <w:p>
      <w:r>
        <w:rPr>
          <w:b/>
          <w:u w:val="single"/>
        </w:rPr>
        <w:t>698941</w:t>
      </w:r>
    </w:p>
    <w:p>
      <w:r>
        <w:t>@PrometejDD @tyschew Itak bi bila uzbuna, 5 min pozneje bi vse nazaj uvedli.</w:t>
      </w:r>
    </w:p>
    <w:p>
      <w:r>
        <w:rPr>
          <w:b/>
          <w:u w:val="single"/>
        </w:rPr>
        <w:t>698942</w:t>
      </w:r>
    </w:p>
    <w:p>
      <w:r>
        <w:t>@PeterSvetina Ne, ne, ne, ne....vse narobe....z verigo jih moraš zvezati.....štekaš??? Sicer je samo blok....</w:t>
      </w:r>
    </w:p>
    <w:p>
      <w:r>
        <w:rPr>
          <w:b/>
          <w:u w:val="single"/>
        </w:rPr>
        <w:t>698943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698944</w:t>
      </w:r>
    </w:p>
    <w:p>
      <w:r>
        <w:t>@memeternet @udo_brinkman Zanič! Od brezalkoholnih je dober samo Heineken. Pa, ne da se kurčim....</w:t>
      </w:r>
    </w:p>
    <w:p>
      <w:r>
        <w:rPr>
          <w:b/>
          <w:u w:val="single"/>
        </w:rPr>
        <w:t>698945</w:t>
      </w:r>
    </w:p>
    <w:p>
      <w:r>
        <w:t>[Video] Smrtonosna tehnologija 5G: škorci v Haagu so mrtvi popadali na tla, krave v Švici se pognale v brezno! https://t.co/aUdhimxPOk</w:t>
      </w:r>
    </w:p>
    <w:p>
      <w:r>
        <w:rPr>
          <w:b/>
          <w:u w:val="single"/>
        </w:rPr>
        <w:t>698946</w:t>
      </w:r>
    </w:p>
    <w:p>
      <w:r>
        <w:t>Četniki so opiti vdrli k njim v sobo. Da bi se rešile, je prednica odprla okno in skočila skozi, za njo pa še ostale https://t.co/f219nvkZvP</w:t>
      </w:r>
    </w:p>
    <w:p>
      <w:r>
        <w:rPr>
          <w:b/>
          <w:u w:val="single"/>
        </w:rPr>
        <w:t>698947</w:t>
      </w:r>
    </w:p>
    <w:p>
      <w:r>
        <w:t>@polikarbonat @bodecanezaa @AMesojedec (rekel, da gre k vulkanizerju, je pa sam kolesa zamenjal) #parpirov</w:t>
      </w:r>
    </w:p>
    <w:p>
      <w:r>
        <w:rPr>
          <w:b/>
          <w:u w:val="single"/>
        </w:rPr>
        <w:t>698948</w:t>
      </w:r>
    </w:p>
    <w:p>
      <w:r>
        <w:t>Laž je nesmrtna duša komunizma. Resnica na koncu vedno zmaga. Tudi on jo bo spoznal. https://t.co/QXhKkVIJyv</w:t>
      </w:r>
    </w:p>
    <w:p>
      <w:r>
        <w:rPr>
          <w:b/>
          <w:u w:val="single"/>
        </w:rPr>
        <w:t>698949</w:t>
      </w:r>
    </w:p>
    <w:p>
      <w:r>
        <w:t>Letošnji Žarometi bodo še bolj glamurozni kot lanski! https://t.co/VdsEizyHRt</w:t>
      </w:r>
    </w:p>
    <w:p>
      <w:r>
        <w:rPr>
          <w:b/>
          <w:u w:val="single"/>
        </w:rPr>
        <w:t>698950</w:t>
      </w:r>
    </w:p>
    <w:p>
      <w:r>
        <w:t>@Pacek @JazbarMatjaz Kar naredijo Primorke s surovo močjo, naredijo Štajerke z jezikom. 😂🤣😂</w:t>
      </w:r>
    </w:p>
    <w:p>
      <w:r>
        <w:rPr>
          <w:b/>
          <w:u w:val="single"/>
        </w:rPr>
        <w:t>698951</w:t>
      </w:r>
    </w:p>
    <w:p>
      <w:r>
        <w:t>Ko strankinemu sekretarju prepustiš ustvarjanje fotogradiva ob delovnem obisku Budimpešte ... https://t.co/964snfSafH</w:t>
      </w:r>
    </w:p>
    <w:p>
      <w:r>
        <w:rPr>
          <w:b/>
          <w:u w:val="single"/>
        </w:rPr>
        <w:t>698952</w:t>
      </w:r>
    </w:p>
    <w:p>
      <w:r>
        <w:t>Slaba tolažba za vse katerih "dosežki" doprinesejo malo ali pa nič k BDP. https://t.co/ELaduoajCp</w:t>
      </w:r>
    </w:p>
    <w:p>
      <w:r>
        <w:rPr>
          <w:b/>
          <w:u w:val="single"/>
        </w:rPr>
        <w:t>698953</w:t>
      </w:r>
    </w:p>
    <w:p>
      <w:r>
        <w:t>@Mpravosodje @DominikaSvarc Same ženske! Ah, kje so časi, ko so se pravi moški sodniki postavljali v bran pravice!</w:t>
      </w:r>
    </w:p>
    <w:p>
      <w:r>
        <w:rPr>
          <w:b/>
          <w:u w:val="single"/>
        </w:rPr>
        <w:t>698954</w:t>
      </w:r>
    </w:p>
    <w:p>
      <w:r>
        <w:t>Tolk hipohondrov, pa še nobenega medikament influenserja v Sloveniji. Kar mal sem razočaran. https://t.co/Ju5z6JUBBN</w:t>
      </w:r>
    </w:p>
    <w:p>
      <w:r>
        <w:rPr>
          <w:b/>
          <w:u w:val="single"/>
        </w:rPr>
        <w:t>698955</w:t>
      </w:r>
    </w:p>
    <w:p>
      <w:r>
        <w:t>Ali smo res v Slovenistanu še v letu 1970. Na Pop TV še vedno živijo v Titovih časih.</w:t>
        <w:br/>
        <w:t>https://t.co/TRhKbOqg5L</w:t>
      </w:r>
    </w:p>
    <w:p>
      <w:r>
        <w:rPr>
          <w:b/>
          <w:u w:val="single"/>
        </w:rPr>
        <w:t>698956</w:t>
      </w:r>
    </w:p>
    <w:p>
      <w:r>
        <w:t>Neumnost. Kaksen dan delovne prakse v podjetju bi prav prisel takim. https://t.co/OsuFdJUwpU</w:t>
      </w:r>
    </w:p>
    <w:p>
      <w:r>
        <w:rPr>
          <w:b/>
          <w:u w:val="single"/>
        </w:rPr>
        <w:t>698957</w:t>
      </w:r>
    </w:p>
    <w:p>
      <w:r>
        <w:t>Se spomnite poslanca Pucka? Tokratni sklic bo očitno imel malo morje puckov. Večina jih niti ne bo morala menjati stranke. #SezonaPuckovanja</w:t>
      </w:r>
    </w:p>
    <w:p>
      <w:r>
        <w:rPr>
          <w:b/>
          <w:u w:val="single"/>
        </w:rPr>
        <w:t>698958</w:t>
      </w:r>
    </w:p>
    <w:p>
      <w:r>
        <w:t>@KK_RTV @mrbigmusic @kinosiska Luštno, energija. Manjkal dodatek. Zvok pa katastrofa.</w:t>
      </w:r>
    </w:p>
    <w:p>
      <w:r>
        <w:rPr>
          <w:b/>
          <w:u w:val="single"/>
        </w:rPr>
        <w:t>698959</w:t>
      </w:r>
    </w:p>
    <w:p>
      <w:r>
        <w:t>@MitjaIrsic @JozeMozina Da ne bo spet »prvi partizan« gromel po RTVslo in Možini❗️</w:t>
      </w:r>
    </w:p>
    <w:p>
      <w:r>
        <w:rPr>
          <w:b/>
          <w:u w:val="single"/>
        </w:rPr>
        <w:t>698960</w:t>
      </w:r>
    </w:p>
    <w:p>
      <w:r>
        <w:t>Hm, izvoz kot #ahilovatetiva. A se bodo iz #dusanolaj tudi norčevali zaradi izjav v članku?! https://t.co/GjEwKfoGIE</w:t>
      </w:r>
    </w:p>
    <w:p>
      <w:r>
        <w:rPr>
          <w:b/>
          <w:u w:val="single"/>
        </w:rPr>
        <w:t>698961</w:t>
      </w:r>
    </w:p>
    <w:p>
      <w:r>
        <w:t>Pisarniški prostor v Mariboru, površina 13,80 m2, izklicna cena 7.800 € http://t.co/6HvJ5RygVD #drazba #nepremičnine http://t.co/YQ14VsVybj</w:t>
      </w:r>
    </w:p>
    <w:p>
      <w:r>
        <w:rPr>
          <w:b/>
          <w:u w:val="single"/>
        </w:rPr>
        <w:t>698962</w:t>
      </w:r>
    </w:p>
    <w:p>
      <w:r>
        <w:t>Penal za Koper? Lepo prosim g.Peric. Tega niti Vanoli ne bi piskal. Obcutek, da Domzale danes morajo izgubiti. Nekdo to hoce!</w:t>
      </w:r>
    </w:p>
    <w:p>
      <w:r>
        <w:rPr>
          <w:b/>
          <w:u w:val="single"/>
        </w:rPr>
        <w:t>698963</w:t>
      </w:r>
    </w:p>
    <w:p>
      <w:r>
        <w:t>@CrtSeusek Jasno piše, na kaj se nanaša. Nehajte spinat dezinformacije in zganjat moralno paniko.</w:t>
      </w:r>
    </w:p>
    <w:p>
      <w:r>
        <w:rPr>
          <w:b/>
          <w:u w:val="single"/>
        </w:rPr>
        <w:t>698964</w:t>
      </w:r>
    </w:p>
    <w:p>
      <w:r>
        <w:t>Nagradna igra za res top "filter" zza čiščenje vode , ki ga date na vašo pipo. Čist sem navdušena ;) &amp;gt;&amp;gt; https://t.co/YPFfdSkQnW</w:t>
      </w:r>
    </w:p>
    <w:p>
      <w:r>
        <w:rPr>
          <w:b/>
          <w:u w:val="single"/>
        </w:rPr>
        <w:t>698965</w:t>
      </w:r>
    </w:p>
    <w:p>
      <w:r>
        <w:t>Grozil bližnjim in streljal, tatova kradla alkohol, čevlje, Rio Mare https://t.co/kvN2WLJyqi</w:t>
      </w:r>
    </w:p>
    <w:p>
      <w:r>
        <w:rPr>
          <w:b/>
          <w:u w:val="single"/>
        </w:rPr>
        <w:t>698966</w:t>
      </w:r>
    </w:p>
    <w:p>
      <w:r>
        <w:t xml:space="preserve">Nevladniki svetujejo migrantov, kako igrati in lagati v postopku za azil. @TaTrenutek </w:t>
        <w:br/>
        <w:t>https://t.co/EBMKXYsAPe https://t.co/m3hFoF4adK</w:t>
      </w:r>
    </w:p>
    <w:p>
      <w:r>
        <w:rPr>
          <w:b/>
          <w:u w:val="single"/>
        </w:rPr>
        <w:t>698967</w:t>
      </w:r>
    </w:p>
    <w:p>
      <w:r>
        <w:t>Otroci, ne se drogirat...</w:t>
        <w:br/>
        <w:br/>
        <w:t>...če pa že, vsaj ne predozirat. https://t.co/jbORq7RUJQ</w:t>
      </w:r>
    </w:p>
    <w:p>
      <w:r>
        <w:rPr>
          <w:b/>
          <w:u w:val="single"/>
        </w:rPr>
        <w:t>698968</w:t>
      </w:r>
    </w:p>
    <w:p>
      <w:r>
        <w:t>@FrancBreznikSDS Ne! Ta genocid je posledica tebi podobnih debilov, ki mislijo, da lahko delajo karkoli brez posledic.</w:t>
      </w:r>
    </w:p>
    <w:p>
      <w:r>
        <w:rPr>
          <w:b/>
          <w:u w:val="single"/>
        </w:rPr>
        <w:t>698969</w:t>
      </w:r>
    </w:p>
    <w:p>
      <w:r>
        <w:t xml:space="preserve">Zgleda sta kravi molznici dovolj stari. Gresta za župo. </w:t>
        <w:br/>
        <w:br/>
        <w:t>Večina strank bi prodala NLB in Telekom https://t.co/a3zD7NjUXs</w:t>
      </w:r>
    </w:p>
    <w:p>
      <w:r>
        <w:rPr>
          <w:b/>
          <w:u w:val="single"/>
        </w:rPr>
        <w:t>698970</w:t>
      </w:r>
    </w:p>
    <w:p>
      <w:r>
        <w:t>Klemenčičevo mafijsko privat sodstvo sprašujem</w:t>
        <w:br/>
        <w:t>Če je uničilo sodne fuk dokaze za Jankovića,</w:t>
        <w:br/>
        <w:t>zakaj so potem rabili Kanglerjevo ptičjo hišico?</w:t>
      </w:r>
    </w:p>
    <w:p>
      <w:r>
        <w:rPr>
          <w:b/>
          <w:u w:val="single"/>
        </w:rPr>
        <w:t>698971</w:t>
      </w:r>
    </w:p>
    <w:p>
      <w:r>
        <w:t xml:space="preserve">Pahor: Partizanstvo je kot fenomen upora proti okupatorju slavno dejanje našega naroda: </w:t>
        <w:br/>
        <w:br/>
        <w:t>Kategorija:</w:t>
        <w:br/>
        <w:t>Slov... http://t.co/fMBXAA5edE</w:t>
      </w:r>
    </w:p>
    <w:p>
      <w:r>
        <w:rPr>
          <w:b/>
          <w:u w:val="single"/>
        </w:rPr>
        <w:t>698972</w:t>
      </w:r>
    </w:p>
    <w:p>
      <w:r>
        <w:t>Smo pred snegom zbežali na morje, pa nas je še tu ujel. #zima#sneg#počitnice @ Piran, Slovenia https://t.co/W6RaiH6MNv</w:t>
      </w:r>
    </w:p>
    <w:p>
      <w:r>
        <w:rPr>
          <w:b/>
          <w:u w:val="single"/>
        </w:rPr>
        <w:t>698973</w:t>
      </w:r>
    </w:p>
    <w:p>
      <w:r>
        <w:t>Kresnice se preganjajo po vrtu, počasi prihaja poletje — se počuti motivirano</w:t>
      </w:r>
    </w:p>
    <w:p>
      <w:r>
        <w:rPr>
          <w:b/>
          <w:u w:val="single"/>
        </w:rPr>
        <w:t>698974</w:t>
      </w:r>
    </w:p>
    <w:p>
      <w:r>
        <w:t>Porkamotorka. Ene vage ne znajo več narest brez USB kabla. 🙃 https://t.co/uKiGStLpIW</w:t>
      </w:r>
    </w:p>
    <w:p>
      <w:r>
        <w:rPr>
          <w:b/>
          <w:u w:val="single"/>
        </w:rPr>
        <w:t>698975</w:t>
      </w:r>
    </w:p>
    <w:p>
      <w:r>
        <w:t>@brutopir PRS na največji turistični prireditvi v Centru starejših Notranje Gorice</w:t>
      </w:r>
    </w:p>
    <w:p>
      <w:r>
        <w:rPr>
          <w:b/>
          <w:u w:val="single"/>
        </w:rPr>
        <w:t>698976</w:t>
      </w:r>
    </w:p>
    <w:p>
      <w:r>
        <w:t>@steinbuch @JJansaSDS Tudi po sivega palčka pride matilda..takrat bodo pri nas plapolale kranjske zastave in vrtel se bo odojek 😎</w:t>
      </w:r>
    </w:p>
    <w:p>
      <w:r>
        <w:rPr>
          <w:b/>
          <w:u w:val="single"/>
        </w:rPr>
        <w:t>698977</w:t>
      </w:r>
    </w:p>
    <w:p>
      <w:r>
        <w:t>Velja za cel dan, če odpreš sliko in se zahvališ v kometar za srečo.</w:t>
        <w:br/>
        <w:t>https://t.co/gZfAak6p1b https://t.co/gZfAak6p1b</w:t>
      </w:r>
    </w:p>
    <w:p>
      <w:r>
        <w:rPr>
          <w:b/>
          <w:u w:val="single"/>
        </w:rPr>
        <w:t>698978</w:t>
      </w:r>
    </w:p>
    <w:p>
      <w:r>
        <w:t>Tožilstvo je vložilo obtožnice zoper tri moške, dva roparja pa sta še vedno na begu https://t.co/1KE8HbYv9m</w:t>
      </w:r>
    </w:p>
    <w:p>
      <w:r>
        <w:rPr>
          <w:b/>
          <w:u w:val="single"/>
        </w:rPr>
        <w:t>698979</w:t>
      </w:r>
    </w:p>
    <w:p>
      <w:r>
        <w:t>Skupini s katero se že kak mesec ali dva menim(o) za pir smo spremenil ime v "ne mormo se uskladit za pir po jobih". Obetavno zgleda. Fulj.</w:t>
      </w:r>
    </w:p>
    <w:p>
      <w:r>
        <w:rPr>
          <w:b/>
          <w:u w:val="single"/>
        </w:rPr>
        <w:t>698980</w:t>
      </w:r>
    </w:p>
    <w:p>
      <w:r>
        <w:t>@StendlerBostjan Zavistni pedofili na davkih davkoplačevalcev pa ne marate odgovornosti!  Jezus te bo pokončal, pokvarjenec potuhnjeni!</w:t>
      </w:r>
    </w:p>
    <w:p>
      <w:r>
        <w:rPr>
          <w:b/>
          <w:u w:val="single"/>
        </w:rPr>
        <w:t>698981</w:t>
      </w:r>
    </w:p>
    <w:p>
      <w:r>
        <w:t>Sladoledarji ob jadranski obali pa v jok in na drevo... 😁😁😁 https://t.co/XnFOMcmeSC</w:t>
      </w:r>
    </w:p>
    <w:p>
      <w:r>
        <w:rPr>
          <w:b/>
          <w:u w:val="single"/>
        </w:rPr>
        <w:t>698982</w:t>
      </w:r>
    </w:p>
    <w:p>
      <w:r>
        <w:t>@drVinkoGorenak @Nova24TV Drugorazredni. Manj grešim. Prvorazredni so pa za odstrel! Naj živi Štajerska brez Maribora!</w:t>
      </w:r>
    </w:p>
    <w:p>
      <w:r>
        <w:rPr>
          <w:b/>
          <w:u w:val="single"/>
        </w:rPr>
        <w:t>698983</w:t>
      </w:r>
    </w:p>
    <w:p>
      <w:r>
        <w:t>@JanLievJ @Pertinacal @had @BernardBrscic Ne. X, Y, Q ostanejo. Niso čefurski. Kaj tle ni jasno?</w:t>
      </w:r>
    </w:p>
    <w:p>
      <w:r>
        <w:rPr>
          <w:b/>
          <w:u w:val="single"/>
        </w:rPr>
        <w:t>698984</w:t>
      </w:r>
    </w:p>
    <w:p>
      <w:r>
        <w:t>Debate v parlamentu in pred kamerami bodo sedaj, ko so odpadle vse maske, zelo zanimive.</w:t>
      </w:r>
    </w:p>
    <w:p>
      <w:r>
        <w:rPr>
          <w:b/>
          <w:u w:val="single"/>
        </w:rPr>
        <w:t>698985</w:t>
      </w:r>
    </w:p>
    <w:p>
      <w:r>
        <w:t>@mcanzutti Zgleda,Nemci pa Francozi še niso vseh starih dizlov na E&amp;amp;S prodali..#gretaturbo</w:t>
      </w:r>
    </w:p>
    <w:p>
      <w:r>
        <w:rPr>
          <w:b/>
          <w:u w:val="single"/>
        </w:rPr>
        <w:t>698986</w:t>
      </w:r>
    </w:p>
    <w:p>
      <w:r>
        <w:t>Španski policaji so za njih nezakonit referendum preganjali z nezakonitim streljanjem z gumijastimi naboji. #CatalonianReferendum</w:t>
      </w:r>
    </w:p>
    <w:p>
      <w:r>
        <w:rPr>
          <w:b/>
          <w:u w:val="single"/>
        </w:rPr>
        <w:t>698987</w:t>
      </w:r>
    </w:p>
    <w:p>
      <w:r>
        <w:t>Aha, vidim, da je @sarecmarjan pretehtal prednosti in pasti večinskega volilnega sistema in se ogradil od tega. Pohvalno.</w:t>
      </w:r>
    </w:p>
    <w:p>
      <w:r>
        <w:rPr>
          <w:b/>
          <w:u w:val="single"/>
        </w:rPr>
        <w:t>698988</w:t>
      </w:r>
    </w:p>
    <w:p>
      <w:r>
        <w:t>Neki Zajc pravi, da bodo leftardi znižali temperaturo sonca za 1,5 stopinje ampak, da za to potrebujejo vsako leto par sto milijonov.</w:t>
      </w:r>
    </w:p>
    <w:p>
      <w:r>
        <w:rPr>
          <w:b/>
          <w:u w:val="single"/>
        </w:rPr>
        <w:t>698989</w:t>
      </w:r>
    </w:p>
    <w:p>
      <w:r>
        <w:t>@BineTraven zlasti v MB škofiji, kjer so nacisti prehiteli komuniste pri zatiranju cerkve</w:t>
      </w:r>
    </w:p>
    <w:p>
      <w:r>
        <w:rPr>
          <w:b/>
          <w:u w:val="single"/>
        </w:rPr>
        <w:t>698990</w:t>
      </w:r>
    </w:p>
    <w:p>
      <w:r>
        <w:t>@Tevilevi @SVesel @D_Jasmina on se vsaj svoje slike ne sramuje. ti pa se skrivaš za sliko zločinca, ki je pomoril več slovencev kot hitler</w:t>
      </w:r>
    </w:p>
    <w:p>
      <w:r>
        <w:rPr>
          <w:b/>
          <w:u w:val="single"/>
        </w:rPr>
        <w:t>698991</w:t>
      </w:r>
    </w:p>
    <w:p>
      <w:r>
        <w:t>@petrasovdat Preliv iz povrhnice s kulturo bogatega dva dni zorjenega nepasteriziranega domačega kravjega mleka.</w:t>
        <w:br/>
        <w:t>Bolš?</w:t>
      </w:r>
    </w:p>
    <w:p>
      <w:r>
        <w:rPr>
          <w:b/>
          <w:u w:val="single"/>
        </w:rPr>
        <w:t>698992</w:t>
      </w:r>
    </w:p>
    <w:p>
      <w:r>
        <w:t>@SvobodaBlog @Libertarec Skratka, vsi varčevalni ukrepi so bili en navaden kulturni boj brez kakršnegakoli učinka? #šarlatani nekompetentni</w:t>
      </w:r>
    </w:p>
    <w:p>
      <w:r>
        <w:rPr>
          <w:b/>
          <w:u w:val="single"/>
        </w:rPr>
        <w:t>698993</w:t>
      </w:r>
    </w:p>
    <w:p>
      <w:r>
        <w:t>Po ne vem kolkih letih sem uporabila britvico... katastrofa, cele noge nekej pikaste!! 😾😾 #sugarwaxFTW</w:t>
      </w:r>
    </w:p>
    <w:p>
      <w:r>
        <w:rPr>
          <w:b/>
          <w:u w:val="single"/>
        </w:rPr>
        <w:t>698994</w:t>
      </w:r>
    </w:p>
    <w:p>
      <w:r>
        <w:t>Dragi modrostni zob, ob petkih NE rasteš in NE delaš sranja in NE povzročaš bolečin, kolikokrat ti moram še to razlagat?</w:t>
      </w:r>
    </w:p>
    <w:p>
      <w:r>
        <w:rPr>
          <w:b/>
          <w:u w:val="single"/>
        </w:rPr>
        <w:t>698995</w:t>
      </w:r>
    </w:p>
    <w:p>
      <w:r>
        <w:t>S Korošice prepeljali poškodovane, planinski dom bo najbrž pogorel do tal https://t.co/MLzw6KX01o putem korisnika @KamnikInfo</w:t>
      </w:r>
    </w:p>
    <w:p>
      <w:r>
        <w:rPr>
          <w:b/>
          <w:u w:val="single"/>
        </w:rPr>
        <w:t>698996</w:t>
      </w:r>
    </w:p>
    <w:p>
      <w:r>
        <w:t>@IvankaKoprivc @viktor_viktorh @hladnikp @Nova24TV Sofler je zaspal, da ni kaj bolan, ali pa se je skoncentriral samo na kasiranje.</w:t>
      </w:r>
    </w:p>
    <w:p>
      <w:r>
        <w:rPr>
          <w:b/>
          <w:u w:val="single"/>
        </w:rPr>
        <w:t>698997</w:t>
      </w:r>
    </w:p>
    <w:p>
      <w:r>
        <w:t>Maturantke in maturantje! Naj bo prvi izpit uspešen in s tem trema premagana. Naj vas veliko znanja in kanček sreče vodi do uspeha!</w:t>
      </w:r>
    </w:p>
    <w:p>
      <w:r>
        <w:rPr>
          <w:b/>
          <w:u w:val="single"/>
        </w:rPr>
        <w:t>698998</w:t>
      </w:r>
    </w:p>
    <w:p>
      <w:r>
        <w:t>@T_Tinca @Slovenka2be seveda sem zelela napisat lazni prijatelji! jebote tipke :D</w:t>
      </w:r>
    </w:p>
    <w:p>
      <w:r>
        <w:rPr>
          <w:b/>
          <w:u w:val="single"/>
        </w:rPr>
        <w:t>698999</w:t>
      </w:r>
    </w:p>
    <w:p>
      <w:r>
        <w:t>@EPameten Na sprejemni oddelek Psihiatrične klinike Ljubljana Studenec... Ta je povsem bolan pod skalpom.</w:t>
      </w:r>
    </w:p>
    <w:p>
      <w:r>
        <w:rPr>
          <w:b/>
          <w:u w:val="single"/>
        </w:rPr>
        <w:t>699000</w:t>
      </w:r>
    </w:p>
    <w:p>
      <w:r>
        <w:t>@Pertinacal Stric Googl pravi: "Suzana Kos - samostojna novinarka"</w:t>
        <w:br/>
        <w:t>Ja težka je, kaj vse se počne za ubogi kruhek (piškotek).</w:t>
      </w:r>
    </w:p>
    <w:p>
      <w:r>
        <w:rPr>
          <w:b/>
          <w:u w:val="single"/>
        </w:rPr>
        <w:t>699001</w:t>
      </w:r>
    </w:p>
    <w:p>
      <w:r>
        <w:t>Epidemija garij med ilegalnimi migranti: kaj so garje, ki jih prinašajo migranti, in kako preprečiti okužbo? https://t.co/GivjDTi9R9</w:t>
      </w:r>
    </w:p>
    <w:p>
      <w:r>
        <w:rPr>
          <w:b/>
          <w:u w:val="single"/>
        </w:rPr>
        <w:t>699002</w:t>
      </w:r>
    </w:p>
    <w:p>
      <w:r>
        <w:t>Še vedno crknem od smeha, ko se spomnim, da sem nekoč prebrala, da ena teta prodaja ikein stolček za hranjenje antilop. 😁</w:t>
      </w:r>
    </w:p>
    <w:p>
      <w:r>
        <w:rPr>
          <w:b/>
          <w:u w:val="single"/>
        </w:rPr>
        <w:t>699003</w:t>
      </w:r>
    </w:p>
    <w:p>
      <w:r>
        <w:t>Forjanič: Inspektorji so zadnje case zasuti z anonimnimi prijavami, zmanjkuje jim casa za redne inspekcijske nadzore #anonimne prijave</w:t>
      </w:r>
    </w:p>
    <w:p>
      <w:r>
        <w:rPr>
          <w:b/>
          <w:u w:val="single"/>
        </w:rPr>
        <w:t>699004</w:t>
      </w:r>
    </w:p>
    <w:p>
      <w:r>
        <w:t>@igslovenia Sam v vednost,  na Zelencih so naštimal nagnusne kletke da turisti ne padajo v vodo.. :/ https://t.co/ojoEY4AlPB</w:t>
      </w:r>
    </w:p>
    <w:p>
      <w:r>
        <w:rPr>
          <w:b/>
          <w:u w:val="single"/>
        </w:rPr>
        <w:t>699005</w:t>
      </w:r>
    </w:p>
    <w:p>
      <w:r>
        <w:t>@NeuroVirtu napoveduje,da bo vlada z reformo spet udarila po srednjem razredu. To je res. #VVFaktor</w:t>
      </w:r>
    </w:p>
    <w:p>
      <w:r>
        <w:rPr>
          <w:b/>
          <w:u w:val="single"/>
        </w:rPr>
        <w:t>699006</w:t>
      </w:r>
    </w:p>
    <w:p>
      <w:r>
        <w:t>Brodnik zapušča klop @HKOlimpija, možni nasledniki Hočevar, Rahmatulin in Jure Vnuk. https://t.co/PAIgVnS3l0 #hokej #slovo</w:t>
      </w:r>
    </w:p>
    <w:p>
      <w:r>
        <w:rPr>
          <w:b/>
          <w:u w:val="single"/>
        </w:rPr>
        <w:t>699007</w:t>
      </w:r>
    </w:p>
    <w:p>
      <w:r>
        <w:t>Pikantni goveji bržolni zrezki https://t.co/ZZMg0OBKNu https://t.co/xCWksimtzl</w:t>
      </w:r>
    </w:p>
    <w:p>
      <w:r>
        <w:rPr>
          <w:b/>
          <w:u w:val="single"/>
        </w:rPr>
        <w:t>699008</w:t>
      </w:r>
    </w:p>
    <w:p>
      <w:r>
        <w:t>@deveti za sprobat pa, ko bos nardil :D jst imam samo pekac (posodim, komot!), veganskih stvari ne znam delat :P</w:t>
      </w:r>
    </w:p>
    <w:p>
      <w:r>
        <w:rPr>
          <w:b/>
          <w:u w:val="single"/>
        </w:rPr>
        <w:t>699009</w:t>
      </w:r>
    </w:p>
    <w:p>
      <w:r>
        <w:t>@Bennetova_liza @LazarjevPolzek prvo spiješ liter vode in kmalu vidiš, ali je na delu dehidracija.</w:t>
      </w:r>
    </w:p>
    <w:p>
      <w:r>
        <w:rPr>
          <w:b/>
          <w:u w:val="single"/>
        </w:rPr>
        <w:t>699010</w:t>
      </w:r>
    </w:p>
    <w:p>
      <w:r>
        <w:t>GLEDE PROTIBALKANSKEGA SENTIMENTA</w:t>
        <w:br/>
        <w:br/>
        <w:t>Nekateri Slovenci kar ošpice dobijo, ko potujejo v Srbijo.</w:t>
      </w:r>
    </w:p>
    <w:p>
      <w:r>
        <w:rPr>
          <w:b/>
          <w:u w:val="single"/>
        </w:rPr>
        <w:t>699011</w:t>
      </w:r>
    </w:p>
    <w:p>
      <w:r>
        <w:t>@peterjancic @DobraMrha lani so lahko namesto zasebnikov poslali sodne policiste,</w:t>
      </w:r>
    </w:p>
    <w:p>
      <w:r>
        <w:rPr>
          <w:b/>
          <w:u w:val="single"/>
        </w:rPr>
        <w:t>699012</w:t>
      </w:r>
    </w:p>
    <w:p>
      <w:r>
        <w:t>@BineTraven LGBT postaja nova RKC. Pod njihovo zastavo lahko vidimo vedno bolj čudne perverzije.</w:t>
      </w:r>
    </w:p>
    <w:p>
      <w:r>
        <w:rPr>
          <w:b/>
          <w:u w:val="single"/>
        </w:rPr>
        <w:t>699013</w:t>
      </w:r>
    </w:p>
    <w:p>
      <w:r>
        <w:t xml:space="preserve">Teran SD-Teheran-UDBA-NLB noče prodati. </w:t>
        <w:br/>
        <w:br/>
        <w:t xml:space="preserve">Janez Janša </w:t>
        <w:br/>
        <w:t>In žepi #F21 so že na široko nastavljeni #2TDK.</w:t>
      </w:r>
    </w:p>
    <w:p>
      <w:r>
        <w:rPr>
          <w:b/>
          <w:u w:val="single"/>
        </w:rPr>
        <w:t>699014</w:t>
      </w:r>
    </w:p>
    <w:p>
      <w:r>
        <w:t>Izvedba "Na lepi modri Donavi", ki so jo, namesto na novoletnem koncertu, zase odfušali sindikarmoniki, ni vredna resne filharmonije. #švoh</w:t>
      </w:r>
    </w:p>
    <w:p>
      <w:r>
        <w:rPr>
          <w:b/>
          <w:u w:val="single"/>
        </w:rPr>
        <w:t>699015</w:t>
      </w:r>
    </w:p>
    <w:p>
      <w:r>
        <w:t>@vanfranco To so falični simboli lokalnih šerifov, ki jih je že kar nekaj. Pa se gredo kdo ima v....... ali d........ 😉. Čisti idiotizem. 👎</w:t>
      </w:r>
    </w:p>
    <w:p>
      <w:r>
        <w:rPr>
          <w:b/>
          <w:u w:val="single"/>
        </w:rPr>
        <w:t>699016</w:t>
      </w:r>
    </w:p>
    <w:p>
      <w:r>
        <w:t>@MORiS4ever Takšno politično oligarhijo pač podpira to butasto podalpsko pleme. V demokraciji ima večina vedno prav, tudi če je nora.</w:t>
      </w:r>
    </w:p>
    <w:p>
      <w:r>
        <w:rPr>
          <w:b/>
          <w:u w:val="single"/>
        </w:rPr>
        <w:t>699017</w:t>
      </w:r>
    </w:p>
    <w:p>
      <w:r>
        <w:t>💔ODNOSI</w:t>
        <w:br/>
        <w:br/>
        <w:t>To je grda resnica o moških, ki nam, ženskam, nočejo nič dobrega, ne nameravajo nič dobrega in niti ne... https://t.co/GFHpytWuHu</w:t>
      </w:r>
    </w:p>
    <w:p>
      <w:r>
        <w:rPr>
          <w:b/>
          <w:u w:val="single"/>
        </w:rPr>
        <w:t>699018</w:t>
      </w:r>
    </w:p>
    <w:p>
      <w:r>
        <w:t>Zdravstvo je na psu,.Daje tablete proti bolečinam v hrbtenici, tosebi, ki nima hrbtenice.Potem je pa štala. https://t.co/ssJpk0YtUC</w:t>
      </w:r>
    </w:p>
    <w:p>
      <w:r>
        <w:rPr>
          <w:b/>
          <w:u w:val="single"/>
        </w:rPr>
        <w:t>699019</w:t>
      </w:r>
    </w:p>
    <w:p>
      <w:r>
        <w:t>Ni tevava v tem, ce mizarsko delavnico zamenjas z parlamentom, tezava pa je ce se z napotnico za psihiatrijo napotis k zivinozdravniku...</w:t>
      </w:r>
    </w:p>
    <w:p>
      <w:r>
        <w:rPr>
          <w:b/>
          <w:u w:val="single"/>
        </w:rPr>
        <w:t>699020</w:t>
      </w:r>
    </w:p>
    <w:p>
      <w:r>
        <w:t>@Julka58102006 @PBohinc @Zvezaborcev_NOB Ne, jaz nič ne grešim. Grešijo komunisti pa taki tiči kot Panik Greta, ki se lažejo 48 ur na dan.</w:t>
      </w:r>
    </w:p>
    <w:p>
      <w:r>
        <w:rPr>
          <w:b/>
          <w:u w:val="single"/>
        </w:rPr>
        <w:t>699021</w:t>
      </w:r>
    </w:p>
    <w:p>
      <w:r>
        <w:t>@BozoPredalic @LDSstranka od kar on šteje, vedno levica zmaguje, čudno, res čudno...#habakus</w:t>
      </w:r>
    </w:p>
    <w:p>
      <w:r>
        <w:rPr>
          <w:b/>
          <w:u w:val="single"/>
        </w:rPr>
        <w:t>699022</w:t>
      </w:r>
    </w:p>
    <w:p>
      <w:r>
        <w:t>Folk bi lahko več nucal vodo. Pa milo. Deodorant je presežek. #sampovem #lpp</w:t>
      </w:r>
    </w:p>
    <w:p>
      <w:r>
        <w:rPr>
          <w:b/>
          <w:u w:val="single"/>
        </w:rPr>
        <w:t>699023</w:t>
      </w:r>
    </w:p>
    <w:p>
      <w:r>
        <w:t>@SladkoKotLimona Če dodaš še frutek, bo vsak mislil, da imaš svoje mulce doma.</w:t>
      </w:r>
    </w:p>
    <w:p>
      <w:r>
        <w:rPr>
          <w:b/>
          <w:u w:val="single"/>
        </w:rPr>
        <w:t>699024</w:t>
      </w:r>
    </w:p>
    <w:p>
      <w:r>
        <w:t>@tinncu Ko bi vsaj imeli kaj za povedat, tk pa mešajo meglo, folk jim pa še plača za to. Predniki kobajagi influenserjev.</w:t>
      </w:r>
    </w:p>
    <w:p>
      <w:r>
        <w:rPr>
          <w:b/>
          <w:u w:val="single"/>
        </w:rPr>
        <w:t>699025</w:t>
      </w:r>
    </w:p>
    <w:p>
      <w:r>
        <w:t>...in Džoni Makaroni,  bo bolj pestro. Joj, kake bolane sekate o voditeljih polov! https://t.co/bKST2Br70R</w:t>
      </w:r>
    </w:p>
    <w:p>
      <w:r>
        <w:rPr>
          <w:b/>
          <w:u w:val="single"/>
        </w:rPr>
        <w:t>699026</w:t>
      </w:r>
    </w:p>
    <w:p>
      <w:r>
        <w:t>@nejkom @leaathenatabako Stripi pa od filmov; v bistvu so bli to prvi videoprojektorji.</w:t>
      </w:r>
    </w:p>
    <w:p>
      <w:r>
        <w:rPr>
          <w:b/>
          <w:u w:val="single"/>
        </w:rPr>
        <w:t>699027</w:t>
      </w:r>
    </w:p>
    <w:p>
      <w:r>
        <w:t>@SrecniLuka Tole je diverzija @strankalevica. Ljudi manipulirajo z ukradeno identiteto in lažnim twitter računom.</w:t>
      </w:r>
    </w:p>
    <w:p>
      <w:r>
        <w:rPr>
          <w:b/>
          <w:u w:val="single"/>
        </w:rPr>
        <w:t>699028</w:t>
      </w:r>
    </w:p>
    <w:p>
      <w:r>
        <w:t>Minister @RomanJakic, predsednik in poveljnik GZS  - gasilci poenotili slovensko politio pri proračunu za 2014. http://t.co/6dYUzWB94l</w:t>
      </w:r>
    </w:p>
    <w:p>
      <w:r>
        <w:rPr>
          <w:b/>
          <w:u w:val="single"/>
        </w:rPr>
        <w:t>699029</w:t>
      </w:r>
    </w:p>
    <w:p>
      <w:r>
        <w:t>@lenartbarat @Alex4aleksandra Relikt komunizma,ki je pri nas kot posebni državi še živ.</w:t>
      </w:r>
    </w:p>
    <w:p>
      <w:r>
        <w:rPr>
          <w:b/>
          <w:u w:val="single"/>
        </w:rPr>
        <w:t>699030</w:t>
      </w:r>
    </w:p>
    <w:p>
      <w:r>
        <w:t>@ZmagoPlemeniti @NormaMKorosec Ti že veš, kot nekdanji špicelj in sodelavec UDBE, Padalec !</w:t>
      </w:r>
    </w:p>
    <w:p>
      <w:r>
        <w:rPr>
          <w:b/>
          <w:u w:val="single"/>
        </w:rPr>
        <w:t>699031</w:t>
      </w:r>
    </w:p>
    <w:p>
      <w:r>
        <w:t>@_MegWhite_ @cilinder Posilstvo je eden od nacinov spolnega nadlegovanja, ali edini?</w:t>
      </w:r>
    </w:p>
    <w:p>
      <w:r>
        <w:rPr>
          <w:b/>
          <w:u w:val="single"/>
        </w:rPr>
        <w:t>699032</w:t>
      </w:r>
    </w:p>
    <w:p>
      <w:r>
        <w:t>Pri tej količini snega na Rakitni, bomo bazen letos očitno postavili v snegu. Do junija se bo obdržal. #nomoresnow</w:t>
      </w:r>
    </w:p>
    <w:p>
      <w:r>
        <w:rPr>
          <w:b/>
          <w:u w:val="single"/>
        </w:rPr>
        <w:t>699033</w:t>
      </w:r>
    </w:p>
    <w:p>
      <w:r>
        <w:t>ARSO: za tiste skodljive snovi v zraku,ki jih na obmocju Vrhnike nismo merili, ne moremo garantirati, da jih ni bilo in da se jih ni dihalo.</w:t>
      </w:r>
    </w:p>
    <w:p>
      <w:r>
        <w:rPr>
          <w:b/>
          <w:u w:val="single"/>
        </w:rPr>
        <w:t>699034</w:t>
      </w:r>
    </w:p>
    <w:p>
      <w:r>
        <w:t>Kolesarji buhvari po vaši kolesarski progi vozit! Buhvari ! Kar lepo po glavni cesti ! 😡😡</w:t>
      </w:r>
    </w:p>
    <w:p>
      <w:r>
        <w:rPr>
          <w:b/>
          <w:u w:val="single"/>
        </w:rPr>
        <w:t>699035</w:t>
      </w:r>
    </w:p>
    <w:p>
      <w:r>
        <w:t>@mrevlje Komi županu se ne bo težko odločiti. Tito ostane, Šipci pa , kot hočejo.</w:t>
      </w:r>
    </w:p>
    <w:p>
      <w:r>
        <w:rPr>
          <w:b/>
          <w:u w:val="single"/>
        </w:rPr>
        <w:t>699036</w:t>
      </w:r>
    </w:p>
    <w:p>
      <w:r>
        <w:t>@majchi8 @YanchMb Otrokom manj bedarij za ucit in vec prostega casa da se bodo lahko dolgocasili in vozili s kolesom...</w:t>
      </w:r>
    </w:p>
    <w:p>
      <w:r>
        <w:rPr>
          <w:b/>
          <w:u w:val="single"/>
        </w:rPr>
        <w:t>699037</w:t>
      </w:r>
    </w:p>
    <w:p>
      <w:r>
        <w:t>@staneskufca @KatarinaUrankar Kdo je sedaj šef tihotapcev? Lidija ali Tanja. Obe ne moreta biti.</w:t>
      </w:r>
    </w:p>
    <w:p>
      <w:r>
        <w:rPr>
          <w:b/>
          <w:u w:val="single"/>
        </w:rPr>
        <w:t>699038</w:t>
      </w:r>
    </w:p>
    <w:p>
      <w:r>
        <w:t>Prihodnost evropske civilizacije ni ne v Afriki in ne v Arabiji. Prihodnost evropske civilizacije je v maternicah Evropejk.</w:t>
      </w:r>
    </w:p>
    <w:p>
      <w:r>
        <w:rPr>
          <w:b/>
          <w:u w:val="single"/>
        </w:rPr>
        <w:t>699039</w:t>
      </w:r>
    </w:p>
    <w:p>
      <w:r>
        <w:t>@MadSquidd Si jih imel v avtu al pa kako drugač na vročini, na čolnu al pa kakem betonu?</w:t>
      </w:r>
    </w:p>
    <w:p>
      <w:r>
        <w:rPr>
          <w:b/>
          <w:u w:val="single"/>
        </w:rPr>
        <w:t>699040</w:t>
      </w:r>
    </w:p>
    <w:p>
      <w:r>
        <w:t>Je medijska slepota namerna.Vsak dan gledamo slike ubogih črncev,ki</w:t>
        <w:br/>
        <w:t>jih italijanske ladje rešujejo pred libijsko obalo in vozijo v Evropo.</w:t>
      </w:r>
    </w:p>
    <w:p>
      <w:r>
        <w:rPr>
          <w:b/>
          <w:u w:val="single"/>
        </w:rPr>
        <w:t>699041</w:t>
      </w:r>
    </w:p>
    <w:p>
      <w:r>
        <w:t>@Nova24TV Samo ne pri isti "zavarovalnici" katera noče izplačati poškodovanih GASILCEV!</w:t>
      </w:r>
    </w:p>
    <w:p>
      <w:r>
        <w:rPr>
          <w:b/>
          <w:u w:val="single"/>
        </w:rPr>
        <w:t>699042</w:t>
      </w:r>
    </w:p>
    <w:p>
      <w:r>
        <w:t>@Nova24TV Tipično socialistično - za partijo luksuz, za rajo pa revščina in glad</w:t>
      </w:r>
    </w:p>
    <w:p>
      <w:r>
        <w:rPr>
          <w:b/>
          <w:u w:val="single"/>
        </w:rPr>
        <w:t>699043</w:t>
      </w:r>
    </w:p>
    <w:p>
      <w:r>
        <w:t>Na kateri tv bodo pokazali malo sinočnjega madžarskega veselja?Naši bodo samo jamrali. Bom poskusila z ÖRF.</w:t>
      </w:r>
    </w:p>
    <w:p>
      <w:r>
        <w:rPr>
          <w:b/>
          <w:u w:val="single"/>
        </w:rPr>
        <w:t>699044</w:t>
      </w:r>
    </w:p>
    <w:p>
      <w:r>
        <w:t>Pred dopustom si uredite evropsko kartico zdr. zavarovanja http://t.co/oc3fRwfi</w:t>
        <w:br/>
        <w:t>Imajo tudi mobilno apl. in SMS info veljavnosti police.</w:t>
      </w:r>
    </w:p>
    <w:p>
      <w:r>
        <w:rPr>
          <w:b/>
          <w:u w:val="single"/>
        </w:rPr>
        <w:t>699045</w:t>
      </w:r>
    </w:p>
    <w:p>
      <w:r>
        <w:t>@lednikow To so isti, ki po sneženju pustijo na strehi meter snega, ki po njihovem energičnem speljevanju pade na tvojo haubo. 🙄</w:t>
      </w:r>
    </w:p>
    <w:p>
      <w:r>
        <w:rPr>
          <w:b/>
          <w:u w:val="single"/>
        </w:rPr>
        <w:t>699046</w:t>
      </w:r>
    </w:p>
    <w:p>
      <w:r>
        <w:t>@xsaiter In za zaključek. Moški migranti iz držav kjer so ženske zatirane so za punce bolj nevarni kot ostala populacija.</w:t>
      </w:r>
    </w:p>
    <w:p>
      <w:r>
        <w:rPr>
          <w:b/>
          <w:u w:val="single"/>
        </w:rPr>
        <w:t>699047</w:t>
      </w:r>
    </w:p>
    <w:p>
      <w:r>
        <w:t>@altright_si @kobo00 škoda, da tega ni izjavil že leta 2014, in njegovo umazano perilo bi nam bilo lahko prihranjeno</w:t>
      </w:r>
    </w:p>
    <w:p>
      <w:r>
        <w:rPr>
          <w:b/>
          <w:u w:val="single"/>
        </w:rPr>
        <w:t>699048</w:t>
      </w:r>
    </w:p>
    <w:p>
      <w:r>
        <w:t>@tfajon @EP_Justice @strankaSD Kakšnih 5.000 jih pa "izženete" z neustreznimi politikami, pristopi, močno obremenjenimi plačami, ...</w:t>
      </w:r>
    </w:p>
    <w:p>
      <w:r>
        <w:rPr>
          <w:b/>
          <w:u w:val="single"/>
        </w:rPr>
        <w:t>699049</w:t>
      </w:r>
    </w:p>
    <w:p>
      <w:r>
        <w:t>Prerojeni risi "popraskali" tudi vedno neugodni Kazahstan - https://t.co/vhqM9IoBbJ https://t.co/oMgewCpN6O</w:t>
      </w:r>
    </w:p>
    <w:p>
      <w:r>
        <w:rPr>
          <w:b/>
          <w:u w:val="single"/>
        </w:rPr>
        <w:t>699050</w:t>
      </w:r>
    </w:p>
    <w:p>
      <w:r>
        <w:t>Zdrava družba temelji na zdravi družini. LGBT agenda spodkopava družino, je evolucijsko nestabilna, asocialna in kot taka ne sodi v šolo.</w:t>
      </w:r>
    </w:p>
    <w:p>
      <w:r>
        <w:rPr>
          <w:b/>
          <w:u w:val="single"/>
        </w:rPr>
        <w:t>699051</w:t>
      </w:r>
    </w:p>
    <w:p>
      <w:r>
        <w:t>S kakšnim razlogom so trgovci tako močno podražili meso,čeprav so odkupne cene pri kmetu ostale iste?! Pohlep? Kartelni dogovor?</w:t>
      </w:r>
    </w:p>
    <w:p>
      <w:r>
        <w:rPr>
          <w:b/>
          <w:u w:val="single"/>
        </w:rPr>
        <w:t>699052</w:t>
      </w:r>
    </w:p>
    <w:p>
      <w:r>
        <w:t>Senzacija: Primčeva Norma Korošec moli, da se bo rdeči Miha Kordiš spreobrnil https://t.co/OeAZzgOwba https://t.co/xjZRA9W7Lv</w:t>
      </w:r>
    </w:p>
    <w:p>
      <w:r>
        <w:rPr>
          <w:b/>
          <w:u w:val="single"/>
        </w:rPr>
        <w:t>699053</w:t>
      </w:r>
    </w:p>
    <w:p>
      <w:r>
        <w:t>@JazbarMatjaz Ne gre za neumnosti, množična posiljevanja s strani migrantov, ne spadajo v področje neumnosti!</w:t>
      </w:r>
    </w:p>
    <w:p>
      <w:r>
        <w:rPr>
          <w:b/>
          <w:u w:val="single"/>
        </w:rPr>
        <w:t>699054</w:t>
      </w:r>
    </w:p>
    <w:p>
      <w:r>
        <w:t>Sprevržena @TurizemLJ je imela čefurski božični koncert Magnifica. Kdo vabi take primerke za krščanski praznik v Ljubljano?</w:t>
      </w:r>
    </w:p>
    <w:p>
      <w:r>
        <w:rPr>
          <w:b/>
          <w:u w:val="single"/>
        </w:rPr>
        <w:t>699055</w:t>
      </w:r>
    </w:p>
    <w:p>
      <w:r>
        <w:t>V strašni zgodovini holokavsta je prav ta »akcija« največja posamezna operacija uničevanja Judov. https://t.co/QK9cAXtRvm</w:t>
      </w:r>
    </w:p>
    <w:p>
      <w:r>
        <w:rPr>
          <w:b/>
          <w:u w:val="single"/>
        </w:rPr>
        <w:t>699056</w:t>
      </w:r>
    </w:p>
    <w:p>
      <w:r>
        <w:t>@nkolimpija Kdaj bo pa intervju z dejanskimi šampijoni @nkmaribor. Vršič in Cretu sta prava ŠTAJERCA #fact #drunkzaho #ribeinmeso</w:t>
      </w:r>
    </w:p>
    <w:p>
      <w:r>
        <w:rPr>
          <w:b/>
          <w:u w:val="single"/>
        </w:rPr>
        <w:t>699057</w:t>
      </w:r>
    </w:p>
    <w:p>
      <w:r>
        <w:t>Ročno granato je vrgel v ribnik https://t.co/31adFaBwFy https://t.co/qxhzxAEUCk</w:t>
      </w:r>
    </w:p>
    <w:p>
      <w:r>
        <w:rPr>
          <w:b/>
          <w:u w:val="single"/>
        </w:rPr>
        <w:t>699058</w:t>
      </w:r>
    </w:p>
    <w:p>
      <w:r>
        <w:t>@annianni246 to komunistično babše te blokne  čim ni vse po partijski liniji</w:t>
      </w:r>
    </w:p>
    <w:p>
      <w:r>
        <w:rPr>
          <w:b/>
          <w:u w:val="single"/>
        </w:rPr>
        <w:t>699059</w:t>
      </w:r>
    </w:p>
    <w:p>
      <w:r>
        <w:t>Ta prav dec nese obleko s seboj na obešalniku in čevlje v vrečki. #sneg #setthestandards</w:t>
      </w:r>
    </w:p>
    <w:p>
      <w:r>
        <w:rPr>
          <w:b/>
          <w:u w:val="single"/>
        </w:rPr>
        <w:t>699060</w:t>
      </w:r>
    </w:p>
    <w:p>
      <w:r>
        <w:t>@RevijaReporter A tole je orodjeza razbijanje. Sam vprašam????? https://t.co/f8vMCbOo1F</w:t>
      </w:r>
    </w:p>
    <w:p>
      <w:r>
        <w:rPr>
          <w:b/>
          <w:u w:val="single"/>
        </w:rPr>
        <w:t>699061</w:t>
      </w:r>
    </w:p>
    <w:p>
      <w:r>
        <w:t>[Video] Krkovič toži sodnika Štruklja iz afere “spolne usluge” v uničenje +kom.</w:t>
      </w:r>
    </w:p>
    <w:p>
      <w:r>
        <w:rPr>
          <w:b/>
          <w:u w:val="single"/>
        </w:rPr>
        <w:t>699062</w:t>
      </w:r>
    </w:p>
    <w:p>
      <w:r>
        <w:t>Najprej se folku zdi zabavno se razkazovati, kako bi se (lepo) postarali, potem pa cela panika ker osebni podatki. #wtf #butale #ninampomoči</w:t>
      </w:r>
    </w:p>
    <w:p>
      <w:r>
        <w:rPr>
          <w:b/>
          <w:u w:val="single"/>
        </w:rPr>
        <w:t>699063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699064</w:t>
      </w:r>
    </w:p>
    <w:p>
      <w:r>
        <w:t>@dixitrader @RomanVodeb @bo7ksar Kaj je neubranljivo - partizanski boj za komunizem ali domobranski boj za demokracijo po koncu okupacije?</w:t>
      </w:r>
    </w:p>
    <w:p>
      <w:r>
        <w:rPr>
          <w:b/>
          <w:u w:val="single"/>
        </w:rPr>
        <w:t>699065</w:t>
      </w:r>
    </w:p>
    <w:p>
      <w:r>
        <w:t>"Ne skrbi, vse bo v redu," rečem slabemu tvitu, ko ga peljem za garažo, s pištolo skrito za hrbtom.</w:t>
      </w:r>
    </w:p>
    <w:p>
      <w:r>
        <w:rPr>
          <w:b/>
          <w:u w:val="single"/>
        </w:rPr>
        <w:t>699066</w:t>
      </w:r>
    </w:p>
    <w:p>
      <w:r>
        <w:t>škoda, da si @Delo še vedno ne upa ignorirati provokatorjev. https://t.co/MT8TbJqHU8</w:t>
      </w:r>
    </w:p>
    <w:p>
      <w:r>
        <w:rPr>
          <w:b/>
          <w:u w:val="single"/>
        </w:rPr>
        <w:t>699067</w:t>
      </w:r>
    </w:p>
    <w:p>
      <w:r>
        <w:t>Še posodo pomijem, potem pa en pir po službi z lahkoto razbijem. #rimakartako</w:t>
      </w:r>
    </w:p>
    <w:p>
      <w:r>
        <w:rPr>
          <w:b/>
          <w:u w:val="single"/>
        </w:rPr>
        <w:t>699068</w:t>
      </w:r>
    </w:p>
    <w:p>
      <w:r>
        <w:t>Študentje za dijake! ❤</w:t>
        <w:br/>
        <w:br/>
        <w:t>Klub koroških študentov 3. 2. 2018 ob 18h v prostorih KMKC Kompleks organizira krajše... https://t.co/3yigSUdKaF</w:t>
      </w:r>
    </w:p>
    <w:p>
      <w:r>
        <w:rPr>
          <w:b/>
          <w:u w:val="single"/>
        </w:rPr>
        <w:t>699069</w:t>
      </w:r>
    </w:p>
    <w:p>
      <w:r>
        <w:t xml:space="preserve">Top šit...brez odvečnega balasta.. #Taken #liamneeson Ugrabljena 2 #Planet2 </w:t>
        <w:br/>
        <w:t>https://t.co/N35WyFXS3u</w:t>
      </w:r>
    </w:p>
    <w:p>
      <w:r>
        <w:rPr>
          <w:b/>
          <w:u w:val="single"/>
        </w:rPr>
        <w:t>699070</w:t>
      </w:r>
    </w:p>
    <w:p>
      <w:r>
        <w:t>@MazzoVanKlein Ta @Komanovmulc je en fajn humorist! Prav žal mi je, da me je blokiral.</w:t>
      </w:r>
    </w:p>
    <w:p>
      <w:r>
        <w:rPr>
          <w:b/>
          <w:u w:val="single"/>
        </w:rPr>
        <w:t>699071</w:t>
      </w:r>
    </w:p>
    <w:p>
      <w:r>
        <w:t>[JOB] #Zaposlitev #delo: Komercialist na terenu - m/ž https://t.co/jdO7Vmwpwv Regija:#osrednjeslovenska  v kategoriji: #komerciala #prodaja</w:t>
      </w:r>
    </w:p>
    <w:p>
      <w:r>
        <w:rPr>
          <w:b/>
          <w:u w:val="single"/>
        </w:rPr>
        <w:t>699072</w:t>
      </w:r>
    </w:p>
    <w:p>
      <w:r>
        <w:t>@Centrifuzija Z ministrico sva pustila pečat projektu, ki blokirajo uveljavitev zakona #2tir, nove investicije</w:t>
      </w:r>
    </w:p>
    <w:p>
      <w:r>
        <w:rPr>
          <w:b/>
          <w:u w:val="single"/>
        </w:rPr>
        <w:t>699073</w:t>
      </w:r>
    </w:p>
    <w:p>
      <w:r>
        <w:t>Se mi zdi, ali je država na paliativi, čas ki mu kamarila "samo z JJ ne" reče,</w:t>
        <w:br/>
        <w:t>moda Marjanova.</w:t>
      </w:r>
    </w:p>
    <w:p>
      <w:r>
        <w:rPr>
          <w:b/>
          <w:u w:val="single"/>
        </w:rPr>
        <w:t>699074</w:t>
      </w:r>
    </w:p>
    <w:p>
      <w:r>
        <w:t>@Stellarka pride tak čas ;)</w:t>
        <w:br/>
        <w:t>so pa kakšne bukle tudi take, da traja preden se navadiš sloga in prirastejo k srcu, potem pa pustijo pečat</w:t>
      </w:r>
    </w:p>
    <w:p>
      <w:r>
        <w:rPr>
          <w:b/>
          <w:u w:val="single"/>
        </w:rPr>
        <w:t>699075</w:t>
      </w:r>
    </w:p>
    <w:p>
      <w:r>
        <w:t>Nosijo "uniforme", "orožje" in afne guncajo. Nekateri iz tega posel delajo.</w:t>
        <w:br/>
        <w:t>Priložnost za ukrepanje @policija_si https://t.co/ePOfWkrxcY</w:t>
      </w:r>
    </w:p>
    <w:p>
      <w:r>
        <w:rPr>
          <w:b/>
          <w:u w:val="single"/>
        </w:rPr>
        <w:t>699076</w:t>
      </w:r>
    </w:p>
    <w:p>
      <w:r>
        <w:t>@Libertarec Pod Avstrijo je imela vsaka slovenska domačija eno puško doma.  Komunisti so nas spravili na kolena.</w:t>
      </w:r>
    </w:p>
    <w:p>
      <w:r>
        <w:rPr>
          <w:b/>
          <w:u w:val="single"/>
        </w:rPr>
        <w:t>699077</w:t>
      </w:r>
    </w:p>
    <w:p>
      <w:r>
        <w:t>@juremes To je samo akcija-reakcija. Včeraj so s podobo idejo streljali na VP iz desne.</w:t>
      </w:r>
    </w:p>
    <w:p>
      <w:r>
        <w:rPr>
          <w:b/>
          <w:u w:val="single"/>
        </w:rPr>
        <w:t>699078</w:t>
      </w:r>
    </w:p>
    <w:p>
      <w:r>
        <w:t>@Demokracija1 Seveda, ker Slovenija se 2x hitreje segreva od povprečja. Ahahaha...pa saj ne moreš verjet #butalci</w:t>
      </w:r>
    </w:p>
    <w:p>
      <w:r>
        <w:rPr>
          <w:b/>
          <w:u w:val="single"/>
        </w:rPr>
        <w:t>699079</w:t>
      </w:r>
    </w:p>
    <w:p>
      <w:r>
        <w:t>Vsake toliko casa je fajn dat ven kaksno napol provokativno temo, da izbezas ven kretene in jih popredalckas tja, kjer jim je mesto. #mute</w:t>
      </w:r>
    </w:p>
    <w:p>
      <w:r>
        <w:rPr>
          <w:b/>
          <w:u w:val="single"/>
        </w:rPr>
        <w:t>699080</w:t>
      </w:r>
    </w:p>
    <w:p>
      <w:r>
        <w:t>@ZerjavicDelo Ga je v križu štihnilo, pa je preveč potegnil postrani. Išias je huda reč.</w:t>
      </w:r>
    </w:p>
    <w:p>
      <w:r>
        <w:rPr>
          <w:b/>
          <w:u w:val="single"/>
        </w:rPr>
        <w:t>699081</w:t>
      </w:r>
    </w:p>
    <w:p>
      <w:r>
        <w:t>Pritrjujemo in se zahvaljujemo. Ob priliki pa še nazdravimo. 🍻 https://t.co/cuPmuIya8K</w:t>
      </w:r>
    </w:p>
    <w:p>
      <w:r>
        <w:rPr>
          <w:b/>
          <w:u w:val="single"/>
        </w:rPr>
        <w:t>699082</w:t>
      </w:r>
    </w:p>
    <w:p>
      <w:r>
        <w:t>Pozor! Ameriška veleposlaništva po Evropi opozarjajo na teroristične grožnje v božičnem času! https://t.co/RRrj8rbUcO</w:t>
      </w:r>
    </w:p>
    <w:p>
      <w:r>
        <w:rPr>
          <w:b/>
          <w:u w:val="single"/>
        </w:rPr>
        <w:t>699083</w:t>
      </w:r>
    </w:p>
    <w:p>
      <w:r>
        <w:t>Caterpillar naznanja težave svetovnega gospodarstva: Zaradi manj naročil rudarske industrije, so poslovni rezu... http://t.co/BK1HgitPGE</w:t>
      </w:r>
    </w:p>
    <w:p>
      <w:r>
        <w:rPr>
          <w:b/>
          <w:u w:val="single"/>
        </w:rPr>
        <w:t>699084</w:t>
      </w:r>
    </w:p>
    <w:p>
      <w:r>
        <w:t>Tole sn rabla par let nazaj, ko je blo treba Mukija pa Nigra futrat s tabletami ... ane @freeeky :D https://t.co/LUDN9DmhtZ</w:t>
      </w:r>
    </w:p>
    <w:p>
      <w:r>
        <w:rPr>
          <w:b/>
          <w:u w:val="single"/>
        </w:rPr>
        <w:t>699085</w:t>
      </w:r>
    </w:p>
    <w:p>
      <w:r>
        <w:t>@Ivana55119320 Ja pri največjih neumnostih, ki škodijo lastnemu narodu. to je ta pravo za komuniste.</w:t>
      </w:r>
    </w:p>
    <w:p>
      <w:r>
        <w:rPr>
          <w:b/>
          <w:u w:val="single"/>
        </w:rPr>
        <w:t>699086</w:t>
      </w:r>
    </w:p>
    <w:p>
      <w:r>
        <w:t>Dostojanstvo si je uničil sam, s svojim predolgim jezikom in kratko pametjo. https://t.co/9pEb662v71</w:t>
      </w:r>
    </w:p>
    <w:p>
      <w:r>
        <w:rPr>
          <w:b/>
          <w:u w:val="single"/>
        </w:rPr>
        <w:t>699087</w:t>
      </w:r>
    </w:p>
    <w:p>
      <w:r>
        <w:t>Prva Disruption Live delavnica. Triggerji, brifi in ideje se kujejo že od zgodnjega jutra. #LunaLEARN ☺️💡🎓 https://t.co/RScjIYTp20</w:t>
      </w:r>
    </w:p>
    <w:p>
      <w:r>
        <w:rPr>
          <w:b/>
          <w:u w:val="single"/>
        </w:rPr>
        <w:t>699088</w:t>
      </w:r>
    </w:p>
    <w:p>
      <w:r>
        <w:t>Državna sekretarka, članica vladajoče SD si prizadeva z online peticijo!?!?!</w:t>
        <w:br/>
        <w:br/>
        <w:t>Te res zajebavajo rajo v glavo. https://t.co/2t11zhshJX</w:t>
      </w:r>
    </w:p>
    <w:p>
      <w:r>
        <w:rPr>
          <w:b/>
          <w:u w:val="single"/>
        </w:rPr>
        <w:t>699089</w:t>
      </w:r>
    </w:p>
    <w:p>
      <w:r>
        <w:t>@FranciKek No, dokler ne zaćno pozivat, da je gamadi pedofilski vsem treba orodje ..., potem se mi zdi, da ni čisto primerljivo.</w:t>
      </w:r>
    </w:p>
    <w:p>
      <w:r>
        <w:rPr>
          <w:b/>
          <w:u w:val="single"/>
        </w:rPr>
        <w:t>699090</w:t>
      </w:r>
    </w:p>
    <w:p>
      <w:r>
        <w:t>Evropa postaja spet groba in grob. Tokrat je vojno zamenjala množična invazija migrantov. Spet se vse eksercira, grupira, ekstremira, čisti.</w:t>
      </w:r>
    </w:p>
    <w:p>
      <w:r>
        <w:rPr>
          <w:b/>
          <w:u w:val="single"/>
        </w:rPr>
        <w:t>699091</w:t>
      </w:r>
    </w:p>
    <w:p>
      <w:r>
        <w:t>Srnica je kmalu odšla živeti v gozd, še vedno pa prihaja na skodelico jutranjega in večernega mleka.</w:t>
      </w:r>
    </w:p>
    <w:p>
      <w:r>
        <w:rPr>
          <w:b/>
          <w:u w:val="single"/>
        </w:rPr>
        <w:t>699092</w:t>
      </w:r>
    </w:p>
    <w:p>
      <w:r>
        <w:t>@andrejhoivik Torej ne bo nihče opazil, če bo vlakec LJ - MB vozil kake 4 urice. #ecomode</w:t>
      </w:r>
    </w:p>
    <w:p>
      <w:r>
        <w:rPr>
          <w:b/>
          <w:u w:val="single"/>
        </w:rPr>
        <w:t>699093</w:t>
      </w:r>
    </w:p>
    <w:p>
      <w:r>
        <w:t>Vse to in še več iz naše kuhinje, dobrodošli #obzeleznici #loce #lukapatissier</w:t>
      </w:r>
    </w:p>
    <w:p>
      <w:r>
        <w:rPr>
          <w:b/>
          <w:u w:val="single"/>
        </w:rPr>
        <w:t>699094</w:t>
      </w:r>
    </w:p>
    <w:p>
      <w:r>
        <w:t>#Nova24Tv  vsi normalni ljudje pozna</w:t>
        <w:br/>
        <w:t>o pravo resnico nič se sekirat zaradi #ostro novinarckov</w:t>
      </w:r>
    </w:p>
    <w:p>
      <w:r>
        <w:rPr>
          <w:b/>
          <w:u w:val="single"/>
        </w:rPr>
        <w:t>699095</w:t>
      </w:r>
    </w:p>
    <w:p>
      <w:r>
        <w:t>Ne vem, ampak, a ni to samoumevno. Gasilci gasijo, piloti pilotirajo, ministri... https://t.co/G3fxVLEse3</w:t>
      </w:r>
    </w:p>
    <w:p>
      <w:r>
        <w:rPr>
          <w:b/>
          <w:u w:val="single"/>
        </w:rPr>
        <w:t>699096</w:t>
      </w:r>
    </w:p>
    <w:p>
      <w:r>
        <w:t>Kam sej pa ta skril@marjan_podobnik?</w:t>
        <w:br/>
        <w:t>Jebela, pohn ga je blo povsod. Poniknu. K pišanci. Kr srečo je mel fant.</w:t>
      </w:r>
    </w:p>
    <w:p>
      <w:r>
        <w:rPr>
          <w:b/>
          <w:u w:val="single"/>
        </w:rPr>
        <w:t>699097</w:t>
      </w:r>
    </w:p>
    <w:p>
      <w:r>
        <w:t>@JozeBiscak @JJansaSDS @strankaSDS Saj zato pa, pesek v oči slovenskim ovcam. Rdeči Msm že vedo</w:t>
      </w:r>
    </w:p>
    <w:p>
      <w:r>
        <w:rPr>
          <w:b/>
          <w:u w:val="single"/>
        </w:rPr>
        <w:t>699098</w:t>
      </w:r>
    </w:p>
    <w:p>
      <w:r>
        <w:t>Ekipe so nas prijetno presenetile z iznajdljivostjo in vratolomnimi pobegi. Bravo!</w:t>
      </w:r>
    </w:p>
    <w:p>
      <w:r>
        <w:rPr>
          <w:b/>
          <w:u w:val="single"/>
        </w:rPr>
        <w:t>699099</w:t>
      </w:r>
    </w:p>
    <w:p>
      <w:r>
        <w:t>@SlovenijaVsrcu Nic ne bi imel proti ce bi jih malo od zadaj bunga binga illegalci 😂😂😂 bodo nase Evropske zenske imele mir !!!</w:t>
      </w:r>
    </w:p>
    <w:p>
      <w:r>
        <w:rPr>
          <w:b/>
          <w:u w:val="single"/>
        </w:rPr>
        <w:t>699100</w:t>
      </w:r>
    </w:p>
    <w:p>
      <w:r>
        <w:t>@tamara80s Ja, ti tuji lastniki bodo uničili vse, kar so gradile generacije pred nami.</w:t>
      </w:r>
    </w:p>
    <w:p>
      <w:r>
        <w:rPr>
          <w:b/>
          <w:u w:val="single"/>
        </w:rPr>
        <w:t>699101</w:t>
      </w:r>
    </w:p>
    <w:p>
      <w:r>
        <w:t>Vzporedna skupščina Certe holding na parkirišču; Batagelj: Peščica me ne bo ustavila https://t.co/OsNEsS350I</w:t>
      </w:r>
    </w:p>
    <w:p>
      <w:r>
        <w:rPr>
          <w:b/>
          <w:u w:val="single"/>
        </w:rPr>
        <w:t>699102</w:t>
      </w:r>
    </w:p>
    <w:p>
      <w:r>
        <w:t>Dnevnik straši, nič verjet.</w:t>
        <w:br/>
        <w:t>V istem nivoju kot nova24tv.</w:t>
        <w:br/>
        <w:t>No, morda še malo huje. https://t.co/hpvlw3CVoJ</w:t>
      </w:r>
    </w:p>
    <w:p>
      <w:r>
        <w:rPr>
          <w:b/>
          <w:u w:val="single"/>
        </w:rPr>
        <w:t>699103</w:t>
      </w:r>
    </w:p>
    <w:p>
      <w:r>
        <w:t>Naglavne uši: Znebite se jih s pomočjo jabolčnega kisa! https://t.co/1Db1iofBJg https://t.co/HxsZs62FJC</w:t>
      </w:r>
    </w:p>
    <w:p>
      <w:r>
        <w:rPr>
          <w:b/>
          <w:u w:val="single"/>
        </w:rPr>
        <w:t>699104</w:t>
      </w:r>
    </w:p>
    <w:p>
      <w:r>
        <w:t>Nokia 6.2 - še en mobitel, ki naj bi imel luknjo v zaslonu. ➡ https://t.co/vfpjUY7rYh #Tehnik https://t.co/tw1tiFOC7Y</w:t>
      </w:r>
    </w:p>
    <w:p>
      <w:r>
        <w:rPr>
          <w:b/>
          <w:u w:val="single"/>
        </w:rPr>
        <w:t>699105</w:t>
      </w:r>
    </w:p>
    <w:p>
      <w:r>
        <w:t>Že dva dni siten maček, ker bi rad šel ven. Ko pa ga odnesem v park, pa ga ne spravm iz transporterja. #CatLogic</w:t>
      </w:r>
    </w:p>
    <w:p>
      <w:r>
        <w:rPr>
          <w:b/>
          <w:u w:val="single"/>
        </w:rPr>
        <w:t>699106</w:t>
      </w:r>
    </w:p>
    <w:p>
      <w:r>
        <w:t>@JozeMozina V Mladinski knjigi v SG so mi rekli, da so jo naročili in da me pokličejo. Upam, da me niso potegnili in da dostava bo.</w:t>
      </w:r>
    </w:p>
    <w:p>
      <w:r>
        <w:rPr>
          <w:b/>
          <w:u w:val="single"/>
        </w:rPr>
        <w:t>699107</w:t>
      </w:r>
    </w:p>
    <w:p>
      <w:r>
        <w:t>@PStendler Daj ne seri, me res zanima kje upaš starega rudarja na ič poslati v pičko materino, no razen na TW :)</w:t>
      </w:r>
    </w:p>
    <w:p>
      <w:r>
        <w:rPr>
          <w:b/>
          <w:u w:val="single"/>
        </w:rPr>
        <w:t>699108</w:t>
      </w:r>
    </w:p>
    <w:p>
      <w:r>
        <w:t>@FinPeriskop @petra_jansa Število takih zlatih "ribic" v bazenu predsednika se uspešno množi s časom.</w:t>
      </w:r>
    </w:p>
    <w:p>
      <w:r>
        <w:rPr>
          <w:b/>
          <w:u w:val="single"/>
        </w:rPr>
        <w:t>699109</w:t>
      </w:r>
    </w:p>
    <w:p>
      <w:r>
        <w:t>@DobraDrzava Ljubljančani tega "drekovoda" iz sosednjih občin NE rabimo in pika! #dovolj</w:t>
      </w:r>
    </w:p>
    <w:p>
      <w:r>
        <w:rPr>
          <w:b/>
          <w:u w:val="single"/>
        </w:rPr>
        <w:t>699110</w:t>
      </w:r>
    </w:p>
    <w:p>
      <w:r>
        <w:t>@Bodem43 a ni čudno: za pir imamo vedno čas, za pčačilo se nam pa vedno mudi heh..</w:t>
      </w:r>
    </w:p>
    <w:p>
      <w:r>
        <w:rPr>
          <w:b/>
          <w:u w:val="single"/>
        </w:rPr>
        <w:t>699111</w:t>
      </w:r>
    </w:p>
    <w:p>
      <w:r>
        <w:t>https://t.co/gATfWHN9tD si privošči takšne bedarije,ker sužnje lastniška falanga to zahteva!Vse kakor tu mrgoli hekerskih budall!</w:t>
      </w:r>
    </w:p>
    <w:p>
      <w:r>
        <w:rPr>
          <w:b/>
          <w:u w:val="single"/>
        </w:rPr>
        <w:t>699112</w:t>
      </w:r>
    </w:p>
    <w:p>
      <w:r>
        <w:t>@Pizama Ne to pisat, bo Mahnič prebral in bomo mogli vso teroristično koruzo iztrebit...</w:t>
      </w:r>
    </w:p>
    <w:p>
      <w:r>
        <w:rPr>
          <w:b/>
          <w:u w:val="single"/>
        </w:rPr>
        <w:t>699113</w:t>
      </w:r>
    </w:p>
    <w:p>
      <w:r>
        <w:t>Do kdaj bo imel rasistični hujskač odprta vrata na javni televiziji? https://t.co/SVY95wsfEU</w:t>
      </w:r>
    </w:p>
    <w:p>
      <w:r>
        <w:rPr>
          <w:b/>
          <w:u w:val="single"/>
        </w:rPr>
        <w:t>699114</w:t>
      </w:r>
    </w:p>
    <w:p>
      <w:r>
        <w:t>Dobro jutro! Prvič v torek špohtlal ledenega vetroBraneta. Do marca bo minilo. #bljak</w:t>
      </w:r>
    </w:p>
    <w:p>
      <w:r>
        <w:rPr>
          <w:b/>
          <w:u w:val="single"/>
        </w:rPr>
        <w:t>699115</w:t>
      </w:r>
    </w:p>
    <w:p>
      <w:r>
        <w:t>@MitjaIrsic kretenčič,še desničarski Daily mail hvali Slovenijo, medtem, ko vrli domoljPci samo pljuvate po domovini https://t.co/9OHWAJpGmt</w:t>
      </w:r>
    </w:p>
    <w:p>
      <w:r>
        <w:rPr>
          <w:b/>
          <w:u w:val="single"/>
        </w:rPr>
        <w:t>699116</w:t>
      </w:r>
    </w:p>
    <w:p>
      <w:r>
        <w:t>@stanka_d ....večna "piramida" začinjena s kopiranjem Slakovih vodenjem Trenj na TV....grozno agresivno nastopaštvo!</w:t>
      </w:r>
    </w:p>
    <w:p>
      <w:r>
        <w:rPr>
          <w:b/>
          <w:u w:val="single"/>
        </w:rPr>
        <w:t>699117</w:t>
      </w:r>
    </w:p>
    <w:p>
      <w:r>
        <w:t>@MitjaIrsic Zlorabljanje, žrtvovanje in mučenje otrok za politično pritlehne namene!</w:t>
      </w:r>
    </w:p>
    <w:p>
      <w:r>
        <w:rPr>
          <w:b/>
          <w:u w:val="single"/>
        </w:rPr>
        <w:t>699118</w:t>
      </w:r>
    </w:p>
    <w:p>
      <w:r>
        <w:t>Sem danes v vinoteki videl Angleža, ki je pokupil za cel pickup slovenskih vin. Prekleti migranti, zdaj so se še na naša vina spravli!</w:t>
      </w:r>
    </w:p>
    <w:p>
      <w:r>
        <w:rPr>
          <w:b/>
          <w:u w:val="single"/>
        </w:rPr>
        <w:t>699119</w:t>
      </w:r>
    </w:p>
    <w:p>
      <w:r>
        <w:t>To, kako policija in tožilstvo stopicljata in puščata Siskota, da počne, kar počne, je največje varnostno tveganje Slovenije.</w:t>
      </w:r>
    </w:p>
    <w:p>
      <w:r>
        <w:rPr>
          <w:b/>
          <w:u w:val="single"/>
        </w:rPr>
        <w:t>699120</w:t>
      </w:r>
    </w:p>
    <w:p>
      <w:r>
        <w:t>@TeaLogar @leaathenatabako Ko se bo začela v praksi uporabljati tehnologija veriženja blokov podatkov. Cca 5 let.</w:t>
      </w:r>
    </w:p>
    <w:p>
      <w:r>
        <w:rPr>
          <w:b/>
          <w:u w:val="single"/>
        </w:rPr>
        <w:t>699121</w:t>
      </w:r>
    </w:p>
    <w:p>
      <w:r>
        <w:t>ne glede na to, kako obrneš, je dejala modra raca svojim učenkam, perica reže raci rep, in ne obratno</w:t>
      </w:r>
    </w:p>
    <w:p>
      <w:r>
        <w:rPr>
          <w:b/>
          <w:u w:val="single"/>
        </w:rPr>
        <w:t>699122</w:t>
      </w:r>
    </w:p>
    <w:p>
      <w:r>
        <w:t>@motobrane Ja, pr'mej duš, no...krucefiks hudičev...! To babše pa še usak mesec plačujem...!?! 🙄</w:t>
      </w:r>
    </w:p>
    <w:p>
      <w:r>
        <w:rPr>
          <w:b/>
          <w:u w:val="single"/>
        </w:rPr>
        <w:t>699123</w:t>
      </w:r>
    </w:p>
    <w:p>
      <w:r>
        <w:t>Spet zavajanja. Res nima levica kaj drugega? Podlo podtikanje dezinformacij.</w:t>
        <w:br/>
        <w:br/>
        <w:t>https://t.co/DLUu7cWkq3</w:t>
      </w:r>
    </w:p>
    <w:p>
      <w:r>
        <w:rPr>
          <w:b/>
          <w:u w:val="single"/>
        </w:rPr>
        <w:t>699124</w:t>
      </w:r>
    </w:p>
    <w:p>
      <w:r>
        <w:t>@vanfranco Zihr pa ima redkokatero mestece vetonske klopce ob obviznici?!?! A? Tu pa znagamo!!!!</w:t>
      </w:r>
    </w:p>
    <w:p>
      <w:r>
        <w:rPr>
          <w:b/>
          <w:u w:val="single"/>
        </w:rPr>
        <w:t>699125</w:t>
      </w:r>
    </w:p>
    <w:p>
      <w:r>
        <w:t>Socialistom je že od nekdaj dovoljeno streljat in pretepat ljudi. To EU nič ne moti... https://t.co/TibSoeeUcV</w:t>
      </w:r>
    </w:p>
    <w:p>
      <w:r>
        <w:rPr>
          <w:b/>
          <w:u w:val="single"/>
        </w:rPr>
        <w:t>699126</w:t>
      </w:r>
    </w:p>
    <w:p>
      <w:r>
        <w:t>Srb si je v sedmi igri drugega niza privoščil neverjetno napako, ko je pri mreži zgrešil nezgrešljivo. 😂😂 https://t.co/yHQVI9QA3s</w:t>
      </w:r>
    </w:p>
    <w:p>
      <w:r>
        <w:rPr>
          <w:b/>
          <w:u w:val="single"/>
        </w:rPr>
        <w:t>699127</w:t>
      </w:r>
    </w:p>
    <w:p>
      <w:r>
        <w:t>@Slavcpanigaz @Matej_Klaric No ja, tudi teroristi se najdejo https://t.co/2rYsB1HACq</w:t>
      </w:r>
    </w:p>
    <w:p>
      <w:r>
        <w:rPr>
          <w:b/>
          <w:u w:val="single"/>
        </w:rPr>
        <w:t>699128</w:t>
      </w:r>
    </w:p>
    <w:p>
      <w:r>
        <w:t>@RevijaReporter Ne sledim in ne berem več @RevijaReporter odkar ste se spečali skupaj z režimsko mafijo in delate proti slovenskemu narodu.</w:t>
      </w:r>
    </w:p>
    <w:p>
      <w:r>
        <w:rPr>
          <w:b/>
          <w:u w:val="single"/>
        </w:rPr>
        <w:t>699129</w:t>
      </w:r>
    </w:p>
    <w:p>
      <w:r>
        <w:t>Spansko "high" sodisce je EXPRESNO v zapor poslalo kar vso katalonsko vlado!!! Agresija diktature sredi Evrope! https://t.co/JioWHkzORc</w:t>
      </w:r>
    </w:p>
    <w:p>
      <w:r>
        <w:rPr>
          <w:b/>
          <w:u w:val="single"/>
        </w:rPr>
        <w:t>699130</w:t>
      </w:r>
    </w:p>
    <w:p>
      <w:r>
        <w:t>@Stanisl15592752 @ZigaTurk Skrivace gosarje je strah da bodo morali prilest iz hoste</w:t>
      </w:r>
    </w:p>
    <w:p>
      <w:r>
        <w:rPr>
          <w:b/>
          <w:u w:val="single"/>
        </w:rPr>
        <w:t>699131</w:t>
      </w:r>
    </w:p>
    <w:p>
      <w:r>
        <w:t>Komu najpred veselo kozarec zase vzdignimo da koder sonce hodi ker dobro v srcu mislimo da rojak vse skrbi ko pred spet naša bosta last</w:t>
      </w:r>
    </w:p>
    <w:p>
      <w:r>
        <w:rPr>
          <w:b/>
          <w:u w:val="single"/>
        </w:rPr>
        <w:t>699132</w:t>
      </w:r>
    </w:p>
    <w:p>
      <w:r>
        <w:t>@anajud13 @UrosUrbanija pa</w:t>
        <w:br/>
        <w:t>nej se ga nagonjo. Meni so začeli "dol viset". Pač še ena fake veselica!</w:t>
      </w:r>
    </w:p>
    <w:p>
      <w:r>
        <w:rPr>
          <w:b/>
          <w:u w:val="single"/>
        </w:rPr>
        <w:t>699133</w:t>
      </w:r>
    </w:p>
    <w:p>
      <w:r>
        <w:t>@jelka_godec @JanezMeznarec @StrankaSMC Bežijo kot podgane! Na Pošti Slovenije je čakalna vrsta, za nova direktorska mesta.</w:t>
      </w:r>
    </w:p>
    <w:p>
      <w:r>
        <w:rPr>
          <w:b/>
          <w:u w:val="single"/>
        </w:rPr>
        <w:t>699134</w:t>
      </w:r>
    </w:p>
    <w:p>
      <w:r>
        <w:t>Tekme MNZ jesen 2017/2018: Beltinčani z največ goli, Gančani z največ gledalci in Serdica z največ rdečimi... https://t.co/WdwY6YHrNP</w:t>
      </w:r>
    </w:p>
    <w:p>
      <w:r>
        <w:rPr>
          <w:b/>
          <w:u w:val="single"/>
        </w:rPr>
        <w:t>699135</w:t>
      </w:r>
    </w:p>
    <w:p>
      <w:r>
        <w:t>V Fizioterapiji Fuchs smo inštalirali namenski ultrazvočni aparat MyLab One - Physiotherapy z On-Board tutorjem... http://t.co/u2FuflkVgO</w:t>
      </w:r>
    </w:p>
    <w:p>
      <w:r>
        <w:rPr>
          <w:b/>
          <w:u w:val="single"/>
        </w:rPr>
        <w:t>699136</w:t>
      </w:r>
    </w:p>
    <w:p>
      <w:r>
        <w:t>Kolikor je meni znano se le komunisti, vampirji in hudič bojijo križa in nekaj kapljic žegnane vode https://t.co/Vyr6x2bW23</w:t>
      </w:r>
    </w:p>
    <w:p>
      <w:r>
        <w:rPr>
          <w:b/>
          <w:u w:val="single"/>
        </w:rPr>
        <w:t>699137</w:t>
      </w:r>
    </w:p>
    <w:p>
      <w:r>
        <w:t>@davorvrban 700 morišč samo v mali sloveniji ti ni dovolj ? res pravi omejeni črkobralec mladine, ki v titove morije vpleta donald trumpa</w:t>
      </w:r>
    </w:p>
    <w:p>
      <w:r>
        <w:rPr>
          <w:b/>
          <w:u w:val="single"/>
        </w:rPr>
        <w:t>699138</w:t>
      </w:r>
    </w:p>
    <w:p>
      <w:r>
        <w:t>@TopnewsSi @TopTVSlovenija OK, potem pa SI in HR razpišita mednarodno tiralico za Sekolcem.</w:t>
        <w:br/>
        <w:t>A, to pa ne bi?</w:t>
        <w:br/>
        <w:t>Sta sodelovali s kriminalcem?</w:t>
      </w:r>
    </w:p>
    <w:p>
      <w:r>
        <w:rPr>
          <w:b/>
          <w:u w:val="single"/>
        </w:rPr>
        <w:t>699139</w:t>
      </w:r>
    </w:p>
    <w:p>
      <w:r>
        <w:t>@BojanPozar @David_Ferletic @ZidanDejan Ta še vedno samo vodi prašičjo farmo.?!</w:t>
      </w:r>
    </w:p>
    <w:p>
      <w:r>
        <w:rPr>
          <w:b/>
          <w:u w:val="single"/>
        </w:rPr>
        <w:t>699140</w:t>
      </w:r>
    </w:p>
    <w:p>
      <w:r>
        <w:t>@starihalj Ze veckrat javno to povedali. Sicer pa se nima smisla pogovarjati z dizel traktorjem. Pojdite na kavo z Mihatom. V Venezuelo. Lp</w:t>
      </w:r>
    </w:p>
    <w:p>
      <w:r>
        <w:rPr>
          <w:b/>
          <w:u w:val="single"/>
        </w:rPr>
        <w:t>699141</w:t>
      </w:r>
    </w:p>
    <w:p>
      <w:r>
        <w:t>Nedotakljivih ne bo več. To je nujno za prekinitev tranzicijskih zablod. - Planet http://t.co/RrQyOlGhes http://t.co/3fL94Slgln</w:t>
      </w:r>
    </w:p>
    <w:p>
      <w:r>
        <w:rPr>
          <w:b/>
          <w:u w:val="single"/>
        </w:rPr>
        <w:t>699142</w:t>
      </w:r>
    </w:p>
    <w:p>
      <w:r>
        <w:t>@romunov @powersmoothie Meni je bila Lišček fajn, samo ti bo predebela za pecikl.</w:t>
      </w:r>
    </w:p>
    <w:p>
      <w:r>
        <w:rPr>
          <w:b/>
          <w:u w:val="single"/>
        </w:rPr>
        <w:t>699143</w:t>
      </w:r>
    </w:p>
    <w:p>
      <w:r>
        <w:t>@tomltoml Škoberne si kaj takega požrl da ti škodi? Ne ti si naravno tak nor kot Židan!</w:t>
      </w:r>
    </w:p>
    <w:p>
      <w:r>
        <w:rPr>
          <w:b/>
          <w:u w:val="single"/>
        </w:rPr>
        <w:t>699144</w:t>
      </w:r>
    </w:p>
    <w:p>
      <w:r>
        <w:t>Kar navadite se. V prihodnje se obetajo naročnine na avtomobile, kot pri telefonih. https://t.co/YxMhNgBmKw</w:t>
      </w:r>
    </w:p>
    <w:p>
      <w:r>
        <w:rPr>
          <w:b/>
          <w:u w:val="single"/>
        </w:rPr>
        <w:t>699145</w:t>
      </w:r>
    </w:p>
    <w:p>
      <w:r>
        <w:t>@PrahNeza Totalno nepotrebno, bedasto, nerealno in podobne bedarije?! Ti čist verjamem.</w:t>
      </w:r>
    </w:p>
    <w:p>
      <w:r>
        <w:rPr>
          <w:b/>
          <w:u w:val="single"/>
        </w:rPr>
        <w:t>699146</w:t>
      </w:r>
    </w:p>
    <w:p>
      <w:r>
        <w:t>Kickstarter izdelek recept:</w:t>
        <w:br/>
        <w:t>- bio/eko</w:t>
        <w:br/>
        <w:t>- lesen</w:t>
        <w:br/>
        <w:t xml:space="preserve">- neuporaben. </w:t>
        <w:br/>
        <w:t>Zgodbo mora predstavit bradonja ali očalarka. Uspeh zagotovljen!😀 #Kickstarter</w:t>
      </w:r>
    </w:p>
    <w:p>
      <w:r>
        <w:rPr>
          <w:b/>
          <w:u w:val="single"/>
        </w:rPr>
        <w:t>699147</w:t>
      </w:r>
    </w:p>
    <w:p>
      <w:r>
        <w:t>razmisljam, da bi eno pizzo vzela se za onga zajca s parkplaca. ce ga pa ne bo vec tam, se bom pac potrudila. zrtvovala. v tem stilu.</w:t>
      </w:r>
    </w:p>
    <w:p>
      <w:r>
        <w:rPr>
          <w:b/>
          <w:u w:val="single"/>
        </w:rPr>
        <w:t>699148</w:t>
      </w:r>
    </w:p>
    <w:p>
      <w:r>
        <w:t>@bmz9453 Vsak ima svojo resnico! Tista, ki se ne vidi in sloni na leporečju, pelje Slovence v Butale!</w:t>
      </w:r>
    </w:p>
    <w:p>
      <w:r>
        <w:rPr>
          <w:b/>
          <w:u w:val="single"/>
        </w:rPr>
        <w:t>699149</w:t>
      </w:r>
    </w:p>
    <w:p>
      <w:r>
        <w:t>@leaathenatabako To so ziher analne žleze, kar si ji kupila! Te najbolj zadenejo. 😋 https://t.co/Oua6ymV70I</w:t>
      </w:r>
    </w:p>
    <w:p>
      <w:r>
        <w:rPr>
          <w:b/>
          <w:u w:val="single"/>
        </w:rPr>
        <w:t>699150</w:t>
      </w:r>
    </w:p>
    <w:p>
      <w:r>
        <w:t>@Nova24TW @EPameten Pa take fake TV imperje kot @Nova24TW bomo pozaprli, zrušili stavbo in naredili park za LGBTjevce.</w:t>
      </w:r>
    </w:p>
    <w:p>
      <w:r>
        <w:rPr>
          <w:b/>
          <w:u w:val="single"/>
        </w:rPr>
        <w:t>699151</w:t>
      </w:r>
    </w:p>
    <w:p>
      <w:r>
        <w:t>@RValentincic Pa še elektrike je zmanjkalo, koy vedno ob burji in nevihti v Vipavi 🤭</w:t>
      </w:r>
    </w:p>
    <w:p>
      <w:r>
        <w:rPr>
          <w:b/>
          <w:u w:val="single"/>
        </w:rPr>
        <w:t>699152</w:t>
      </w:r>
    </w:p>
    <w:p>
      <w:r>
        <w:t>Zelo verjetno je na psihiatričnem oddelku bolnice Franja. https://t.co/JABRE7hoDD</w:t>
      </w:r>
    </w:p>
    <w:p>
      <w:r>
        <w:rPr>
          <w:b/>
          <w:u w:val="single"/>
        </w:rPr>
        <w:t>699153</w:t>
      </w:r>
    </w:p>
    <w:p>
      <w:r>
        <w:t>Gremo na sneg! Dez naj bi zacel padati ob 16ih. #giro https://t.co/Ih0pyfliSN</w:t>
      </w:r>
    </w:p>
    <w:p>
      <w:r>
        <w:rPr>
          <w:b/>
          <w:u w:val="single"/>
        </w:rPr>
        <w:t>699154</w:t>
      </w:r>
    </w:p>
    <w:p>
      <w:r>
        <w:t>Ne boste verjeli, kateri del moškega telesa ženske pripelje do najboljšega orgazma https://t.co/iDcMzYQqCP</w:t>
      </w:r>
    </w:p>
    <w:p>
      <w:r>
        <w:rPr>
          <w:b/>
          <w:u w:val="single"/>
        </w:rPr>
        <w:t>699155</w:t>
      </w:r>
    </w:p>
    <w:p>
      <w:r>
        <w:t>Na 13. Mednarodnem tednu EPF 50 predstavnikov univerz iz 14 različnih držav.</w:t>
        <w:br/>
        <w:br/>
        <w:t>https://t.co/6G9652iDCF</w:t>
      </w:r>
    </w:p>
    <w:p>
      <w:r>
        <w:rPr>
          <w:b/>
          <w:u w:val="single"/>
        </w:rPr>
        <w:t>699156</w:t>
      </w:r>
    </w:p>
    <w:p>
      <w:r>
        <w:t>Otroci v mežiški osnovni šoli preventivno zaklenjeni, policisti nadaljujejo z iskalno akcijo https://t.co/hXmYImtqxt</w:t>
      </w:r>
    </w:p>
    <w:p>
      <w:r>
        <w:rPr>
          <w:b/>
          <w:u w:val="single"/>
        </w:rPr>
        <w:t>699157</w:t>
      </w:r>
    </w:p>
    <w:p>
      <w:r>
        <w:t>Ta levičarka, ki je danes po Ljubljani vlekla po tleh mrtvega pujska baje na Metelkovi še bolj rada vleče druge "stvari"! :) :) :)</w:t>
      </w:r>
    </w:p>
    <w:p>
      <w:r>
        <w:rPr>
          <w:b/>
          <w:u w:val="single"/>
        </w:rPr>
        <w:t>699158</w:t>
      </w:r>
    </w:p>
    <w:p>
      <w:r>
        <w:t>@steinbuch @PlusPortal @MajdaSirca @BorutPahor Pralnica možganov temeljito opravlja svoje delo.</w:t>
      </w:r>
    </w:p>
    <w:p>
      <w:r>
        <w:rPr>
          <w:b/>
          <w:u w:val="single"/>
        </w:rPr>
        <w:t>699159</w:t>
      </w:r>
    </w:p>
    <w:p>
      <w:r>
        <w:t>Ob takem času se je najepše kopat...pa še vroče ni tako. #izola https://t.co/KhBe3Q8Hns</w:t>
      </w:r>
    </w:p>
    <w:p>
      <w:r>
        <w:rPr>
          <w:b/>
          <w:u w:val="single"/>
        </w:rPr>
        <w:t>699160</w:t>
      </w:r>
    </w:p>
    <w:p>
      <w:r>
        <w:t>@p_zoran Kretenček. Če vsaj toliko skrbi za to puško kot ne skrbi za svoje zdravje, je slanina neužitna.</w:t>
      </w:r>
    </w:p>
    <w:p>
      <w:r>
        <w:rPr>
          <w:b/>
          <w:u w:val="single"/>
        </w:rPr>
        <w:t>699161</w:t>
      </w:r>
    </w:p>
    <w:p>
      <w:r>
        <w:t>vsak dan me pridejo fehtat, gotovo gnezdijo v farških gozdovih https://t.co/yBxwOiAP4b</w:t>
      </w:r>
    </w:p>
    <w:p>
      <w:r>
        <w:rPr>
          <w:b/>
          <w:u w:val="single"/>
        </w:rPr>
        <w:t>699162</w:t>
      </w:r>
    </w:p>
    <w:p>
      <w:r>
        <w:t>@strankalevica Pojdi na kakšen seminar ekonomije, zraven pa vzemi še strankarske kolege, ker vaše znanje je obupno.</w:t>
      </w:r>
    </w:p>
    <w:p>
      <w:r>
        <w:rPr>
          <w:b/>
          <w:u w:val="single"/>
        </w:rPr>
        <w:t>699163</w:t>
      </w:r>
    </w:p>
    <w:p>
      <w:r>
        <w:t xml:space="preserve">@tviterBOSS @Tevilevi @MiroCerar @BorutPahor Mops se ne more odločit v kater solarij naj pelje svoje gube... </w:t>
        <w:br/>
        <w:t>Pussy</w:t>
      </w:r>
    </w:p>
    <w:p>
      <w:r>
        <w:rPr>
          <w:b/>
          <w:u w:val="single"/>
        </w:rPr>
        <w:t>699164</w:t>
      </w:r>
    </w:p>
    <w:p>
      <w:r>
        <w:t>tole je pa inteligente tekst, brez zmerjanja, prav prijazen, pravzaprav demokratičen. Bravo Vinko le tako naprej https://t.co/3RCCePNS6T</w:t>
      </w:r>
    </w:p>
    <w:p>
      <w:r>
        <w:rPr>
          <w:b/>
          <w:u w:val="single"/>
        </w:rPr>
        <w:t>699165</w:t>
      </w:r>
    </w:p>
    <w:p>
      <w:r>
        <w:t>@imnej7 Germana amiko iam diris al mi, ke eble pli rapidus malkonstrui Berlinon kaj rekonstrui ĝin apud bone funkcianta flughaveno. #BER</w:t>
      </w:r>
    </w:p>
    <w:p>
      <w:r>
        <w:rPr>
          <w:b/>
          <w:u w:val="single"/>
        </w:rPr>
        <w:t>699166</w:t>
      </w:r>
    </w:p>
    <w:p>
      <w:r>
        <w:t>@jocarules @LjudmilaNovak @TVOdmevi @strankaSDS @NovaSlovenija Tole babše mora met na glavi kakšno promiskuiteto in jo držijo v šahu!</w:t>
      </w:r>
    </w:p>
    <w:p>
      <w:r>
        <w:rPr>
          <w:b/>
          <w:u w:val="single"/>
        </w:rPr>
        <w:t>699167</w:t>
      </w:r>
    </w:p>
    <w:p>
      <w:r>
        <w:t>@Jan_Skoberne @strankaSD @strankalevica Tale #skupaj je tko zlorablen s strani prvega neseserja v koloniji, k ministrantje v RKC...</w:t>
      </w:r>
    </w:p>
    <w:p>
      <w:r>
        <w:rPr>
          <w:b/>
          <w:u w:val="single"/>
        </w:rPr>
        <w:t>699168</w:t>
      </w:r>
    </w:p>
    <w:p>
      <w:r>
        <w:t>Državna sekretarka, članica vladajoče SD si prizadeva z online peticijo!?!?!</w:t>
        <w:br/>
        <w:br/>
        <w:t>Te res zajebavajo rajo v glavo. https://t.co/2t11zhshJX</w:t>
      </w:r>
    </w:p>
    <w:p>
      <w:r>
        <w:rPr>
          <w:b/>
          <w:u w:val="single"/>
        </w:rPr>
        <w:t>699169</w:t>
      </w:r>
    </w:p>
    <w:p>
      <w:r>
        <w:t>ko to rdeče babše postaviš pred dejstvo te pa blokira, #strahopetni_komunist https://t.co/LWZJlX43Yo</w:t>
      </w:r>
    </w:p>
    <w:p>
      <w:r>
        <w:rPr>
          <w:b/>
          <w:u w:val="single"/>
        </w:rPr>
        <w:t>699170</w:t>
      </w:r>
    </w:p>
    <w:p>
      <w:r>
        <w:t>@tedvanet Zakaj težko? To je lažje kot večina drugih nagrad in res si jo zaslužijo za prijaznost.</w:t>
      </w:r>
    </w:p>
    <w:p>
      <w:r>
        <w:rPr>
          <w:b/>
          <w:u w:val="single"/>
        </w:rPr>
        <w:t>699171</w:t>
      </w:r>
    </w:p>
    <w:p>
      <w:r>
        <w:t>Huh, mrzlo in megleno. Se tole pritozbico spisem, pa grem eno katarzicno odlaufat.</w:t>
      </w:r>
    </w:p>
    <w:p>
      <w:r>
        <w:rPr>
          <w:b/>
          <w:u w:val="single"/>
        </w:rPr>
        <w:t>699172</w:t>
      </w:r>
    </w:p>
    <w:p>
      <w:r>
        <w:t>@JozeBiscak Če bi v @strankaSDS dali kaj na svoje volivce ne bi pobirali ciganski denar iz Republike Srbske.</w:t>
      </w:r>
    </w:p>
    <w:p>
      <w:r>
        <w:rPr>
          <w:b/>
          <w:u w:val="single"/>
        </w:rPr>
        <w:t>699173</w:t>
      </w:r>
    </w:p>
    <w:p>
      <w:r>
        <w:t>Mediji pravijo, da bodo ulice in ceste kmalu zasedli učenci, dijaki in študenti.</w:t>
        <w:br/>
        <w:t>Ne, glede na stanje v #ljubljana bodo zasedli makadam.</w:t>
      </w:r>
    </w:p>
    <w:p>
      <w:r>
        <w:rPr>
          <w:b/>
          <w:u w:val="single"/>
        </w:rPr>
        <w:t>699174</w:t>
      </w:r>
    </w:p>
    <w:p>
      <w:r>
        <w:t>Levica vam s Celjske koče, kjer je bil odličen slavnostni govornik sindikalist David Švarc, kliče - ŽIVEL 1. MAJ!</w:t>
      </w:r>
    </w:p>
    <w:p>
      <w:r>
        <w:rPr>
          <w:b/>
          <w:u w:val="single"/>
        </w:rPr>
        <w:t>699175</w:t>
      </w:r>
    </w:p>
    <w:p>
      <w:r>
        <w:t>Ni sramota zgubit proti prvemu na lestvici. #valverdeout #ValverdeOut #ValverdeOut Visca!</w:t>
      </w:r>
    </w:p>
    <w:p>
      <w:r>
        <w:rPr>
          <w:b/>
          <w:u w:val="single"/>
        </w:rPr>
        <w:t>699176</w:t>
      </w:r>
    </w:p>
    <w:p>
      <w:r>
        <w:t>@DarkoErmenc Glede na to, da so jih namontirali v Kremlju, prav gotovo ne bodo takih z Ruskim naglasom pošiljali pred kamere.</w:t>
      </w:r>
    </w:p>
    <w:p>
      <w:r>
        <w:rPr>
          <w:b/>
          <w:u w:val="single"/>
        </w:rPr>
        <w:t>699177</w:t>
      </w:r>
    </w:p>
    <w:p>
      <w:r>
        <w:t>@dusankocevar1 Ultrakriminalci. Državne službe @furs @policija_si pa lovijo prekrškarje na tržnicah in kolesarje</w:t>
      </w:r>
    </w:p>
    <w:p>
      <w:r>
        <w:rPr>
          <w:b/>
          <w:u w:val="single"/>
        </w:rPr>
        <w:t>699178</w:t>
      </w:r>
    </w:p>
    <w:p>
      <w:r>
        <w:t>@leaathenatabako Moja babi je vedno sabo trogala še voziček. Namesto vrečke.</w:t>
      </w:r>
    </w:p>
    <w:p>
      <w:r>
        <w:rPr>
          <w:b/>
          <w:u w:val="single"/>
        </w:rPr>
        <w:t>699179</w:t>
      </w:r>
    </w:p>
    <w:p>
      <w:r>
        <w:t>@vesnchek Pri nas danes na srečo mirujejo. Se pa zato iz centra v Šiško sliši obmaratonsko rjovenje iz zvočnikov.</w:t>
      </w:r>
    </w:p>
    <w:p>
      <w:r>
        <w:rPr>
          <w:b/>
          <w:u w:val="single"/>
        </w:rPr>
        <w:t>699180</w:t>
      </w:r>
    </w:p>
    <w:p>
      <w:r>
        <w:t>Se že zbiramo na zaključnem dogodku #epsloambasador šol #epambasadorschool #mladi #dijakinjeindijaki https://t.co/xKCbu9refh</w:t>
      </w:r>
    </w:p>
    <w:p>
      <w:r>
        <w:rPr>
          <w:b/>
          <w:u w:val="single"/>
        </w:rPr>
        <w:t>699181</w:t>
      </w:r>
    </w:p>
    <w:p>
      <w:r>
        <w:t>Elektronski oddelek @RH202si bo nocoj gostil nova albumska izdelka od @kolschofficial in @parov_stelar #1989 #theburningspider</w:t>
        <w:br/>
        <w:t>🔜 📻 🎙 🔊 📀 🎶 👌</w:t>
      </w:r>
    </w:p>
    <w:p>
      <w:r>
        <w:rPr>
          <w:b/>
          <w:u w:val="single"/>
        </w:rPr>
        <w:t>699182</w:t>
      </w:r>
    </w:p>
    <w:p>
      <w:r>
        <w:t>@24ur_com Ti polititki so totalni debili, samo ljudi kregajo doma so pa copatke...</w:t>
      </w:r>
    </w:p>
    <w:p>
      <w:r>
        <w:rPr>
          <w:b/>
          <w:u w:val="single"/>
        </w:rPr>
        <w:t>699183</w:t>
      </w:r>
    </w:p>
    <w:p>
      <w:r>
        <w:t>@Chubby_Mosse Hvala. XD ajde zastopim da kak mesec skasiram vse vikende, sam ne pa dva zapovrstjo. Ne me *ebat. Vsaj podmaz ornk 😂</w:t>
      </w:r>
    </w:p>
    <w:p>
      <w:r>
        <w:rPr>
          <w:b/>
          <w:u w:val="single"/>
        </w:rPr>
        <w:t>699184</w:t>
      </w:r>
    </w:p>
    <w:p>
      <w:r>
        <w:t>@mancacveka Boljš, kot pa tako (fkradeno pri sadju). https://t.co/ZxZ6036fCS</w:t>
      </w:r>
    </w:p>
    <w:p>
      <w:r>
        <w:rPr>
          <w:b/>
          <w:u w:val="single"/>
        </w:rPr>
        <w:t>699185</w:t>
      </w:r>
    </w:p>
    <w:p>
      <w:r>
        <w:t>@StendlerBostjan vidiš pa ti ni dolgčas, malo moliš, malo se sam s sabo pogovarjaš, pa mine molža</w:t>
      </w:r>
    </w:p>
    <w:p>
      <w:r>
        <w:rPr>
          <w:b/>
          <w:u w:val="single"/>
        </w:rPr>
        <w:t>699186</w:t>
      </w:r>
    </w:p>
    <w:p>
      <w:r>
        <w:t>@Libertarec Tem bi enega Stalina privoščil, da bi šli z njim na en piknik. V Lubjanko al pa na tabor v gulag v Sibirijo</w:t>
      </w:r>
    </w:p>
    <w:p>
      <w:r>
        <w:rPr>
          <w:b/>
          <w:u w:val="single"/>
        </w:rPr>
        <w:t>699187</w:t>
      </w:r>
    </w:p>
    <w:p>
      <w:r>
        <w:t>Erjavec odstavil prozahodnega poveljnika sil  Škerbinca https://t.co/ALUyG8v5ZJ</w:t>
      </w:r>
    </w:p>
    <w:p>
      <w:r>
        <w:rPr>
          <w:b/>
          <w:u w:val="single"/>
        </w:rPr>
        <w:t>699188</w:t>
      </w:r>
    </w:p>
    <w:p>
      <w:r>
        <w:t>Nocoj ob 21:00 se dobimo v M. Soboti na Skritem dvorišču #ditkamusic #ferilainscek #nebodikotdrugi https://t.co/3oB2WYtB2J</w:t>
      </w:r>
    </w:p>
    <w:p>
      <w:r>
        <w:rPr>
          <w:b/>
          <w:u w:val="single"/>
        </w:rPr>
        <w:t>699189</w:t>
      </w:r>
    </w:p>
    <w:p>
      <w:r>
        <w:t>@GregorVirant1 nagrajevanja uspešnosti NI! Sploh!!! Od februarja 2009. @si_supervizor @kizidor @TarcaRTVSLO</w:t>
      </w:r>
    </w:p>
    <w:p>
      <w:r>
        <w:rPr>
          <w:b/>
          <w:u w:val="single"/>
        </w:rPr>
        <w:t>699190</w:t>
      </w:r>
    </w:p>
    <w:p>
      <w:r>
        <w:t>@maceklj Očitno ne...Vid ima plenice, kot 'brkati ata naroda'...On je deležen še drugih ugodnosti...</w:t>
        <w:br/>
        <w:t>...Ne pozabite 'teden rdečega križa'...</w:t>
      </w:r>
    </w:p>
    <w:p>
      <w:r>
        <w:rPr>
          <w:b/>
          <w:u w:val="single"/>
        </w:rPr>
        <w:t>699191</w:t>
      </w:r>
    </w:p>
    <w:p>
      <w:r>
        <w:t>@NovaSlovenija @LjudmilaNovak Ljudmila je kot mlinski kamen okrog vašega vratu. Pazite, da ne potonete skupaj z njo. Pomnimo...</w:t>
      </w:r>
    </w:p>
    <w:p>
      <w:r>
        <w:rPr>
          <w:b/>
          <w:u w:val="single"/>
        </w:rPr>
        <w:t>699192</w:t>
      </w:r>
    </w:p>
    <w:p>
      <w:r>
        <w:t>Uspešna sindikalna pogajanja v Metalflexu: VIŠJE OSNOVNE PLAČE https://t.co/xit85K3krG</w:t>
      </w:r>
    </w:p>
    <w:p>
      <w:r>
        <w:rPr>
          <w:b/>
          <w:u w:val="single"/>
        </w:rPr>
        <w:t>699193</w:t>
      </w:r>
    </w:p>
    <w:p>
      <w:r>
        <w:t>Mafijo vgrajujemo v vsako poro naše politike. Žal. To nam naj bo v poduk, kaj nastane iz "asimiliranih" migrantov. https://t.co/GEuiZF0LP2</w:t>
      </w:r>
    </w:p>
    <w:p>
      <w:r>
        <w:rPr>
          <w:b/>
          <w:u w:val="single"/>
        </w:rPr>
        <w:t>699194</w:t>
      </w:r>
    </w:p>
    <w:p>
      <w:r>
        <w:t>@MatjaNemec @ZigaTurk @Mladiforum Če nebi bilo Titeja, bi tenko piskali. CCCP all the way do Trsta in še čez.</w:t>
      </w:r>
    </w:p>
    <w:p>
      <w:r>
        <w:rPr>
          <w:b/>
          <w:u w:val="single"/>
        </w:rPr>
        <w:t>699195</w:t>
      </w:r>
    </w:p>
    <w:p>
      <w:r>
        <w:t>@Zvezaborcev_NOB A to je za vas žalitev proti tistemu kar ste storili po vojni, sram vas bodi, nimate kančka vesti !</w:t>
      </w:r>
    </w:p>
    <w:p>
      <w:r>
        <w:rPr>
          <w:b/>
          <w:u w:val="single"/>
        </w:rPr>
        <w:t>699196</w:t>
      </w:r>
    </w:p>
    <w:p>
      <w:r>
        <w:t>Sveže izpod mojega peresa na #NovaMuska: koncert Orkestra @SFilharmonija za Modri abonma v @cankarjevdom.</w:t>
        <w:br/>
        <w:t>https://t.co/7SqthgD58W</w:t>
      </w:r>
    </w:p>
    <w:p>
      <w:r>
        <w:rPr>
          <w:b/>
          <w:u w:val="single"/>
        </w:rPr>
        <w:t>699197</w:t>
      </w:r>
    </w:p>
    <w:p>
      <w:r>
        <w:t>@ales_primc @kjaklic Resnica? Resnico kot jo vidijo tvoje oci? Kdo pravi da je njegova resnica prava?</w:t>
      </w:r>
    </w:p>
    <w:p>
      <w:r>
        <w:rPr>
          <w:b/>
          <w:u w:val="single"/>
        </w:rPr>
        <w:t>699198</w:t>
      </w:r>
    </w:p>
    <w:p>
      <w:r>
        <w:t>Nova adrenalinska turistična atrakcija v Sloveniji: prijemanje strupenih kač z roko 🙄🙄🙄</w:t>
      </w:r>
    </w:p>
    <w:p>
      <w:r>
        <w:rPr>
          <w:b/>
          <w:u w:val="single"/>
        </w:rPr>
        <w:t>699199</w:t>
      </w:r>
    </w:p>
    <w:p>
      <w:r>
        <w:t>Kako pa ga pečete vi? Ste ga že kdaj spekli z bučo in korenjem? https://t.co/b32YBdwWUA</w:t>
      </w:r>
    </w:p>
    <w:p>
      <w:r>
        <w:rPr>
          <w:b/>
          <w:u w:val="single"/>
        </w:rPr>
        <w:t>699200</w:t>
      </w:r>
    </w:p>
    <w:p>
      <w:r>
        <w:t>Še podvprašanje, valj, cca 5cm premera, čimbolj odbojen (zrcalen), cca 15cm višine, kje bi se to dalo kupiti?</w:t>
      </w:r>
    </w:p>
    <w:p>
      <w:r>
        <w:rPr>
          <w:b/>
          <w:u w:val="single"/>
        </w:rPr>
        <w:t>699201</w:t>
      </w:r>
    </w:p>
    <w:p>
      <w:r>
        <w:t>@MuriMursic In ta gamat pikvarjena v naši slepi ulici piše kazni! Treba ga je po gobcu!</w:t>
      </w:r>
    </w:p>
    <w:p>
      <w:r>
        <w:rPr>
          <w:b/>
          <w:u w:val="single"/>
        </w:rPr>
        <w:t>699202</w:t>
      </w:r>
    </w:p>
    <w:p>
      <w:r>
        <w:t>@BojanZemljic @KatarinaDbr GM mogoce res. Ekoloska ne. Pa tofu tud ne, ker je fermentiran.</w:t>
      </w:r>
    </w:p>
    <w:p>
      <w:r>
        <w:rPr>
          <w:b/>
          <w:u w:val="single"/>
        </w:rPr>
        <w:t>699203</w:t>
      </w:r>
    </w:p>
    <w:p>
      <w:r>
        <w:t>@RLjubljana @dusankocevar1 Prav res. Najprej okrasijo z bučami, potem z buteljkami.....al kako? :)</w:t>
      </w:r>
    </w:p>
    <w:p>
      <w:r>
        <w:rPr>
          <w:b/>
          <w:u w:val="single"/>
        </w:rPr>
        <w:t>699204</w:t>
      </w:r>
    </w:p>
    <w:p>
      <w:r>
        <w:t>@had Zakaj drzijo telefon pred usti in imajo zvocnik vklopljen ... to je meni debilizem</w:t>
      </w:r>
    </w:p>
    <w:p>
      <w:r>
        <w:rPr>
          <w:b/>
          <w:u w:val="single"/>
        </w:rPr>
        <w:t>699205</w:t>
      </w:r>
    </w:p>
    <w:p>
      <w:r>
        <w:t>@TeufelsAdwokat @iCinober Traparija, zakaj potem niso prepovedani komunisti !</w:t>
      </w:r>
    </w:p>
    <w:p>
      <w:r>
        <w:rPr>
          <w:b/>
          <w:u w:val="single"/>
        </w:rPr>
        <w:t>699206</w:t>
      </w:r>
    </w:p>
    <w:p>
      <w:r>
        <w:t>@Selestenje Zdaj je čas za instagram fotke v kapah, pajkicah in uggicah. Pri minus 15 se tega ne dela.</w:t>
      </w:r>
    </w:p>
    <w:p>
      <w:r>
        <w:rPr>
          <w:b/>
          <w:u w:val="single"/>
        </w:rPr>
        <w:t>699207</w:t>
      </w:r>
    </w:p>
    <w:p>
      <w:r>
        <w:t>@hrastelj @IvankaKoprivc ... tale današnji dan so komunisti izsilil v skupščini leta 1990</w:t>
      </w:r>
    </w:p>
    <w:p>
      <w:r>
        <w:rPr>
          <w:b/>
          <w:u w:val="single"/>
        </w:rPr>
        <w:t>699208</w:t>
      </w:r>
    </w:p>
    <w:p>
      <w:r>
        <w:t>Paradajz, najboljša naložba prekaljenega finančnega investitorja https://t.co/bKfPwzlUld</w:t>
      </w:r>
    </w:p>
    <w:p>
      <w:r>
        <w:rPr>
          <w:b/>
          <w:u w:val="single"/>
        </w:rPr>
        <w:t>699209</w:t>
      </w:r>
    </w:p>
    <w:p>
      <w:r>
        <w:t>Letošnja toaleta: Al so čist goli al pa majo te ‘moderne’trenirke z eno belo črto... #evrovizija</w:t>
      </w:r>
    </w:p>
    <w:p>
      <w:r>
        <w:rPr>
          <w:b/>
          <w:u w:val="single"/>
        </w:rPr>
        <w:t>699210</w:t>
      </w:r>
    </w:p>
    <w:p>
      <w:r>
        <w:t>Pripadniki Civilne zaščite in gasilci bodo voznike izločenih tovornjakov na slovenskih avtocestah oskrbeli z... http://t.co/gUZfhed8</w:t>
      </w:r>
    </w:p>
    <w:p>
      <w:r>
        <w:rPr>
          <w:b/>
          <w:u w:val="single"/>
        </w:rPr>
        <w:t>699211</w:t>
      </w:r>
    </w:p>
    <w:p>
      <w:r>
        <w:t>@vinkovasle1 @BorutPahor ... to isto sem povedal kucanu 1993 in je gledal izmenično v strop in v mizo, samo v oči ne. Slaba vest?</w:t>
      </w:r>
    </w:p>
    <w:p>
      <w:r>
        <w:rPr>
          <w:b/>
          <w:u w:val="single"/>
        </w:rPr>
        <w:t>699212</w:t>
      </w:r>
    </w:p>
    <w:p>
      <w:r>
        <w:t>@MatijaStepisnik Itak. Nujno. Julen se lahko izvleče le, če Real ta teden izdatno nabije Plzen in Barco. Čeprav lahko pade celo že jutri.</w:t>
      </w:r>
    </w:p>
    <w:p>
      <w:r>
        <w:rPr>
          <w:b/>
          <w:u w:val="single"/>
        </w:rPr>
        <w:t>699213</w:t>
      </w:r>
    </w:p>
    <w:p>
      <w:r>
        <w:t>@Mpravosodje @AndrejaKatic Bolje da bi naredila plan kaznivih dejanj ki se dogajajo v KC.</w:t>
      </w:r>
    </w:p>
    <w:p>
      <w:r>
        <w:rPr>
          <w:b/>
          <w:u w:val="single"/>
        </w:rPr>
        <w:t>699214</w:t>
      </w:r>
    </w:p>
    <w:p>
      <w:r>
        <w:t>Migranti, Šiptarji, samo Slovenci ne, kdor to voli naj c..... https://t.co/SvN8GOkelF</w:t>
      </w:r>
    </w:p>
    <w:p>
      <w:r>
        <w:rPr>
          <w:b/>
          <w:u w:val="single"/>
        </w:rPr>
        <w:t>699215</w:t>
      </w:r>
    </w:p>
    <w:p>
      <w:r>
        <w:t>Uh, kakšen finiš kronometra. @tom_dumoulin bo dres svetovnega prvaka zamenjal za rožnato, ni slabo! #Giro101</w:t>
      </w:r>
    </w:p>
    <w:p>
      <w:r>
        <w:rPr>
          <w:b/>
          <w:u w:val="single"/>
        </w:rPr>
        <w:t>699216</w:t>
      </w:r>
    </w:p>
    <w:p>
      <w:r>
        <w:t xml:space="preserve">Zakaj nas neumnosti Avdića še vedno presenetijo, kukr čš 'ne moreš bit tolk glup!'? </w:t>
        <w:br/>
        <w:t>Tip je busanc, pa še policaj je bil.</w:t>
      </w:r>
    </w:p>
    <w:p>
      <w:r>
        <w:rPr>
          <w:b/>
          <w:u w:val="single"/>
        </w:rPr>
        <w:t>699217</w:t>
      </w:r>
    </w:p>
    <w:p>
      <w:r>
        <w:t>@ciro_ciril Ćiro, še naprej beri @Demokracija1 , domobranci so branili ljudi pred partizanskimi banditi ! Sposobni vedno prilezejo daleč.</w:t>
      </w:r>
    </w:p>
    <w:p>
      <w:r>
        <w:rPr>
          <w:b/>
          <w:u w:val="single"/>
        </w:rPr>
        <w:t>699218</w:t>
      </w:r>
    </w:p>
    <w:p>
      <w:r>
        <w:t>severnokorejski bajsek osebno sprejel jućnokorejsko delegacijo... očitno mu res trda prede... futr nuca!</w:t>
      </w:r>
    </w:p>
    <w:p>
      <w:r>
        <w:rPr>
          <w:b/>
          <w:u w:val="single"/>
        </w:rPr>
        <w:t>699219</w:t>
      </w:r>
    </w:p>
    <w:p>
      <w:r>
        <w:t>@FPlevnik @JanezStupar @dejanprednik @ZigaTurk Borgijici so bili res nerodna reč.</w:t>
      </w:r>
    </w:p>
    <w:p>
      <w:r>
        <w:rPr>
          <w:b/>
          <w:u w:val="single"/>
        </w:rPr>
        <w:t>699220</w:t>
      </w:r>
    </w:p>
    <w:p>
      <w:r>
        <w:t>Danes 2.tekma v seriji! #finale @dobovec vs @OPLASTfutsal #brezmene #gremofantje #1Sfl #futsal @FutsalSi @FutsalSlovenija @igi_88 @nzs_si</w:t>
      </w:r>
    </w:p>
    <w:p>
      <w:r>
        <w:rPr>
          <w:b/>
          <w:u w:val="single"/>
        </w:rPr>
        <w:t>699221</w:t>
      </w:r>
    </w:p>
    <w:p>
      <w:r>
        <w:t>@MihaMarkic Tole je en kurac, brez raket, kako bo pa Sirijo napadla tale ladjica?</w:t>
      </w:r>
    </w:p>
    <w:p>
      <w:r>
        <w:rPr>
          <w:b/>
          <w:u w:val="single"/>
        </w:rPr>
        <w:t>699222</w:t>
      </w:r>
    </w:p>
    <w:p>
      <w:r>
        <w:t>@Matej_Klaric Pa ti res živiš v Alice in wonderland. Raje se pridruži kakšni patrulji pa boš malo videl, kakšno je dejansko stanje.</w:t>
      </w:r>
    </w:p>
    <w:p>
      <w:r>
        <w:rPr>
          <w:b/>
          <w:u w:val="single"/>
        </w:rPr>
        <w:t>699223</w:t>
      </w:r>
    </w:p>
    <w:p>
      <w:r>
        <w:t>@leaathenatabako ...madonca, čili mi noče rastit...murkam se pa meša od vlage....🤣🤣🤣</w:t>
      </w:r>
    </w:p>
    <w:p>
      <w:r>
        <w:rPr>
          <w:b/>
          <w:u w:val="single"/>
        </w:rPr>
        <w:t>699224</w:t>
      </w:r>
    </w:p>
    <w:p>
      <w:r>
        <w:t>Težave je treba reševati z obema rokama! Levica naj kupi Mercator, desnica pa bi lahko plačala W. Wolfu za duševne bolečine.</w:t>
      </w:r>
    </w:p>
    <w:p>
      <w:r>
        <w:rPr>
          <w:b/>
          <w:u w:val="single"/>
        </w:rPr>
        <w:t>699225</w:t>
      </w:r>
    </w:p>
    <w:p>
      <w:r>
        <w:t>@LukaRenko Saj to. Ajde hendlanje certov, pogojno ker je si-pass tudi cvetka... Ampak da način dela ostaja je le isti drek z druge strani.</w:t>
      </w:r>
    </w:p>
    <w:p>
      <w:r>
        <w:rPr>
          <w:b/>
          <w:u w:val="single"/>
        </w:rPr>
        <w:t>699226</w:t>
      </w:r>
    </w:p>
    <w:p>
      <w:r>
        <w:t>@steinbuch @BrankoGrims1 Ne smeš merit temperature v dnevni sobi. Sicer pa ja, podnebna katastrofa je mit.</w:t>
      </w:r>
    </w:p>
    <w:p>
      <w:r>
        <w:rPr>
          <w:b/>
          <w:u w:val="single"/>
        </w:rPr>
        <w:t>699227</w:t>
      </w:r>
    </w:p>
    <w:p>
      <w:r>
        <w:t>Se enkrat poslušam Kordiša na TV. Ta ni normalen. Brezdelen omejenec bo šinfal komisijo. Grauž</w:t>
      </w:r>
    </w:p>
    <w:p>
      <w:r>
        <w:rPr>
          <w:b/>
          <w:u w:val="single"/>
        </w:rPr>
        <w:t>699228</w:t>
      </w:r>
    </w:p>
    <w:p>
      <w:r>
        <w:t>Gradbeno stolpno dvigalo Metalna (letnik 1974) s posodo za beton. Izkl.cena=2.100 evrov. https://t.co/XuxQD24CJJ https://t.co/wd2Bgq3EtA</w:t>
      </w:r>
    </w:p>
    <w:p>
      <w:r>
        <w:rPr>
          <w:b/>
          <w:u w:val="single"/>
        </w:rPr>
        <w:t>699229</w:t>
      </w:r>
    </w:p>
    <w:p>
      <w:r>
        <w:t>@registrska, @had, nekaj hočem poslati za arhivo reg...., kot da sem blokiran...pa ne ti!🤦‍♂️🤷‍♂️</w:t>
      </w:r>
    </w:p>
    <w:p>
      <w:r>
        <w:rPr>
          <w:b/>
          <w:u w:val="single"/>
        </w:rPr>
        <w:t>699230</w:t>
      </w:r>
    </w:p>
    <w:p>
      <w:r>
        <w:t>@JozeBizjak @VaneGosnik @kanal_a @POP_TVprogram Glava ne samo peče...že se včasih kar kadi iz nje...</w:t>
      </w:r>
    </w:p>
    <w:p>
      <w:r>
        <w:rPr>
          <w:b/>
          <w:u w:val="single"/>
        </w:rPr>
        <w:t>699231</w:t>
      </w:r>
    </w:p>
    <w:p>
      <w:r>
        <w:t>@kekec68 @BernardBrscic po štrukljevo ne gre za socializem ampak on to imenuje "jebeni kapitalizem"</w:t>
      </w:r>
    </w:p>
    <w:p>
      <w:r>
        <w:rPr>
          <w:b/>
          <w:u w:val="single"/>
        </w:rPr>
        <w:t>699232</w:t>
      </w:r>
    </w:p>
    <w:p>
      <w:r>
        <w:t>@KatarinaJenko @tyschew Zanimiv.. Jst sm mel popolnoma drugo izkusnjo. Nc popackan,unicen,malomarno narjen. ... Ah. It is what it is</w:t>
      </w:r>
    </w:p>
    <w:p>
      <w:r>
        <w:rPr>
          <w:b/>
          <w:u w:val="single"/>
        </w:rPr>
        <w:t>699233</w:t>
      </w:r>
    </w:p>
    <w:p>
      <w:r>
        <w:t>Končno so tud naši @NS_Ivancna začel tvitat. Malo sramežljivo, ampak za začetek bo ok.</w:t>
      </w:r>
    </w:p>
    <w:p>
      <w:r>
        <w:rPr>
          <w:b/>
          <w:u w:val="single"/>
        </w:rPr>
        <w:t>699234</w:t>
      </w:r>
    </w:p>
    <w:p>
      <w:r>
        <w:t>@ArtonmeGioconda Vse imajo pod kontrolo. Tam, kjer so smetnjaki, vedno najmanj ena vedno dežura na trafo postaji zraven. Oportunisti.</w:t>
      </w:r>
    </w:p>
    <w:p>
      <w:r>
        <w:rPr>
          <w:b/>
          <w:u w:val="single"/>
        </w:rPr>
        <w:t>699235</w:t>
      </w:r>
    </w:p>
    <w:p>
      <w:r>
        <w:t>@BojanPozar @Medeja_7 @TV3_SI @Pertinacal @ksenijakoren Kakšna čudna blazina, sem povečal, da ne ležita na khm...</w:t>
      </w:r>
    </w:p>
    <w:p>
      <w:r>
        <w:rPr>
          <w:b/>
          <w:u w:val="single"/>
        </w:rPr>
        <w:t>699236</w:t>
      </w:r>
    </w:p>
    <w:p>
      <w:r>
        <w:t>@KatarinaDbr Ja, OK. Tam niso smel izpast barbari. So se moral fine delat in mahat s tistim firenkom. Zdaj jim ni treba.</w:t>
      </w:r>
    </w:p>
    <w:p>
      <w:r>
        <w:rPr>
          <w:b/>
          <w:u w:val="single"/>
        </w:rPr>
        <w:t>699237</w:t>
      </w:r>
    </w:p>
    <w:p>
      <w:r>
        <w:t>@BernardBrscic Ti si pa res kot bi na roke delal.</w:t>
        <w:br/>
        <w:t>Vsekal si kar pocež.</w:t>
        <w:br/>
        <w:t>A ti gre dobro od rok.</w:t>
        <w:br/>
        <w:t>Kako bi te bil vesel ONAN!</w:t>
      </w:r>
    </w:p>
    <w:p>
      <w:r>
        <w:rPr>
          <w:b/>
          <w:u w:val="single"/>
        </w:rPr>
        <w:t>699238</w:t>
      </w:r>
    </w:p>
    <w:p>
      <w:r>
        <w:t>Tako nam pravzaprav že od jutra zvonijo telefoni. Kličejo nas bolniki, ki od nas želijo rešitev," je dejal minister.</w:t>
        <w:br/>
        <w:t>https://t.co/vZwWWHdmlL</w:t>
      </w:r>
    </w:p>
    <w:p>
      <w:r>
        <w:rPr>
          <w:b/>
          <w:u w:val="single"/>
        </w:rPr>
        <w:t>699239</w:t>
      </w:r>
    </w:p>
    <w:p>
      <w:r>
        <w:t>@Tjasek7 @El_Fea_ Ke pa tvoj ko pride v pojstlo pa mu reces:</w:t>
        <w:br/>
        <w:t>- Mucek, stisni se k meni 😛😛</w:t>
      </w:r>
    </w:p>
    <w:p>
      <w:r>
        <w:rPr>
          <w:b/>
          <w:u w:val="single"/>
        </w:rPr>
        <w:t>699240</w:t>
      </w:r>
    </w:p>
    <w:p>
      <w:r>
        <w:t>Ti si ena trač baba,kdo ti pa še kaj verjame.Barvaj jajca šarcu. https://t.co/5LyBDAuSaE</w:t>
      </w:r>
    </w:p>
    <w:p>
      <w:r>
        <w:rPr>
          <w:b/>
          <w:u w:val="single"/>
        </w:rPr>
        <w:t>699241</w:t>
      </w:r>
    </w:p>
    <w:p>
      <w:r>
        <w:t>Razvajeni forci in njihove posesivne mame me zabavajo. Da pa nosijo zvezke zavijat v Mladinsko knjigo in Muller, pa niti več tako zelo.</w:t>
      </w:r>
    </w:p>
    <w:p>
      <w:r>
        <w:rPr>
          <w:b/>
          <w:u w:val="single"/>
        </w:rPr>
        <w:t>699242</w:t>
      </w:r>
    </w:p>
    <w:p>
      <w:r>
        <w:t>@VasjaSabeder @Hrastnikov @Mauhlerca ja tist ko si zmislijo vse mogoče kombinacije dvojk in trojk in skokov za rekordne .. halo :P</w:t>
      </w:r>
    </w:p>
    <w:p>
      <w:r>
        <w:rPr>
          <w:b/>
          <w:u w:val="single"/>
        </w:rPr>
        <w:t>699243</w:t>
      </w:r>
    </w:p>
    <w:p>
      <w:r>
        <w:t xml:space="preserve">Treviški radič na tak način, zakaj pa ne? :) </w:t>
        <w:br/>
        <w:br/>
        <w:t>#gustpikasi https://t.co/KHKpmfJ1dh</w:t>
      </w:r>
    </w:p>
    <w:p>
      <w:r>
        <w:rPr>
          <w:b/>
          <w:u w:val="single"/>
        </w:rPr>
        <w:t>699244</w:t>
      </w:r>
    </w:p>
    <w:p>
      <w:r>
        <w:t>@JozeBizjak @m_bostjan gaber bi mi bil prej sošolec kot tvorec šolskega sistema zame</w:t>
      </w:r>
    </w:p>
    <w:p>
      <w:r>
        <w:rPr>
          <w:b/>
          <w:u w:val="single"/>
        </w:rPr>
        <w:t>699245</w:t>
      </w:r>
    </w:p>
    <w:p>
      <w:r>
        <w:t>Novo orodje v @mozilla pomaga uporabnikom preverjati šibka in ukradena gesla. https://t.co/WjV7BVytVo</w:t>
      </w:r>
    </w:p>
    <w:p>
      <w:r>
        <w:rPr>
          <w:b/>
          <w:u w:val="single"/>
        </w:rPr>
        <w:t>699246</w:t>
      </w:r>
    </w:p>
    <w:p>
      <w:r>
        <w:t>Krasen obcutek ko vidis, da clani stranke uzivamo ko aktivno sodelujemo pri delu stranke. Bodi edinstven. Bodi TRS</w:t>
      </w:r>
    </w:p>
    <w:p>
      <w:r>
        <w:rPr>
          <w:b/>
          <w:u w:val="single"/>
        </w:rPr>
        <w:t>699247</w:t>
      </w:r>
    </w:p>
    <w:p>
      <w:r>
        <w:t>@DindicAlma Nisi čudna, le odtenkov sivine ne zmoreš videti, kot ji ne more večina ljudi.</w:t>
      </w:r>
    </w:p>
    <w:p>
      <w:r>
        <w:rPr>
          <w:b/>
          <w:u w:val="single"/>
        </w:rPr>
        <w:t>699248</w:t>
      </w:r>
    </w:p>
    <w:p>
      <w:r>
        <w:t>Nova kavna šalca iz Peča je lepša še bolj kot moja meča.</w:t>
        <w:br/>
        <w:br/>
        <w:t>#kafetarime samozavestnice https://t.co/Ob6trm4gLs</w:t>
      </w:r>
    </w:p>
    <w:p>
      <w:r>
        <w:rPr>
          <w:b/>
          <w:u w:val="single"/>
        </w:rPr>
        <w:t>699249</w:t>
      </w:r>
    </w:p>
    <w:p>
      <w:r>
        <w:t>#ema2018 Ow, Maj Valerij bo moral še eno soboto vzeti frei #indigo</w:t>
        <w:br/>
        <w:t>Res se ne morem navadit na to.</w:t>
      </w:r>
    </w:p>
    <w:p>
      <w:r>
        <w:rPr>
          <w:b/>
          <w:u w:val="single"/>
        </w:rPr>
        <w:t>699250</w:t>
      </w:r>
    </w:p>
    <w:p>
      <w:r>
        <w:t>@prisrcna1 @MartinTincek Tako kot so komunisti mene prejebal (mobing) ga ne poznam nobenega.</w:t>
      </w:r>
    </w:p>
    <w:p>
      <w:r>
        <w:rPr>
          <w:b/>
          <w:u w:val="single"/>
        </w:rPr>
        <w:t>699251</w:t>
      </w:r>
    </w:p>
    <w:p>
      <w:r>
        <w:t>Bo Maribor dobil svojega @ZoranDELA?! Mariborčani, potegnite glave iz riti, preden bo prepozno. https://t.co/rDeuZk9FAB</w:t>
      </w:r>
    </w:p>
    <w:p>
      <w:r>
        <w:rPr>
          <w:b/>
          <w:u w:val="single"/>
        </w:rPr>
        <w:t>699252</w:t>
      </w:r>
    </w:p>
    <w:p>
      <w:r>
        <w:t>ok, kaj se mu je ali bo zgodilo? nič, pesek v oči za rajo so ti "pregoni" https://t.co/eWO7xJ0uDn</w:t>
      </w:r>
    </w:p>
    <w:p>
      <w:r>
        <w:rPr>
          <w:b/>
          <w:u w:val="single"/>
        </w:rPr>
        <w:t>699253</w:t>
      </w:r>
    </w:p>
    <w:p>
      <w:r>
        <w:t>@BozoPredalic @ZanMahnic Ta "masovni uvoz" je mit. Po drugi strani bi pa morali imeti migracijsko politiko urejeno kot Malta</w:t>
      </w:r>
    </w:p>
    <w:p>
      <w:r>
        <w:rPr>
          <w:b/>
          <w:u w:val="single"/>
        </w:rPr>
        <w:t>699254</w:t>
      </w:r>
    </w:p>
    <w:p>
      <w:r>
        <w:t>Kje je zdaj kakšen Žižek, da nam razloži te zajebane cajte histeričarskega sranja?</w:t>
      </w:r>
    </w:p>
    <w:p>
      <w:r>
        <w:rPr>
          <w:b/>
          <w:u w:val="single"/>
        </w:rPr>
        <w:t>699255</w:t>
      </w:r>
    </w:p>
    <w:p>
      <w:r>
        <w:t>Čudno. 10 ton odpadkov od 120 prebežnikov. ⁦@SiskoAndrej⁩ , na pomoč! https://t.co/hlAXiuBXhw</w:t>
      </w:r>
    </w:p>
    <w:p>
      <w:r>
        <w:rPr>
          <w:b/>
          <w:u w:val="single"/>
        </w:rPr>
        <w:t>699256</w:t>
      </w:r>
    </w:p>
    <w:p>
      <w:r>
        <w:t>Gledam dokumentarec Ocistimo Mt.Everest...pa jebem ti planince ki rinejo gor in za seboj pustijo deponijo.Ostanite doma!</w:t>
      </w:r>
    </w:p>
    <w:p>
      <w:r>
        <w:rPr>
          <w:b/>
          <w:u w:val="single"/>
        </w:rPr>
        <w:t>699257</w:t>
      </w:r>
    </w:p>
    <w:p>
      <w:r>
        <w:t>@steinbuch @Dnevnik_si Ej, v keri vukojebini (via tviter) se pa ti ta hip nahajaš?</w:t>
      </w:r>
    </w:p>
    <w:p>
      <w:r>
        <w:rPr>
          <w:b/>
          <w:u w:val="single"/>
        </w:rPr>
        <w:t>699258</w:t>
      </w:r>
    </w:p>
    <w:p>
      <w:r>
        <w:t>Še dva brutalna dneva. Pol pa vikend. Pol pa vila z bazenom. To je to, kar se stopnjevanja napetosti tiče od mene.</w:t>
      </w:r>
    </w:p>
    <w:p>
      <w:r>
        <w:rPr>
          <w:b/>
          <w:u w:val="single"/>
        </w:rPr>
        <w:t>699259</w:t>
      </w:r>
    </w:p>
    <w:p>
      <w:r>
        <w:t>Dva psihopata kot sta Rupel in Avbelj ne vidita povezave med terorizmom in masakri ki jih zahod povzroča na bližnjem vzhodu... OGABNO #tarca</w:t>
      </w:r>
    </w:p>
    <w:p>
      <w:r>
        <w:rPr>
          <w:b/>
          <w:u w:val="single"/>
        </w:rPr>
        <w:t>699260</w:t>
      </w:r>
    </w:p>
    <w:p>
      <w:r>
        <w:t>@petracj Nekateri bi se lahko sami razstrelili, ker jim je tako hudo v lajfu in jim gredo drugi non stop na k.</w:t>
      </w:r>
    </w:p>
    <w:p>
      <w:r>
        <w:rPr>
          <w:b/>
          <w:u w:val="single"/>
        </w:rPr>
        <w:t>699261</w:t>
      </w:r>
    </w:p>
    <w:p>
      <w:r>
        <w:t>@butalskipolicaj @Komanovmulc Butalc, ti imaš težavo z razumevanjem 140 znakovnega zapisa.</w:t>
      </w:r>
    </w:p>
    <w:p>
      <w:r>
        <w:rPr>
          <w:b/>
          <w:u w:val="single"/>
        </w:rPr>
        <w:t>699262</w:t>
      </w:r>
    </w:p>
    <w:p>
      <w:r>
        <w:t>@miss0MFGspot Vsaj no tak čudak ko naša.  Smejala se ji je nazadnje...nerodno mi je blo</w:t>
      </w:r>
    </w:p>
    <w:p>
      <w:r>
        <w:rPr>
          <w:b/>
          <w:u w:val="single"/>
        </w:rPr>
        <w:t>699263</w:t>
      </w:r>
    </w:p>
    <w:p>
      <w:r>
        <w:t>V zlaganem svetu, kar Slovenija je, AB in njej podobni pridejo skozi, v  EU parlamentu upam, da je kupčkanje brez znanja premalo.</w:t>
      </w:r>
    </w:p>
    <w:p>
      <w:r>
        <w:rPr>
          <w:b/>
          <w:u w:val="single"/>
        </w:rPr>
        <w:t>699264</w:t>
      </w:r>
    </w:p>
    <w:p>
      <w:r>
        <w:t>Sem šla na tržnico po krompir. Vsi prodajalci me prepričujejo, da je krompir z Gorenjske. Mora bit ta #Gorenjska res ena žitnica Slovenije.</w:t>
      </w:r>
    </w:p>
    <w:p>
      <w:r>
        <w:rPr>
          <w:b/>
          <w:u w:val="single"/>
        </w:rPr>
        <w:t>699265</w:t>
      </w:r>
    </w:p>
    <w:p>
      <w:r>
        <w:t>Veliki Britaniji grozi pok nepremičninskega mehurčka</w:t>
        <w:br/>
        <w:br/>
        <w:t>Cene stanovanjskih nepremičnin v Veliki Britaniji se hitro... http://t.co/GhEszCUDzs</w:t>
      </w:r>
    </w:p>
    <w:p>
      <w:r>
        <w:rPr>
          <w:b/>
          <w:u w:val="single"/>
        </w:rPr>
        <w:t>699266</w:t>
      </w:r>
    </w:p>
    <w:p>
      <w:r>
        <w:t>@dragica12 @MilenaMilenca Naj se Jurasova za zmanjšanje CO2 vrže pod vlak pa bo red.</w:t>
      </w:r>
    </w:p>
    <w:p>
      <w:r>
        <w:rPr>
          <w:b/>
          <w:u w:val="single"/>
        </w:rPr>
        <w:t>699267</w:t>
      </w:r>
    </w:p>
    <w:p>
      <w:r>
        <w:t>@petrasovdat @KatarinaDbr @Bodem43 @dvladar @tasosedova @rufabanana Sam une k so delnicarji... ne unih k se gredo znotraj 🤮</w:t>
      </w:r>
    </w:p>
    <w:p>
      <w:r>
        <w:rPr>
          <w:b/>
          <w:u w:val="single"/>
        </w:rPr>
        <w:t>699268</w:t>
      </w:r>
    </w:p>
    <w:p>
      <w:r>
        <w:t>@andrejkaroli Ja kaj pa rineš tja, otrok božji... u Izoli ni nobenih potresov... No, boš vedel za drugič.</w:t>
      </w:r>
    </w:p>
    <w:p>
      <w:r>
        <w:rPr>
          <w:b/>
          <w:u w:val="single"/>
        </w:rPr>
        <w:t>699269</w:t>
      </w:r>
    </w:p>
    <w:p>
      <w:r>
        <w:t>Socialista nikar k denarju spustiti!! To je lisica v kokosnjaku. Česar se dotaknejo se v drek spremeni https://t.co/CmEXdnJ2e3</w:t>
      </w:r>
    </w:p>
    <w:p>
      <w:r>
        <w:rPr>
          <w:b/>
          <w:u w:val="single"/>
        </w:rPr>
        <w:t>699270</w:t>
      </w:r>
    </w:p>
    <w:p>
      <w:r>
        <w:t>Nacionalizacija uspehov in neuspehov države bi bila smiselna. Vedno iščemo krivca v posamezniku... #razmišljam</w:t>
      </w:r>
    </w:p>
    <w:p>
      <w:r>
        <w:rPr>
          <w:b/>
          <w:u w:val="single"/>
        </w:rPr>
        <w:t>699271</w:t>
      </w:r>
    </w:p>
    <w:p>
      <w:r>
        <w:t>Ko pride resnica na dan, je revizija laži samoumevna. In neizbežna. Samo koristolovci branijo laž.</w:t>
      </w:r>
    </w:p>
    <w:p>
      <w:r>
        <w:rPr>
          <w:b/>
          <w:u w:val="single"/>
        </w:rPr>
        <w:t>699272</w:t>
      </w:r>
    </w:p>
    <w:p>
      <w:r>
        <w:t>@GobaFunk ...hotel sem samo povedati, da mi meter vaše "delne oblačnosti" ravno gasilci iz kleti črpajo...</w:t>
      </w:r>
    </w:p>
    <w:p>
      <w:r>
        <w:rPr>
          <w:b/>
          <w:u w:val="single"/>
        </w:rPr>
        <w:t>699273</w:t>
      </w:r>
    </w:p>
    <w:p>
      <w:r>
        <w:t>@brincel @pjur11 @SloRonin To glede vrst nisem čisto prepričan. Sodobni mesojedci (omnivori) smo pestri, vsako leto bolj.</w:t>
      </w:r>
    </w:p>
    <w:p>
      <w:r>
        <w:rPr>
          <w:b/>
          <w:u w:val="single"/>
        </w:rPr>
        <w:t>699274</w:t>
      </w:r>
    </w:p>
    <w:p>
      <w:r>
        <w:t>@Jure_Bajic @darkospo @hrastelj Ravno prišel domov, prižgem TV pa začutim burjo z nogometno regato. 😆😎</w:t>
      </w:r>
    </w:p>
    <w:p>
      <w:r>
        <w:rPr>
          <w:b/>
          <w:u w:val="single"/>
        </w:rPr>
        <w:t>699275</w:t>
      </w:r>
    </w:p>
    <w:p>
      <w:r>
        <w:t>@Plavalka @powersmoothie @AfneGunca16 Od francoskih stevardes do stevardov. Pa še to po možnosti angleških. Ma katastrofa 😳😁</w:t>
      </w:r>
    </w:p>
    <w:p>
      <w:r>
        <w:rPr>
          <w:b/>
          <w:u w:val="single"/>
        </w:rPr>
        <w:t>699276</w:t>
      </w:r>
    </w:p>
    <w:p>
      <w:r>
        <w:t>Nacionalni interes za uvoz komijev?</w:t>
        <w:br/>
        <w:t>Ej kreteni ne ga srat, le kdo želi gnoj na svojem dvorišču?</w:t>
        <w:br/>
        <w:t>https://t.co/RUtMmSCPfy</w:t>
      </w:r>
    </w:p>
    <w:p>
      <w:r>
        <w:rPr>
          <w:b/>
          <w:u w:val="single"/>
        </w:rPr>
        <w:t>699277</w:t>
      </w:r>
    </w:p>
    <w:p>
      <w:r>
        <w:t xml:space="preserve">Z ekonomisti je vedno #allin </w:t>
        <w:br/>
        <w:br/>
        <w:t>Za tagganje kliknite like na Fakulteta za Lajf https://t.co/IHVTNun9gv</w:t>
      </w:r>
    </w:p>
    <w:p>
      <w:r>
        <w:rPr>
          <w:b/>
          <w:u w:val="single"/>
        </w:rPr>
        <w:t>699278</w:t>
      </w:r>
    </w:p>
    <w:p>
      <w:r>
        <w:t>STATISTIKA #avg v @ABA_League: Čebular (13, točk), Zimić (5,3 skokov), Čebular (3,5 podaj), @CeolaClark3 (1,6 u. žog), Zimić (1,2 blokad)</w:t>
      </w:r>
    </w:p>
    <w:p>
      <w:r>
        <w:rPr>
          <w:b/>
          <w:u w:val="single"/>
        </w:rPr>
        <w:t>699279</w:t>
      </w:r>
    </w:p>
    <w:p>
      <w:r>
        <w:t>Neverjetno, kaj vse zmore in zna ta kumrovsko-murgelska zalega... Lažne novice o komunistu Bojanu https://t.co/B6fx4W6Tau via @Dnevnik_si</w:t>
      </w:r>
    </w:p>
    <w:p>
      <w:r>
        <w:rPr>
          <w:b/>
          <w:u w:val="single"/>
        </w:rPr>
        <w:t>699280</w:t>
      </w:r>
    </w:p>
    <w:p>
      <w:r>
        <w:t>Dokončno preseljen v enem šusu. Moram ta lajf zreducirat na kavbojke. https://t.co/puvbmBMTmr</w:t>
      </w:r>
    </w:p>
    <w:p>
      <w:r>
        <w:rPr>
          <w:b/>
          <w:u w:val="single"/>
        </w:rPr>
        <w:t>699281</w:t>
      </w:r>
    </w:p>
    <w:p>
      <w:r>
        <w:t>Židan že cel čas zmerja Luko Mesca z gospodom. Gospodje so v SD, v Levici pa tovariši. #tarča</w:t>
      </w:r>
    </w:p>
    <w:p>
      <w:r>
        <w:rPr>
          <w:b/>
          <w:u w:val="single"/>
        </w:rPr>
        <w:t>699282</w:t>
      </w:r>
    </w:p>
    <w:p>
      <w:r>
        <w:t>@martinvalic jaz ga nosim stalno, da me ščiti od aidsa. skidam ga samo ko lulam in ko občujem s puncami</w:t>
      </w:r>
    </w:p>
    <w:p>
      <w:r>
        <w:rPr>
          <w:b/>
          <w:u w:val="single"/>
        </w:rPr>
        <w:t>699283</w:t>
      </w:r>
    </w:p>
    <w:p>
      <w:r>
        <w:t>K maš tok polno glavo, da greš v čisti temi &amp;amp; tišini gont sobn kolo 🤪 https://t.co/M8TTM3J4YQ</w:t>
      </w:r>
    </w:p>
    <w:p>
      <w:r>
        <w:rPr>
          <w:b/>
          <w:u w:val="single"/>
        </w:rPr>
        <w:t>699284</w:t>
      </w:r>
    </w:p>
    <w:p>
      <w:r>
        <w:t>če nimaš doma najmanj 5 mohamedancev in jih ne vzdržuješ na svoje stroške potem se nimaš kaj oglašat https://t.co/MJOzYgbiHC</w:t>
      </w:r>
    </w:p>
    <w:p>
      <w:r>
        <w:rPr>
          <w:b/>
          <w:u w:val="single"/>
        </w:rPr>
        <w:t>699285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699286</w:t>
      </w:r>
    </w:p>
    <w:p>
      <w:r>
        <w:t>@EPameten @MladaSlovenija @MatjaNemec Otroci niso nikogaršnji. V tem primeru gre za ugotovljeno neustavnost. #zakulturobrezsovraštva</w:t>
      </w:r>
    </w:p>
    <w:p>
      <w:r>
        <w:rPr>
          <w:b/>
          <w:u w:val="single"/>
        </w:rPr>
        <w:t>699287</w:t>
      </w:r>
    </w:p>
    <w:p>
      <w:r>
        <w:t>@tolemamo @NovaSlovenija @MatejTonin jao .....ni bicikla prislonit a kaj še kaj drugega hahahahah</w:t>
      </w:r>
    </w:p>
    <w:p>
      <w:r>
        <w:rPr>
          <w:b/>
          <w:u w:val="single"/>
        </w:rPr>
        <w:t>699288</w:t>
      </w:r>
    </w:p>
    <w:p>
      <w:r>
        <w:t>@missnymphee @KatarinaDbr @KatarinaJenko Neki se ti zatakne, pa greš s prstom pucat, ne da ga odklopiš, vmes pa gumb za vklop pritisneš. 😱</w:t>
      </w:r>
    </w:p>
    <w:p>
      <w:r>
        <w:rPr>
          <w:b/>
          <w:u w:val="single"/>
        </w:rPr>
        <w:t>699289</w:t>
      </w:r>
    </w:p>
    <w:p>
      <w:r>
        <w:t>@NejcPerhavec Ne. Politika se ne sme vtikati v državna podjetja. Ket to je komunizem. #SiDG</w:t>
      </w:r>
    </w:p>
    <w:p>
      <w:r>
        <w:rPr>
          <w:b/>
          <w:u w:val="single"/>
        </w:rPr>
        <w:t>699290</w:t>
      </w:r>
    </w:p>
    <w:p>
      <w:r>
        <w:t>Komu najpred veselo kozarec zase vzdignimo Ni take je mladenke prepir iz sveta bo pregnan ki utopi zarod nov Bog kar nas dobrih je ljudi</w:t>
      </w:r>
    </w:p>
    <w:p>
      <w:r>
        <w:rPr>
          <w:b/>
          <w:u w:val="single"/>
        </w:rPr>
        <w:t>699291</w:t>
      </w:r>
    </w:p>
    <w:p>
      <w:r>
        <w:t>@AnaOstricki Za luštno teto je ostal gnev, pepel in nobene želje već, po ponovitvah Igre Prestolov!!!</w:t>
        <w:br/>
        <w:t>Hebite se #HBO</w:t>
      </w:r>
    </w:p>
    <w:p>
      <w:r>
        <w:rPr>
          <w:b/>
          <w:u w:val="single"/>
        </w:rPr>
        <w:t>699292</w:t>
      </w:r>
    </w:p>
    <w:p>
      <w:r>
        <w:t>Futurist, ki prehiteva infrastrukturo najrazvitejših držav https://t.co/xiNvQi39b3</w:t>
      </w:r>
    </w:p>
    <w:p>
      <w:r>
        <w:rPr>
          <w:b/>
          <w:u w:val="single"/>
        </w:rPr>
        <w:t>699293</w:t>
      </w:r>
    </w:p>
    <w:p>
      <w:r>
        <w:t>@Jan_Skoberne Še na domačem terenu vas je (in vas bo še enkrat) premagala @strankaSDS .</w:t>
      </w:r>
    </w:p>
    <w:p>
      <w:r>
        <w:rPr>
          <w:b/>
          <w:u w:val="single"/>
        </w:rPr>
        <w:t>699294</w:t>
      </w:r>
    </w:p>
    <w:p>
      <w:r>
        <w:t>@JazbarMatjaz @polikarbonat Za branje z možgani na off. Prebrala, premalo žgečkanja.</w:t>
      </w:r>
    </w:p>
    <w:p>
      <w:r>
        <w:rPr>
          <w:b/>
          <w:u w:val="single"/>
        </w:rPr>
        <w:t>699295</w:t>
      </w:r>
    </w:p>
    <w:p>
      <w:r>
        <w:t>@BojanPozar Lepo da niste žuljev pridelali. Dobri čevlji in pa dober korak. Zdej pa fejk njevs iz hlač trest.</w:t>
      </w:r>
    </w:p>
    <w:p>
      <w:r>
        <w:rPr>
          <w:b/>
          <w:u w:val="single"/>
        </w:rPr>
        <w:t>699296</w:t>
      </w:r>
    </w:p>
    <w:p>
      <w:r>
        <w:t>Pravkar igram igro Biathlon Mania. Pridruži se in me poskusi premagati! http://t.co/XDR9tnnDf2</w:t>
      </w:r>
    </w:p>
    <w:p>
      <w:r>
        <w:rPr>
          <w:b/>
          <w:u w:val="single"/>
        </w:rPr>
        <w:t>699297</w:t>
      </w:r>
    </w:p>
    <w:p>
      <w:r>
        <w:t>@24ur_com A kje ste bili g.Klobasa ko so tovarnjakarji zaradi zlizanih gum zablokirali avtocesto ob predzadnjem snezenju ???</w:t>
      </w:r>
    </w:p>
    <w:p>
      <w:r>
        <w:rPr>
          <w:b/>
          <w:u w:val="single"/>
        </w:rPr>
        <w:t>699298</w:t>
      </w:r>
    </w:p>
    <w:p>
      <w:r>
        <w:t>PRS Pahor: "Storiti moramo vse, da na Zahodnem Balkanu ohranimo mir, varnost in blaginjo." #BrdoBrijuniProcess</w:t>
      </w:r>
    </w:p>
    <w:p>
      <w:r>
        <w:rPr>
          <w:b/>
          <w:u w:val="single"/>
        </w:rPr>
        <w:t>699299</w:t>
      </w:r>
    </w:p>
    <w:p>
      <w:r>
        <w:t>Ti, a ti je oredu kufe mal čez osmo zvečer iz/z/s telele skudelce pit? https://t.co/7barrQ1cIT</w:t>
      </w:r>
    </w:p>
    <w:p>
      <w:r>
        <w:rPr>
          <w:b/>
          <w:u w:val="single"/>
        </w:rPr>
        <w:t>699300</w:t>
      </w:r>
    </w:p>
    <w:p>
      <w:r>
        <w:t>(POGODBA) Mercator Supernovi prodal deset trgovskih centrov, zdaj jih bo najemal https://t.co/0Eg4B6JXDT</w:t>
      </w:r>
    </w:p>
    <w:p>
      <w:r>
        <w:rPr>
          <w:b/>
          <w:u w:val="single"/>
        </w:rPr>
        <w:t>699301</w:t>
      </w:r>
    </w:p>
    <w:p>
      <w:r>
        <w:t>@TurizemLJ @TheCmok Mediji so takrat poročali, “Južnjaki“ so pa dokazali strpnost.</w:t>
      </w:r>
    </w:p>
    <w:p>
      <w:r>
        <w:rPr>
          <w:b/>
          <w:u w:val="single"/>
        </w:rPr>
        <w:t>699302</w:t>
      </w:r>
    </w:p>
    <w:p>
      <w:r>
        <w:t>Elektro Maribor namenil sredstva za pomoč humanitarnima organizacijama v Gornji Radgoni - https://t.co/H7JwaUC0rV https://t.co/2dcQ9iCeZi</w:t>
      </w:r>
    </w:p>
    <w:p>
      <w:r>
        <w:rPr>
          <w:b/>
          <w:u w:val="single"/>
        </w:rPr>
        <w:t>699303</w:t>
      </w:r>
    </w:p>
    <w:p>
      <w:r>
        <w:t>@EPameten @AntonZmavc LGBT je znak silovite izrojenosti levičarjev, ne vem kam nas bo ta izrojenost pripeljala. Levičarji ste hudo bolni !</w:t>
      </w:r>
    </w:p>
    <w:p>
      <w:r>
        <w:rPr>
          <w:b/>
          <w:u w:val="single"/>
        </w:rPr>
        <w:t>699304</w:t>
      </w:r>
    </w:p>
    <w:p>
      <w:r>
        <w:t>Predvsem medijev, ki z njimi manipulirajo, prikazujejo lažne informacije ali jih prikrivajo.  https://t.co/lVagj0PcaR</w:t>
      </w:r>
    </w:p>
    <w:p>
      <w:r>
        <w:rPr>
          <w:b/>
          <w:u w:val="single"/>
        </w:rPr>
        <w:t>699305</w:t>
      </w:r>
    </w:p>
    <w:p>
      <w:r>
        <w:t xml:space="preserve">Nevladniki svetujejo migrantov, kako igrati in lagati v postopku za azil. @TaTrenutek </w:t>
        <w:br/>
        <w:t>https://t.co/EBMKXYsAPe https://t.co/m3hFoF4adK</w:t>
      </w:r>
    </w:p>
    <w:p>
      <w:r>
        <w:rPr>
          <w:b/>
          <w:u w:val="single"/>
        </w:rPr>
        <w:t>699306</w:t>
      </w:r>
    </w:p>
    <w:p>
      <w:r>
        <w:t>#rezultat streljanja v Koradu: 1 clovek umrl, 7 ranjenih #demokraticniobracun</w:t>
      </w:r>
    </w:p>
    <w:p>
      <w:r>
        <w:rPr>
          <w:b/>
          <w:u w:val="single"/>
        </w:rPr>
        <w:t>699307</w:t>
      </w:r>
    </w:p>
    <w:p>
      <w:r>
        <w:t>Rokomet je lep. Utrinki tekme med ŽRK Mlinotest in RK Zelene doline Žalec.</w:t>
        <w:br/>
        <w:t>Foto: Robert Ferjančič</w:t>
        <w:br/>
        <w:t>@rzs_si https://t.co/qrI6F5hpBh</w:t>
      </w:r>
    </w:p>
    <w:p>
      <w:r>
        <w:rPr>
          <w:b/>
          <w:u w:val="single"/>
        </w:rPr>
        <w:t>699308</w:t>
      </w:r>
    </w:p>
    <w:p>
      <w:r>
        <w:t>Kej novega...spisek pobitih predsednikov, ki niso bili všeč USA je kar obširen... https://t.co/TB7McVvb5B</w:t>
      </w:r>
    </w:p>
    <w:p>
      <w:r>
        <w:rPr>
          <w:b/>
          <w:u w:val="single"/>
        </w:rPr>
        <w:t>699309</w:t>
      </w:r>
    </w:p>
    <w:p>
      <w:r>
        <w:t>Karkoli že misl padat. Ob 17 prosim najkasneje naj neha, ker sm z mopedom! 🙏 Hvala</w:t>
      </w:r>
    </w:p>
    <w:p>
      <w:r>
        <w:rPr>
          <w:b/>
          <w:u w:val="single"/>
        </w:rPr>
        <w:t>699310</w:t>
      </w:r>
    </w:p>
    <w:p>
      <w:r>
        <w:t>@kricac Elektrika je, če primerjamo s stroški televizije in telefonije, poceni.</w:t>
      </w:r>
    </w:p>
    <w:p>
      <w:r>
        <w:rPr>
          <w:b/>
          <w:u w:val="single"/>
        </w:rPr>
        <w:t>699311</w:t>
      </w:r>
    </w:p>
    <w:p>
      <w:r>
        <w:t>@RealEmirHan @llisjak Ravno sem en tak tvit o Kobeju bral. Sem že hotel ritvitat, pa me je samomorilnost minila.</w:t>
      </w:r>
    </w:p>
    <w:p>
      <w:r>
        <w:rPr>
          <w:b/>
          <w:u w:val="single"/>
        </w:rPr>
        <w:t>699312</w:t>
      </w:r>
    </w:p>
    <w:p>
      <w:r>
        <w:t>ne razumem čist dober ljudi, ki kr naprej zamujajo in se ful pizdijo, ker je bus imel 8 minut zamude.</w:t>
      </w:r>
    </w:p>
    <w:p>
      <w:r>
        <w:rPr>
          <w:b/>
          <w:u w:val="single"/>
        </w:rPr>
        <w:t>699313</w:t>
      </w:r>
    </w:p>
    <w:p>
      <w:r>
        <w:t>Plesni šov drugi zapušča Boris Kopitar #ZvezdePlesejo https://t.co/LeBelzpg13 https://t.co/fPtlD53p9d</w:t>
      </w:r>
    </w:p>
    <w:p>
      <w:r>
        <w:rPr>
          <w:b/>
          <w:u w:val="single"/>
        </w:rPr>
        <w:t>699314</w:t>
      </w:r>
    </w:p>
    <w:p>
      <w:r>
        <w:t>@MatevzNovak @mojchika1 Zaradi teh Kos ovarjev nas bo še hudo glava bolela. Migranti prihajajo, ampak tile so že tu !!!</w:t>
      </w:r>
    </w:p>
    <w:p>
      <w:r>
        <w:rPr>
          <w:b/>
          <w:u w:val="single"/>
        </w:rPr>
        <w:t>699315</w:t>
      </w:r>
    </w:p>
    <w:p>
      <w:r>
        <w:t>@pikapoka_jelen @MStrtak To zastrupljenosti z F21 ji je torej povedala njena slovenska odvetnica, a ne?</w:t>
      </w:r>
    </w:p>
    <w:p>
      <w:r>
        <w:rPr>
          <w:b/>
          <w:u w:val="single"/>
        </w:rPr>
        <w:t>699316</w:t>
      </w:r>
    </w:p>
    <w:p>
      <w:r>
        <w:t>Desnica se krepi po celi Evropi! Le Slovenija je ostala čisto majhna levičarska blatna luža sredi prebujene Evrope. Zbudite se Slovenci!</w:t>
      </w:r>
    </w:p>
    <w:p>
      <w:r>
        <w:rPr>
          <w:b/>
          <w:u w:val="single"/>
        </w:rPr>
        <w:t>699317</w:t>
      </w:r>
    </w:p>
    <w:p>
      <w:r>
        <w:t>@JJansaSDS @RevijaReporter Kdo sploh še bere to Odlazkovo piškotarsko revijo, ki piše nebuloze.</w:t>
      </w:r>
    </w:p>
    <w:p>
      <w:r>
        <w:rPr>
          <w:b/>
          <w:u w:val="single"/>
        </w:rPr>
        <w:t>699318</w:t>
      </w:r>
    </w:p>
    <w:p>
      <w:r>
        <w:t>@KnightGhost @bledcastle A se spomnite kako hitro je bilo to v Ljubljani narejeno! Je kakšna farmacevtka, pardon kulturoscentka pomagala....</w:t>
      </w:r>
    </w:p>
    <w:p>
      <w:r>
        <w:rPr>
          <w:b/>
          <w:u w:val="single"/>
        </w:rPr>
        <w:t>699319</w:t>
      </w:r>
    </w:p>
    <w:p>
      <w:r>
        <w:t>Predpostavljam, da je SLO leva politika glavni tihotapec muslimanskih emigrantov!!! https://t.co/AZXtjuezjz</w:t>
      </w:r>
    </w:p>
    <w:p>
      <w:r>
        <w:rPr>
          <w:b/>
          <w:u w:val="single"/>
        </w:rPr>
        <w:t>699320</w:t>
      </w:r>
    </w:p>
    <w:p>
      <w:r>
        <w:t>@ZigaTurk pa naj dela in mu lahko samo čestitamo. Seveda samo če bo zaprl meje. V primeru da bo pa tiho in pasiven je jasno, da rabi kruha.</w:t>
      </w:r>
    </w:p>
    <w:p>
      <w:r>
        <w:rPr>
          <w:b/>
          <w:u w:val="single"/>
        </w:rPr>
        <w:t>699321</w:t>
      </w:r>
    </w:p>
    <w:p>
      <w:r>
        <w:t>@Ibra_official namerava bogato nagraditi tiste, ki bodo najpravilneje napovedali izide na @FIFAWorldCup.  https://t.co/p7SwopTNht</w:t>
      </w:r>
    </w:p>
    <w:p>
      <w:r>
        <w:rPr>
          <w:b/>
          <w:u w:val="single"/>
        </w:rPr>
        <w:t>699322</w:t>
      </w:r>
    </w:p>
    <w:p>
      <w:r>
        <w:t>@MazzoVanKlein @SPusnar Sergej, toti dve se veta med sabo obdelat bolj kot pa bi ju mi trije skup 😄😄</w:t>
      </w:r>
    </w:p>
    <w:p>
      <w:r>
        <w:rPr>
          <w:b/>
          <w:u w:val="single"/>
        </w:rPr>
        <w:t>699323</w:t>
      </w:r>
    </w:p>
    <w:p>
      <w:r>
        <w:t>Peče palačinke in zbira papir, da dobi denar za terapije https://t.co/Tkv1ZIra1h</w:t>
      </w:r>
    </w:p>
    <w:p>
      <w:r>
        <w:rPr>
          <w:b/>
          <w:u w:val="single"/>
        </w:rPr>
        <w:t>699324</w:t>
      </w:r>
    </w:p>
    <w:p>
      <w:r>
        <w:t>Se pravi le grozni Orban edini v evropi ta trenutek ne nadvladuje demonstrantov z vodnimi topovi in enotami s taktičnimi ščiti?</w:t>
      </w:r>
    </w:p>
    <w:p>
      <w:r>
        <w:rPr>
          <w:b/>
          <w:u w:val="single"/>
        </w:rPr>
        <w:t>699325</w:t>
      </w:r>
    </w:p>
    <w:p>
      <w:r>
        <w:t>@alivea @jernejsavel @dubiozakolektiv @Val202 Vzoren tvit. Zgledujte se. #Čebelca</w:t>
      </w:r>
    </w:p>
    <w:p>
      <w:r>
        <w:rPr>
          <w:b/>
          <w:u w:val="single"/>
        </w:rPr>
        <w:t>699326</w:t>
      </w:r>
    </w:p>
    <w:p>
      <w:r>
        <w:t>@mrevlje @Margu501 ... ker je uničevanje (evropske kulture) simbol njihove zmage</w:t>
      </w:r>
    </w:p>
    <w:p>
      <w:r>
        <w:rPr>
          <w:b/>
          <w:u w:val="single"/>
        </w:rPr>
        <w:t>699327</w:t>
      </w:r>
    </w:p>
    <w:p>
      <w:r>
        <w:t>@ziviinzivi @Mackono44Pan Imam blizu do psihiatrije v Hrastovcu. Tam je enak profil homo sapiensa.</w:t>
      </w:r>
    </w:p>
    <w:p>
      <w:r>
        <w:rPr>
          <w:b/>
          <w:u w:val="single"/>
        </w:rPr>
        <w:t>699328</w:t>
      </w:r>
    </w:p>
    <w:p>
      <w:r>
        <w:t>@andrejkaroli @Val202 Prebuja me @Val202, budilka me sam u luft vrze, brez Val202 bi vse povozila na poti do sluzbe 🙈🙈🙈</w:t>
      </w:r>
    </w:p>
    <w:p>
      <w:r>
        <w:rPr>
          <w:b/>
          <w:u w:val="single"/>
        </w:rPr>
        <w:t>699329</w:t>
      </w:r>
    </w:p>
    <w:p>
      <w:r>
        <w:t>Davkarija ne uposteva kot olajsavo doplacila doma za babico 200€/mesec, Jankvicem se pa uposteva olajsava 29 mio. Banda</w:t>
      </w:r>
    </w:p>
    <w:p>
      <w:r>
        <w:rPr>
          <w:b/>
          <w:u w:val="single"/>
        </w:rPr>
        <w:t>699330</w:t>
      </w:r>
    </w:p>
    <w:p>
      <w:r>
        <w:t>Paravojaške formacije, ki ogrožajo monopol države nad orožjem, te iste države ne skrbi pretirano... https://t.co/YKQD9M89hL</w:t>
      </w:r>
    </w:p>
    <w:p>
      <w:r>
        <w:rPr>
          <w:b/>
          <w:u w:val="single"/>
        </w:rPr>
        <w:t>699331</w:t>
      </w:r>
    </w:p>
    <w:p>
      <w:r>
        <w:t>Dva nadobudna plavalca vabita, da pomigamo skupaj v sredo na Ljubnem ob Savinji in da pomagamo celotni ekipi... https://t.co/0pp3RMQt8N</w:t>
      </w:r>
    </w:p>
    <w:p>
      <w:r>
        <w:rPr>
          <w:b/>
          <w:u w:val="single"/>
        </w:rPr>
        <w:t>699332</w:t>
      </w:r>
    </w:p>
    <w:p>
      <w:r>
        <w:t>Eni pač ne razumejo dramaturške vrednosti, ki jo od-zehanja-izpahnjena-čeljust raztegnjen suspenz nedvomno ima. https://t.co/u0yo99dEJ5</w:t>
      </w:r>
    </w:p>
    <w:p>
      <w:r>
        <w:rPr>
          <w:b/>
          <w:u w:val="single"/>
        </w:rPr>
        <w:t>699333</w:t>
      </w:r>
    </w:p>
    <w:p>
      <w:r>
        <w:t>Beg možganov? Ne! Slovenci v tujini so naši ambasadorji https://t.co/UvtjygQ0cx</w:t>
      </w:r>
    </w:p>
    <w:p>
      <w:r>
        <w:rPr>
          <w:b/>
          <w:u w:val="single"/>
        </w:rPr>
        <w:t>699334</w:t>
      </w:r>
    </w:p>
    <w:p>
      <w:r>
        <w:t>@C_Mirkic @LisaMinaUsa Če bi jo sestavljale kuharice v menzi, bi morali kandidati znati vsaj kaj skuhati !</w:t>
      </w:r>
    </w:p>
    <w:p>
      <w:r>
        <w:rPr>
          <w:b/>
          <w:u w:val="single"/>
        </w:rPr>
        <w:t>699335</w:t>
      </w:r>
    </w:p>
    <w:p>
      <w:r>
        <w:t>@UrosEsih pa kaj nic ne piha, da furate te tovornjake od 13,5 metra? bojan b.</w:t>
      </w:r>
    </w:p>
    <w:p>
      <w:r>
        <w:rPr>
          <w:b/>
          <w:u w:val="single"/>
        </w:rPr>
        <w:t>699336</w:t>
      </w:r>
    </w:p>
    <w:p>
      <w:r>
        <w:t>@_aney what u nid iz #postliegend v Špilfeldu/Šentilju....al pa prijatla iz tamkajšnjih koncev.</w:t>
      </w:r>
    </w:p>
    <w:p>
      <w:r>
        <w:rPr>
          <w:b/>
          <w:u w:val="single"/>
        </w:rPr>
        <w:t>699337</w:t>
      </w:r>
    </w:p>
    <w:p>
      <w:r>
        <w:t>Tisti ljudje, ki se na ženske spomnijo (in imajo tega polna usta) samo 8. 3., na mrtve pa samo 1. 11.</w:t>
      </w:r>
    </w:p>
    <w:p>
      <w:r>
        <w:rPr>
          <w:b/>
          <w:u w:val="single"/>
        </w:rPr>
        <w:t>699338</w:t>
      </w:r>
    </w:p>
    <w:p>
      <w:r>
        <w:t>@Centrifuzija vsakič, ko slišim ali preberem to frazo, malo bruhnem v usta. #sajnirespaje</w:t>
      </w:r>
    </w:p>
    <w:p>
      <w:r>
        <w:rPr>
          <w:b/>
          <w:u w:val="single"/>
        </w:rPr>
        <w:t>699339</w:t>
      </w:r>
    </w:p>
    <w:p>
      <w:r>
        <w:t xml:space="preserve">NOVO LIPOSOMSKI KURKUMIN, 250 ml </w:t>
        <w:br/>
        <w:br/>
        <w:t>Cureit® je inovativna formulacija, vsebuje kurkumin s povečano biološko... https://t.co/0vUZXvOISC</w:t>
      </w:r>
    </w:p>
    <w:p>
      <w:r>
        <w:rPr>
          <w:b/>
          <w:u w:val="single"/>
        </w:rPr>
        <w:t>699340</w:t>
      </w:r>
    </w:p>
    <w:p>
      <w:r>
        <w:t>@RevijaReporter Nikdar ni tako slabo da nebi moglo biti še slabše. Z Cerarjem to drži kot pribito.</w:t>
      </w:r>
    </w:p>
    <w:p>
      <w:r>
        <w:rPr>
          <w:b/>
          <w:u w:val="single"/>
        </w:rPr>
        <w:t>699341</w:t>
      </w:r>
    </w:p>
    <w:p>
      <w:r>
        <w:t>Kadetinje na današnji tekmi proti Žkk Triglav vknjižile novo zmago. 🏀🏀🏀</w:t>
        <w:br/>
        <w:br/>
        <w:t>#gremoilirija</w:t>
      </w:r>
    </w:p>
    <w:p>
      <w:r>
        <w:rPr>
          <w:b/>
          <w:u w:val="single"/>
        </w:rPr>
        <w:t>699342</w:t>
      </w:r>
    </w:p>
    <w:p>
      <w:r>
        <w:t>Naročil nama je 1m visoko roza žirafo, ki v gobcu drži kabel iz katerega visi lestenec.</w:t>
      </w:r>
    </w:p>
    <w:p>
      <w:r>
        <w:rPr>
          <w:b/>
          <w:u w:val="single"/>
        </w:rPr>
        <w:t>699343</w:t>
      </w:r>
    </w:p>
    <w:p>
      <w:r>
        <w:t>Đizs no, kaj se je zgodilo z Mezgecem? Kakšna hujša poškodba? Pogačar je samo krvav po roki, kako se drži Rogla? #padec #LaVuelta19</w:t>
      </w:r>
    </w:p>
    <w:p>
      <w:r>
        <w:rPr>
          <w:b/>
          <w:u w:val="single"/>
        </w:rPr>
        <w:t>699344</w:t>
      </w:r>
    </w:p>
    <w:p>
      <w:r>
        <w:t>@lucijausaj Torej desnica in levica le sodelujeta...pod mizo...na skrivaj!!!</w:t>
      </w:r>
    </w:p>
    <w:p>
      <w:r>
        <w:rPr>
          <w:b/>
          <w:u w:val="single"/>
        </w:rPr>
        <w:t>699345</w:t>
      </w:r>
    </w:p>
    <w:p>
      <w:r>
        <w:t>@MatevzNovak Socializem zgleda omrtviči možgane in hrbtenico. Ko en čas stojijo, propadejo.</w:t>
      </w:r>
    </w:p>
    <w:p>
      <w:r>
        <w:rPr>
          <w:b/>
          <w:u w:val="single"/>
        </w:rPr>
        <w:t>699346</w:t>
      </w:r>
    </w:p>
    <w:p>
      <w:r>
        <w:t>Svetlolaska iz ozadja, ki ji zaupajo znani obrazi --&amp;gt; https://t.co/yk8LSVRDae https://t.co/ulAAfN7iO3</w:t>
      </w:r>
    </w:p>
    <w:p>
      <w:r>
        <w:rPr>
          <w:b/>
          <w:u w:val="single"/>
        </w:rPr>
        <w:t>699347</w:t>
      </w:r>
    </w:p>
    <w:p>
      <w:r>
        <w:t>@YanchMb Pa za več kot mam prstov na roki brezdušnežev. Brezdušnikov? Dunno.</w:t>
        <w:br/>
        <w:br/>
        <w:t>Kot prišlek tu se ti zahvaljujem za ta podatek.</w:t>
      </w:r>
    </w:p>
    <w:p>
      <w:r>
        <w:rPr>
          <w:b/>
          <w:u w:val="single"/>
        </w:rPr>
        <w:t>699348</w:t>
      </w:r>
    </w:p>
    <w:p>
      <w:r>
        <w:t>75% fotrov v zivljenju ni previo otroka, da bi moral zanj skrbet 1 meaec je hujsa nocna mora kot DDV in penzijska ref skupaj</w:t>
      </w:r>
    </w:p>
    <w:p>
      <w:r>
        <w:rPr>
          <w:b/>
          <w:u w:val="single"/>
        </w:rPr>
        <w:t>699349</w:t>
      </w:r>
    </w:p>
    <w:p>
      <w:r>
        <w:t>Plameni v raju že zažigajo na CD-jih, medtem pa si oglejte še zadnji video iz zakulisja snemanja plate v Berlinu! https://t.co/rHTrj8Rsyv</w:t>
      </w:r>
    </w:p>
    <w:p>
      <w:r>
        <w:rPr>
          <w:b/>
          <w:u w:val="single"/>
        </w:rPr>
        <w:t>699350</w:t>
      </w:r>
    </w:p>
    <w:p>
      <w:r>
        <w:t>@Val202 Dedek mraz je kumunajzer navijače spregledal in jim ne prinese več. Sedaj čakajo, da bo mogoče kaj od Božička.🤣</w:t>
      </w:r>
    </w:p>
    <w:p>
      <w:r>
        <w:rPr>
          <w:b/>
          <w:u w:val="single"/>
        </w:rPr>
        <w:t>699351</w:t>
      </w:r>
    </w:p>
    <w:p>
      <w:r>
        <w:t>Izdelek tedna: zemljevid Stol kar 25 % ceneje! https://t.co/RwWNsGgd10 https://t.co/TIloxLsCjN</w:t>
      </w:r>
    </w:p>
    <w:p>
      <w:r>
        <w:rPr>
          <w:b/>
          <w:u w:val="single"/>
        </w:rPr>
        <w:t>699352</w:t>
      </w:r>
    </w:p>
    <w:p>
      <w:r>
        <w:t>Cakte pizda Nasa ze 50 faking let posilja rakete v luft pa ni cel faking svet svrsaval nad posnetki</w:t>
      </w:r>
    </w:p>
    <w:p>
      <w:r>
        <w:rPr>
          <w:b/>
          <w:u w:val="single"/>
        </w:rPr>
        <w:t>699353</w:t>
      </w:r>
    </w:p>
    <w:p>
      <w:r>
        <w:t>Pahorček dobro pozna te kraje. Morda se bo v zadnjem mandatu poskusil še on omastiti? https://t.co/IT1QtrnUOX</w:t>
      </w:r>
    </w:p>
    <w:p>
      <w:r>
        <w:rPr>
          <w:b/>
          <w:u w:val="single"/>
        </w:rPr>
        <w:t>699354</w:t>
      </w:r>
    </w:p>
    <w:p>
      <w:r>
        <w:t>@_MegWhite_ Po tem so ga tisti rdeči vrezali in mi smo ga spet morali zašiti.</w:t>
      </w:r>
    </w:p>
    <w:p>
      <w:r>
        <w:rPr>
          <w:b/>
          <w:u w:val="single"/>
        </w:rPr>
        <w:t>699355</w:t>
      </w:r>
    </w:p>
    <w:p>
      <w:r>
        <w:t>@BojanPozar @Je_rca Zakaj to babovje sramoti ženski spol:((( nismo vse idiotke</w:t>
      </w:r>
    </w:p>
    <w:p>
      <w:r>
        <w:rPr>
          <w:b/>
          <w:u w:val="single"/>
        </w:rPr>
        <w:t>699356</w:t>
      </w:r>
    </w:p>
    <w:p>
      <w:r>
        <w:t>To dogmo so sprejeli na kongresu Levice. Psihopati brez meja združite se https://t.co/QB75JDN2DX</w:t>
      </w:r>
    </w:p>
    <w:p>
      <w:r>
        <w:rPr>
          <w:b/>
          <w:u w:val="single"/>
        </w:rPr>
        <w:t>699357</w:t>
      </w:r>
    </w:p>
    <w:p>
      <w:r>
        <w:t>Všeč mi je videoposnetek @YouTube https://t.co/ZBbHfeIECB DOBRODOŠLA, ZELENA POŠAST! (Fordov poklon filmu Bullit s Stevom</w:t>
      </w:r>
    </w:p>
    <w:p>
      <w:r>
        <w:rPr>
          <w:b/>
          <w:u w:val="single"/>
        </w:rPr>
        <w:t>699358</w:t>
      </w:r>
    </w:p>
    <w:p>
      <w:r>
        <w:t>@GregorKos @Pertinacal @iterorg Tudi tukaj se bo rdeča aristokracije bogato oplemenitila</w:t>
      </w:r>
    </w:p>
    <w:p>
      <w:r>
        <w:rPr>
          <w:b/>
          <w:u w:val="single"/>
        </w:rPr>
        <w:t>699359</w:t>
      </w:r>
    </w:p>
    <w:p>
      <w:r>
        <w:t>Vsi mesečniki in ostali, ki jih nosi rdeča ideološka luknja, naj si preberejo ta prispevek ! https://t.co/nifo4f7JB1</w:t>
      </w:r>
    </w:p>
    <w:p>
      <w:r>
        <w:rPr>
          <w:b/>
          <w:u w:val="single"/>
        </w:rPr>
        <w:t>699360</w:t>
      </w:r>
    </w:p>
    <w:p>
      <w:r>
        <w:t>dojčlan iberales je bla pesem revolucjonarjev weimarske republike, jebemtiž #toplovod</w:t>
      </w:r>
    </w:p>
    <w:p>
      <w:r>
        <w:rPr>
          <w:b/>
          <w:u w:val="single"/>
        </w:rPr>
        <w:t>699361</w:t>
      </w:r>
    </w:p>
    <w:p>
      <w:r>
        <w:t>@GregorVirant1 @JanezMeznarec Nesodelovanje z relativnim zmagovalcem takrat ni bil zločin. Zdaj pa zagotovo bo veleizdaja!</w:t>
      </w:r>
    </w:p>
    <w:p>
      <w:r>
        <w:rPr>
          <w:b/>
          <w:u w:val="single"/>
        </w:rPr>
        <w:t>699362</w:t>
      </w:r>
    </w:p>
    <w:p>
      <w:r>
        <w:t>Piši, podpiši! Tega veselega decembra lahko - poleg kuhančkov in božič šopinga - polepšate življenja! #AmnestyOnline https://t.co/1YcXjzhWkw</w:t>
      </w:r>
    </w:p>
    <w:p>
      <w:r>
        <w:rPr>
          <w:b/>
          <w:u w:val="single"/>
        </w:rPr>
        <w:t>699363</w:t>
      </w:r>
    </w:p>
    <w:p>
      <w:r>
        <w:t>Najboljši tobogani so na morju... in potujejo z vami ;)</w:t>
        <w:br/>
        <w:t>#svetkrizarjenj #dozivitevec</w:t>
        <w:br/>
        <w:t>https://t.co/6spYAdvCr8</w:t>
      </w:r>
    </w:p>
    <w:p>
      <w:r>
        <w:rPr>
          <w:b/>
          <w:u w:val="single"/>
        </w:rPr>
        <w:t>699364</w:t>
      </w:r>
    </w:p>
    <w:p>
      <w:r>
        <w:t>@zasledovalec70 @xsaiter Oh god! Model, zdaj se pa ze smešiš. Naredi si uslugo in pojdi svoje teorije lajat v lokalno kafano.</w:t>
      </w:r>
    </w:p>
    <w:p>
      <w:r>
        <w:rPr>
          <w:b/>
          <w:u w:val="single"/>
        </w:rPr>
        <w:t>699365</w:t>
      </w:r>
    </w:p>
    <w:p>
      <w:r>
        <w:t>@MatjazJazbar Je pa res, da mate mal man gozdov in drevja kot sred notranjske.</w:t>
      </w:r>
    </w:p>
    <w:p>
      <w:r>
        <w:rPr>
          <w:b/>
          <w:u w:val="single"/>
        </w:rPr>
        <w:t>699366</w:t>
      </w:r>
    </w:p>
    <w:p>
      <w:r>
        <w:t>Kapetan se bo za veliko zmago zahvalil vsakemu risu posebej - https://t.co/l9BY9phroa https://t.co/8xgQLDAjmc</w:t>
      </w:r>
    </w:p>
    <w:p>
      <w:r>
        <w:rPr>
          <w:b/>
          <w:u w:val="single"/>
        </w:rPr>
        <w:t>699367</w:t>
      </w:r>
    </w:p>
    <w:p>
      <w:r>
        <w:t>@BogiSpanec Super ti gre. Bravo!! 😀</w:t>
        <w:br/>
        <w:t>P.s. Lahko pa poskusiš še: Pešci so počistili pesek s cestišča    😉😆</w:t>
      </w:r>
    </w:p>
    <w:p>
      <w:r>
        <w:rPr>
          <w:b/>
          <w:u w:val="single"/>
        </w:rPr>
        <w:t>699368</w:t>
      </w:r>
    </w:p>
    <w:p>
      <w:r>
        <w:t>@rgrilec Ni iz evrope ter ni sosed hrvaski ... upam da nau dobu priloznosti sodt</w:t>
      </w:r>
    </w:p>
    <w:p>
      <w:r>
        <w:rPr>
          <w:b/>
          <w:u w:val="single"/>
        </w:rPr>
        <w:t>699369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699370</w:t>
      </w:r>
    </w:p>
    <w:p>
      <w:r>
        <w:t>Ko pred najbolj izbirčnega otroka na svetu postaviš zeljnato solato in potegne skledo pred sebe in je kot nora. Taka pač je.</w:t>
      </w:r>
    </w:p>
    <w:p>
      <w:r>
        <w:rPr>
          <w:b/>
          <w:u w:val="single"/>
        </w:rPr>
        <w:t>699371</w:t>
      </w:r>
    </w:p>
    <w:p>
      <w:r>
        <w:t>Aretirali skupino, ki je proizvajala ponaredek oljčnega olja in ga prodala v EU - https://t.co/cqSSea8m5T https://t.co/DTQT9lVai3</w:t>
      </w:r>
    </w:p>
    <w:p>
      <w:r>
        <w:rPr>
          <w:b/>
          <w:u w:val="single"/>
        </w:rPr>
        <w:t>699372</w:t>
      </w:r>
    </w:p>
    <w:p>
      <w:r>
        <w:t>@donadaljnjega Oberliht. Vsakič, ko gospod rečejo "na kiper", ga podučim da je kiper vozilo in da če že mora, je alternativa "kip".</w:t>
      </w:r>
    </w:p>
    <w:p>
      <w:r>
        <w:rPr>
          <w:b/>
          <w:u w:val="single"/>
        </w:rPr>
        <w:t>699373</w:t>
      </w:r>
    </w:p>
    <w:p>
      <w:r>
        <w:t>@JasaLorencic Cingesar ne more iz svoje kože...malo sodniki, veliko krivi sami!</w:t>
      </w:r>
    </w:p>
    <w:p>
      <w:r>
        <w:rPr>
          <w:b/>
          <w:u w:val="single"/>
        </w:rPr>
        <w:t>699374</w:t>
      </w:r>
    </w:p>
    <w:p>
      <w:r>
        <w:t>pedofil je bil tudi naš največji pesnik france prešeren. vaša nestrpnost do bolnih je nemogoča. da vas ni sram !!! https://t.co/tQnA4khK9M</w:t>
      </w:r>
    </w:p>
    <w:p>
      <w:r>
        <w:rPr>
          <w:b/>
          <w:u w:val="single"/>
        </w:rPr>
        <w:t>699375</w:t>
      </w:r>
    </w:p>
    <w:p>
      <w:r>
        <w:t>@mackonar @APivec @ABratusek Šivilja je kot bi Kuh pogledal dahinter, tale nova šefica penzičev ma pa dobre žnable za bw</w:t>
      </w:r>
    </w:p>
    <w:p>
      <w:r>
        <w:rPr>
          <w:b/>
          <w:u w:val="single"/>
        </w:rPr>
        <w:t>699376</w:t>
      </w:r>
    </w:p>
    <w:p>
      <w:r>
        <w:t>@MartinaKenda @karmenca1 Ja to so pa psihopatki ki zgrabijo vsako priložnost samo da se jim dogaja. Ni treba velik pa prebekslajo na ljudi.</w:t>
      </w:r>
    </w:p>
    <w:p>
      <w:r>
        <w:rPr>
          <w:b/>
          <w:u w:val="single"/>
        </w:rPr>
        <w:t>699377</w:t>
      </w:r>
    </w:p>
    <w:p>
      <w:r>
        <w:t>Mikro sončne elektrarne: samooskrba malih odjemalcev s pomočjo sončne energije https://t.co/oM1g1qeSym</w:t>
      </w:r>
    </w:p>
    <w:p>
      <w:r>
        <w:rPr>
          <w:b/>
          <w:u w:val="single"/>
        </w:rPr>
        <w:t>699378</w:t>
      </w:r>
    </w:p>
    <w:p>
      <w:r>
        <w:t>@gylan_s @BernardBrscic Vi ste vsi za komunizem. Tam ni nobenih migrantov ne not ne ven.</w:t>
      </w:r>
    </w:p>
    <w:p>
      <w:r>
        <w:rPr>
          <w:b/>
          <w:u w:val="single"/>
        </w:rPr>
        <w:t>699379</w:t>
      </w:r>
    </w:p>
    <w:p>
      <w:r>
        <w:t>Miro Cerar. Ali vam se ni dovolj norcevanja mularije iz Levice iz vas. Boste podpisali sporazum</w:t>
      </w:r>
    </w:p>
    <w:p>
      <w:r>
        <w:rPr>
          <w:b/>
          <w:u w:val="single"/>
        </w:rPr>
        <w:t>699380</w:t>
      </w:r>
    </w:p>
    <w:p>
      <w:r>
        <w:t xml:space="preserve">V četrt stoletja popeterili izvoz, glavna izziva zdaj digitalizacija in "elektrifikacija" </w:t>
        <w:br/>
        <w:br/>
        <w:t>https://t.co/RktyGBW9IA</w:t>
      </w:r>
    </w:p>
    <w:p>
      <w:r>
        <w:rPr>
          <w:b/>
          <w:u w:val="single"/>
        </w:rPr>
        <w:t>699381</w:t>
      </w:r>
    </w:p>
    <w:p>
      <w:r>
        <w:t>Ste že zavili darila za pod novoletno smrekico? Tudi pri vas nosi dedek Mraz? https://t.co/G5RhbiEguU</w:t>
      </w:r>
    </w:p>
    <w:p>
      <w:r>
        <w:rPr>
          <w:b/>
          <w:u w:val="single"/>
        </w:rPr>
        <w:t>699382</w:t>
      </w:r>
    </w:p>
    <w:p>
      <w:r>
        <w:t>@peterjancic Svoboda govora ne oomeni, da neotesance in grobijane ni potrebno pribijati na križ.</w:t>
      </w:r>
    </w:p>
    <w:p>
      <w:r>
        <w:rPr>
          <w:b/>
          <w:u w:val="single"/>
        </w:rPr>
        <w:t>699383</w:t>
      </w:r>
    </w:p>
    <w:p>
      <w:r>
        <w:t>Komu najpred veselo zdravljico bratje čmo zapet Bog našo nam deželo prepir iz sveta bo pregnan da rojak bode vas ne vrag le sosed bo mejak</w:t>
      </w:r>
    </w:p>
    <w:p>
      <w:r>
        <w:rPr>
          <w:b/>
          <w:u w:val="single"/>
        </w:rPr>
        <w:t>699384</w:t>
      </w:r>
    </w:p>
    <w:p>
      <w:r>
        <w:t>@SiolNEWS Z zanimanjem bom opazoval, če vam bo modri zavarovalničar priskrbel kaj umazanije tudi o njem.</w:t>
      </w:r>
    </w:p>
    <w:p>
      <w:r>
        <w:rPr>
          <w:b/>
          <w:u w:val="single"/>
        </w:rPr>
        <w:t>699385</w:t>
      </w:r>
    </w:p>
    <w:p>
      <w:r>
        <w:t>@zpsslo zatipk "kimnso", bi bilo vsekakor vredno popraviti - ker lahko je videti kot zatipk od "kiniso" ;)</w:t>
      </w:r>
    </w:p>
    <w:p>
      <w:r>
        <w:rPr>
          <w:b/>
          <w:u w:val="single"/>
        </w:rPr>
        <w:t>699386</w:t>
      </w:r>
    </w:p>
    <w:p>
      <w:r>
        <w:t>malo za predstavo o fotografskem delu.</w:t>
        <w:br/>
        <w:t xml:space="preserve">ura in pol fotkanja = cca. 12 ur postprodukcije </w:t>
        <w:br/>
        <w:br/>
        <w:t>#fotografske</w:t>
      </w:r>
    </w:p>
    <w:p>
      <w:r>
        <w:rPr>
          <w:b/>
          <w:u w:val="single"/>
        </w:rPr>
        <w:t>699387</w:t>
      </w:r>
    </w:p>
    <w:p>
      <w:r>
        <w:t>@_wupe @Centrifuzija Tisti, ki vrtnari ve kako je to s slaki. Zaleže pa boom efekt.</w:t>
      </w:r>
    </w:p>
    <w:p>
      <w:r>
        <w:rPr>
          <w:b/>
          <w:u w:val="single"/>
        </w:rPr>
        <w:t>699388</w:t>
      </w:r>
    </w:p>
    <w:p>
      <w:r>
        <w:t>@JakaDolinar2 @BozidarBiscan @Pertinacal Vodeb je lahko dober le za zaključeno druženo njemu podobnih za šankom.</w:t>
      </w:r>
    </w:p>
    <w:p>
      <w:r>
        <w:rPr>
          <w:b/>
          <w:u w:val="single"/>
        </w:rPr>
        <w:t>699389</w:t>
      </w:r>
    </w:p>
    <w:p>
      <w:r>
        <w:t>@t_celestina @jozevolf ti si bolj outdoor terenec... mi IT-jevci itak cele dneve sedimo za velikim džuboksom, polnim mp3jev</w:t>
      </w:r>
    </w:p>
    <w:p>
      <w:r>
        <w:rPr>
          <w:b/>
          <w:u w:val="single"/>
        </w:rPr>
        <w:t>699390</w:t>
      </w:r>
    </w:p>
    <w:p>
      <w:r>
        <w:t>Boter me vpraša..razmišljam..ko vidim župnika ki se vozi v A 6..v čem bi se vozil..če se ne-bi zaklel na skromnost...???</w:t>
      </w:r>
    </w:p>
    <w:p>
      <w:r>
        <w:rPr>
          <w:b/>
          <w:u w:val="single"/>
        </w:rPr>
        <w:t>699391</w:t>
      </w:r>
    </w:p>
    <w:p>
      <w:r>
        <w:t>Hecne so te shirane 40+ letne ženice. Prej so pa 35 let bile zavaljene in zanemarjene!</w:t>
      </w:r>
    </w:p>
    <w:p>
      <w:r>
        <w:rPr>
          <w:b/>
          <w:u w:val="single"/>
        </w:rPr>
        <w:t>699392</w:t>
      </w:r>
    </w:p>
    <w:p>
      <w:r>
        <w:t>@had To je ziher marketinški pristop, da lahko potem z obrestmi vse to nazaj poberejo.</w:t>
      </w:r>
    </w:p>
    <w:p>
      <w:r>
        <w:rPr>
          <w:b/>
          <w:u w:val="single"/>
        </w:rPr>
        <w:t>699393</w:t>
      </w:r>
    </w:p>
    <w:p>
      <w:r>
        <w:t>@JureBrankovic V Gorski roži Andrej Šifrer poji "Svoji Špeli iz planin.." #slovenskeganarodahči</w:t>
      </w:r>
    </w:p>
    <w:p>
      <w:r>
        <w:rPr>
          <w:b/>
          <w:u w:val="single"/>
        </w:rPr>
        <w:t>699394</w:t>
      </w:r>
    </w:p>
    <w:p>
      <w:r>
        <w:t>Mesec ni neumen. Ve, da če ne bo nihče kupil, on ne bo mogel nacionalizirat. Pa domačim je lažje pobrati kot tujcem. https://t.co/GAEujvodQy</w:t>
      </w:r>
    </w:p>
    <w:p>
      <w:r>
        <w:rPr>
          <w:b/>
          <w:u w:val="single"/>
        </w:rPr>
        <w:t>699395</w:t>
      </w:r>
    </w:p>
    <w:p>
      <w:r>
        <w:t>@multikultivator Ravno nasprotno, ti si eden redkih v mojem mehurčku, ki sploh omenja fotofiniše :-P. Moj mehurček je zen garden :-D</w:t>
      </w:r>
    </w:p>
    <w:p>
      <w:r>
        <w:rPr>
          <w:b/>
          <w:u w:val="single"/>
        </w:rPr>
        <w:t>699396</w:t>
      </w:r>
    </w:p>
    <w:p>
      <w:r>
        <w:t>To je hrvaška občina, ki ima najnižje davke, najvišji standard in najbolj polno občinsko blagajno | Nova24TV https://t.co/mXJPckICNa</w:t>
      </w:r>
    </w:p>
    <w:p>
      <w:r>
        <w:rPr>
          <w:b/>
          <w:u w:val="single"/>
        </w:rPr>
        <w:t>699397</w:t>
      </w:r>
    </w:p>
    <w:p>
      <w:r>
        <w:t>Otroci izgorevajo v šoli, inšpektorji davijo ravnatelja, ki ščiti žrtve, redarji kaznujejo reševalce...mi smo direkt za v norišnico.</w:t>
      </w:r>
    </w:p>
    <w:p>
      <w:r>
        <w:rPr>
          <w:b/>
          <w:u w:val="single"/>
        </w:rPr>
        <w:t>699398</w:t>
      </w:r>
    </w:p>
    <w:p>
      <w:r>
        <w:t>Dražbe tedna! Avtomobili, stanovanja, poslovni prostori, delnice in več!💡https://t.co/DrQjTNdO40 #drazba #drazbetedna http://t.co/Sg7b1DnWwH</w:t>
      </w:r>
    </w:p>
    <w:p>
      <w:r>
        <w:rPr>
          <w:b/>
          <w:u w:val="single"/>
        </w:rPr>
        <w:t>699399</w:t>
      </w:r>
    </w:p>
    <w:p>
      <w:r>
        <w:t>@edvardkadic @JJansaSDS Za njih je dovolj jasna konstrukcija. 30 in več se jih že pase na 2tdk. Roke kažejo kako se bodo mastili.</w:t>
      </w:r>
    </w:p>
    <w:p>
      <w:r>
        <w:rPr>
          <w:b/>
          <w:u w:val="single"/>
        </w:rPr>
        <w:t>699400</w:t>
      </w:r>
    </w:p>
    <w:p>
      <w:r>
        <w:t>@Skravzlana Lih na sprehodu sem opazovala mamico z golimi rameni, punčko pa v bundi, zimski bundi 😅</w:t>
      </w:r>
    </w:p>
    <w:p>
      <w:r>
        <w:rPr>
          <w:b/>
          <w:u w:val="single"/>
        </w:rPr>
        <w:t>699401</w:t>
      </w:r>
    </w:p>
    <w:p>
      <w:r>
        <w:t>@IgorZavrsnik in kljub opravičilu bodo še kar nabijali in nabijali; saj komaj čakajo, kot pes na kost, da imperij objavi kako fake news</w:t>
      </w:r>
    </w:p>
    <w:p>
      <w:r>
        <w:rPr>
          <w:b/>
          <w:u w:val="single"/>
        </w:rPr>
        <w:t>699402</w:t>
      </w:r>
    </w:p>
    <w:p>
      <w:r>
        <w:t>@PrometejDD @NovicaMihajlo @BorutHocevar Astro karavan diesel z vso opremo dobiš za 20k. Leto rabljena 16k.</w:t>
      </w:r>
    </w:p>
    <w:p>
      <w:r>
        <w:rPr>
          <w:b/>
          <w:u w:val="single"/>
        </w:rPr>
        <w:t>699403</w:t>
      </w:r>
    </w:p>
    <w:p>
      <w:r>
        <w:t>@symru @DarjaTomanic njemu bi blo najlažje vrjetno vse fliknit v blender in popit.</w:t>
      </w:r>
    </w:p>
    <w:p>
      <w:r>
        <w:rPr>
          <w:b/>
          <w:u w:val="single"/>
        </w:rPr>
        <w:t>699404</w:t>
      </w:r>
    </w:p>
    <w:p>
      <w:r>
        <w:t>@mat3ja pol pa se zgovarjajo, da je Nova TV kot nesreča. Ne moreš, da ne pogledaš. Aveškao.</w:t>
      </w:r>
    </w:p>
    <w:p>
      <w:r>
        <w:rPr>
          <w:b/>
          <w:u w:val="single"/>
        </w:rPr>
        <w:t>699405</w:t>
      </w:r>
    </w:p>
    <w:p>
      <w:r>
        <w:t>Stara mama tako obožuje Novaka Đokovića, da skupaj z njim jamra. Potem pa pol vasi misli, da jo ded posiljuje, pol pa da ima zaprtje.</w:t>
      </w:r>
    </w:p>
    <w:p>
      <w:r>
        <w:rPr>
          <w:b/>
          <w:u w:val="single"/>
        </w:rPr>
        <w:t>699406</w:t>
      </w:r>
    </w:p>
    <w:p>
      <w:r>
        <w:t>@PerunKladvoroki je mal gneče...sam je treba razumeti.. da je mal več placa ker ni možganov..</w:t>
      </w:r>
    </w:p>
    <w:p>
      <w:r>
        <w:rPr>
          <w:b/>
          <w:u w:val="single"/>
        </w:rPr>
        <w:t>699407</w:t>
      </w:r>
    </w:p>
    <w:p>
      <w:r>
        <w:t>Probook, kot mora biti! S FHD zaslonom, močnim i5 procesorjem in SSD pogonom! Jackpot!</w:t>
        <w:br/>
        <w:t>https://t.co/0L1oZukccq https://t.co/wBFix6KwnD</w:t>
      </w:r>
    </w:p>
    <w:p>
      <w:r>
        <w:rPr>
          <w:b/>
          <w:u w:val="single"/>
        </w:rPr>
        <w:t>699408</w:t>
      </w:r>
    </w:p>
    <w:p>
      <w:r>
        <w:t>PALETNI VILIČARJI na Mascusu.</w:t>
        <w:br/>
        <w:br/>
        <w:t>Paletne viličarja "paletnike" dobite v Mascusu &amp;gt; Skladiščna oprema &amp;gt; Paletni... https://t.co/cBnj8vspix</w:t>
      </w:r>
    </w:p>
    <w:p>
      <w:r>
        <w:rPr>
          <w:b/>
          <w:u w:val="single"/>
        </w:rPr>
        <w:t>699409</w:t>
      </w:r>
    </w:p>
    <w:p>
      <w:r>
        <w:t>Levičarji, prenehajte z poveličevanjem zločinca in diktatorja Broza, velja enako za poslance @strankalevica ! https://t.co/AadQ1jl1f2</w:t>
      </w:r>
    </w:p>
    <w:p>
      <w:r>
        <w:rPr>
          <w:b/>
          <w:u w:val="single"/>
        </w:rPr>
        <w:t>699410</w:t>
      </w:r>
    </w:p>
    <w:p>
      <w:r>
        <w:t>Viseči vrtni gugalnik jajček | viseči stol | Vrtne gugalnice https://t.co/dvmYsY3K5S</w:t>
      </w:r>
    </w:p>
    <w:p>
      <w:r>
        <w:rPr>
          <w:b/>
          <w:u w:val="single"/>
        </w:rPr>
        <w:t>699411</w:t>
      </w:r>
    </w:p>
    <w:p>
      <w:r>
        <w:t>@PreglArjan @MervicVanda @KilgoreSH5 Še zmeraj meša politični gnoj tudi iz penziona.</w:t>
      </w:r>
    </w:p>
    <w:p>
      <w:r>
        <w:rPr>
          <w:b/>
          <w:u w:val="single"/>
        </w:rPr>
        <w:t>699412</w:t>
      </w:r>
    </w:p>
    <w:p>
      <w:r>
        <w:t>Milijarde na milijarde – rdeči banditi vam vsak dan kradejo pošteno prisluženi denar! https://t.co/vmqcb2Mdb8 via @Nova24TV</w:t>
      </w:r>
    </w:p>
    <w:p>
      <w:r>
        <w:rPr>
          <w:b/>
          <w:u w:val="single"/>
        </w:rPr>
        <w:t>699413</w:t>
      </w:r>
    </w:p>
    <w:p>
      <w:r>
        <w:t>No .roko na srce, ta tip se mi od vsega začetka zdi popolnoma antikulturen. Enostavno povedano, tip je perverzen. https://t.co/dTLT241tIy</w:t>
      </w:r>
    </w:p>
    <w:p>
      <w:r>
        <w:rPr>
          <w:b/>
          <w:u w:val="single"/>
        </w:rPr>
        <w:t>699414</w:t>
      </w:r>
    </w:p>
    <w:p>
      <w:r>
        <w:t>@maceklj @MarijaSoba To komunajzerji ne vedo. Za njih je glavni zlagani 27.april</w:t>
      </w:r>
    </w:p>
    <w:p>
      <w:r>
        <w:rPr>
          <w:b/>
          <w:u w:val="single"/>
        </w:rPr>
        <w:t>699415</w:t>
      </w:r>
    </w:p>
    <w:p>
      <w:r>
        <w:t xml:space="preserve">#protimilitarizaciji </w:t>
        <w:br/>
        <w:t>Lažna skrb za zdravje migrantov https://t.co/fAWzom4v09 via @radiostudent</w:t>
      </w:r>
    </w:p>
    <w:p>
      <w:r>
        <w:rPr>
          <w:b/>
          <w:u w:val="single"/>
        </w:rPr>
        <w:t>699416</w:t>
      </w:r>
    </w:p>
    <w:p>
      <w:r>
        <w:t xml:space="preserve">V nekaj minutah veliko uničenje. </w:t>
        <w:br/>
        <w:t>V neurju zalilo Izolo https://t.co/H8sZ46SKz2</w:t>
      </w:r>
    </w:p>
    <w:p>
      <w:r>
        <w:rPr>
          <w:b/>
          <w:u w:val="single"/>
        </w:rPr>
        <w:t>699417</w:t>
      </w:r>
    </w:p>
    <w:p>
      <w:r>
        <w:t>Nova lovorika pod pasom sijajne najstnice iz Ljubjane https://t.co/oj4EwEBR7X https://t.co/5BsdtADtn9</w:t>
      </w:r>
    </w:p>
    <w:p>
      <w:r>
        <w:rPr>
          <w:b/>
          <w:u w:val="single"/>
        </w:rPr>
        <w:t>699418</w:t>
      </w:r>
    </w:p>
    <w:p>
      <w:r>
        <w:t>@duledoz lo celso pa ... ??? ... sampaolijev slogan: naša edina stalnice so sprememebe!</w:t>
      </w:r>
    </w:p>
    <w:p>
      <w:r>
        <w:rPr>
          <w:b/>
          <w:u w:val="single"/>
        </w:rPr>
        <w:t>699419</w:t>
      </w:r>
    </w:p>
    <w:p>
      <w:r>
        <w:t>@Jan_Skoberne Za bolne otroke se zbira zamaške,za muslimanske izmečke,ki jih tukaj ne rabimo,pa denar je!Res pravi "socialni demokrati"!</w:t>
      </w:r>
    </w:p>
    <w:p>
      <w:r>
        <w:rPr>
          <w:b/>
          <w:u w:val="single"/>
        </w:rPr>
        <w:t>699420</w:t>
      </w:r>
    </w:p>
    <w:p>
      <w:r>
        <w:t>@FranciDonko @KatarinaUrankar Ciril Pucko največji izdajalec Slovenske pomladi.</w:t>
      </w:r>
    </w:p>
    <w:p>
      <w:r>
        <w:rPr>
          <w:b/>
          <w:u w:val="single"/>
        </w:rPr>
        <w:t>699421</w:t>
      </w:r>
    </w:p>
    <w:p>
      <w:r>
        <w:t>kako mi gre na kurac k čefurji za šalterjem potem vsem ki imajo ič na koncu dodajo seveda svoj Ć in sploh ne pogledalo kako je pravilno.</w:t>
      </w:r>
    </w:p>
    <w:p>
      <w:r>
        <w:rPr>
          <w:b/>
          <w:u w:val="single"/>
        </w:rPr>
        <w:t>699422</w:t>
      </w:r>
    </w:p>
    <w:p>
      <w:r>
        <w:t>@Stavenskovrhski Zakaj pa naj bi takšen komunjarski pizdun, kot si ti, bežal na Zahod? V Srbijo se spokaj ali pa v Rusijo. K svojim.</w:t>
      </w:r>
    </w:p>
    <w:p>
      <w:r>
        <w:rPr>
          <w:b/>
          <w:u w:val="single"/>
        </w:rPr>
        <w:t>699423</w:t>
      </w:r>
    </w:p>
    <w:p>
      <w:r>
        <w:t>@1nekorektna @AmnestySlovenia lol.. @AmnestySlovenia hoče..da si financiramo svoje uničenje..</w:t>
      </w:r>
    </w:p>
    <w:p>
      <w:r>
        <w:rPr>
          <w:b/>
          <w:u w:val="single"/>
        </w:rPr>
        <w:t>699424</w:t>
      </w:r>
    </w:p>
    <w:p>
      <w:r>
        <w:t>@MatijaStepisnik @vecer A to je pravi priimek organizatorja koncerta za vardiste? :)</w:t>
      </w:r>
    </w:p>
    <w:p>
      <w:r>
        <w:rPr>
          <w:b/>
          <w:u w:val="single"/>
        </w:rPr>
        <w:t>699425</w:t>
      </w:r>
    </w:p>
    <w:p>
      <w:r>
        <w:t xml:space="preserve">Kakšen absurd ! </w:t>
        <w:br/>
        <w:t>Globalno neenakost, proti kateri se borijo levi, ustvarjajo ‘filantropi’</w:t>
        <w:br/>
        <w:t>.. ki finansirajo izključno leve.</w:t>
      </w:r>
    </w:p>
    <w:p>
      <w:r>
        <w:rPr>
          <w:b/>
          <w:u w:val="single"/>
        </w:rPr>
        <w:t>699426</w:t>
      </w:r>
    </w:p>
    <w:p>
      <w:r>
        <w:t>Sramota, kakšne pišejo. Se jim je v kleti na Trstenjakovi že vsem zmešalo? https://t.co/jqFUx5kd1E</w:t>
      </w:r>
    </w:p>
    <w:p>
      <w:r>
        <w:rPr>
          <w:b/>
          <w:u w:val="single"/>
        </w:rPr>
        <w:t>699427</w:t>
      </w:r>
    </w:p>
    <w:p>
      <w:r>
        <w:t>@BozoPredalic @cesenj Ja, kaj. Odstopit od AS in postaviti 2 kratne zahteve in se potem dogovoriti za to kar hočemo. EU se pa naj jebe.</w:t>
      </w:r>
    </w:p>
    <w:p>
      <w:r>
        <w:rPr>
          <w:b/>
          <w:u w:val="single"/>
        </w:rPr>
        <w:t>699428</w:t>
      </w:r>
    </w:p>
    <w:p>
      <w:r>
        <w:t>@DarkoStrajn @wordpressdotcom Idiot. Tebe in vse 4 deportirat...ne pa v zaporu golazen futrat, pa tebi nezasluženo penzijo plačevat. #mrš</w:t>
      </w:r>
    </w:p>
    <w:p>
      <w:r>
        <w:rPr>
          <w:b/>
          <w:u w:val="single"/>
        </w:rPr>
        <w:t>699429</w:t>
      </w:r>
    </w:p>
    <w:p>
      <w:r>
        <w:t>VIDEO: Navijači Atletov presrečni, ker bo Oblak še naprej z njimi https://t.co/Wyra7wE23p (via @24ur_com)</w:t>
      </w:r>
    </w:p>
    <w:p>
      <w:r>
        <w:rPr>
          <w:b/>
          <w:u w:val="single"/>
        </w:rPr>
        <w:t>699430</w:t>
      </w:r>
    </w:p>
    <w:p>
      <w:r>
        <w:t>Za vas imamo super domači recept za sirup iz žajblja, ki hitro pozdravi kašelj, vneto grlo in prehlad. https://t.co/qh5PxxrQ3t</w:t>
      </w:r>
    </w:p>
    <w:p>
      <w:r>
        <w:rPr>
          <w:b/>
          <w:u w:val="single"/>
        </w:rPr>
        <w:t>699431</w:t>
      </w:r>
    </w:p>
    <w:p>
      <w:r>
        <w:t>Empirično dokazljivo je neotesanec. Zapisano v Fran-Sskj: pojdi že, ti neotesanec neotesani. #soočenje #EUvolitve19</w:t>
      </w:r>
    </w:p>
    <w:p>
      <w:r>
        <w:rPr>
          <w:b/>
          <w:u w:val="single"/>
        </w:rPr>
        <w:t>699432</w:t>
      </w:r>
    </w:p>
    <w:p>
      <w:r>
        <w:t xml:space="preserve">Brdan. </w:t>
        <w:br/>
        <w:t>Midva pa testirava, kok briketov gre lahko u đeza pa če mate kej briketov.</w:t>
        <w:br/>
        <w:br/>
        <w:t>#matekejbriketov https://t.co/BLFLK3Dfbe</w:t>
      </w:r>
    </w:p>
    <w:p>
      <w:r>
        <w:rPr>
          <w:b/>
          <w:u w:val="single"/>
        </w:rPr>
        <w:t>699433</w:t>
      </w:r>
    </w:p>
    <w:p>
      <w:r>
        <w:t>Sramota, kako je to sploh mogoče, se sprašujejo Hrvati, ki so osupli nad prometnimi absurdi širom države.</w:t>
        <w:br/>
        <w:t>https://t.co/YuWgBSgCW8</w:t>
      </w:r>
    </w:p>
    <w:p>
      <w:r>
        <w:rPr>
          <w:b/>
          <w:u w:val="single"/>
        </w:rPr>
        <w:t>699434</w:t>
      </w:r>
    </w:p>
    <w:p>
      <w:r>
        <w:t>@Bojana61654450 @tfajon To pa je ciganija, zagotovo pride nekdo ki bo tudi te divjake pospravil</w:t>
      </w:r>
    </w:p>
    <w:p>
      <w:r>
        <w:rPr>
          <w:b/>
          <w:u w:val="single"/>
        </w:rPr>
        <w:t>699435</w:t>
      </w:r>
    </w:p>
    <w:p>
      <w:r>
        <w:t>@_Superhik_ @policija_si To bi lahko tudi ti naredil, pa četudi bil iz Podplanine.</w:t>
      </w:r>
    </w:p>
    <w:p>
      <w:r>
        <w:rPr>
          <w:b/>
          <w:u w:val="single"/>
        </w:rPr>
        <w:t>699436</w:t>
      </w:r>
    </w:p>
    <w:p>
      <w:r>
        <w:t>Na današnji dan najprej zasramovan, potem pa še polit z bencinom in zažgan!  NIKOLI POZABLJENO! https://t.co/qVpWzN256b</w:t>
      </w:r>
    </w:p>
    <w:p>
      <w:r>
        <w:rPr>
          <w:b/>
          <w:u w:val="single"/>
        </w:rPr>
        <w:t>699437</w:t>
      </w:r>
    </w:p>
    <w:p>
      <w:r>
        <w:t>@JJansaSDS POP TV NOVINARJI IMAJO DUŠEVNO MOTNJO OBSEDENOST Z DOLOČENOOSEBO JANEZ JANŠA</w:t>
        <w:br/>
        <w:t>PRISM JAVITE SE V PSIHJATRIČNO KLINIKO 😱</w:t>
      </w:r>
    </w:p>
    <w:p>
      <w:r>
        <w:rPr>
          <w:b/>
          <w:u w:val="single"/>
        </w:rPr>
        <w:t>699438</w:t>
      </w:r>
    </w:p>
    <w:p>
      <w:r>
        <w:t>@slovenistan Še najbolj zanimive oddaje so na SLO 3. O bruhanju ne bom govorila.</w:t>
      </w:r>
    </w:p>
    <w:p>
      <w:r>
        <w:rPr>
          <w:b/>
          <w:u w:val="single"/>
        </w:rPr>
        <w:t>699439</w:t>
      </w:r>
    </w:p>
    <w:p>
      <w:r>
        <w:t>@VaneGosnik Tale Bademajster ima hibo. Pritrjuje šefu kopališča, ki poziva državljane, da skačejo v bazen brez vode.</w:t>
      </w:r>
    </w:p>
    <w:p>
      <w:r>
        <w:rPr>
          <w:b/>
          <w:u w:val="single"/>
        </w:rPr>
        <w:t>699440</w:t>
      </w:r>
    </w:p>
    <w:p>
      <w:r>
        <w:t>@cikibucka veliko gobcanja o zategovanju pasu je bilo, sedaj si bomo pa sami ustvarili še eno krizo. @MarkoPavlisic @MatevzNovak @vladaRS</w:t>
      </w:r>
    </w:p>
    <w:p>
      <w:r>
        <w:rPr>
          <w:b/>
          <w:u w:val="single"/>
        </w:rPr>
        <w:t>699441</w:t>
      </w:r>
    </w:p>
    <w:p>
      <w:r>
        <w:t>Če potrpim do torka, ga grem lahk že ob enajstih zjutri gledat, za manj keša, pa še mularije ne bo. #WiseDecisions</w:t>
      </w:r>
    </w:p>
    <w:p>
      <w:r>
        <w:rPr>
          <w:b/>
          <w:u w:val="single"/>
        </w:rPr>
        <w:t>699442</w:t>
      </w:r>
    </w:p>
    <w:p>
      <w:r>
        <w:t>Kaj ne poveš?!? Otroc opozicijskega voditelja hodijo v službo, aaaaaa !?! #si_me_razsvetlil https://t.co/LGpwGnaPYV</w:t>
      </w:r>
    </w:p>
    <w:p>
      <w:r>
        <w:rPr>
          <w:b/>
          <w:u w:val="single"/>
        </w:rPr>
        <w:t>699443</w:t>
      </w:r>
    </w:p>
    <w:p>
      <w:r>
        <w:t>@GPreac In vi silite v politiko?! Tam je leglo vsega kar ste nasteli. Se mi zdi, da ste preposteni za med morske pse ali se sprenevedate.</w:t>
      </w:r>
    </w:p>
    <w:p>
      <w:r>
        <w:rPr>
          <w:b/>
          <w:u w:val="single"/>
        </w:rPr>
        <w:t>699444</w:t>
      </w:r>
    </w:p>
    <w:p>
      <w:r>
        <w:t>@bosstjanz Dobro,da jo vsaj imate. Na cerkniskem Golanu je namrec spet povecini mrk.</w:t>
      </w:r>
    </w:p>
    <w:p>
      <w:r>
        <w:rPr>
          <w:b/>
          <w:u w:val="single"/>
        </w:rPr>
        <w:t>699445</w:t>
      </w:r>
    </w:p>
    <w:p>
      <w:r>
        <w:t>Celo v zagamanem Beogradu ponoreli zaradi prepovedi splava. #abortus #splav #donava</w:t>
      </w:r>
    </w:p>
    <w:p>
      <w:r>
        <w:rPr>
          <w:b/>
          <w:u w:val="single"/>
        </w:rPr>
        <w:t>699446</w:t>
      </w:r>
    </w:p>
    <w:p>
      <w:r>
        <w:t>Država je spet poskrbela za lastno rit in dvignila plače najbogatejšim, ANANAS je pozabila. @vladaRS #sampovem</w:t>
      </w:r>
    </w:p>
    <w:p>
      <w:r>
        <w:rPr>
          <w:b/>
          <w:u w:val="single"/>
        </w:rPr>
        <w:t>699447</w:t>
      </w:r>
    </w:p>
    <w:p>
      <w:r>
        <w:t>@strankalevica @LukaMesec Zakaj ne bi omogočili več zavarovalnic? Malce več svobode in tekmovalnosti koristi vsem.</w:t>
        <w:br/>
        <w:t>V ZZZS  je korupcija doma</w:t>
      </w:r>
    </w:p>
    <w:p>
      <w:r>
        <w:rPr>
          <w:b/>
          <w:u w:val="single"/>
        </w:rPr>
        <w:t>699448</w:t>
      </w:r>
    </w:p>
    <w:p>
      <w:r>
        <w:t>@petrasovdat Ok vse lepo in prav, samo zakaj NRV tam pri parlamentu? Ce je za njih, je malo hecno. Ker majo celo abecedo cepiv not 😂</w:t>
      </w:r>
    </w:p>
    <w:p>
      <w:r>
        <w:rPr>
          <w:b/>
          <w:u w:val="single"/>
        </w:rPr>
        <w:t>699449</w:t>
      </w:r>
    </w:p>
    <w:p>
      <w:r>
        <w:t>Mnogi ste se spraševali, ali je lahko moški, ki nosi papuče #jazbečarke sploh še bolj seksi? Primi moj pir. https://t.co/3F1PddfN2A</w:t>
      </w:r>
    </w:p>
    <w:p>
      <w:r>
        <w:rPr>
          <w:b/>
          <w:u w:val="single"/>
        </w:rPr>
        <w:t>699450</w:t>
      </w:r>
    </w:p>
    <w:p>
      <w:r>
        <w:t>Ko obtičimo na poti: 3 vprašanja, ki nas bodo popeljala nazaj na pravi tir https://t.co/R2pUVvKedm https://t.co/Zr3VJmvVgE</w:t>
      </w:r>
    </w:p>
    <w:p>
      <w:r>
        <w:rPr>
          <w:b/>
          <w:u w:val="single"/>
        </w:rPr>
        <w:t>699451</w:t>
      </w:r>
    </w:p>
    <w:p>
      <w:r>
        <w:t>Razmišljam o projektu "10 dni jote". Če bodo Savca okupirali možje v skafandrih in merilci zastrupljenosti ozračja, je to to.</w:t>
      </w:r>
    </w:p>
    <w:p>
      <w:r>
        <w:rPr>
          <w:b/>
          <w:u w:val="single"/>
        </w:rPr>
        <w:t>699452</w:t>
      </w:r>
    </w:p>
    <w:p>
      <w:r>
        <w:t>@kricac Res neumno vprašanje :D Hrvati so prvi, Argentinci pa pod hudim pritiskom.</w:t>
      </w:r>
    </w:p>
    <w:p>
      <w:r>
        <w:rPr>
          <w:b/>
          <w:u w:val="single"/>
        </w:rPr>
        <w:t>699453</w:t>
      </w:r>
    </w:p>
    <w:p>
      <w:r>
        <w:t>Kornati, kjer te postrežejo z "domačim" Vrancem iz Makedonije. Hrvaška, kakršna "nije nikad bila"! https://t.co/JbKCmihVx4</w:t>
      </w:r>
    </w:p>
    <w:p>
      <w:r>
        <w:rPr>
          <w:b/>
          <w:u w:val="single"/>
        </w:rPr>
        <w:t>699454</w:t>
      </w:r>
    </w:p>
    <w:p>
      <w:r>
        <w:t>@DesaLevstek @lenci53 @RTV_Slovenija Švab in blondinka sta tako plehka, da ju ni za gledat.</w:t>
      </w:r>
    </w:p>
    <w:p>
      <w:r>
        <w:rPr>
          <w:b/>
          <w:u w:val="single"/>
        </w:rPr>
        <w:t>699455</w:t>
      </w:r>
    </w:p>
    <w:p>
      <w:r>
        <w:t>@RokMarguc @ninasft kosinusi se dogajajajo okrog nas, v električni napeljavi na primer, pravzaprav so tukaj, tudi, če jih ne maramo</w:t>
      </w:r>
    </w:p>
    <w:p>
      <w:r>
        <w:rPr>
          <w:b/>
          <w:u w:val="single"/>
        </w:rPr>
        <w:t>699456</w:t>
      </w:r>
    </w:p>
    <w:p>
      <w:r>
        <w:t>Funkcija študentskih organizacij je ta, da drži psihopate, rojene za politiko, stran od državne politike.</w:t>
      </w:r>
    </w:p>
    <w:p>
      <w:r>
        <w:rPr>
          <w:b/>
          <w:u w:val="single"/>
        </w:rPr>
        <w:t>699457</w:t>
      </w:r>
    </w:p>
    <w:p>
      <w:r>
        <w:t>Moj želodec na tole sonce reagira z neverjetno lakoto, nič jasno. https://t.co/v1g1MXGUWY</w:t>
      </w:r>
    </w:p>
    <w:p>
      <w:r>
        <w:rPr>
          <w:b/>
          <w:u w:val="single"/>
        </w:rPr>
        <w:t>699458</w:t>
      </w:r>
    </w:p>
    <w:p>
      <w:r>
        <w:t>S svojim kurcem se širijo in osvajajo tuj teritorij. https://t.co/3V68QdSv4W</w:t>
      </w:r>
    </w:p>
    <w:p>
      <w:r>
        <w:rPr>
          <w:b/>
          <w:u w:val="single"/>
        </w:rPr>
        <w:t>699459</w:t>
      </w:r>
    </w:p>
    <w:p>
      <w:r>
        <w:t>@SitFitSi @savicdomen Prsežm da tega prej ni blo, častna skavtska! #fml #nepismen</w:t>
      </w:r>
    </w:p>
    <w:p>
      <w:r>
        <w:rPr>
          <w:b/>
          <w:u w:val="single"/>
        </w:rPr>
        <w:t>699460</w:t>
      </w:r>
    </w:p>
    <w:p>
      <w:r>
        <w:t>@Tomi15627447 milana v ozadju se bojiš? zato se bojiš peteliniti se z imenom in obrazom? potem si še večje usrane kot sem mislil</w:t>
      </w:r>
    </w:p>
    <w:p>
      <w:r>
        <w:rPr>
          <w:b/>
          <w:u w:val="single"/>
        </w:rPr>
        <w:t>699461</w:t>
      </w:r>
    </w:p>
    <w:p>
      <w:r>
        <w:t>@pongiSLO "slovenski levičar brutalno napadel miroljubnega italijanskega liberalca"</w:t>
      </w:r>
    </w:p>
    <w:p>
      <w:r>
        <w:rPr>
          <w:b/>
          <w:u w:val="single"/>
        </w:rPr>
        <w:t>699462</w:t>
      </w:r>
    </w:p>
    <w:p>
      <w:r>
        <w:t>Za ponedeljek 26.2. iščem potapljača (površinska podpora)za avanturističen potop.</w:t>
      </w:r>
    </w:p>
    <w:p>
      <w:r>
        <w:rPr>
          <w:b/>
          <w:u w:val="single"/>
        </w:rPr>
        <w:t>699463</w:t>
      </w:r>
    </w:p>
    <w:p>
      <w:r>
        <w:t xml:space="preserve">Sveže žemljice iz Vanillaz pekarne! Hitro zgrabi svojo.. </w:t>
        <w:br/>
        <w:t>Pekar Kosta Radman [Official] vas pričakuje! :)... http://t.co/6hMkc6TcIT</w:t>
      </w:r>
    </w:p>
    <w:p>
      <w:r>
        <w:rPr>
          <w:b/>
          <w:u w:val="single"/>
        </w:rPr>
        <w:t>699464</w:t>
      </w:r>
    </w:p>
    <w:p>
      <w:r>
        <w:t>@EPameten @m_bostjan Edinikinipameten! A tak besedni zaklad imate kucanovci?! V glavi imate vse, samo mozganov ne!!!!!</w:t>
      </w:r>
    </w:p>
    <w:p>
      <w:r>
        <w:rPr>
          <w:b/>
          <w:u w:val="single"/>
        </w:rPr>
        <w:t>699465</w:t>
      </w:r>
    </w:p>
    <w:p>
      <w:r>
        <w:t>@DanielKalan Ko bo šel Nikola u penzijo, Francozom tud stave ne bojo pomagale. Se mi zdi.</w:t>
      </w:r>
    </w:p>
    <w:p>
      <w:r>
        <w:rPr>
          <w:b/>
          <w:u w:val="single"/>
        </w:rPr>
        <w:t>699466</w:t>
      </w:r>
    </w:p>
    <w:p>
      <w:r>
        <w:t>@surfon @pjur11 @WorldIs2Noisy A si oreprican da imajo v teh drzavah toliko strelnega orozja (ce odstejemo lovskega).</w:t>
      </w:r>
    </w:p>
    <w:p>
      <w:r>
        <w:rPr>
          <w:b/>
          <w:u w:val="single"/>
        </w:rPr>
        <w:t>699467</w:t>
      </w:r>
    </w:p>
    <w:p>
      <w:r>
        <w:t>@ZaresGregor @KatarinaJenko Ja, borat je dobro za***l, edino dobr je za IG in afne guncat</w:t>
      </w:r>
    </w:p>
    <w:p>
      <w:r>
        <w:rPr>
          <w:b/>
          <w:u w:val="single"/>
        </w:rPr>
        <w:t>699468</w:t>
      </w:r>
    </w:p>
    <w:p>
      <w:r>
        <w:t>Edinost sreča sprava ki hrepene dočakat dan Ni take je mladenke naprej naj bo Slovencev dom; Dokaj dni kar nas je si spone ki jim še teže</w:t>
      </w:r>
    </w:p>
    <w:p>
      <w:r>
        <w:rPr>
          <w:b/>
          <w:u w:val="single"/>
        </w:rPr>
        <w:t>699469</w:t>
      </w:r>
    </w:p>
    <w:p>
      <w:r>
        <w:t>@vimenudrzave @peterjancic Tudi zdravorazumsko je Levica koalicijska.</w:t>
        <w:br/>
        <w:t>Vse vrane so črne, ergo, če ni črno, ni vrana.</w:t>
      </w:r>
    </w:p>
    <w:p>
      <w:r>
        <w:rPr>
          <w:b/>
          <w:u w:val="single"/>
        </w:rPr>
        <w:t>699470</w:t>
      </w:r>
    </w:p>
    <w:p>
      <w:r>
        <w:t>@MartinValic @lektoricna Očarljivo ozankanje ne pomaga. Sploh če še ni vsega poknjižila.</w:t>
      </w:r>
    </w:p>
    <w:p>
      <w:r>
        <w:rPr>
          <w:b/>
          <w:u w:val="single"/>
        </w:rPr>
        <w:t>699471</w:t>
      </w:r>
    </w:p>
    <w:p>
      <w:r>
        <w:t>SRAMOTA.</w:t>
        <w:br/>
        <w:t>kako so se vedli zagovorniki referenduma, da so jih morali odstraniti iz studija, podpiram oditeljico oddaje v celoti!!!!</w:t>
      </w:r>
    </w:p>
    <w:p>
      <w:r>
        <w:rPr>
          <w:b/>
          <w:u w:val="single"/>
        </w:rPr>
        <w:t>699472</w:t>
      </w:r>
    </w:p>
    <w:p>
      <w:r>
        <w:t>@cashkee @Rip Upam da se bo opica zbujo ponoc  tudi sam imel tako</w:t>
        <w:br/>
        <w:t>izkušnjo ravno z matematicarjem.</w:t>
      </w:r>
    </w:p>
    <w:p>
      <w:r>
        <w:rPr>
          <w:b/>
          <w:u w:val="single"/>
        </w:rPr>
        <w:t>699473</w:t>
      </w:r>
    </w:p>
    <w:p>
      <w:r>
        <w:t>@FerdinandPusnik Ampak zna pa narediti pručko. Obramboslovec ne zna niti puške razstaviti, kaj šele sestaviti.</w:t>
      </w:r>
    </w:p>
    <w:p>
      <w:r>
        <w:rPr>
          <w:b/>
          <w:u w:val="single"/>
        </w:rPr>
        <w:t>699474</w:t>
      </w:r>
    </w:p>
    <w:p>
      <w:r>
        <w:t>@bodecanezaa zato je bog ustvaril pomagalo dobrim ljudem za njimi v obliki hupe.</w:t>
      </w:r>
    </w:p>
    <w:p>
      <w:r>
        <w:rPr>
          <w:b/>
          <w:u w:val="single"/>
        </w:rPr>
        <w:t>699475</w:t>
      </w:r>
    </w:p>
    <w:p>
      <w:r>
        <w:t>Toliko o tem, da so hrvaški navijači ustaši in rasisti ;)  https://t.co/9CNc2uB2bg</w:t>
      </w:r>
    </w:p>
    <w:p>
      <w:r>
        <w:rPr>
          <w:b/>
          <w:u w:val="single"/>
        </w:rPr>
        <w:t>699476</w:t>
      </w:r>
    </w:p>
    <w:p>
      <w:r>
        <w:t>@nejkom @Matino667 @had Nes mu pivo nazaj, razen če se na tviterju drugač molči.</w:t>
      </w:r>
    </w:p>
    <w:p>
      <w:r>
        <w:rPr>
          <w:b/>
          <w:u w:val="single"/>
        </w:rPr>
        <w:t>699477</w:t>
      </w:r>
    </w:p>
    <w:p>
      <w:r>
        <w:t>@KinoBezigrad Vse, res imate vse....celo navite cene.</w:t>
        <w:br/>
        <w:t>Limonada za ceno malice, majkemi.</w:t>
      </w:r>
    </w:p>
    <w:p>
      <w:r>
        <w:rPr>
          <w:b/>
          <w:u w:val="single"/>
        </w:rPr>
        <w:t>699478</w:t>
      </w:r>
    </w:p>
    <w:p>
      <w:r>
        <w:t>@CZCBZ @BenRdeci @strankaSD Morda sem privilegiran, ampak jaz z nič truda vidim tvite tistih, ki so me blokirali. https://t.co/U8grI2blv0</w:t>
      </w:r>
    </w:p>
    <w:p>
      <w:r>
        <w:rPr>
          <w:b/>
          <w:u w:val="single"/>
        </w:rPr>
        <w:t>699479</w:t>
      </w:r>
    </w:p>
    <w:p>
      <w:r>
        <w:t>@PerunKladvoroki @adDrapi Hm, raztrgane ovce in telički se jim pa ne smilijo.</w:t>
      </w:r>
    </w:p>
    <w:p>
      <w:r>
        <w:rPr>
          <w:b/>
          <w:u w:val="single"/>
        </w:rPr>
        <w:t>699480</w:t>
      </w:r>
    </w:p>
    <w:p>
      <w:r>
        <w:t>Kako deluje umeten voh? Čeprav sam še vedno čakam na smellblaster.</w:t>
        <w:br/>
        <w:t>https://t.co/iO3iydZHSf</w:t>
      </w:r>
    </w:p>
    <w:p>
      <w:r>
        <w:rPr>
          <w:b/>
          <w:u w:val="single"/>
        </w:rPr>
        <w:t>699481</w:t>
      </w:r>
    </w:p>
    <w:p>
      <w:r>
        <w:t>Nasprotno pa se Slovence še vedno zlahka -zastonj- kupi z ideološkim populizmom. Noro.  https://t.co/85EsMr7DN0</w:t>
      </w:r>
    </w:p>
    <w:p>
      <w:r>
        <w:rPr>
          <w:b/>
          <w:u w:val="single"/>
        </w:rPr>
        <w:t>699482</w:t>
      </w:r>
    </w:p>
    <w:p>
      <w:r>
        <w:t>@juremes In pazi, še tisto malo kar ima kazni, mu zgleda kot plačan dopust. Jebelacesta, kero sranje mormo gledat, poslušat, doživljat.</w:t>
      </w:r>
    </w:p>
    <w:p>
      <w:r>
        <w:rPr>
          <w:b/>
          <w:u w:val="single"/>
        </w:rPr>
        <w:t>699483</w:t>
      </w:r>
    </w:p>
    <w:p>
      <w:r>
        <w:t>Mariborski kitajski količki na #zlatalisica so se dobro obnesli. Ovirali so samo tujke.</w:t>
      </w:r>
    </w:p>
    <w:p>
      <w:r>
        <w:rPr>
          <w:b/>
          <w:u w:val="single"/>
        </w:rPr>
        <w:t>699484</w:t>
      </w:r>
    </w:p>
    <w:p>
      <w:r>
        <w:t>@lex_artis @DejaFC Aja, se pravi zgolj na mojo tretjo točko. O tem pa premalo vem, da bi lahko špekulirala.</w:t>
      </w:r>
    </w:p>
    <w:p>
      <w:r>
        <w:rPr>
          <w:b/>
          <w:u w:val="single"/>
        </w:rPr>
        <w:t>699485</w:t>
      </w:r>
    </w:p>
    <w:p>
      <w:r>
        <w:t>Energijsko čiščenje doma s po močjo angelov in dev https://t.co/6kuE0HKP2n https://t.co/rh38QZwjzZ</w:t>
      </w:r>
    </w:p>
    <w:p>
      <w:r>
        <w:rPr>
          <w:b/>
          <w:u w:val="single"/>
        </w:rPr>
        <w:t>699486</w:t>
      </w:r>
    </w:p>
    <w:p>
      <w:r>
        <w:t>Ne morem verjet, da so tako bolano zmanipulirani, žal jih je velika večina takšnih. https://t.co/BmQGpB4hDP</w:t>
      </w:r>
    </w:p>
    <w:p>
      <w:r>
        <w:rPr>
          <w:b/>
          <w:u w:val="single"/>
        </w:rPr>
        <w:t>699487</w:t>
      </w:r>
    </w:p>
    <w:p>
      <w:r>
        <w:t>Če že ni povsod telohov in zvončkov, je pa ZIHR povsod cvetoči asfalt! :/ #joyride #babyyoucandrivemycar</w:t>
      </w:r>
    </w:p>
    <w:p>
      <w:r>
        <w:rPr>
          <w:b/>
          <w:u w:val="single"/>
        </w:rPr>
        <w:t>699488</w:t>
      </w:r>
    </w:p>
    <w:p>
      <w:r>
        <w:t>kako lep večer se dela, miren, nič nevihtnega ne preti, še škorci so spet živahni na smokvi. ne bo kaj prida za obirat</w:t>
      </w:r>
    </w:p>
    <w:p>
      <w:r>
        <w:rPr>
          <w:b/>
          <w:u w:val="single"/>
        </w:rPr>
        <w:t>699489</w:t>
      </w:r>
    </w:p>
    <w:p>
      <w:r>
        <w:t>@AlpinePatriot @petra_jansa a se sploh kdo vpraša , kok so sploh pismeni ti hlapci od vaenostnikov</w:t>
      </w:r>
    </w:p>
    <w:p>
      <w:r>
        <w:rPr>
          <w:b/>
          <w:u w:val="single"/>
        </w:rPr>
        <w:t>699490</w:t>
      </w:r>
    </w:p>
    <w:p>
      <w:r>
        <w:t>Katera cvetlična ogrlica je vam najbolj všeč (označila sem jih s številkami)? Najdete jih na polički moje... https://t.co/TdlMIavc35</w:t>
      </w:r>
    </w:p>
    <w:p>
      <w:r>
        <w:rPr>
          <w:b/>
          <w:u w:val="single"/>
        </w:rPr>
        <w:t>699491</w:t>
      </w:r>
    </w:p>
    <w:p>
      <w:r>
        <w:t>@aleksandertusek Seveda so bili skulirani. Svetovni voditelji ne paničarijo. In navzven mora vedno vse zgledat kul.</w:t>
      </w:r>
    </w:p>
    <w:p>
      <w:r>
        <w:rPr>
          <w:b/>
          <w:u w:val="single"/>
        </w:rPr>
        <w:t>699492</w:t>
      </w:r>
    </w:p>
    <w:p>
      <w:r>
        <w:t>Tocno to so tud nasega v vrtcu naucili. In zdaj mu je to edini normalen navin oblacenja :) https://t.co/zocYIt4WnU</w:t>
      </w:r>
    </w:p>
    <w:p>
      <w:r>
        <w:rPr>
          <w:b/>
          <w:u w:val="single"/>
        </w:rPr>
        <w:t>699493</w:t>
      </w:r>
    </w:p>
    <w:p>
      <w:r>
        <w:t>@GPreac @PreglArjan Traktorcek sem že prodal, pa ne zaradi ekoloških razlogov. Če ne vidiš poante, ti žal ne morem pomagat.</w:t>
      </w:r>
    </w:p>
    <w:p>
      <w:r>
        <w:rPr>
          <w:b/>
          <w:u w:val="single"/>
        </w:rPr>
        <w:t>699494</w:t>
      </w:r>
    </w:p>
    <w:p>
      <w:r>
        <w:t>@PreglArjan Saj se vsi strinjamo, da so na FDV-ju kreteni, da se ukvarjajo z WC-ji, namesto z resnejšimi družbenimi problemi.</w:t>
      </w:r>
    </w:p>
    <w:p>
      <w:r>
        <w:rPr>
          <w:b/>
          <w:u w:val="single"/>
        </w:rPr>
        <w:t>699495</w:t>
      </w:r>
    </w:p>
    <w:p>
      <w:r>
        <w:t>Tujec z nožem nad voznika taksija in policista, ta ga je ustrelil v nogo</w:t>
        <w:br/>
        <w:t>https://t.co/ki35M82naF</w:t>
      </w:r>
    </w:p>
    <w:p>
      <w:r>
        <w:rPr>
          <w:b/>
          <w:u w:val="single"/>
        </w:rPr>
        <w:t>699496</w:t>
      </w:r>
    </w:p>
    <w:p>
      <w:r>
        <w:t>Torej bo Fajonka prišla futrat migrante, da ne;b slučajno manjkala. https://t.co/69kTGE1kzl</w:t>
      </w:r>
    </w:p>
    <w:p>
      <w:r>
        <w:rPr>
          <w:b/>
          <w:u w:val="single"/>
        </w:rPr>
        <w:t>699497</w:t>
      </w:r>
    </w:p>
    <w:p>
      <w:r>
        <w:t>@JankoVeberTw @BozoPredalic Vojaško strelišče Bač - pa sami zavaljeni civili na njemu...</w:t>
      </w:r>
    </w:p>
    <w:p>
      <w:r>
        <w:rPr>
          <w:b/>
          <w:u w:val="single"/>
        </w:rPr>
        <w:t>699498</w:t>
      </w:r>
    </w:p>
    <w:p>
      <w:r>
        <w:t>Urska Vucak... kdo to tera na @rtvslo in a ona pride skos pijana na TV? Tist spricer smeh ma.</w:t>
      </w:r>
    </w:p>
    <w:p>
      <w:r>
        <w:rPr>
          <w:b/>
          <w:u w:val="single"/>
        </w:rPr>
        <w:t>699499</w:t>
      </w:r>
    </w:p>
    <w:p>
      <w:r>
        <w:t>@SlanaZagar @MatevzNovak Ta folk je bolan na umu...vzgojeni brez ljubezni, vere in upanja...</w:t>
      </w:r>
    </w:p>
    <w:p>
      <w:r>
        <w:rPr>
          <w:b/>
          <w:u w:val="single"/>
        </w:rPr>
        <w:t>699500</w:t>
      </w:r>
    </w:p>
    <w:p>
      <w:r>
        <w:t>Ne samo da; še po najnižji možni ceni.</w:t>
        <w:br/>
        <w:t>Tako butalsko in, žal, predvidljivo, da boli.</w:t>
        <w:br/>
        <w:t>Čisti hlapci!</w:t>
      </w:r>
    </w:p>
    <w:p>
      <w:r>
        <w:rPr>
          <w:b/>
          <w:u w:val="single"/>
        </w:rPr>
        <w:t>699501</w:t>
      </w:r>
    </w:p>
    <w:p>
      <w:r>
        <w:t xml:space="preserve">@stanka_d Moja osebna izkušnja. V BTC skladiščih fantje delajo in se učijo slovenščine. </w:t>
        <w:br/>
        <w:t>Ko me bo z avtobusom peljal do Vrhnike bom tvitnil.</w:t>
      </w:r>
    </w:p>
    <w:p>
      <w:r>
        <w:rPr>
          <w:b/>
          <w:u w:val="single"/>
        </w:rPr>
        <w:t>699502</w:t>
      </w:r>
    </w:p>
    <w:p>
      <w:r>
        <w:t>@areneran Če imaš novejši CRT imaš verjetno degauss funkcijo. (Ta tvit je iz leta 2000 lol)</w:t>
      </w:r>
    </w:p>
    <w:p>
      <w:r>
        <w:rPr>
          <w:b/>
          <w:u w:val="single"/>
        </w:rPr>
        <w:t>699503</w:t>
      </w:r>
    </w:p>
    <w:p>
      <w:r>
        <w:t>Po analizi DNK dojenčka prijeli še drugega strica posiljene desetletne Indijke https://t.co/owTXZmupTb https://t.co/DjbdDCZLj0</w:t>
      </w:r>
    </w:p>
    <w:p>
      <w:r>
        <w:rPr>
          <w:b/>
          <w:u w:val="single"/>
        </w:rPr>
        <w:t>699504</w:t>
      </w:r>
    </w:p>
    <w:p>
      <w:r>
        <w:t>A Pahor se ne izreka o stavkovnih zahtev, on vse razume, sam tih je, ko je treba kj pametnega rect, pri nebulozah nima zadrska</w:t>
      </w:r>
    </w:p>
    <w:p>
      <w:r>
        <w:rPr>
          <w:b/>
          <w:u w:val="single"/>
        </w:rPr>
        <w:t>699505</w:t>
      </w:r>
    </w:p>
    <w:p>
      <w:r>
        <w:t>Bolniki Simptome rangirajo drugače kot zdravniki!</w:t>
        <w:br/>
        <w:t>#Paliativa #SolaUrgence #DrLopuh</w:t>
      </w:r>
    </w:p>
    <w:p>
      <w:r>
        <w:rPr>
          <w:b/>
          <w:u w:val="single"/>
        </w:rPr>
        <w:t>699506</w:t>
      </w:r>
    </w:p>
    <w:p>
      <w:r>
        <w:t>"Mandelc" Šarec bi bil najprej izvoljen na oblast, šele potem bi iskal strokovnjake https://t.co/A45Ypzid8m https://t.co/dw5MYt3nKZ</w:t>
      </w:r>
    </w:p>
    <w:p>
      <w:r>
        <w:rPr>
          <w:b/>
          <w:u w:val="single"/>
        </w:rPr>
        <w:t>699507</w:t>
      </w:r>
    </w:p>
    <w:p>
      <w:r>
        <w:t>@staneC Kurc, ko pa majo teh princev ziher precej na zalogi... Dvomim, da jih je velik srčkanih...</w:t>
      </w:r>
    </w:p>
    <w:p>
      <w:r>
        <w:rPr>
          <w:b/>
          <w:u w:val="single"/>
        </w:rPr>
        <w:t>699508</w:t>
      </w:r>
    </w:p>
    <w:p>
      <w:r>
        <w:t>@Jo_AnnaOfArt Še per bi crknil, ki ima tisočkrat več encimov kot homo sapiens. Mogoče so pa tole nadljudje!</w:t>
      </w:r>
    </w:p>
    <w:p>
      <w:r>
        <w:rPr>
          <w:b/>
          <w:u w:val="single"/>
        </w:rPr>
        <w:t>699509</w:t>
      </w:r>
    </w:p>
    <w:p>
      <w:r>
        <w:t>Merljive posledice načrtovane izgradnje lakirnice Magna Nukleus v občini Hoče-Slivnica https://t.co/9DXR3Gpb0T</w:t>
      </w:r>
    </w:p>
    <w:p>
      <w:r>
        <w:rPr>
          <w:b/>
          <w:u w:val="single"/>
        </w:rPr>
        <w:t>699510</w:t>
      </w:r>
    </w:p>
    <w:p>
      <w:r>
        <w:t>@caplcapinski @pjur11 @surfon @BrankoKnezevic4 @petrasovdat @Trkaj Socializem se pojdite brez mene.</w:t>
        <w:br/>
        <w:br/>
        <w:t>Lp kapitalistična svinja.</w:t>
      </w:r>
    </w:p>
    <w:p>
      <w:r>
        <w:rPr>
          <w:b/>
          <w:u w:val="single"/>
        </w:rPr>
        <w:t>699511</w:t>
      </w:r>
    </w:p>
    <w:p>
      <w:r>
        <w:t>Dodajanje voznih pasov na avtocestah je kot delanje novih lukenj na pasu, če želite shujšati... https://t.co/TGNT6bsfuW</w:t>
      </w:r>
    </w:p>
    <w:p>
      <w:r>
        <w:rPr>
          <w:b/>
          <w:u w:val="single"/>
        </w:rPr>
        <w:t>699512</w:t>
      </w:r>
    </w:p>
    <w:p>
      <w:r>
        <w:t>To je njihov socializem..</w:t>
        <w:br/>
        <w:t>Ko zaradi stiske pustiš otroka pred sirotišnico.</w:t>
        <w:br/>
        <w:t>Mrš banda rdeča https://t.co/kzvV0CTP4p</w:t>
      </w:r>
    </w:p>
    <w:p>
      <w:r>
        <w:rPr>
          <w:b/>
          <w:u w:val="single"/>
        </w:rPr>
        <w:t>699513</w:t>
      </w:r>
    </w:p>
    <w:p>
      <w:r>
        <w:t>@jolandabuh Partizanski duh bo večen, no, dokler Slovenci ne bomo izumrli! #ihbinpartizan</w:t>
      </w:r>
    </w:p>
    <w:p>
      <w:r>
        <w:rPr>
          <w:b/>
          <w:u w:val="single"/>
        </w:rPr>
        <w:t>699514</w:t>
      </w:r>
    </w:p>
    <w:p>
      <w:r>
        <w:t>@Not_Invalid sploh nočem po kupu zvezkov it brskat ker me je strah da najdem kak olupek od banane vmes</w:t>
      </w:r>
    </w:p>
    <w:p>
      <w:r>
        <w:rPr>
          <w:b/>
          <w:u w:val="single"/>
        </w:rPr>
        <w:t>699515</w:t>
      </w:r>
    </w:p>
    <w:p>
      <w:r>
        <w:t>Sporazum med državama bo osebam, ki so v pokojninskem in invalidskem zavarovanju omogočil seštevanje zavarovalnih dob, 1/2</w:t>
      </w:r>
    </w:p>
    <w:p>
      <w:r>
        <w:rPr>
          <w:b/>
          <w:u w:val="single"/>
        </w:rPr>
        <w:t>699516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699517</w:t>
      </w:r>
    </w:p>
    <w:p>
      <w:r>
        <w:t>@goyts @2pir_a @MitjaIrsic @PetraSkrinjar Namesto "@2pir_a  " dva leftarda...kako so že rekli včasih "tankovski kano futr" !?</w:t>
      </w:r>
    </w:p>
    <w:p>
      <w:r>
        <w:rPr>
          <w:b/>
          <w:u w:val="single"/>
        </w:rPr>
        <w:t>699518</w:t>
      </w:r>
    </w:p>
    <w:p>
      <w:r>
        <w:t>@miro5ek @JJansaSDS @sarecmarjan Zabavno kako vedno znova komunisti padejo na balkanske štose in natege</w:t>
      </w:r>
    </w:p>
    <w:p>
      <w:r>
        <w:rPr>
          <w:b/>
          <w:u w:val="single"/>
        </w:rPr>
        <w:t>699519</w:t>
      </w:r>
    </w:p>
    <w:p>
      <w:r>
        <w:t>@nastja_skopac @NovaSlovenija @LjudmilaNovak @MatejTonin Spet moški, ki bi rad odločal o ženskah?! Nazaj v srednji vek.</w:t>
      </w:r>
    </w:p>
    <w:p>
      <w:r>
        <w:rPr>
          <w:b/>
          <w:u w:val="single"/>
        </w:rPr>
        <w:t>699520</w:t>
      </w:r>
    </w:p>
    <w:p>
      <w:r>
        <w:t>Na TW me blokirajo, v nabiralnik pa to. Kaj, madžarski milijoni in donacije vernikov niso dovolj? https://t.co/x9eeGXyHcl</w:t>
      </w:r>
    </w:p>
    <w:p>
      <w:r>
        <w:rPr>
          <w:b/>
          <w:u w:val="single"/>
        </w:rPr>
        <w:t>699521</w:t>
      </w:r>
    </w:p>
    <w:p>
      <w:r>
        <w:t>@tekvsakdan @morfejork Price-performance je še kr ok. Pa 10ur za 600 lumnov je pa sploh bomba.</w:t>
      </w:r>
    </w:p>
    <w:p>
      <w:r>
        <w:rPr>
          <w:b/>
          <w:u w:val="single"/>
        </w:rPr>
        <w:t>699522</w:t>
      </w:r>
    </w:p>
    <w:p>
      <w:r>
        <w:t>@nomcheri če daš banane zraven, kiviji prej dozorijo (v trgovinah so pogosto pretrdi).</w:t>
      </w:r>
    </w:p>
    <w:p>
      <w:r>
        <w:rPr>
          <w:b/>
          <w:u w:val="single"/>
        </w:rPr>
        <w:t>699523</w:t>
      </w:r>
    </w:p>
    <w:p>
      <w:r>
        <w:t>Falcon rezerviran samo za najvišje uradnike, financirala ga bo pa vojska | Nova24TV https://t.co/0gUxfA1bze</w:t>
      </w:r>
    </w:p>
    <w:p>
      <w:r>
        <w:rPr>
          <w:b/>
          <w:u w:val="single"/>
        </w:rPr>
        <w:t>699524</w:t>
      </w:r>
    </w:p>
    <w:p>
      <w:r>
        <w:t xml:space="preserve">Dosje: Balkanski bojevniki, droga in terorizem </w:t>
        <w:br/>
        <w:t>https://t.co/6XhcCNJDTs https://t.co/gKV0CvcxjK</w:t>
      </w:r>
    </w:p>
    <w:p>
      <w:r>
        <w:rPr>
          <w:b/>
          <w:u w:val="single"/>
        </w:rPr>
        <w:t>699525</w:t>
      </w:r>
    </w:p>
    <w:p>
      <w:r>
        <w:t>Z GLS poštarjem bova kmalu na 'ti', pa čist še mal manjka, da me začne spraševat kaj sem pa tokrat naročila od mejkapa 😂😂💸💸</w:t>
      </w:r>
    </w:p>
    <w:p>
      <w:r>
        <w:rPr>
          <w:b/>
          <w:u w:val="single"/>
        </w:rPr>
        <w:t>699526</w:t>
      </w:r>
    </w:p>
    <w:p>
      <w:r>
        <w:t>@strankalevica Še zjasnt se ne morte a ste v vladi al opoziciji pa boste pametval pogani.</w:t>
      </w:r>
    </w:p>
    <w:p>
      <w:r>
        <w:rPr>
          <w:b/>
          <w:u w:val="single"/>
        </w:rPr>
        <w:t>699527</w:t>
      </w:r>
    </w:p>
    <w:p>
      <w:r>
        <w:t>@Bojana61654450 to je @TFajon novi astro fizik. So se mu mozgani mal prevec pregreli in se je sel ohladit.</w:t>
      </w:r>
    </w:p>
    <w:p>
      <w:r>
        <w:rPr>
          <w:b/>
          <w:u w:val="single"/>
        </w:rPr>
        <w:t>699528</w:t>
      </w:r>
    </w:p>
    <w:p>
      <w:r>
        <w:t>#popnonstop - neskončen paket zabave z vami tudi preko satelita ... pri ponudniku Total TV</w:t>
      </w:r>
    </w:p>
    <w:p>
      <w:r>
        <w:rPr>
          <w:b/>
          <w:u w:val="single"/>
        </w:rPr>
        <w:t>699529</w:t>
      </w:r>
    </w:p>
    <w:p>
      <w:r>
        <w:t>@PortalPolitikis Verjetno ga je začasno v kovček skril in deponiral doma. Tako kot Brejc dokumente Sove.😀@KorsikaB</w:t>
      </w:r>
    </w:p>
    <w:p>
      <w:r>
        <w:rPr>
          <w:b/>
          <w:u w:val="single"/>
        </w:rPr>
        <w:t>699530</w:t>
      </w:r>
    </w:p>
    <w:p>
      <w:r>
        <w:t>@Blaziek Upam, da pride ta novica kmalu do te užaloščene hiše, da se končno potolažijo in primejo kakšnega dela.</w:t>
      </w:r>
    </w:p>
    <w:p>
      <w:r>
        <w:rPr>
          <w:b/>
          <w:u w:val="single"/>
        </w:rPr>
        <w:t>699531</w:t>
      </w:r>
    </w:p>
    <w:p>
      <w:r>
        <w:t>Greš v Cankarjev dom, da te šimfajo in pol gledaš televizijo, #Proslava_po_slovensko</w:t>
      </w:r>
    </w:p>
    <w:p>
      <w:r>
        <w:rPr>
          <w:b/>
          <w:u w:val="single"/>
        </w:rPr>
        <w:t>699532</w:t>
      </w:r>
    </w:p>
    <w:p>
      <w:r>
        <w:t>@JozeBiscak Do kdaj si bo ŠE lahko dovolil takšno početje, to zatelebanjeno pezde !😡</w:t>
      </w:r>
    </w:p>
    <w:p>
      <w:r>
        <w:rPr>
          <w:b/>
          <w:u w:val="single"/>
        </w:rPr>
        <w:t>699533</w:t>
      </w:r>
    </w:p>
    <w:p>
      <w:r>
        <w:t>@toplovodar @Val202 rabutanje že mogoče je passe,električna kitara pa ne...ne vem pa kaj Lanu preostane #nebuloze</w:t>
      </w:r>
    </w:p>
    <w:p>
      <w:r>
        <w:rPr>
          <w:b/>
          <w:u w:val="single"/>
        </w:rPr>
        <w:t>699534</w:t>
      </w:r>
    </w:p>
    <w:p>
      <w:r>
        <w:t>Predvidoma avgusta izstrelitev prvega slovenskega nanosatelita v vesolje https://t.co/QMsYP0ugrm #znanost @pridinaferi</w:t>
      </w:r>
    </w:p>
    <w:p>
      <w:r>
        <w:rPr>
          <w:b/>
          <w:u w:val="single"/>
        </w:rPr>
        <w:t>699535</w:t>
      </w:r>
    </w:p>
    <w:p>
      <w:r>
        <w:t>Poigrali smo se s prenosnikom Lenovo Legion Y530 in ugotovili, da ponuja še kaj poleg igričarskih kvalitet.</w:t>
        <w:br/>
        <w:t>https://t.co/BnpI1vA8K6</w:t>
      </w:r>
    </w:p>
    <w:p>
      <w:r>
        <w:rPr>
          <w:b/>
          <w:u w:val="single"/>
        </w:rPr>
        <w:t>699536</w:t>
      </w:r>
    </w:p>
    <w:p>
      <w:r>
        <w:t>BP je naredil tolk neumnosti, da se zdi tudi original Serpentinšek boljš izbira za PR.</w:t>
      </w:r>
    </w:p>
    <w:p>
      <w:r>
        <w:rPr>
          <w:b/>
          <w:u w:val="single"/>
        </w:rPr>
        <w:t>699537</w:t>
      </w:r>
    </w:p>
    <w:p>
      <w:r>
        <w:t>RIG 6,6m2: Prodam rig 6,6 m2 sammer, Sestavljen je iz jadro, lok in  jambor,  vse delujoče. https://t.co/qbgdNgaNfR https://t.co/0ZXKt9UBf7</w:t>
      </w:r>
    </w:p>
    <w:p>
      <w:r>
        <w:rPr>
          <w:b/>
          <w:u w:val="single"/>
        </w:rPr>
        <w:t>699538</w:t>
      </w:r>
    </w:p>
    <w:p>
      <w:r>
        <w:t>@gasperkrzmanc @SmaalTokk Ja, in to zaradi prekletih sobaric, ki jim ne gre zaupati!</w:t>
      </w:r>
    </w:p>
    <w:p>
      <w:r>
        <w:rPr>
          <w:b/>
          <w:u w:val="single"/>
        </w:rPr>
        <w:t>699539</w:t>
      </w:r>
    </w:p>
    <w:p>
      <w:r>
        <w:t>Pri Škodi vse bolj opuščajo poceni modele in se podajajo v resno borbo z razrednimi prvaki.</w:t>
        <w:br/>
        <w:t>https://t.co/WA1xLtrpwp</w:t>
      </w:r>
    </w:p>
    <w:p>
      <w:r>
        <w:rPr>
          <w:b/>
          <w:u w:val="single"/>
        </w:rPr>
        <w:t>699540</w:t>
      </w:r>
    </w:p>
    <w:p>
      <w:r>
        <w:t>Katoliški skavti zažgali 100 avtomobilov na Švedskem! #skandalozno https://t.co/DudESZe4AZ</w:t>
      </w:r>
    </w:p>
    <w:p>
      <w:r>
        <w:rPr>
          <w:b/>
          <w:u w:val="single"/>
        </w:rPr>
        <w:t>699541</w:t>
      </w:r>
    </w:p>
    <w:p>
      <w:r>
        <w:t>@rokschuster BT50 Z Dell’Orto frgazarjem, L obročkom in Lipnik auspuhom. Valjda doma predelan🤘</w:t>
      </w:r>
    </w:p>
    <w:p>
      <w:r>
        <w:rPr>
          <w:b/>
          <w:u w:val="single"/>
        </w:rPr>
        <w:t>699542</w:t>
      </w:r>
    </w:p>
    <w:p>
      <w:r>
        <w:t>Duševne bolečine neokomunista: Luka Mesec zmerja s fašisti in toži našega kolumnista zaradi primerjave s Hitlerjem https://t.co/kwcXT9liOA</w:t>
      </w:r>
    </w:p>
    <w:p>
      <w:r>
        <w:rPr>
          <w:b/>
          <w:u w:val="single"/>
        </w:rPr>
        <w:t>699543</w:t>
      </w:r>
    </w:p>
    <w:p>
      <w:r>
        <w:t>@There_is_no_I @ZigaTurk ekonomska moč daje državi moč za intervencijo. Revne države lahko bolj švoh pomagajo.</w:t>
      </w:r>
    </w:p>
    <w:p>
      <w:r>
        <w:rPr>
          <w:b/>
          <w:u w:val="single"/>
        </w:rPr>
        <w:t>699544</w:t>
      </w:r>
    </w:p>
    <w:p>
      <w:r>
        <w:t>Radiatorji delajo.</w:t>
        <w:br/>
        <w:t xml:space="preserve">Tople vode še vedno ni. </w:t>
        <w:br/>
        <w:t>Zdaj je crknila še razsvetljava v garazi. 😐 https://t.co/Edv8RpoMw7</w:t>
      </w:r>
    </w:p>
    <w:p>
      <w:r>
        <w:rPr>
          <w:b/>
          <w:u w:val="single"/>
        </w:rPr>
        <w:t>699545</w:t>
      </w:r>
    </w:p>
    <w:p>
      <w:r>
        <w:t>@llisjak @D_Jasmina Mogoče prav zaradi tega, ker je idiot, ga bo nova slovenska desnica, ki je skrenila od Jančarja, vzela za svojega.</w:t>
      </w:r>
    </w:p>
    <w:p>
      <w:r>
        <w:rPr>
          <w:b/>
          <w:u w:val="single"/>
        </w:rPr>
        <w:t>699546</w:t>
      </w:r>
    </w:p>
    <w:p>
      <w:r>
        <w:t>@MarkoFratnik tako vedno naredijo ljudje pod gama žarki, padejo na nizko raven komunikacije</w:t>
      </w:r>
    </w:p>
    <w:p>
      <w:r>
        <w:rPr>
          <w:b/>
          <w:u w:val="single"/>
        </w:rPr>
        <w:t>699547</w:t>
      </w:r>
    </w:p>
    <w:p>
      <w:r>
        <w:t>Zdej ko ma twitter 280 znakov, se lahko 2x bolj pizidmo na nase politike. #malezmage</w:t>
      </w:r>
    </w:p>
    <w:p>
      <w:r>
        <w:rPr>
          <w:b/>
          <w:u w:val="single"/>
        </w:rPr>
        <w:t>699548</w:t>
      </w:r>
    </w:p>
    <w:p>
      <w:r>
        <w:t>@pikapoka_jelen @PrinasalkaZlata Soboto, nedeljo, kamničan ne vozi; saj si lahko 'kravato zaveže'.. https://t.co/pTwtBRdiBf</w:t>
      </w:r>
    </w:p>
    <w:p>
      <w:r>
        <w:rPr>
          <w:b/>
          <w:u w:val="single"/>
        </w:rPr>
        <w:t>699549</w:t>
      </w:r>
    </w:p>
    <w:p>
      <w:r>
        <w:t>Kerga kurca se greste? Rabite mehankarja, ki zna izpolniti dva obrazca.. vi pa celo znanost delate! https://t.co/ZPzflyDQyN</w:t>
      </w:r>
    </w:p>
    <w:p>
      <w:r>
        <w:rPr>
          <w:b/>
          <w:u w:val="single"/>
        </w:rPr>
        <w:t>699550</w:t>
      </w:r>
    </w:p>
    <w:p>
      <w:r>
        <w:t>@AfneGunca16 Sej sem našel tut dva jurčka in nekaj gabrovih dedov za juhco. 😎</w:t>
      </w:r>
    </w:p>
    <w:p>
      <w:r>
        <w:rPr>
          <w:b/>
          <w:u w:val="single"/>
        </w:rPr>
        <w:t>699551</w:t>
      </w:r>
    </w:p>
    <w:p>
      <w:r>
        <w:t>Tist k se že sprijazniš, da boš jedu cvetačo in pol odkriješ klobaso v hladilniku.</w:t>
      </w:r>
    </w:p>
    <w:p>
      <w:r>
        <w:rPr>
          <w:b/>
          <w:u w:val="single"/>
        </w:rPr>
        <w:t>699552</w:t>
      </w:r>
    </w:p>
    <w:p>
      <w:r>
        <w:t>@blagovestGB @JJansaSDS @SBobovnik Kolesarjenje s Kordežem vzame veliko časa.</w:t>
      </w:r>
    </w:p>
    <w:p>
      <w:r>
        <w:rPr>
          <w:b/>
          <w:u w:val="single"/>
        </w:rPr>
        <w:t>699553</w:t>
      </w:r>
    </w:p>
    <w:p>
      <w:r>
        <w:t>@NeuroVirtu Clovek je umrl...in spet PR za Sarca? A nisi ze dovolj pristranski?</w:t>
      </w:r>
    </w:p>
    <w:p>
      <w:r>
        <w:rPr>
          <w:b/>
          <w:u w:val="single"/>
        </w:rPr>
        <w:t>699554</w:t>
      </w:r>
    </w:p>
    <w:p>
      <w:r>
        <w:t>@Max970 @BojanPozar Pravilno: molilnica z umivalnico in obrnjena proti Meki.</w:t>
      </w:r>
    </w:p>
    <w:p>
      <w:r>
        <w:rPr>
          <w:b/>
          <w:u w:val="single"/>
        </w:rPr>
        <w:t>699555</w:t>
      </w:r>
    </w:p>
    <w:p>
      <w:r>
        <w:t>@Jure_Bajic Minolovec je bil še boljši na MSN-ju, ker smo igrali proti prijateljem. Vedno se je kdo jokal :D</w:t>
      </w:r>
    </w:p>
    <w:p>
      <w:r>
        <w:rPr>
          <w:b/>
          <w:u w:val="single"/>
        </w:rPr>
        <w:t>699556</w:t>
      </w:r>
    </w:p>
    <w:p>
      <w:r>
        <w:t>Potem mora pac umaknit vojsko in policijo na meji z Italijo in Slovenijo in mora sprejet milijon migrantov https://t.co/wl93OwurAF</w:t>
      </w:r>
    </w:p>
    <w:p>
      <w:r>
        <w:rPr>
          <w:b/>
          <w:u w:val="single"/>
        </w:rPr>
        <w:t>699557</w:t>
      </w:r>
    </w:p>
    <w:p>
      <w:r>
        <w:t>@jkmcnk @cnfrmstA @llisjak Trapastu plus še nekaj...me ima da bi dodal še loleki.</w:t>
      </w:r>
    </w:p>
    <w:p>
      <w:r>
        <w:rPr>
          <w:b/>
          <w:u w:val="single"/>
        </w:rPr>
        <w:t>699558</w:t>
      </w:r>
    </w:p>
    <w:p>
      <w:r>
        <w:t>zahvaljujoč pridnim rokam, domača juhica in doma pridelane zelenjave @bucmanbuco @TjaskaPavlic #greenfingers http://t.co/sdxZF3bAjc</w:t>
      </w:r>
    </w:p>
    <w:p>
      <w:r>
        <w:rPr>
          <w:b/>
          <w:u w:val="single"/>
        </w:rPr>
        <w:t>699559</w:t>
      </w:r>
    </w:p>
    <w:p>
      <w:r>
        <w:t>@vinkovasle1 @DKopse Kaj bo pa Svetlana rekla. Ona želi, da si jih svojci po vojni pomorjenih v rit vtaknejo.</w:t>
      </w:r>
    </w:p>
    <w:p>
      <w:r>
        <w:rPr>
          <w:b/>
          <w:u w:val="single"/>
        </w:rPr>
        <w:t>699560</w:t>
      </w:r>
    </w:p>
    <w:p>
      <w:r>
        <w:t>@Chuppacadabra @vmatijevec Petrle ne ve kva se mu v čebuli dogaja, sploh pa , on je vaš človek, njemu kučan rit fafa vsak dan</w:t>
      </w:r>
    </w:p>
    <w:p>
      <w:r>
        <w:rPr>
          <w:b/>
          <w:u w:val="single"/>
        </w:rPr>
        <w:t>699561</w:t>
      </w:r>
    </w:p>
    <w:p>
      <w:r>
        <w:t>Ženska razlaga drugi: "Sm noseča v tretje, dans je 16 dan in že čutim kako brca"</w:t>
        <w:br/>
        <w:t>Možganske celice ti ziher ne brcajo, ne.</w:t>
        <w:br/>
        <w:t>😔</w:t>
      </w:r>
    </w:p>
    <w:p>
      <w:r>
        <w:rPr>
          <w:b/>
          <w:u w:val="single"/>
        </w:rPr>
        <w:t>699562</w:t>
      </w:r>
    </w:p>
    <w:p>
      <w:r>
        <w:t>Podgani sm dala v kletko neko novo zadevo za brusit zobke.. Očitno dons ne bom spala, ker gloda, da se bojim, da bo do zjutri brez zob 😂🤦‍♀️</w:t>
      </w:r>
    </w:p>
    <w:p>
      <w:r>
        <w:rPr>
          <w:b/>
          <w:u w:val="single"/>
        </w:rPr>
        <w:t>699563</w:t>
      </w:r>
    </w:p>
    <w:p>
      <w:r>
        <w:t>KULINARTFEST danes v Volčjem Gradu pri Komnu od 10.00 do 18.00 OB VSAKEM VREMENU. Lepo bo!!!!!!!!</w:t>
      </w:r>
    </w:p>
    <w:p>
      <w:r>
        <w:rPr>
          <w:b/>
          <w:u w:val="single"/>
        </w:rPr>
        <w:t>699564</w:t>
      </w:r>
    </w:p>
    <w:p>
      <w:r>
        <w:t>Uefa blokirala oddajo #VVFaktor - zaradi kritik na račun Aleksandra Čeferina. Pač mali človek na visoki poziciji.... https://t.co/MGPzMyhfob</w:t>
      </w:r>
    </w:p>
    <w:p>
      <w:r>
        <w:rPr>
          <w:b/>
          <w:u w:val="single"/>
        </w:rPr>
        <w:t>699565</w:t>
      </w:r>
    </w:p>
    <w:p>
      <w:r>
        <w:t>Za @NovaSlovenija bi blo najboljše, da čimpreje spoka iz tega levičarskega gnezda pa naj si talevi oči skluvajo med sabo.</w:t>
      </w:r>
    </w:p>
    <w:p>
      <w:r>
        <w:rPr>
          <w:b/>
          <w:u w:val="single"/>
        </w:rPr>
        <w:t>699566</w:t>
      </w:r>
    </w:p>
    <w:p>
      <w:r>
        <w:t>@BSkof @Miha84304756 @Nova24TV Nič novega. "Psi lajajo, karavana gre dalje" #nedotakljivi</w:t>
      </w:r>
    </w:p>
    <w:p>
      <w:r>
        <w:rPr>
          <w:b/>
          <w:u w:val="single"/>
        </w:rPr>
        <w:t>699567</w:t>
      </w:r>
    </w:p>
    <w:p>
      <w:r>
        <w:t>Še je živa domovina,</w:t>
        <w:br/>
        <w:t>Stane Vuleta objema,</w:t>
        <w:br/>
        <w:t>kralj Matjaž nič več ne drema,</w:t>
        <w:br/>
        <w:t>v up izsanjana davnina.</w:t>
        <w:br/>
        <w:t>#mahovnice #Slovenija #dansamostojnosti</w:t>
      </w:r>
    </w:p>
    <w:p>
      <w:r>
        <w:rPr>
          <w:b/>
          <w:u w:val="single"/>
        </w:rPr>
        <w:t>699568</w:t>
      </w:r>
    </w:p>
    <w:p>
      <w:r>
        <w:t>@zaspanko @DrMatoR Ko daš kri te zastrupijo????????</w:t>
        <w:br/>
        <w:t>To pa so nebuloze, če ti to resno.</w:t>
        <w:br/>
        <w:t>Kaj pa genetika, stil življenja itd....</w:t>
      </w:r>
    </w:p>
    <w:p>
      <w:r>
        <w:rPr>
          <w:b/>
          <w:u w:val="single"/>
        </w:rPr>
        <w:t>699569</w:t>
      </w:r>
    </w:p>
    <w:p>
      <w:r>
        <w:t>@andrejLac Če nimaš otrok tako kot ne Merklova in Makron, potem ti je seveda vseeno.</w:t>
      </w:r>
    </w:p>
    <w:p>
      <w:r>
        <w:rPr>
          <w:b/>
          <w:u w:val="single"/>
        </w:rPr>
        <w:t>699570</w:t>
      </w:r>
    </w:p>
    <w:p>
      <w:r>
        <w:t>@STA_novice Kako kaznuješ banko??? K šoferja ki vozi prehitro? K lopova ki vlomi v banko? Ne serite z takim nebulozam.</w:t>
      </w:r>
    </w:p>
    <w:p>
      <w:r>
        <w:rPr>
          <w:b/>
          <w:u w:val="single"/>
        </w:rPr>
        <w:t>699571</w:t>
      </w:r>
    </w:p>
    <w:p>
      <w:r>
        <w:t>Včasih bi najraje not vrgel kakšno bombico, recimo:</w:t>
        <w:br/>
        <w:br/>
        <w:t xml:space="preserve">Zamrzne truplo v 24h. </w:t>
        <w:br/>
        <w:br/>
        <w:t>Ehehehe.</w:t>
      </w:r>
    </w:p>
    <w:p>
      <w:r>
        <w:rPr>
          <w:b/>
          <w:u w:val="single"/>
        </w:rPr>
        <w:t>699572</w:t>
      </w:r>
    </w:p>
    <w:p>
      <w:r>
        <w:t>Ne zastave, motiko ji dajte v roke. In njivo pred nos, ne asvalta.</w:t>
        <w:br/>
        <w:t>Ker je škoda, da gre tak potencial v nič.</w:t>
      </w:r>
    </w:p>
    <w:p>
      <w:r>
        <w:rPr>
          <w:b/>
          <w:u w:val="single"/>
        </w:rPr>
        <w:t>699573</w:t>
      </w:r>
    </w:p>
    <w:p>
      <w:r>
        <w:t>@RobertSifrer @viktor_viktorh @rokjarc Optimist... Jajc nimajo, možganov pa še manj... Zanje misli firer...</w:t>
      </w:r>
    </w:p>
    <w:p>
      <w:r>
        <w:rPr>
          <w:b/>
          <w:u w:val="single"/>
        </w:rPr>
        <w:t>699574</w:t>
      </w:r>
    </w:p>
    <w:p>
      <w:r>
        <w:t>#GregorProsen na #SolaUrgence  Stare hipertenzivne mame rabijo toplo besedo in lupcka za lahko noc. :)</w:t>
      </w:r>
    </w:p>
    <w:p>
      <w:r>
        <w:rPr>
          <w:b/>
          <w:u w:val="single"/>
        </w:rPr>
        <w:t>699575</w:t>
      </w:r>
    </w:p>
    <w:p>
      <w:r>
        <w:t>Uredniška politika je pripeljala do novih glasbenih kvot.Ponavljam ''politika''! in brez politike ža še nismo dovolj zreli ceniti slovensko!</w:t>
      </w:r>
    </w:p>
    <w:p>
      <w:r>
        <w:rPr>
          <w:b/>
          <w:u w:val="single"/>
        </w:rPr>
        <w:t>699576</w:t>
      </w:r>
    </w:p>
    <w:p>
      <w:r>
        <w:t>@IvanSimi3 Škoda cajta se ukvarjat z takšnimi trotlni kot je Kek in njemu podobni</w:t>
      </w:r>
    </w:p>
    <w:p>
      <w:r>
        <w:rPr>
          <w:b/>
          <w:u w:val="single"/>
        </w:rPr>
        <w:t>699577</w:t>
      </w:r>
    </w:p>
    <w:p>
      <w:r>
        <w:t>Tale tip prenavlja hiško in ob tem fura ful kul instagram profil. https://t.co/cOqIFSM4Bl</w:t>
      </w:r>
    </w:p>
    <w:p>
      <w:r>
        <w:rPr>
          <w:b/>
          <w:u w:val="single"/>
        </w:rPr>
        <w:t>699578</w:t>
      </w:r>
    </w:p>
    <w:p>
      <w:r>
        <w:t xml:space="preserve">@MPorenta Usesti se. Mimogrede. </w:t>
        <w:br/>
        <w:br/>
        <w:t>Predstavljajte si, kako se Usedete v U</w:t>
        <w:br/>
        <w:br/>
        <w:t>Lep pozdrav iz Ljubljane</w:t>
      </w:r>
    </w:p>
    <w:p>
      <w:r>
        <w:rPr>
          <w:b/>
          <w:u w:val="single"/>
        </w:rPr>
        <w:t>699579</w:t>
      </w:r>
    </w:p>
    <w:p>
      <w:r>
        <w:t>@had @JTzuli BTW: V Kranjski Gori prenavljajo (menjajo) sedežnico ... mogoče majo pa še 😉kaj "stolov" viška za prodat</w:t>
      </w:r>
    </w:p>
    <w:p>
      <w:r>
        <w:rPr>
          <w:b/>
          <w:u w:val="single"/>
        </w:rPr>
        <w:t>699580</w:t>
      </w:r>
    </w:p>
    <w:p>
      <w:r>
        <w:t>Časi debelih krav se končujejo, zategnimo pasove ... https://t.co/07zPkdE7Sb</w:t>
      </w:r>
    </w:p>
    <w:p>
      <w:r>
        <w:rPr>
          <w:b/>
          <w:u w:val="single"/>
        </w:rPr>
        <w:t>699581</w:t>
      </w:r>
    </w:p>
    <w:p>
      <w:r>
        <w:t>@JakaDolinar2 Kot meščeva ahilova peta gospodarstva, izvoz. Pa mašini krogec, veliki in mali... 😬😬😬</w:t>
      </w:r>
    </w:p>
    <w:p>
      <w:r>
        <w:rPr>
          <w:b/>
          <w:u w:val="single"/>
        </w:rPr>
        <w:t>699582</w:t>
      </w:r>
    </w:p>
    <w:p>
      <w:r>
        <w:t>Za blokom na igrišču en otrok spušča tako zverinske zvoke, da mu pomagata lahko samo dve rešitvi: šamar ali urgenca.</w:t>
      </w:r>
    </w:p>
    <w:p>
      <w:r>
        <w:rPr>
          <w:b/>
          <w:u w:val="single"/>
        </w:rPr>
        <w:t>699583</w:t>
      </w:r>
    </w:p>
    <w:p>
      <w:r>
        <w:t>@zostko @nad_bogom Če je moj TW rasističen, je potem tudi tisti, na katerega sem RTW rasističen.</w:t>
      </w:r>
    </w:p>
    <w:p>
      <w:r>
        <w:rPr>
          <w:b/>
          <w:u w:val="single"/>
        </w:rPr>
        <w:t>699584</w:t>
      </w:r>
    </w:p>
    <w:p>
      <w:r>
        <w:t>OSMICA AVIN od 27. 11. - 6. 12.</w:t>
        <w:br/>
        <w:br/>
        <w:t>PONUDBA VIN in OSTALE PIJAČE: Na vinski karti so vsa naša odprta in buteljčna... https://t.co/suezhLcxlC</w:t>
      </w:r>
    </w:p>
    <w:p>
      <w:r>
        <w:rPr>
          <w:b/>
          <w:u w:val="single"/>
        </w:rPr>
        <w:t>699585</w:t>
      </w:r>
    </w:p>
    <w:p>
      <w:r>
        <w:t>Zastrašujoče! Zloraba tragedije mariborske sodnice https://t.co/SkQ7DxBx5P via @Časnik</w:t>
      </w:r>
    </w:p>
    <w:p>
      <w:r>
        <w:rPr>
          <w:b/>
          <w:u w:val="single"/>
        </w:rPr>
        <w:t>699586</w:t>
      </w:r>
    </w:p>
    <w:p>
      <w:r>
        <w:t>@AfneGunca16 @barjanski Glede na razmere bi morala Suzuki Jimnya vzeti. Al pa traktor, da bom zaresen kmet :)</w:t>
      </w:r>
    </w:p>
    <w:p>
      <w:r>
        <w:rPr>
          <w:b/>
          <w:u w:val="single"/>
        </w:rPr>
        <w:t>699587</w:t>
      </w:r>
    </w:p>
    <w:p>
      <w:r>
        <w:t>@PolonaC Ja, pri nas marsikaj ne štekajo. Zaračunajo pa luksuz - ki je vsakemu nekaj drugega. #dissapointed</w:t>
      </w:r>
    </w:p>
    <w:p>
      <w:r>
        <w:rPr>
          <w:b/>
          <w:u w:val="single"/>
        </w:rPr>
        <w:t>699588</w:t>
      </w:r>
    </w:p>
    <w:p>
      <w:r>
        <w:t>@gavroent Kaj vse naredi obup, upanje na cudez in premalo casa v ambulantah.</w:t>
      </w:r>
    </w:p>
    <w:p>
      <w:r>
        <w:rPr>
          <w:b/>
          <w:u w:val="single"/>
        </w:rPr>
        <w:t>699589</w:t>
      </w:r>
    </w:p>
    <w:p>
      <w:r>
        <w:t>Od severa se meja sneženja hitro spušča. Na Koroškem že marsikje sneži. ❄️❄️</w:t>
      </w:r>
    </w:p>
    <w:p>
      <w:r>
        <w:rPr>
          <w:b/>
          <w:u w:val="single"/>
        </w:rPr>
        <w:t>699590</w:t>
      </w:r>
    </w:p>
    <w:p>
      <w:r>
        <w:t>Da si digitalni odvisnik spoznaš takrat, ko se ti po nesreči po tleh razlije sok, tvoj prvi impulz v možganih pa je: Ctrl+Z! =) #shortcut</w:t>
      </w:r>
    </w:p>
    <w:p>
      <w:r>
        <w:rPr>
          <w:b/>
          <w:u w:val="single"/>
        </w:rPr>
        <w:t>699591</w:t>
      </w:r>
    </w:p>
    <w:p>
      <w:r>
        <w:t xml:space="preserve">@sladkakotmed Čebelica, od kod in kam  </w:t>
        <w:br/>
        <w:t xml:space="preserve">te nesejo peroti po jasni, zračni poti, </w:t>
        <w:br/>
        <w:t>čebelica, od kod in kam? 🤗😍</w:t>
      </w:r>
    </w:p>
    <w:p>
      <w:r>
        <w:rPr>
          <w:b/>
          <w:u w:val="single"/>
        </w:rPr>
        <w:t>699592</w:t>
      </w:r>
    </w:p>
    <w:p>
      <w:r>
        <w:t>Katanec enostavno mora it, ker iz te ekipe ne more potegnit ničesar več. To se zdaj ponavlja že tretje leto zapored. Sam seveda šel ne bo.</w:t>
      </w:r>
    </w:p>
    <w:p>
      <w:r>
        <w:rPr>
          <w:b/>
          <w:u w:val="single"/>
        </w:rPr>
        <w:t>699593</w:t>
      </w:r>
    </w:p>
    <w:p>
      <w:r>
        <w:t>@petrasovdat Težko, ker mene je moja mama z marmelado namazala, da so..... :)</w:t>
      </w:r>
    </w:p>
    <w:p>
      <w:r>
        <w:rPr>
          <w:b/>
          <w:u w:val="single"/>
        </w:rPr>
        <w:t>699594</w:t>
      </w:r>
    </w:p>
    <w:p>
      <w:r>
        <w:t>Kaj je sreča?</w:t>
        <w:br/>
        <w:t>Da med večerjo sediš lih tok blizu pulta, da se lahko stegneš do salame k je gor.</w:t>
      </w:r>
    </w:p>
    <w:p>
      <w:r>
        <w:rPr>
          <w:b/>
          <w:u w:val="single"/>
        </w:rPr>
        <w:t>699595</w:t>
      </w:r>
    </w:p>
    <w:p>
      <w:r>
        <w:t>“Oči, dej pejt v kabinet naprintat pobarvanko, k ne morem risank gledat, k je zmanjkal štroma!”</w:t>
      </w:r>
    </w:p>
    <w:p>
      <w:r>
        <w:rPr>
          <w:b/>
          <w:u w:val="single"/>
        </w:rPr>
        <w:t>699596</w:t>
      </w:r>
    </w:p>
    <w:p>
      <w:r>
        <w:t xml:space="preserve">@Fokusp @crnkovic @strankalevica Hutter bi ti v neumni ksiht pljunil . . </w:t>
        <w:br/>
        <w:t>https://t.co/NLMsEug7lr</w:t>
      </w:r>
    </w:p>
    <w:p>
      <w:r>
        <w:rPr>
          <w:b/>
          <w:u w:val="single"/>
        </w:rPr>
        <w:t>699597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699598</w:t>
      </w:r>
    </w:p>
    <w:p>
      <w:r>
        <w:t>SRAMOTA: Veliki incident v Piranskem zalivu! Poglejte kaj je hrvaški ribič storil Slovencu... https://t.co/BwsN9zQQRg</w:t>
      </w:r>
    </w:p>
    <w:p>
      <w:r>
        <w:rPr>
          <w:b/>
          <w:u w:val="single"/>
        </w:rPr>
        <w:t>699599</w:t>
      </w:r>
    </w:p>
    <w:p>
      <w:r>
        <w:t>Večer še naprej dela usluge RTV “mudžahedinkam” ter zavaja glede višine obveznega RTV prispevka! https://t.co/xSN7UBxNUs</w:t>
      </w:r>
    </w:p>
    <w:p>
      <w:r>
        <w:rPr>
          <w:b/>
          <w:u w:val="single"/>
        </w:rPr>
        <w:t>699600</w:t>
      </w:r>
    </w:p>
    <w:p>
      <w:r>
        <w:t>@lbna69 @lucijausaj še nikoli se ni zgodilo, da  bi komunisti znižali ceno čemurkoli</w:t>
      </w:r>
    </w:p>
    <w:p>
      <w:r>
        <w:rPr>
          <w:b/>
          <w:u w:val="single"/>
        </w:rPr>
        <w:t>699601</w:t>
      </w:r>
    </w:p>
    <w:p>
      <w:r>
        <w:t>@prisrcna1 Smo na javnem mediju, če ti na paše resnica, me pač blokiraj. Začela pa si ti mimogrede, te nisem prosil za komentar.</w:t>
      </w:r>
    </w:p>
    <w:p>
      <w:r>
        <w:rPr>
          <w:b/>
          <w:u w:val="single"/>
        </w:rPr>
        <w:t>699602</w:t>
      </w:r>
    </w:p>
    <w:p>
      <w:r>
        <w:t>Kriminalisti razbili kriminalno združbo na Celjskem. https://t.co/yRybWgJpJJ</w:t>
      </w:r>
    </w:p>
    <w:p>
      <w:r>
        <w:rPr>
          <w:b/>
          <w:u w:val="single"/>
        </w:rPr>
        <w:t>699603</w:t>
      </w:r>
    </w:p>
    <w:p>
      <w:r>
        <w:t>@KLaznik Kamenje si nalži po žepih in bo😉</w:t>
        <w:br/>
        <w:t>In še v dolino bo šlo, kot sneta skira..</w:t>
        <w:br/>
        <w:t>*za tiste podarjene 💨kile pa čestitam👍</w:t>
      </w:r>
    </w:p>
    <w:p>
      <w:r>
        <w:rPr>
          <w:b/>
          <w:u w:val="single"/>
        </w:rPr>
        <w:t>699604</w:t>
      </w:r>
    </w:p>
    <w:p>
      <w:r>
        <w:t>Dostop do parlamenta blokiran, vse več policije. #Barcelona @24UR https://t.co/pdQKtxDqPL</w:t>
      </w:r>
    </w:p>
    <w:p>
      <w:r>
        <w:rPr>
          <w:b/>
          <w:u w:val="single"/>
        </w:rPr>
        <w:t>699605</w:t>
      </w:r>
    </w:p>
    <w:p>
      <w:r>
        <w:t>Obstaja možnost, da postane 1 gobec nova merska enota namesto obstoječega 1 litra!! PONARODELO To bo dr. Stare pel kaaaaakorrrrr vihar!!!!</w:t>
      </w:r>
    </w:p>
    <w:p>
      <w:r>
        <w:rPr>
          <w:b/>
          <w:u w:val="single"/>
        </w:rPr>
        <w:t>699606</w:t>
      </w:r>
    </w:p>
    <w:p>
      <w:r>
        <w:t>@BineTraven @strankalevica Mogoče pa verjamejo, da obstaja pa jih zato skrbi 😉 Božja palica doseže tudi levo rit.</w:t>
      </w:r>
    </w:p>
    <w:p>
      <w:r>
        <w:rPr>
          <w:b/>
          <w:u w:val="single"/>
        </w:rPr>
        <w:t>699607</w:t>
      </w:r>
    </w:p>
    <w:p>
      <w:r>
        <w:t>Broken Bösendorfer (1.): Zgodba zapuščenega klavirja https://t.co/73OTKdFnoR</w:t>
      </w:r>
    </w:p>
    <w:p>
      <w:r>
        <w:rPr>
          <w:b/>
          <w:u w:val="single"/>
        </w:rPr>
        <w:t>699608</w:t>
      </w:r>
    </w:p>
    <w:p>
      <w:r>
        <w:t>Hokejisti @HDDJesenice so v 16. krogu alpske lige izgubili derbi kroga v Italiji, domači @RittnerBuam je slavil z 5:2 #AlpsHL</w:t>
      </w:r>
    </w:p>
    <w:p>
      <w:r>
        <w:rPr>
          <w:b/>
          <w:u w:val="single"/>
        </w:rPr>
        <w:t>699609</w:t>
      </w:r>
    </w:p>
    <w:p>
      <w:r>
        <w:t>Weinsteina ameriški MSM označujejo s pridevnikom disgraced. Je za pofuklja v Magistratu @RTV_Slovenija že uporabila pridevnik osramočen?</w:t>
      </w:r>
    </w:p>
    <w:p>
      <w:r>
        <w:rPr>
          <w:b/>
          <w:u w:val="single"/>
        </w:rPr>
        <w:t>699610</w:t>
      </w:r>
    </w:p>
    <w:p>
      <w:r>
        <w:t>Škandalozni Juncker: Brez milijonov črncev, je Evropa izgubljena https://t.co/iIgkFwDlAc</w:t>
      </w:r>
    </w:p>
    <w:p>
      <w:r>
        <w:rPr>
          <w:b/>
          <w:u w:val="single"/>
        </w:rPr>
        <w:t>699611</w:t>
      </w:r>
    </w:p>
    <w:p>
      <w:r>
        <w:t>@JanezPogorelec @LajnarEU @zaslovenijo2 @MatejTonin @NovaSlovenija @JernejVrtovec Opa, kaj je to z penzionisti?</w:t>
      </w:r>
    </w:p>
    <w:p>
      <w:r>
        <w:rPr>
          <w:b/>
          <w:u w:val="single"/>
        </w:rPr>
        <w:t>699612</w:t>
      </w:r>
    </w:p>
    <w:p>
      <w:r>
        <w:t>Za tvojo usrano in smrdljivo rit, še niso izmislili papirja! https://t.co/UzoqWCm3q2</w:t>
      </w:r>
    </w:p>
    <w:p>
      <w:r>
        <w:rPr>
          <w:b/>
          <w:u w:val="single"/>
        </w:rPr>
        <w:t>699613</w:t>
      </w:r>
    </w:p>
    <w:p>
      <w:r>
        <w:t>@petracj Čudno, kako to ljudi še vedno preseneti! Enostavna matematika pred katero ni pobega.</w:t>
      </w:r>
    </w:p>
    <w:p>
      <w:r>
        <w:rPr>
          <w:b/>
          <w:u w:val="single"/>
        </w:rPr>
        <w:t>699614</w:t>
      </w:r>
    </w:p>
    <w:p>
      <w:r>
        <w:t>A rabi kdo kartuše za inkjet? Dobim po ugodni ceni. Sporoči model printerja.</w:t>
      </w:r>
    </w:p>
    <w:p>
      <w:r>
        <w:rPr>
          <w:b/>
          <w:u w:val="single"/>
        </w:rPr>
        <w:t>699615</w:t>
      </w:r>
    </w:p>
    <w:p>
      <w:r>
        <w:t>Zato ni ograj in psov! #trikratnizaslužek in #politikantskopreseravanje https://t.co/htUt3WPi6I</w:t>
      </w:r>
    </w:p>
    <w:p>
      <w:r>
        <w:rPr>
          <w:b/>
          <w:u w:val="single"/>
        </w:rPr>
        <w:t>699616</w:t>
      </w:r>
    </w:p>
    <w:p>
      <w:r>
        <w:t>@Centrifuzija @LCuliberg to je škodljivo. pol dobiš kup ljudi, ki mislijo, da nekaj vedo, a vedo kurac. to je slabše od horde ignorantov.</w:t>
      </w:r>
    </w:p>
    <w:p>
      <w:r>
        <w:rPr>
          <w:b/>
          <w:u w:val="single"/>
        </w:rPr>
        <w:t>699617</w:t>
      </w:r>
    </w:p>
    <w:p>
      <w:r>
        <w:t>@nimivseeno @slovenistan Mimogrede, razen predstavnikov v DZ in Černača, ne poznam nobenega drugega član SDS.</w:t>
      </w:r>
    </w:p>
    <w:p>
      <w:r>
        <w:rPr>
          <w:b/>
          <w:u w:val="single"/>
        </w:rPr>
        <w:t>699618</w:t>
      </w:r>
    </w:p>
    <w:p>
      <w:r>
        <w:t>Pardon. Za 1,3 km. 100 m na leto. Mi smo vendar gradbena velesila... V tem ritmu bomo našo polovico Karavanškega predora gradili 40 let...</w:t>
      </w:r>
    </w:p>
    <w:p>
      <w:r>
        <w:rPr>
          <w:b/>
          <w:u w:val="single"/>
        </w:rPr>
        <w:t>699619</w:t>
      </w:r>
    </w:p>
    <w:p>
      <w:r>
        <w:t>Izkoristi ekskluzivno priložnost in si omisli novosti iz prihajajočega kataloga - ŠE DANES!😉👉https://t.co/jn0bUoxujc https://t.co/a6QKokhKua</w:t>
      </w:r>
    </w:p>
    <w:p>
      <w:r>
        <w:rPr>
          <w:b/>
          <w:u w:val="single"/>
        </w:rPr>
        <w:t>699620</w:t>
      </w:r>
    </w:p>
    <w:p>
      <w:r>
        <w:t>@MalteKaufmann @AfD Kljub vol. debaklu A. Merkel vztraja, da ne bo zgornje meje za begunce. AfD bo še močnejša.</w:t>
      </w:r>
    </w:p>
    <w:p>
      <w:r>
        <w:rPr>
          <w:b/>
          <w:u w:val="single"/>
        </w:rPr>
        <w:t>699621</w:t>
      </w:r>
    </w:p>
    <w:p>
      <w:r>
        <w:t>Zelo posplošen povzetek današnjih twiterjev je, da uporabnica vika sodelavca, ki mu je uspela penetracija.</w:t>
        <w:br/>
        <w:br/>
        <w:t>#Kljuc</w:t>
      </w:r>
    </w:p>
    <w:p>
      <w:r>
        <w:rPr>
          <w:b/>
          <w:u w:val="single"/>
        </w:rPr>
        <w:t>699622</w:t>
      </w:r>
    </w:p>
    <w:p>
      <w:r>
        <w:t>@had drgac pa evo ti next level urbanega kmetovanja ...banane pa granatna niso moja ostalo pa ja https://t.co/TMZl299h90</w:t>
      </w:r>
    </w:p>
    <w:p>
      <w:r>
        <w:rPr>
          <w:b/>
          <w:u w:val="single"/>
        </w:rPr>
        <w:t>699623</w:t>
      </w:r>
    </w:p>
    <w:p>
      <w:r>
        <w:t>@nimivseeno @JozeMozina @Nova24TV tit turnšek je blesav,vstrajno zagovarja dejanja komunistične drhali po 75 letih❗️</w:t>
      </w:r>
    </w:p>
    <w:p>
      <w:r>
        <w:rPr>
          <w:b/>
          <w:u w:val="single"/>
        </w:rPr>
        <w:t>699624</w:t>
      </w:r>
    </w:p>
    <w:p>
      <w:r>
        <w:t>@MarjeticaM Stran z multinacionalkami in kapitaljisti bankirskimi! https://t.co/5YShSMzmNR</w:t>
      </w:r>
    </w:p>
    <w:p>
      <w:r>
        <w:rPr>
          <w:b/>
          <w:u w:val="single"/>
        </w:rPr>
        <w:t>699625</w:t>
      </w:r>
    </w:p>
    <w:p>
      <w:r>
        <w:t>S pešadijo me pa res ne boste utišali, še manj "pohodili", po potrebno konjenico opremit z arbrusti. https://t.co/ElK4uHv8in</w:t>
      </w:r>
    </w:p>
    <w:p>
      <w:r>
        <w:rPr>
          <w:b/>
          <w:u w:val="single"/>
        </w:rPr>
        <w:t>699626</w:t>
      </w:r>
    </w:p>
    <w:p>
      <w:r>
        <w:t>Dežava je po Pogorelcu ,plitka. Jaz pa trdim, da je še bolj plitek sam https://t.co/2OiVkwhLrJ Bog mu pomagaj. https://t.co/CEz1sQrFfc</w:t>
      </w:r>
    </w:p>
    <w:p>
      <w:r>
        <w:rPr>
          <w:b/>
          <w:u w:val="single"/>
        </w:rPr>
        <w:t>699627</w:t>
      </w:r>
    </w:p>
    <w:p>
      <w:r>
        <w:t>#342 Včasih je najboljša terapija dolga vožnja in dobra muzka #spodbujevalnica</w:t>
      </w:r>
    </w:p>
    <w:p>
      <w:r>
        <w:rPr>
          <w:b/>
          <w:u w:val="single"/>
        </w:rPr>
        <w:t>699628</w:t>
      </w:r>
    </w:p>
    <w:p>
      <w:r>
        <w:t>@BernardBrscic Ali ista resnica z nekoliko drugimi besedami. Komunizem in komunisti so edini problem Slovenije.</w:t>
      </w:r>
    </w:p>
    <w:p>
      <w:r>
        <w:rPr>
          <w:b/>
          <w:u w:val="single"/>
        </w:rPr>
        <w:t>699629</w:t>
      </w:r>
    </w:p>
    <w:p>
      <w:r>
        <w:t>@Matej_Klaric Neoliberalizem ne more preživeti, če se ne napajaniz države. Zato hoče kot največje prase vse druge izriniti od korita.</w:t>
      </w:r>
    </w:p>
    <w:p>
      <w:r>
        <w:rPr>
          <w:b/>
          <w:u w:val="single"/>
        </w:rPr>
        <w:t>699630</w:t>
      </w:r>
    </w:p>
    <w:p>
      <w:r>
        <w:t>Se ne 6-letni otrok danes v ambulanti: “Maja, ce hocem lahko zlomim tole tvojo injekcijo pa se tebe.” Mama zraven mrtvo hladna.</w:t>
      </w:r>
    </w:p>
    <w:p>
      <w:r>
        <w:rPr>
          <w:b/>
          <w:u w:val="single"/>
        </w:rPr>
        <w:t>699631</w:t>
      </w:r>
    </w:p>
    <w:p>
      <w:r>
        <w:t>#tasca razlaga, da ful čuva tamalo. Čuvala jo je 4x. 2x sem mela operacijo, enkrat sem sla v labaratorij. 1x pa v gledališče.</w:t>
      </w:r>
    </w:p>
    <w:p>
      <w:r>
        <w:rPr>
          <w:b/>
          <w:u w:val="single"/>
        </w:rPr>
        <w:t>699632</w:t>
      </w:r>
    </w:p>
    <w:p>
      <w:r>
        <w:t>@rektslo @SpletnaMladina @Izak_Kosir Domolupne resnica boli in prav je tako...</w:t>
      </w:r>
    </w:p>
    <w:p>
      <w:r>
        <w:rPr>
          <w:b/>
          <w:u w:val="single"/>
        </w:rPr>
        <w:t>699633</w:t>
      </w:r>
    </w:p>
    <w:p>
      <w:r>
        <w:t>Cirkulacijo žoge...! Da ne boste doktoriral iz tega fuzbala. #ofak #WorldCup18</w:t>
      </w:r>
    </w:p>
    <w:p>
      <w:r>
        <w:rPr>
          <w:b/>
          <w:u w:val="single"/>
        </w:rPr>
        <w:t>699634</w:t>
      </w:r>
    </w:p>
    <w:p>
      <w:r>
        <w:t>@frajgajst80 @DomovinskaLiga Res čudno, ker tam so samo nasledniki rdeče dinastije!</w:t>
      </w:r>
    </w:p>
    <w:p>
      <w:r>
        <w:rPr>
          <w:b/>
          <w:u w:val="single"/>
        </w:rPr>
        <w:t>699635</w:t>
      </w:r>
    </w:p>
    <w:p>
      <w:r>
        <w:t>Čudovit Astrolife paketek za vse tehtnice. Paketek vsebuje verižico z rojstnim kamnom Lapis in srebrno tibetansko... https://t.co/Hu6WusxKzs</w:t>
      </w:r>
    </w:p>
    <w:p>
      <w:r>
        <w:rPr>
          <w:b/>
          <w:u w:val="single"/>
        </w:rPr>
        <w:t>699636</w:t>
      </w:r>
    </w:p>
    <w:p>
      <w:r>
        <w:t>@NavadniNimda @vinkovasle1 Ne morejo splezati z drevesa, ne znajo, lahko samo padejo, kot tisti njihovi temni bratje z afriške celine!</w:t>
      </w:r>
    </w:p>
    <w:p>
      <w:r>
        <w:rPr>
          <w:b/>
          <w:u w:val="single"/>
        </w:rPr>
        <w:t>699637</w:t>
      </w:r>
    </w:p>
    <w:p>
      <w:r>
        <w:t>@xxx24241454 Propadla Vlada,z #botoksnim# Mirotom ,virtualnimi osebki in vso rdečo falango naj nam čim manj želijo.</w:t>
      </w:r>
    </w:p>
    <w:p>
      <w:r>
        <w:rPr>
          <w:b/>
          <w:u w:val="single"/>
        </w:rPr>
        <w:t>699638</w:t>
      </w:r>
    </w:p>
    <w:p>
      <w:r>
        <w:t>Predsednik je pa dobro izpilil tehniko podeljevanja kolajn. Sicer pa - vsa čast Jan Oblak!!! https://t.co/nDzXEgjhbX</w:t>
      </w:r>
    </w:p>
    <w:p>
      <w:r>
        <w:rPr>
          <w:b/>
          <w:u w:val="single"/>
        </w:rPr>
        <w:t>699639</w:t>
      </w:r>
    </w:p>
    <w:p>
      <w:r>
        <w:t>Zimbabve: Nasledstvena bitka se šele začenja https://t.co/IiDtZggmbM https://t.co/Mhp0nt8J7K</w:t>
      </w:r>
    </w:p>
    <w:p>
      <w:r>
        <w:rPr>
          <w:b/>
          <w:u w:val="single"/>
        </w:rPr>
        <w:t>699640</w:t>
      </w:r>
    </w:p>
    <w:p>
      <w:r>
        <w:t>Nesojeni nosilec slovenske zastave v boju za odličja. Dajmo, Jakov! https://t.co/P1NmGrKvU2</w:t>
      </w:r>
    </w:p>
    <w:p>
      <w:r>
        <w:rPr>
          <w:b/>
          <w:u w:val="single"/>
        </w:rPr>
        <w:t>699641</w:t>
      </w:r>
    </w:p>
    <w:p>
      <w:r>
        <w:t>Ja..kaj bi delal..gledal sem v vzvratno ogledalce če mi blombica ni izpadla..pa evo ti ga.. https://t.co/hqOjBDaoHG</w:t>
      </w:r>
    </w:p>
    <w:p>
      <w:r>
        <w:rPr>
          <w:b/>
          <w:u w:val="single"/>
        </w:rPr>
        <w:t>699642</w:t>
      </w:r>
    </w:p>
    <w:p>
      <w:r>
        <w:t>@Svarun_K @rogla @rogla mora zdržati v senci Sky-a, potem pa stisniti kronometer.</w:t>
        <w:br/>
        <w:t>Tam ekipa ne pomeni veliko.</w:t>
      </w:r>
    </w:p>
    <w:p>
      <w:r>
        <w:rPr>
          <w:b/>
          <w:u w:val="single"/>
        </w:rPr>
        <w:t>699643</w:t>
      </w:r>
    </w:p>
    <w:p>
      <w:r>
        <w:t>Victor Valdes tudi uradno zapušča Barcelono #fuzbal #nogomet #ligaprvakov - http://t.co/ojLrOJZN</w:t>
      </w:r>
    </w:p>
    <w:p>
      <w:r>
        <w:rPr>
          <w:b/>
          <w:u w:val="single"/>
        </w:rPr>
        <w:t>699644</w:t>
      </w:r>
    </w:p>
    <w:p>
      <w:r>
        <w:t>@edvardkadic Poženščeni moški vodijo seminarje za "prave" moške in ustvarjajo "budalaste" moške!</w:t>
      </w:r>
    </w:p>
    <w:p>
      <w:r>
        <w:rPr>
          <w:b/>
          <w:u w:val="single"/>
        </w:rPr>
        <w:t>699645</w:t>
      </w:r>
    </w:p>
    <w:p>
      <w:r>
        <w:t>@jozevolf @blazselih You're the man :-). Samo nisi temnih nabavil, ti so najboljši</w:t>
      </w:r>
    </w:p>
    <w:p>
      <w:r>
        <w:rPr>
          <w:b/>
          <w:u w:val="single"/>
        </w:rPr>
        <w:t>699646</w:t>
      </w:r>
    </w:p>
    <w:p>
      <w:r>
        <w:t>Mulca sta bila 1 uro na snegu. Izgledata pa kot da sta se v smučarskih hlačah in bundi potapljala.</w:t>
      </w:r>
    </w:p>
    <w:p>
      <w:r>
        <w:rPr>
          <w:b/>
          <w:u w:val="single"/>
        </w:rPr>
        <w:t>699647</w:t>
      </w:r>
    </w:p>
    <w:p>
      <w:r>
        <w:t>Ampak tole ne more biti kiks, tole je prav nagravžna klikvaba. https://t.co/lmSnIRjftM</w:t>
      </w:r>
    </w:p>
    <w:p>
      <w:r>
        <w:rPr>
          <w:b/>
          <w:u w:val="single"/>
        </w:rPr>
        <w:t>699648</w:t>
      </w:r>
    </w:p>
    <w:p>
      <w:r>
        <w:t>Ne vem, zakaj tak halo okrog Trumpove ideje, da bi imeli vojaško parado. Ameriška vojska nonstop paradira po svetu i nikome ništa.</w:t>
      </w:r>
    </w:p>
    <w:p>
      <w:r>
        <w:rPr>
          <w:b/>
          <w:u w:val="single"/>
        </w:rPr>
        <w:t>699649</w:t>
      </w:r>
    </w:p>
    <w:p>
      <w:r>
        <w:t>@maja07 @MatejTonin @JernejPikalo @sarecmarjan Ta baraba še nikoli ni imel "ksihta"! #idiot in podpornik komunistične ideologije!!!</w:t>
      </w:r>
    </w:p>
    <w:p>
      <w:r>
        <w:rPr>
          <w:b/>
          <w:u w:val="single"/>
        </w:rPr>
        <w:t>699650</w:t>
      </w:r>
    </w:p>
    <w:p>
      <w:r>
        <w:t>@BlogSlovenija Glede na to, da bo tod peš cona, bi lahko del ceste dali pod steklo.</w:t>
      </w:r>
    </w:p>
    <w:p>
      <w:r>
        <w:rPr>
          <w:b/>
          <w:u w:val="single"/>
        </w:rPr>
        <w:t>699651</w:t>
      </w:r>
    </w:p>
    <w:p>
      <w:r>
        <w:t>Miksanje unici sadje in zelenjavo, ostane vam fruktoza za sigurnejso debelost ;) #smoothies https://t.co/bcRM99Y3Nn</w:t>
      </w:r>
    </w:p>
    <w:p>
      <w:r>
        <w:rPr>
          <w:b/>
          <w:u w:val="single"/>
        </w:rPr>
        <w:t>699652</w:t>
      </w:r>
    </w:p>
    <w:p>
      <w:r>
        <w:t>Adam Gnezda Čerin je lutkovno gledališče Domžale prerasel že pred letom dni.. Srečno v 🇩🇪 #plts #fuzbal</w:t>
      </w:r>
    </w:p>
    <w:p>
      <w:r>
        <w:rPr>
          <w:b/>
          <w:u w:val="single"/>
        </w:rPr>
        <w:t>699653</w:t>
      </w:r>
    </w:p>
    <w:p>
      <w:r>
        <w:t>Mamco je na oddelku sadja v MC NM konkretno zagrabil kašelj. Roke pred usta še niso jemali. Do vsaj jutri odsvetujem nakup banan.</w:t>
      </w:r>
    </w:p>
    <w:p>
      <w:r>
        <w:rPr>
          <w:b/>
          <w:u w:val="single"/>
        </w:rPr>
        <w:t>699654</w:t>
      </w:r>
    </w:p>
    <w:p>
      <w:r>
        <w:t>@MStrovs Šlepajo SDS k SDju in Solidarnosti, kot so Janši "napraskali" 200000eur, da bi opravičili Jankovičeva 2 mio</w:t>
      </w:r>
    </w:p>
    <w:p>
      <w:r>
        <w:rPr>
          <w:b/>
          <w:u w:val="single"/>
        </w:rPr>
        <w:t>699655</w:t>
      </w:r>
    </w:p>
    <w:p>
      <w:r>
        <w:t>@GetrudaNivelska Dalajlama je pred časom tudi povedal, da je Evropa domovina Evropejcev. Kar rdeči golazni ni jasno.</w:t>
      </w:r>
    </w:p>
    <w:p>
      <w:r>
        <w:rPr>
          <w:b/>
          <w:u w:val="single"/>
        </w:rPr>
        <w:t>699656</w:t>
      </w:r>
    </w:p>
    <w:p>
      <w:r>
        <w:t>Odkar se ne spuščam v duele  z Žigatom in Petrom Jančičem, se je kvaliteta mojega mentalnega zdravja opazno dvignila!😜😜</w:t>
      </w:r>
    </w:p>
    <w:p>
      <w:r>
        <w:rPr>
          <w:b/>
          <w:u w:val="single"/>
        </w:rPr>
        <w:t>699657</w:t>
      </w:r>
    </w:p>
    <w:p>
      <w:r>
        <w:t>@pikapok38002423 @vinkovasle1 In med njimi seveda - TA DAM! - vitez boja proti zaplankanim verujočim, Uroš Mijošek!</w:t>
      </w:r>
    </w:p>
    <w:p>
      <w:r>
        <w:rPr>
          <w:b/>
          <w:u w:val="single"/>
        </w:rPr>
        <w:t>699658</w:t>
      </w:r>
    </w:p>
    <w:p>
      <w:r>
        <w:t>Za prijeten začetek novega tedna ...  😊</w:t>
        <w:br/>
        <w:br/>
        <w:t>#gustpikasi https://t.co/F2UkuFLNLX</w:t>
      </w:r>
    </w:p>
    <w:p>
      <w:r>
        <w:rPr>
          <w:b/>
          <w:u w:val="single"/>
        </w:rPr>
        <w:t>699659</w:t>
      </w:r>
    </w:p>
    <w:p>
      <w:r>
        <w:t>@magrateja Tako orožje videvam samo na Schipolu v Ams in me vedno mal stisne.</w:t>
      </w:r>
    </w:p>
    <w:p>
      <w:r>
        <w:rPr>
          <w:b/>
          <w:u w:val="single"/>
        </w:rPr>
        <w:t>699660</w:t>
      </w:r>
    </w:p>
    <w:p>
      <w:r>
        <w:t>@AJezersek @DrustvoHudajama @mojcav1 tole preberi: "Ko jim teče voda v grlo, kopljejo kosti!" | Dnevnik</w:t>
        <w:br/>
        <w:t>https://t.co/ggMffSXl6Q</w:t>
      </w:r>
    </w:p>
    <w:p>
      <w:r>
        <w:rPr>
          <w:b/>
          <w:u w:val="single"/>
        </w:rPr>
        <w:t>699661</w:t>
      </w:r>
    </w:p>
    <w:p>
      <w:r>
        <w:t>V 2018 prepeljanih z avtobusi manj potnikov kot v 2017. https://t.co/JPVMlCUeI5</w:t>
      </w:r>
    </w:p>
    <w:p>
      <w:r>
        <w:rPr>
          <w:b/>
          <w:u w:val="single"/>
        </w:rPr>
        <w:t>699662</w:t>
      </w:r>
    </w:p>
    <w:p>
      <w:r>
        <w:t>Do nadaljnega sončno vreme. Očitno tile podnebni štrajki ala Greta proti sončnim ciklom res pomagajo.</w:t>
      </w:r>
    </w:p>
    <w:p>
      <w:r>
        <w:rPr>
          <w:b/>
          <w:u w:val="single"/>
        </w:rPr>
        <w:t>699663</w:t>
      </w:r>
    </w:p>
    <w:p>
      <w:r>
        <w:t>In pole ti pridejo turisti po gradbiščni cesti, ker jih Google čudno usmerja 🤭 https://t.co/9emdkdy01G</w:t>
      </w:r>
    </w:p>
    <w:p>
      <w:r>
        <w:rPr>
          <w:b/>
          <w:u w:val="single"/>
        </w:rPr>
        <w:t>699664</w:t>
      </w:r>
    </w:p>
    <w:p>
      <w:r>
        <w:t>@crico111 krasno paše ata na copata</w:t>
        <w:br/>
        <w:t>da ne rečem še lopata in kravata</w:t>
        <w:br/>
        <w:t>rima čričotu od prve rata</w:t>
        <w:br/>
        <w:t>kot prešerna bi imel za brata</w:t>
        <w:br/>
        <w:t>:-))))</w:t>
      </w:r>
    </w:p>
    <w:p>
      <w:r>
        <w:rPr>
          <w:b/>
          <w:u w:val="single"/>
        </w:rPr>
        <w:t>699665</w:t>
      </w:r>
    </w:p>
    <w:p>
      <w:r>
        <w:t>Vedno bom zagovornica gasilcev!kaj bi brez njih ob naravnih in drugih nesrecah!? Tokrat posebna zahvala gasilcem iz Sevnice!Hvala, hvala...</w:t>
      </w:r>
    </w:p>
    <w:p>
      <w:r>
        <w:rPr>
          <w:b/>
          <w:u w:val="single"/>
        </w:rPr>
        <w:t>699666</w:t>
      </w:r>
    </w:p>
    <w:p>
      <w:r>
        <w:t>@gastarbeitr @jakobxyz @ZigaTurk @BanicGregor @MatejZZ Mulc, jaz sem že v penziji, tako da te lahko pošljem po čike na Kosovo.</w:t>
      </w:r>
    </w:p>
    <w:p>
      <w:r>
        <w:rPr>
          <w:b/>
          <w:u w:val="single"/>
        </w:rPr>
        <w:t>699667</w:t>
      </w:r>
    </w:p>
    <w:p>
      <w:r>
        <w:t>@nmusar @CaCapuder Nova 24 tv sploh ni neodvisna. Pa tudi slogan v službi resnice je ponesrečena. Vse drugo kot resnica je pri njih</w:t>
      </w:r>
    </w:p>
    <w:p>
      <w:r>
        <w:rPr>
          <w:b/>
          <w:u w:val="single"/>
        </w:rPr>
        <w:t>699668</w:t>
      </w:r>
    </w:p>
    <w:p>
      <w:r>
        <w:t>@xxx24241454 Tole z rumeno zvezdo se je dogajalo takrat, ko je rdeča zvezda prijateljevala s hakenkrojcom.</w:t>
      </w:r>
    </w:p>
    <w:p>
      <w:r>
        <w:rPr>
          <w:b/>
          <w:u w:val="single"/>
        </w:rPr>
        <w:t>699669</w:t>
      </w:r>
    </w:p>
    <w:p>
      <w:r>
        <w:t>@eenca @GobaFunk Sj burek ni vec svet od takrat ko so zaceli govort sirov burek, pizza burek itd.</w:t>
      </w:r>
    </w:p>
    <w:p>
      <w:r>
        <w:rPr>
          <w:b/>
          <w:u w:val="single"/>
        </w:rPr>
        <w:t>699670</w:t>
      </w:r>
    </w:p>
    <w:p>
      <w:r>
        <w:t>@DrLevch Seveda. Samo povej kam ti posljem tale primerek faliranega studenta.</w:t>
      </w:r>
    </w:p>
    <w:p>
      <w:r>
        <w:rPr>
          <w:b/>
          <w:u w:val="single"/>
        </w:rPr>
        <w:t>699671</w:t>
      </w:r>
    </w:p>
    <w:p>
      <w:r>
        <w:t>In še ena odlična novica: poslavlja se burkež in klovn JUNCKER iz EU komisije.</w:t>
        <w:br/>
        <w:t>Bogu hvala.</w:t>
        <w:br/>
        <w:br/>
        <w:t>#Išias</w:t>
      </w:r>
    </w:p>
    <w:p>
      <w:r>
        <w:rPr>
          <w:b/>
          <w:u w:val="single"/>
        </w:rPr>
        <w:t>699672</w:t>
      </w:r>
    </w:p>
    <w:p>
      <w:r>
        <w:t>@Val202 Fazaniranje,strafanje,tunkanje,likanje,zaklanje itd.Ti trenutki bodo vsakemu srednjesolcu ostali v spominu na trenutke norosti.</w:t>
      </w:r>
    </w:p>
    <w:p>
      <w:r>
        <w:rPr>
          <w:b/>
          <w:u w:val="single"/>
        </w:rPr>
        <w:t>699673</w:t>
      </w:r>
    </w:p>
    <w:p>
      <w:r>
        <w:t>Novomeščani odstopajo po povišanem krvnem tlaku in obolelih za rakom https://t.co/wb9cn6S4U9</w:t>
      </w:r>
    </w:p>
    <w:p>
      <w:r>
        <w:rPr>
          <w:b/>
          <w:u w:val="single"/>
        </w:rPr>
        <w:t>699674</w:t>
      </w:r>
    </w:p>
    <w:p>
      <w:r>
        <w:t>@DrMatoR Baje so se potem hudo steple. Mirit so jih prišli mirovniki s Povšetove. #hudooo</w:t>
      </w:r>
    </w:p>
    <w:p>
      <w:r>
        <w:rPr>
          <w:b/>
          <w:u w:val="single"/>
        </w:rPr>
        <w:t>699675</w:t>
      </w:r>
    </w:p>
    <w:p>
      <w:r>
        <w:t>Pa vi, jo še kdaj pripravite? Presenetite svoje domače s tem starim receptom :) https://t.co/93OiGdRoDv</w:t>
      </w:r>
    </w:p>
    <w:p>
      <w:r>
        <w:rPr>
          <w:b/>
          <w:u w:val="single"/>
        </w:rPr>
        <w:t>699676</w:t>
      </w:r>
    </w:p>
    <w:p>
      <w:r>
        <w:t>Epska oddaja #VVFaktor na @TV3_SI. @Pertinacal z Murkom &amp;amp; @BojanPozar poskrbel za poglobljeno in lucidno predigro predsedniških volitev.👌</w:t>
      </w:r>
    </w:p>
    <w:p>
      <w:r>
        <w:rPr>
          <w:b/>
          <w:u w:val="single"/>
        </w:rPr>
        <w:t>699677</w:t>
      </w:r>
    </w:p>
    <w:p>
      <w:r>
        <w:t>@vinkovasle1 Oglaša se v zadevi kjer je ona in njen delodajalec v konfliktu interesov.</w:t>
      </w:r>
    </w:p>
    <w:p>
      <w:r>
        <w:rPr>
          <w:b/>
          <w:u w:val="single"/>
        </w:rPr>
        <w:t>699678</w:t>
      </w:r>
    </w:p>
    <w:p>
      <w:r>
        <w:t>@ciro_ciril Vsi so izdajalci le tisti, ki domače umazano perilo pere zunaj, redno, ni izdajalec. 🤔</w:t>
      </w:r>
    </w:p>
    <w:p>
      <w:r>
        <w:rPr>
          <w:b/>
          <w:u w:val="single"/>
        </w:rPr>
        <w:t>699679</w:t>
      </w:r>
    </w:p>
    <w:p>
      <w:r>
        <w:t>Murray in Smith brutalno zlorabljata svoji kitari za žagajoče solaže. @IronMaiden #Trieste #livereport</w:t>
      </w:r>
    </w:p>
    <w:p>
      <w:r>
        <w:rPr>
          <w:b/>
          <w:u w:val="single"/>
        </w:rPr>
        <w:t>699680</w:t>
      </w:r>
    </w:p>
    <w:p>
      <w:r>
        <w:t>@A1Slovenija ali vasa skatlica za TV na optiki omogoca EasyLink oz. CEC preko HDMIja (upravljanje z daljincem TVja)?</w:t>
      </w:r>
    </w:p>
    <w:p>
      <w:r>
        <w:rPr>
          <w:b/>
          <w:u w:val="single"/>
        </w:rPr>
        <w:t>699681</w:t>
      </w:r>
    </w:p>
    <w:p>
      <w:r>
        <w:t>@JernejStromajer z menoj + mojo družino ne bo NIHČE ''upravljal''. lahko pa perete možgane drugim. meni jhi ne bo nihče.</w:t>
      </w:r>
    </w:p>
    <w:p>
      <w:r>
        <w:rPr>
          <w:b/>
          <w:u w:val="single"/>
        </w:rPr>
        <w:t>699682</w:t>
      </w:r>
    </w:p>
    <w:p>
      <w:r>
        <w:t>@SvobodaBlog To je pa tovarišijski kapitalitem v klasični izvedbi komunistov!</w:t>
      </w:r>
    </w:p>
    <w:p>
      <w:r>
        <w:rPr>
          <w:b/>
          <w:u w:val="single"/>
        </w:rPr>
        <w:t>699683</w:t>
      </w:r>
    </w:p>
    <w:p>
      <w:r>
        <w:t>@had Ko se enkrat poglobiš v njihovo eksistenco je tole še najmanj "napredno". To so res izjemno inteligentna bitja.</w:t>
      </w:r>
    </w:p>
    <w:p>
      <w:r>
        <w:rPr>
          <w:b/>
          <w:u w:val="single"/>
        </w:rPr>
        <w:t>699684</w:t>
      </w:r>
    </w:p>
    <w:p>
      <w:r>
        <w:t>@Lucky013 @AvtomagazinSi Poglej v sovoznikov predal, če je tud za vinilke rolat 😂</w:t>
      </w:r>
    </w:p>
    <w:p>
      <w:r>
        <w:rPr>
          <w:b/>
          <w:u w:val="single"/>
        </w:rPr>
        <w:t>699685</w:t>
      </w:r>
    </w:p>
    <w:p>
      <w:r>
        <w:t>Ura je 21, zunaj je še vedno jebenih 30 stopinj, hrvaški @McDonalds, pa streže pijačo brez ledu. #fuckoff</w:t>
      </w:r>
    </w:p>
    <w:p>
      <w:r>
        <w:rPr>
          <w:b/>
          <w:u w:val="single"/>
        </w:rPr>
        <w:t>699686</w:t>
      </w:r>
    </w:p>
    <w:p>
      <w:r>
        <w:t>@BernardBrscic Kako se braniti mogoce, kar se tice njihov bombnih napadov po bliznjem vzhodu s "prijatelji" ZDA pa bi se distanciral.</w:t>
      </w:r>
    </w:p>
    <w:p>
      <w:r>
        <w:rPr>
          <w:b/>
          <w:u w:val="single"/>
        </w:rPr>
        <w:t>699687</w:t>
      </w:r>
    </w:p>
    <w:p>
      <w:r>
        <w:t>A so Cmerkotovi slučajno grozil, da bodo pobiral dnar za zlati tir vceraj po bajtah, da se je folk zabarikadiral noter?</w:t>
      </w:r>
    </w:p>
    <w:p>
      <w:r>
        <w:rPr>
          <w:b/>
          <w:u w:val="single"/>
        </w:rPr>
        <w:t>699688</w:t>
      </w:r>
    </w:p>
    <w:p>
      <w:r>
        <w:t>@vinkovasle1 Se vnaprej opravicujem, takrat je rekla "pizda materna", poslanski sleng.</w:t>
      </w:r>
    </w:p>
    <w:p>
      <w:r>
        <w:rPr>
          <w:b/>
          <w:u w:val="single"/>
        </w:rPr>
        <w:t>699689</w:t>
      </w:r>
    </w:p>
    <w:p>
      <w:r>
        <w:t>@phrjn Enostaven test: joške daš vun pa vprašaš random moškega, ali so povešeni. Gre čist brez groženj. Pa še srečni bomo. 😉</w:t>
      </w:r>
    </w:p>
    <w:p>
      <w:r>
        <w:rPr>
          <w:b/>
          <w:u w:val="single"/>
        </w:rPr>
        <w:t>699690</w:t>
      </w:r>
    </w:p>
    <w:p>
      <w:r>
        <w:t>Švedska, 2017:</w:t>
        <w:br/>
        <w:br/>
        <w:t>320 streljanj</w:t>
        <w:br/>
        <w:t>43 streljanj s smrtnim izidom</w:t>
        <w:br/>
        <w:t>1500 napadov na policijo</w:t>
        <w:br/>
        <w:t>7230 posilstev</w:t>
        <w:br/>
        <w:t>3000... https://t.co/tIX8DvtrFO</w:t>
      </w:r>
    </w:p>
    <w:p>
      <w:r>
        <w:rPr>
          <w:b/>
          <w:u w:val="single"/>
        </w:rPr>
        <w:t>699691</w:t>
      </w:r>
    </w:p>
    <w:p>
      <w:r>
        <w:t>@had Očitno se jim splača pošiljati in jih dovolj nasede, glede na stroške pošte, papirologije, tiska, kuvertiranja, ki jih imajo ...</w:t>
      </w:r>
    </w:p>
    <w:p>
      <w:r>
        <w:rPr>
          <w:b/>
          <w:u w:val="single"/>
        </w:rPr>
        <w:t>699692</w:t>
      </w:r>
    </w:p>
    <w:p>
      <w:r>
        <w:t>@petrasovdat @Zurnal_24 Sicer pa... odvetnik posluša stranko, saj veš. Očitno se LPP ju to izplača:). Je pa butasto do konca.</w:t>
      </w:r>
    </w:p>
    <w:p>
      <w:r>
        <w:rPr>
          <w:b/>
          <w:u w:val="single"/>
        </w:rPr>
        <w:t>699693</w:t>
      </w:r>
    </w:p>
    <w:p>
      <w:r>
        <w:t>@pikapoka_jelen Ena milijardica pa res ni nujna stvar. Masters so presodili, da je preneumen, da bi ga vključili v talanje provizij.</w:t>
      </w:r>
    </w:p>
    <w:p>
      <w:r>
        <w:rPr>
          <w:b/>
          <w:u w:val="single"/>
        </w:rPr>
        <w:t>699694</w:t>
      </w:r>
    </w:p>
    <w:p>
      <w:r>
        <w:t>Nova Demokracija zaradi jutrišnjega praznika nova številka revije DEMOKRACIJA že v arestih,koliko nakradenega so pripeljali nazaj?</w:t>
      </w:r>
    </w:p>
    <w:p>
      <w:r>
        <w:rPr>
          <w:b/>
          <w:u w:val="single"/>
        </w:rPr>
        <w:t>699695</w:t>
      </w:r>
    </w:p>
    <w:p>
      <w:r>
        <w:t>@YanchMb palec in kazalec držiš skupaj, kot da bi držal šalčko, in nato roko malo nagneš</w:t>
      </w:r>
    </w:p>
    <w:p>
      <w:r>
        <w:rPr>
          <w:b/>
          <w:u w:val="single"/>
        </w:rPr>
        <w:t>699696</w:t>
      </w:r>
    </w:p>
    <w:p>
      <w:r>
        <w:t>[Video] Tit Turnšek je večkrat dokazal, da je neotesan in sovražen predstavnik levice https://t.co/xmCEwkLftE via @Nova24TV</w:t>
      </w:r>
    </w:p>
    <w:p>
      <w:r>
        <w:rPr>
          <w:b/>
          <w:u w:val="single"/>
        </w:rPr>
        <w:t>699697</w:t>
      </w:r>
    </w:p>
    <w:p>
      <w:r>
        <w:t>To niso več komarji to je nekaj drugega ... ob prižgani sveči proti komarjem in Jungle Formula no.4 na koži ... nič jih ne ustavi</w:t>
      </w:r>
    </w:p>
    <w:p>
      <w:r>
        <w:rPr>
          <w:b/>
          <w:u w:val="single"/>
        </w:rPr>
        <w:t>699698</w:t>
      </w:r>
    </w:p>
    <w:p>
      <w:r>
        <w:t>@urosg77 ogabno. zaradi takšnih člankov imam šmirk papir na rokah, namesto kože</w:t>
      </w:r>
    </w:p>
    <w:p>
      <w:r>
        <w:rPr>
          <w:b/>
          <w:u w:val="single"/>
        </w:rPr>
        <w:t>699699</w:t>
      </w:r>
    </w:p>
    <w:p>
      <w:r>
        <w:t>@twiitiztok Dokler piše "novi cestni zapori", še gre.., ko bo "cestni" izostal, bo bolj jeba</w:t>
      </w:r>
    </w:p>
    <w:p>
      <w:r>
        <w:rPr>
          <w:b/>
          <w:u w:val="single"/>
        </w:rPr>
        <w:t>699700</w:t>
      </w:r>
    </w:p>
    <w:p>
      <w:r>
        <w:t>Ali poleg obveščevalcev štrajkajo tudi psihiatri (manifestacija norosti na Vegovi v Lj): https://t.co/0vl1avPStg</w:t>
      </w:r>
    </w:p>
    <w:p>
      <w:r>
        <w:rPr>
          <w:b/>
          <w:u w:val="single"/>
        </w:rPr>
        <w:t>699701</w:t>
      </w:r>
    </w:p>
    <w:p>
      <w:r>
        <w:t>@VaneGosnik Tudi ime hisnega kokerspanjela in zlate ribice ostajata skrivnost... Ne gre in ne gre...</w:t>
      </w:r>
    </w:p>
    <w:p>
      <w:r>
        <w:rPr>
          <w:b/>
          <w:u w:val="single"/>
        </w:rPr>
        <w:t>699702</w:t>
      </w:r>
    </w:p>
    <w:p>
      <w:r>
        <w:t>Očitno musliči, iz dalnjih provinc vdirajo v Evropo ravno v petek! Gospoda, ki nam vlada, ne razume Islama, niti ne islamskega terorizma!</w:t>
      </w:r>
    </w:p>
    <w:p>
      <w:r>
        <w:rPr>
          <w:b/>
          <w:u w:val="single"/>
        </w:rPr>
        <w:t>699703</w:t>
      </w:r>
    </w:p>
    <w:p>
      <w:r>
        <w:t>Ponedeljek #december30 - predzadnji #jutranjitek letos (5 km). Mrzlo pri -7° C kot nazadnje #februar24. https://t.co/ksQVDIFS4d</w:t>
      </w:r>
    </w:p>
    <w:p>
      <w:r>
        <w:rPr>
          <w:b/>
          <w:u w:val="single"/>
        </w:rPr>
        <w:t>699704</w:t>
      </w:r>
    </w:p>
    <w:p>
      <w:r>
        <w:t>@steinbuch Tipično msm nabijanje. Leben odleti zaradi afere zdaj ga pa vidijo kar kot.... Naši mediji so res adijo pamet.</w:t>
      </w:r>
    </w:p>
    <w:p>
      <w:r>
        <w:rPr>
          <w:b/>
          <w:u w:val="single"/>
        </w:rPr>
        <w:t>699705</w:t>
      </w:r>
    </w:p>
    <w:p>
      <w:r>
        <w:t>Macron BiH označil za tempirano bombo in izzval ogorčenje | Svet24 https://t.co/hJfEuBFFLj https://t.co/KJUD1em432</w:t>
      </w:r>
    </w:p>
    <w:p>
      <w:r>
        <w:rPr>
          <w:b/>
          <w:u w:val="single"/>
        </w:rPr>
        <w:t>699706</w:t>
      </w:r>
    </w:p>
    <w:p>
      <w:r>
        <w:t>@FrancBreznikSDS @Alex4aleksandra Breznik tudi ti nisi nič naredil. Zdaj pa jamraš. Naredi nekaj,  v parlamentu si.</w:t>
      </w:r>
    </w:p>
    <w:p>
      <w:r>
        <w:rPr>
          <w:b/>
          <w:u w:val="single"/>
        </w:rPr>
        <w:t>699707</w:t>
      </w:r>
    </w:p>
    <w:p>
      <w:r>
        <w:t>Spomenki je bolj malo uspelo, Janša se še vedno upira, ostali so pa že res pokleknili pred Murglami. https://t.co/cxtRq6VEtM</w:t>
      </w:r>
    </w:p>
    <w:p>
      <w:r>
        <w:rPr>
          <w:b/>
          <w:u w:val="single"/>
        </w:rPr>
        <w:t>699708</w:t>
      </w:r>
    </w:p>
    <w:p>
      <w:r>
        <w:t>@alfa_lj @Medeja_7 @policija_si Je ta, ki je onega zaklal, prej iz aresta kot "lahko" poškodovani iz bolnišnice. To je možno samo pri nas.</w:t>
      </w:r>
    </w:p>
    <w:p>
      <w:r>
        <w:rPr>
          <w:b/>
          <w:u w:val="single"/>
        </w:rPr>
        <w:t>699709</w:t>
      </w:r>
    </w:p>
    <w:p>
      <w:r>
        <w:t>@SpletnaMladina @juretrampus Nehajte se it partizane in domobrance... tema samo razdvaja,  medtem nam kradejo prihodnost...</w:t>
      </w:r>
    </w:p>
    <w:p>
      <w:r>
        <w:rPr>
          <w:b/>
          <w:u w:val="single"/>
        </w:rPr>
        <w:t>699710</w:t>
      </w:r>
    </w:p>
    <w:p>
      <w:r>
        <w:t>A JE BLO TOK TEŽKO????? Prekleta Pep taktika, odkrivanje tople vode in vsesplošen cirkuški kaos #OlimpijaOle</w:t>
      </w:r>
    </w:p>
    <w:p>
      <w:r>
        <w:rPr>
          <w:b/>
          <w:u w:val="single"/>
        </w:rPr>
        <w:t>699711</w:t>
      </w:r>
    </w:p>
    <w:p>
      <w:r>
        <w:t>@maglorfin @SparSlovenija Počakaj, da te obišče dimnikar in ti sprinta celi časopis.</w:t>
      </w:r>
    </w:p>
    <w:p>
      <w:r>
        <w:rPr>
          <w:b/>
          <w:u w:val="single"/>
        </w:rPr>
        <w:t>699712</w:t>
      </w:r>
    </w:p>
    <w:p>
      <w:r>
        <w:t>@missnymphee @MladenPrajdic Potem pa si vzemi kakih pet ur lufta. 20 min v center in nazaj, vmes pa nekaj ur za sprehod po mestu.</w:t>
      </w:r>
    </w:p>
    <w:p>
      <w:r>
        <w:rPr>
          <w:b/>
          <w:u w:val="single"/>
        </w:rPr>
        <w:t>699713</w:t>
      </w:r>
    </w:p>
    <w:p>
      <w:r>
        <w:t>@denislindros Pravi šef mora bit neizprosen!! Dupli regres januarja in kolektivni cel februar! Zajebi jih, proletarce!!</w:t>
      </w:r>
    </w:p>
    <w:p>
      <w:r>
        <w:rPr>
          <w:b/>
          <w:u w:val="single"/>
        </w:rPr>
        <w:t>699714</w:t>
      </w:r>
    </w:p>
    <w:p>
      <w:r>
        <w:t>Na Dan brez cigarete se je smiselno vprašati, čemu še vedno vztrajamo v nezdravi navadi. Prenehati je težko, a... https://t.co/FMKRysBQCv</w:t>
      </w:r>
    </w:p>
    <w:p>
      <w:r>
        <w:rPr>
          <w:b/>
          <w:u w:val="single"/>
        </w:rPr>
        <w:t>699715</w:t>
      </w:r>
    </w:p>
    <w:p>
      <w:r>
        <w:t>@Filodendr0n Hahahahah crazy se morm posipat s pepelom 😂 dvomim sicer, je pa mozno. Marsikaj se jemlje v zadnjem času 🙈😂</w:t>
      </w:r>
    </w:p>
    <w:p>
      <w:r>
        <w:rPr>
          <w:b/>
          <w:u w:val="single"/>
        </w:rPr>
        <w:t>699716</w:t>
      </w:r>
    </w:p>
    <w:p>
      <w:r>
        <w:t>V dobi digitalizacije #LekarnaLJ nimajo backup sistema v primeru odpovedi le tega. Rajši so zaprli vse lekarne po Lj. 🤦🏼‍♂️👍🏽</w:t>
      </w:r>
    </w:p>
    <w:p>
      <w:r>
        <w:rPr>
          <w:b/>
          <w:u w:val="single"/>
        </w:rPr>
        <w:t>699717</w:t>
      </w:r>
    </w:p>
    <w:p>
      <w:r>
        <w:t>Kako pravi slovenski kapitan opravi z nasprotniki nove slovenske letalske družbe? :D</w:t>
        <w:br/>
        <w:t>#bucibuc https://t.co/giqwiipg6n</w:t>
      </w:r>
    </w:p>
    <w:p>
      <w:r>
        <w:rPr>
          <w:b/>
          <w:u w:val="single"/>
        </w:rPr>
        <w:t>699718</w:t>
      </w:r>
    </w:p>
    <w:p>
      <w:r>
        <w:t>@PStendler @antigravitypill Sfabricirani Šarec dela po navodilih čebinarjev.</w:t>
      </w:r>
    </w:p>
    <w:p>
      <w:r>
        <w:rPr>
          <w:b/>
          <w:u w:val="single"/>
        </w:rPr>
        <w:t>699719</w:t>
      </w:r>
    </w:p>
    <w:p>
      <w:r>
        <w:t>Playboyjeva zajčica najdena mrtva v svojem stanovanju, v katerega se je vselila pred nekaj dnevi! https://t.co/gDQIW2mU7A</w:t>
      </w:r>
    </w:p>
    <w:p>
      <w:r>
        <w:rPr>
          <w:b/>
          <w:u w:val="single"/>
        </w:rPr>
        <w:t>699720</w:t>
      </w:r>
    </w:p>
    <w:p>
      <w:r>
        <w:t>@GPreac @Stavenskovrhski Lulek je že po definiciji mali, to je enako, kot bi jaz tebi napisal, da imaš mali možganček 😉</w:t>
      </w:r>
    </w:p>
    <w:p>
      <w:r>
        <w:rPr>
          <w:b/>
          <w:u w:val="single"/>
        </w:rPr>
        <w:t>699721</w:t>
      </w:r>
    </w:p>
    <w:p>
      <w:r>
        <w:t xml:space="preserve">Kolk je pa dons lušn mir. </w:t>
        <w:br/>
        <w:t>Si pa pripravte marele, je bil tak babji čvek, da bo jutri zagotovo padalo. https://t.co/jjdehCZXVJ</w:t>
      </w:r>
    </w:p>
    <w:p>
      <w:r>
        <w:rPr>
          <w:b/>
          <w:u w:val="single"/>
        </w:rPr>
        <w:t>699722</w:t>
      </w:r>
    </w:p>
    <w:p>
      <w:r>
        <w:t>Vabljeni  k nakupu in branju revije Demokracija! Dva obraza Slovenije! Totalitarni in demokratični!</w:t>
      </w:r>
    </w:p>
    <w:p>
      <w:r>
        <w:rPr>
          <w:b/>
          <w:u w:val="single"/>
        </w:rPr>
        <w:t>699723</w:t>
      </w:r>
    </w:p>
    <w:p>
      <w:r>
        <w:t>Vsem novim pobudam hospic priporočamo, da se povežejo z mladimi podjetji s področja telemonitoringa.  http://t.co/YGBI2jT0nX</w:t>
      </w:r>
    </w:p>
    <w:p>
      <w:r>
        <w:rPr>
          <w:b/>
          <w:u w:val="single"/>
        </w:rPr>
        <w:t>699724</w:t>
      </w:r>
    </w:p>
    <w:p>
      <w:r>
        <w:t>Res je. Mi bomo samo letos odstrelili toliko medvedov, kot je populacija medvedov v Franciji in Španiji. https://t.co/dz9sp0KrUd</w:t>
      </w:r>
    </w:p>
    <w:p>
      <w:r>
        <w:rPr>
          <w:b/>
          <w:u w:val="single"/>
        </w:rPr>
        <w:t>699725</w:t>
      </w:r>
    </w:p>
    <w:p>
      <w:r>
        <w:t>Vzgojno izobraževalno darilo Avstrijcev za Dan državnosti: Opereta varovana meja.</w:t>
      </w:r>
    </w:p>
    <w:p>
      <w:r>
        <w:rPr>
          <w:b/>
          <w:u w:val="single"/>
        </w:rPr>
        <w:t>699726</w:t>
      </w:r>
    </w:p>
    <w:p>
      <w:r>
        <w:t>@IranJaka @SpletnaMladina @gregarepovz Dobro še sedaj trdim ,da smo premajhni ,da bi z miljardami vzdrzevali našo vojsko.</w:t>
      </w:r>
    </w:p>
    <w:p>
      <w:r>
        <w:rPr>
          <w:b/>
          <w:u w:val="single"/>
        </w:rPr>
        <w:t>699727</w:t>
      </w:r>
    </w:p>
    <w:p>
      <w:r>
        <w:t>@Leon48303573 To je pa čist res. Samo včasih res rabiš nekaj ali nekoga, da te malo dvigne.</w:t>
      </w:r>
    </w:p>
    <w:p>
      <w:r>
        <w:rPr>
          <w:b/>
          <w:u w:val="single"/>
        </w:rPr>
        <w:t>699728</w:t>
      </w:r>
    </w:p>
    <w:p>
      <w:r>
        <w:t>Jutri se bomo na ARSO spomnili potresov, ki so pred 40 leti razdejali Furlanijo in Tolminsko. Vabljeni! https://t.co/02uhC2MV8Y #potres</w:t>
      </w:r>
    </w:p>
    <w:p>
      <w:r>
        <w:rPr>
          <w:b/>
          <w:u w:val="single"/>
        </w:rPr>
        <w:t>699729</w:t>
      </w:r>
    </w:p>
    <w:p>
      <w:r>
        <w:t>Ko je Janša vprašal, kdo bi puding z Doba, so vsi dvignili roke. Puding dobil srečnež iz Celja. Več sledi. http://t.co/G0kIpT52oz</w:t>
      </w:r>
    </w:p>
    <w:p>
      <w:r>
        <w:rPr>
          <w:b/>
          <w:u w:val="single"/>
        </w:rPr>
        <w:t>699730</w:t>
      </w:r>
    </w:p>
    <w:p>
      <w:r>
        <w:t>Mladi za pomoč največkrat pokličejo zaradi spletnega ustrahovanja https://t.co/fZggyBXwPB #mladiucitelj #ucitelj</w:t>
      </w:r>
    </w:p>
    <w:p>
      <w:r>
        <w:rPr>
          <w:b/>
          <w:u w:val="single"/>
        </w:rPr>
        <w:t>699731</w:t>
      </w:r>
    </w:p>
    <w:p>
      <w:r>
        <w:t>Medenjaki na 💦 sobotno 💦 popoldne. 🍯☺👌</w:t>
        <w:br/>
        <w:br/>
        <w:t>#dež #pojdistran #medenjak #sobota #kamzmulcem #vkuhinjo #MininiCukri https://t.co/Czt7ib2dJT</w:t>
      </w:r>
    </w:p>
    <w:p>
      <w:r>
        <w:rPr>
          <w:b/>
          <w:u w:val="single"/>
        </w:rPr>
        <w:t>699732</w:t>
      </w:r>
    </w:p>
    <w:p>
      <w:r>
        <w:t>@NovakBozidar Se bo poznalo. Več kot je oken na JZ, bolj bo sonce grelo hišo. Listavci idealni. Sicer pa še tole: https://t.co/HjykySBkLB</w:t>
      </w:r>
    </w:p>
    <w:p>
      <w:r>
        <w:rPr>
          <w:b/>
          <w:u w:val="single"/>
        </w:rPr>
        <w:t>699733</w:t>
      </w:r>
    </w:p>
    <w:p>
      <w:r>
        <w:t>Prvic, svetovna konjuktura in poplava denarja. Drugic, terorizem in spori z drzavami, ki so bile velike klasicne destinacije (TUR,EG,TUN).</w:t>
      </w:r>
    </w:p>
    <w:p>
      <w:r>
        <w:rPr>
          <w:b/>
          <w:u w:val="single"/>
        </w:rPr>
        <w:t>699734</w:t>
      </w:r>
    </w:p>
    <w:p>
      <w:r>
        <w:t>Predlagam da @strankaSDS toži še vse mrtve v vojnah v EX-YU ki so bili ustreljeni z orožjem kupljenim pri @JJansaSDS https://t.co/UWfzpX8fns</w:t>
      </w:r>
    </w:p>
    <w:p>
      <w:r>
        <w:rPr>
          <w:b/>
          <w:u w:val="single"/>
        </w:rPr>
        <w:t>699735</w:t>
      </w:r>
    </w:p>
    <w:p>
      <w:r>
        <w:t>@exKleMenCicka @StendlerBostjan Poserje se on na nas. Smeji se nam v fris. Vsem davkoplačevalcem, pljune nam v fris!</w:t>
      </w:r>
    </w:p>
    <w:p>
      <w:r>
        <w:rPr>
          <w:b/>
          <w:u w:val="single"/>
        </w:rPr>
        <w:t>699736</w:t>
      </w:r>
    </w:p>
    <w:p>
      <w:r>
        <w:t>Dobro jutro. Sprememba ure poabbsorbirana ku neč, zdej pa novim zmagam naproti. Grem delat ikebano.</w:t>
      </w:r>
    </w:p>
    <w:p>
      <w:r>
        <w:rPr>
          <w:b/>
          <w:u w:val="single"/>
        </w:rPr>
        <w:t>699737</w:t>
      </w:r>
    </w:p>
    <w:p>
      <w:r>
        <w:t>To=to amerikanizacija bolj,ko si poneumljem,lažje te populisti zavedejo https://t.co/DBYYmA44RO</w:t>
      </w:r>
    </w:p>
    <w:p>
      <w:r>
        <w:rPr>
          <w:b/>
          <w:u w:val="single"/>
        </w:rPr>
        <w:t>699738</w:t>
      </w:r>
    </w:p>
    <w:p>
      <w:r>
        <w:t>Samo še danes do 00:00 akcija barv in flomastrov za steklo -20%</w:t>
        <w:br/>
        <w:br/>
        <w:t>Samo na... https://t.co/iOQX1J14UW</w:t>
      </w:r>
    </w:p>
    <w:p>
      <w:r>
        <w:rPr>
          <w:b/>
          <w:u w:val="single"/>
        </w:rPr>
        <w:t>699739</w:t>
      </w:r>
    </w:p>
    <w:p>
      <w:r>
        <w:t>Želi vzpostaviti kontakt z atraktivnim mladim dekletom s kužkom:</w:t>
        <w:br/>
        <w:t>-Kako rad bi bil na njegovem mestu.</w:t>
        <w:br/>
        <w:t>-Peljem ga na kastriranje.</w:t>
      </w:r>
    </w:p>
    <w:p>
      <w:r>
        <w:rPr>
          <w:b/>
          <w:u w:val="single"/>
        </w:rPr>
        <w:t>699740</w:t>
      </w:r>
    </w:p>
    <w:p>
      <w:r>
        <w:t>@Mateja_Rose Zdaj je alternativa večinoma le  pretirano visoka najemnina na trgu.  Zato je res katastrofa.</w:t>
      </w:r>
    </w:p>
    <w:p>
      <w:r>
        <w:rPr>
          <w:b/>
          <w:u w:val="single"/>
        </w:rPr>
        <w:t>699741</w:t>
      </w:r>
    </w:p>
    <w:p>
      <w:r>
        <w:t>Idiotism at its finest... nov urnik banke Intesa....  torej vsi ki delajo... rabijo dopust! Bravo! https://t.co/q3eV8TG8vx</w:t>
      </w:r>
    </w:p>
    <w:p>
      <w:r>
        <w:rPr>
          <w:b/>
          <w:u w:val="single"/>
        </w:rPr>
        <w:t>699742</w:t>
      </w:r>
    </w:p>
    <w:p>
      <w:r>
        <w:t>Nič več breme Avstrije, od danes breme Slovenije, malo ministrovanja potem pa bogato nadomestilo na zavodu...</w:t>
        <w:br/>
        <w:t>#butale</w:t>
      </w:r>
    </w:p>
    <w:p>
      <w:r>
        <w:rPr>
          <w:b/>
          <w:u w:val="single"/>
        </w:rPr>
        <w:t>699743</w:t>
      </w:r>
    </w:p>
    <w:p>
      <w:r>
        <w:t>@MitjaIrsic Taprvi so bli tam že dolgo prej. S perjanicami na glavi, ane.</w:t>
        <w:br/>
        <w:t>#debil 🤢🤮</w:t>
      </w:r>
    </w:p>
    <w:p>
      <w:r>
        <w:rPr>
          <w:b/>
          <w:u w:val="single"/>
        </w:rPr>
        <w:t>699744</w:t>
      </w:r>
    </w:p>
    <w:p>
      <w:r>
        <w:t>Evropska Unija srednjega veka, kjer kraljujejo islamistični primitivci, ki se bojijo enakopravnih žensk. https://t.co/ByEsjJQszP</w:t>
      </w:r>
    </w:p>
    <w:p>
      <w:r>
        <w:rPr>
          <w:b/>
          <w:u w:val="single"/>
        </w:rPr>
        <w:t>699745</w:t>
      </w:r>
    </w:p>
    <w:p>
      <w:r>
        <w:t>Pazi,da ne pobegne z vrta,s temi migrantskimi pobegi z vrta na cesto ni vedno dobro. https://t.co/UYp2ZjiQUt</w:t>
      </w:r>
    </w:p>
    <w:p>
      <w:r>
        <w:rPr>
          <w:b/>
          <w:u w:val="single"/>
        </w:rPr>
        <w:t>699746</w:t>
      </w:r>
    </w:p>
    <w:p>
      <w:r>
        <w:t>Mlinci z ocvirki....za večerjo...zakaj pa ne!:) #Gurmanistika https://t.co/9nRoEc9iB0</w:t>
      </w:r>
    </w:p>
    <w:p>
      <w:r>
        <w:rPr>
          <w:b/>
          <w:u w:val="single"/>
        </w:rPr>
        <w:t>699747</w:t>
      </w:r>
    </w:p>
    <w:p>
      <w:r>
        <w:t>@Matej_Klaric Sam ta Cerar zgleda kot en smotko v resnic je pa pokvarjen k babin zob.</w:t>
      </w:r>
    </w:p>
    <w:p>
      <w:r>
        <w:rPr>
          <w:b/>
          <w:u w:val="single"/>
        </w:rPr>
        <w:t>699748</w:t>
      </w:r>
    </w:p>
    <w:p>
      <w:r>
        <w:t xml:space="preserve">Pridem k mami, bajta v razsulu: </w:t>
        <w:br/>
        <w:t>S #kuža se igrata kost in žogico skrivat in prav razposajeno skakljata med čevlji in stoli. 😍🥰</w:t>
      </w:r>
    </w:p>
    <w:p>
      <w:r>
        <w:rPr>
          <w:b/>
          <w:u w:val="single"/>
        </w:rPr>
        <w:t>699749</w:t>
      </w:r>
    </w:p>
    <w:p>
      <w:r>
        <w:t>@Nova24TV In Janši je spodletel načrt, da bi prevzel nadzor nad našo domovino!</w:t>
      </w:r>
    </w:p>
    <w:p>
      <w:r>
        <w:rPr>
          <w:b/>
          <w:u w:val="single"/>
        </w:rPr>
        <w:t>699750</w:t>
      </w:r>
    </w:p>
    <w:p>
      <w:r>
        <w:t>Nekako naštudiran overclocing in crackanje graf, da ne bom drugim plačeval vzdrževanje. Next stage: Minerstat. #cryptomining</w:t>
      </w:r>
    </w:p>
    <w:p>
      <w:r>
        <w:rPr>
          <w:b/>
          <w:u w:val="single"/>
        </w:rPr>
        <w:t>699751</w:t>
      </w:r>
    </w:p>
    <w:p>
      <w:r>
        <w:t>V 1A. DOL za ženske bo danes na sporedu prvi letošnji derbi med @OKCalcit in @NKBM_Volley! #1dol #odbojka https://t.co/PJeV09XiGu</w:t>
      </w:r>
    </w:p>
    <w:p>
      <w:r>
        <w:rPr>
          <w:b/>
          <w:u w:val="single"/>
        </w:rPr>
        <w:t>699752</w:t>
      </w:r>
    </w:p>
    <w:p>
      <w:r>
        <w:t>Nekoč so imeli psa zraven zaradi izobrazbe, danes vsaka patrulja z žensko , da jim ni dolgčas ponoči. #policija #nočneurice #deklica</w:t>
      </w:r>
    </w:p>
    <w:p>
      <w:r>
        <w:rPr>
          <w:b/>
          <w:u w:val="single"/>
        </w:rPr>
        <w:t>699753</w:t>
      </w:r>
    </w:p>
    <w:p>
      <w:r>
        <w:t>Brezveze se delajo povečane kontrole na mejnih prehodih. Kamelarji jih ne uporabljajo.</w:t>
      </w:r>
    </w:p>
    <w:p>
      <w:r>
        <w:rPr>
          <w:b/>
          <w:u w:val="single"/>
        </w:rPr>
        <w:t>699754</w:t>
      </w:r>
    </w:p>
    <w:p>
      <w:r>
        <w:t>@mrevlje Joj ne razumes... To so zacetniki, ki odkrivajo tweeter in pac ai za zacetek izberejo najboljse 😂🤣</w:t>
      </w:r>
    </w:p>
    <w:p>
      <w:r>
        <w:rPr>
          <w:b/>
          <w:u w:val="single"/>
        </w:rPr>
        <w:t>699755</w:t>
      </w:r>
    </w:p>
    <w:p>
      <w:r>
        <w:t>@Libertarec @matjaz_jansa Slovensko volilno telo nima spomina, kaj šele rdečo nit.</w:t>
      </w:r>
    </w:p>
    <w:p>
      <w:r>
        <w:rPr>
          <w:b/>
          <w:u w:val="single"/>
        </w:rPr>
        <w:t>699756</w:t>
      </w:r>
    </w:p>
    <w:p>
      <w:r>
        <w:t>Danes smo pozni. Udeležili smo se protesta medvedov, ki so z lonci in kuhavnicami iz gozda podili vegane.</w:t>
      </w:r>
    </w:p>
    <w:p>
      <w:r>
        <w:rPr>
          <w:b/>
          <w:u w:val="single"/>
        </w:rPr>
        <w:t>699757</w:t>
      </w:r>
    </w:p>
    <w:p>
      <w:r>
        <w:t>Spoznajte srčnega gozdarja, ki vas nocoj ob 21.00 vabi v svojo Gozdarsko hišo Falkenau! https://t.co/pSxGVrQPyE</w:t>
      </w:r>
    </w:p>
    <w:p>
      <w:r>
        <w:rPr>
          <w:b/>
          <w:u w:val="single"/>
        </w:rPr>
        <w:t>699758</w:t>
      </w:r>
    </w:p>
    <w:p>
      <w:r>
        <w:t>Jelincica sezigalnice ne motijo - seveda saj je vajen smrada in smeti ze iz svojega dvorisca #kipTita</w:t>
      </w:r>
    </w:p>
    <w:p>
      <w:r>
        <w:rPr>
          <w:b/>
          <w:u w:val="single"/>
        </w:rPr>
        <w:t>699759</w:t>
      </w:r>
    </w:p>
    <w:p>
      <w:r>
        <w:t>@strupko @5er_peter @marko_alpner imate tud t2? ce so ze blokiral, so nek range ipjev in nimam pojma, zakaj. ti povem jutri, ko kaj zvem :)</w:t>
      </w:r>
    </w:p>
    <w:p>
      <w:r>
        <w:rPr>
          <w:b/>
          <w:u w:val="single"/>
        </w:rPr>
        <w:t>699760</w:t>
      </w:r>
    </w:p>
    <w:p>
      <w:r>
        <w:t>@JJansaSDS @Dnevnik_si To ni sramota, pričakoval sem NIČ, 4 gre verjetno na lepo škatlasto glavo !</w:t>
      </w:r>
    </w:p>
    <w:p>
      <w:r>
        <w:rPr>
          <w:b/>
          <w:u w:val="single"/>
        </w:rPr>
        <w:t>699761</w:t>
      </w:r>
    </w:p>
    <w:p>
      <w:r>
        <w:t>Mamicam in babicam, po Karlovem pričevanju: če niste uspele v 18tih ali 19tih letih vzgojiti pobov, ne prelagajte odgovornosti na vojsko</w:t>
      </w:r>
    </w:p>
    <w:p>
      <w:r>
        <w:rPr>
          <w:b/>
          <w:u w:val="single"/>
        </w:rPr>
        <w:t>699762</w:t>
      </w:r>
    </w:p>
    <w:p>
      <w:r>
        <w:t>@GregaLJ @vmatijevec Štalca ima v naši občini dober sloves, družinske slovesnosti naročamo pri njih.</w:t>
      </w:r>
    </w:p>
    <w:p>
      <w:r>
        <w:rPr>
          <w:b/>
          <w:u w:val="single"/>
        </w:rPr>
        <w:t>699763</w:t>
      </w:r>
    </w:p>
    <w:p>
      <w:r>
        <w:t>@IgorMasten @PrstanSi ok, hvala. Ja, seveda tega ni vzeti za ekzaktno, ampak ipak je bolje kot nič oz. preko palca.</w:t>
      </w:r>
    </w:p>
    <w:p>
      <w:r>
        <w:rPr>
          <w:b/>
          <w:u w:val="single"/>
        </w:rPr>
        <w:t>699764</w:t>
      </w:r>
    </w:p>
    <w:p>
      <w:r>
        <w:t>@SLOSpy @yodazib @PrvaLigaSi V PLTS je premierno to danes. Prej še ni upal, ker si je poleti poškodoval ramo.</w:t>
      </w:r>
    </w:p>
    <w:p>
      <w:r>
        <w:rPr>
          <w:b/>
          <w:u w:val="single"/>
        </w:rPr>
        <w:t>699765</w:t>
      </w:r>
    </w:p>
    <w:p>
      <w:r>
        <w:t>Pasivne hiše so v Sloveniji že precej znan standard. Kako hitro menite, da bo trg sprejel aktivne hiše?</w:t>
        <w:br/>
        <w:t>https://t.co/nEfkkGwaq7</w:t>
      </w:r>
    </w:p>
    <w:p>
      <w:r>
        <w:rPr>
          <w:b/>
          <w:u w:val="single"/>
        </w:rPr>
        <w:t>699766</w:t>
      </w:r>
    </w:p>
    <w:p>
      <w:r>
        <w:t>od sivolasca bi pričakovali več pameti...ampak pamet ni v laseh... https://t.co/k0g10exsYv via @Nova24TV</w:t>
      </w:r>
    </w:p>
    <w:p>
      <w:r>
        <w:rPr>
          <w:b/>
          <w:u w:val="single"/>
        </w:rPr>
        <w:t>699767</w:t>
      </w:r>
    </w:p>
    <w:p>
      <w:r>
        <w:t>@JozeBizjak @strankaSDS @DomovinskaLiga Ta naci Lucy dela samo škodo desnici. Kamorkoli se včlani. Kar pa ni niti tako slabo</w:t>
      </w:r>
    </w:p>
    <w:p>
      <w:r>
        <w:rPr>
          <w:b/>
          <w:u w:val="single"/>
        </w:rPr>
        <w:t>699768</w:t>
      </w:r>
    </w:p>
    <w:p>
      <w:r>
        <w:t>@masta_84 Tiki taka je itak history. Še vedno igramo krasen fuzbal in Messi je čarovnik.</w:t>
      </w:r>
    </w:p>
    <w:p>
      <w:r>
        <w:rPr>
          <w:b/>
          <w:u w:val="single"/>
        </w:rPr>
        <w:t>699769</w:t>
      </w:r>
    </w:p>
    <w:p>
      <w:r>
        <w:t xml:space="preserve">Otroci v Sloveniji bi supermoči uporabili predvsem za pomoč drugim. https://t.co/iYi1nkAvZm </w:t>
        <w:br/>
        <w:t xml:space="preserve">A.  </w:t>
        <w:br/>
        <w:t>#WorldChildrensDay #KidsTakeOver</w:t>
      </w:r>
    </w:p>
    <w:p>
      <w:r>
        <w:rPr>
          <w:b/>
          <w:u w:val="single"/>
        </w:rPr>
        <w:t>699770</w:t>
      </w:r>
    </w:p>
    <w:p>
      <w:r>
        <w:t>Ce ti stranka napise Spostovana gos Arko, ji lahko nazaj odgovorim Spostovana kura Novak?</w:t>
      </w:r>
    </w:p>
    <w:p>
      <w:r>
        <w:rPr>
          <w:b/>
          <w:u w:val="single"/>
        </w:rPr>
        <w:t>699771</w:t>
      </w:r>
    </w:p>
    <w:p>
      <w:r>
        <w:t>@freewiseguy To je turbo samozavest v smislu - vi se kar pejte interpelacije, jaz sem nepremagljiv, mene ščiti Plavi&amp;amp;co.</w:t>
      </w:r>
    </w:p>
    <w:p>
      <w:r>
        <w:rPr>
          <w:b/>
          <w:u w:val="single"/>
        </w:rPr>
        <w:t>699772</w:t>
      </w:r>
    </w:p>
    <w:p>
      <w:r>
        <w:t>@PreglArjan @Nova24TV Maja razorožijo branilce domovine, junija in julija se nad njimi znesejo komunistični klavci.</w:t>
      </w:r>
    </w:p>
    <w:p>
      <w:r>
        <w:rPr>
          <w:b/>
          <w:u w:val="single"/>
        </w:rPr>
        <w:t>699773</w:t>
      </w:r>
    </w:p>
    <w:p>
      <w:r>
        <w:t>Nič ne bi moglo bolj razgaljati nemoči levičarsko boljševistične čefurske drhali, kot jo razgalja brutalnost nasilja, s katerim vladajo.</w:t>
      </w:r>
    </w:p>
    <w:p>
      <w:r>
        <w:rPr>
          <w:b/>
          <w:u w:val="single"/>
        </w:rPr>
        <w:t>699774</w:t>
      </w:r>
    </w:p>
    <w:p>
      <w:r>
        <w:t>Krivopete so bile sicer modre ženske, a z njimi so nam grozili, če kot otroci nismo bili pridni, pripoveduje Bogdana Herman. #Lukatelce</w:t>
      </w:r>
    </w:p>
    <w:p>
      <w:r>
        <w:rPr>
          <w:b/>
          <w:u w:val="single"/>
        </w:rPr>
        <w:t>699775</w:t>
      </w:r>
    </w:p>
    <w:p>
      <w:r>
        <w:t>@mropret Kolikšen je pa bandwidth vira? Se bojim, da še za FullHD premajhen pri tako dinamični zadevi.</w:t>
      </w:r>
    </w:p>
    <w:p>
      <w:r>
        <w:rPr>
          <w:b/>
          <w:u w:val="single"/>
        </w:rPr>
        <w:t>699776</w:t>
      </w:r>
    </w:p>
    <w:p>
      <w:r>
        <w:t>@dejanprednik Samo še moramo ugotoviti kako tekstilca transformirat v software inženirja. UTD bi morda ublažil transformacijo.</w:t>
      </w:r>
    </w:p>
    <w:p>
      <w:r>
        <w:rPr>
          <w:b/>
          <w:u w:val="single"/>
        </w:rPr>
        <w:t>699777</w:t>
      </w:r>
    </w:p>
    <w:p>
      <w:r>
        <w:t>Slepi test piva od #Vatreni (h) sva z @jocohud  rešla. In spregledala zraven. #favorit #ozujsko #pan #karlovacko https://t.co/llL0juUkPy</w:t>
      </w:r>
    </w:p>
    <w:p>
      <w:r>
        <w:rPr>
          <w:b/>
          <w:u w:val="single"/>
        </w:rPr>
        <w:t>699778</w:t>
      </w:r>
    </w:p>
    <w:p>
      <w:r>
        <w:t>Pustolovski park Geoss, 18.-19.6., vstopnina -25%, orjaški spust samo 5 € #vikendodprtihvrat https://t.co/SNcEKrnzwk https://t.co/kQDuEf8n2F</w:t>
      </w:r>
    </w:p>
    <w:p>
      <w:r>
        <w:rPr>
          <w:b/>
          <w:u w:val="single"/>
        </w:rPr>
        <w:t>699779</w:t>
      </w:r>
    </w:p>
    <w:p>
      <w:r>
        <w:t>@SloLibertarian @had Hahaha😁😁😁 še Avstrijci so nasedli fake strašenju. Jodlarji butasti.</w:t>
      </w:r>
    </w:p>
    <w:p>
      <w:r>
        <w:rPr>
          <w:b/>
          <w:u w:val="single"/>
        </w:rPr>
        <w:t>699780</w:t>
      </w:r>
    </w:p>
    <w:p>
      <w:r>
        <w:t>@MareAndi @AnzeLog What? Česa sem spet kriva? In vi ste pomagali Balkanskemu bojevniku! #cinizem</w:t>
      </w:r>
    </w:p>
    <w:p>
      <w:r>
        <w:rPr>
          <w:b/>
          <w:u w:val="single"/>
        </w:rPr>
        <w:t>699781</w:t>
      </w:r>
    </w:p>
    <w:p>
      <w:r>
        <w:t>Al je res, če podereš pravo domino, začnejo padati vse ostale. Uh pestro bo pestro v 2020.</w:t>
      </w:r>
    </w:p>
    <w:p>
      <w:r>
        <w:rPr>
          <w:b/>
          <w:u w:val="single"/>
        </w:rPr>
        <w:t>699782</w:t>
      </w:r>
    </w:p>
    <w:p>
      <w:r>
        <w:t>@had Ta bo še marsikaj odkril.... naj raje potegne glavo iz JJ-eve riti in malce okoli pogleda.</w:t>
      </w:r>
    </w:p>
    <w:p>
      <w:r>
        <w:rPr>
          <w:b/>
          <w:u w:val="single"/>
        </w:rPr>
        <w:t>699783</w:t>
      </w:r>
    </w:p>
    <w:p>
      <w:r>
        <w:t>'PASTI' zavarovalništva .... Na kaj morate biti pozorni, ko sklepate zavarovanje &amp;gt;&amp;gt;</w:t>
        <w:br/>
        <w:br/>
        <w:t>Klikni in si jo snami &amp;gt;&amp;gt;... https://t.co/mPC2SZI6nQ</w:t>
      </w:r>
    </w:p>
    <w:p>
      <w:r>
        <w:rPr>
          <w:b/>
          <w:u w:val="single"/>
        </w:rPr>
        <w:t>699784</w:t>
      </w:r>
    </w:p>
    <w:p>
      <w:r>
        <w:t>@lucijausaj Sem kadilec in to je napisano v kartoteki pa vedno to sprašujejo zdravniki,ker je to del zdrastvene obravnave pacienta.</w:t>
      </w:r>
    </w:p>
    <w:p>
      <w:r>
        <w:rPr>
          <w:b/>
          <w:u w:val="single"/>
        </w:rPr>
        <w:t>699785</w:t>
      </w:r>
    </w:p>
    <w:p>
      <w:r>
        <w:t>Pobudnik vsega skupaj je bil seveda Jure Apih.</w:t>
        <w:br/>
        <w:t>@soz_si</w:t>
        <w:br/>
        <w:t>https://t.co/G2sGtDgnZw</w:t>
      </w:r>
    </w:p>
    <w:p>
      <w:r>
        <w:rPr>
          <w:b/>
          <w:u w:val="single"/>
        </w:rPr>
        <w:t>699786</w:t>
      </w:r>
    </w:p>
    <w:p>
      <w:r>
        <w:t>@Bond00775328617 @idnaAndrej Ob takih izjavah nam bo še žal, da AB ni postala komisarka.</w:t>
      </w:r>
    </w:p>
    <w:p>
      <w:r>
        <w:rPr>
          <w:b/>
          <w:u w:val="single"/>
        </w:rPr>
        <w:t>699787</w:t>
      </w:r>
    </w:p>
    <w:p>
      <w:r>
        <w:t>@petrasovdat @MazzoVanKlein Tišina. 20 tetrapakof sn mogo 20 dni met. Tretji dan jih več ni blo, pa sn mogo 18 dni v luft gledat.</w:t>
      </w:r>
    </w:p>
    <w:p>
      <w:r>
        <w:rPr>
          <w:b/>
          <w:u w:val="single"/>
        </w:rPr>
        <w:t>699788</w:t>
      </w:r>
    </w:p>
    <w:p>
      <w:r>
        <w:t>Kupil ljudi z vodo in pecivom, zdaj nam bo še to pobral. https://t.co/gKBhEWvY4l</w:t>
      </w:r>
    </w:p>
    <w:p>
      <w:r>
        <w:rPr>
          <w:b/>
          <w:u w:val="single"/>
        </w:rPr>
        <w:t>699789</w:t>
      </w:r>
    </w:p>
    <w:p>
      <w:r>
        <w:t>Poznavalci: Prihodnost je v robotiki, umetni inteligenci in alternativnih virih https://t.co/5cLJocDHHX #mladiucitelj #ucitelj</w:t>
      </w:r>
    </w:p>
    <w:p>
      <w:r>
        <w:rPr>
          <w:b/>
          <w:u w:val="single"/>
        </w:rPr>
        <w:t>699790</w:t>
      </w:r>
    </w:p>
    <w:p>
      <w:r>
        <w:t>@Skolobrinski cmerar je nestrpen in sovražno deluje do Slovencev tipični #komunist</w:t>
      </w:r>
    </w:p>
    <w:p>
      <w:r>
        <w:rPr>
          <w:b/>
          <w:u w:val="single"/>
        </w:rPr>
        <w:t>699791</w:t>
      </w:r>
    </w:p>
    <w:p>
      <w:r>
        <w:t>Stopil ven iz dvigala in še preden sem odprl vhodna vrata, je že dišalo po kislem zelju, ocvirkih in pečeni klobasi....</w:t>
      </w:r>
    </w:p>
    <w:p>
      <w:r>
        <w:rPr>
          <w:b/>
          <w:u w:val="single"/>
        </w:rPr>
        <w:t>699792</w:t>
      </w:r>
    </w:p>
    <w:p>
      <w:r>
        <w:t>Deluje dokler se masam ne utrga! Potem pa za nekaj časa naredijo red! https://t.co/vf7rKTM7i0</w:t>
      </w:r>
    </w:p>
    <w:p>
      <w:r>
        <w:rPr>
          <w:b/>
          <w:u w:val="single"/>
        </w:rPr>
        <w:t>699793</w:t>
      </w:r>
    </w:p>
    <w:p>
      <w:r>
        <w:t>@IgorZavrsnik @Nova24TV Ni, da ni...kaj pomeni LGBTQ prijazni vrtci. https://t.co/T6jLL85Afa zakaj ne preganjate sum pedofilije v vrtcih?</w:t>
      </w:r>
    </w:p>
    <w:p>
      <w:r>
        <w:rPr>
          <w:b/>
          <w:u w:val="single"/>
        </w:rPr>
        <w:t>699794</w:t>
      </w:r>
    </w:p>
    <w:p>
      <w:r>
        <w:t>Za ilegalnega migranta 4x več kot za slovenskega upokojenca? #absurd NE migrantskim kvotam! @JJansaSDS #SDSzate https://t.co/6CPOIUr19M</w:t>
      </w:r>
    </w:p>
    <w:p>
      <w:r>
        <w:rPr>
          <w:b/>
          <w:u w:val="single"/>
        </w:rPr>
        <w:t>699795</w:t>
      </w:r>
    </w:p>
    <w:p>
      <w:r>
        <w:t>@armeni_janez @sodnik Vlado nam sestavlja padalec z lesarske, podpira ga pa Bricelj z dokončano posebno šolo.🤪</w:t>
      </w:r>
    </w:p>
    <w:p>
      <w:r>
        <w:rPr>
          <w:b/>
          <w:u w:val="single"/>
        </w:rPr>
        <w:t>699796</w:t>
      </w:r>
    </w:p>
    <w:p>
      <w:r>
        <w:t>@KragelNadja @Dnevnik_si Avstroogrski cesarji so bili v bistvu zacetek socialne demokracije, morda so bili v bistvu celo komunisti.</w:t>
      </w:r>
    </w:p>
    <w:p>
      <w:r>
        <w:rPr>
          <w:b/>
          <w:u w:val="single"/>
        </w:rPr>
        <w:t>699797</w:t>
      </w:r>
    </w:p>
    <w:p>
      <w:r>
        <w:t>Prepelič 9 PTS VS JUVENTUT; BLAŽIČ 15 PTS VS ZARAGOZA HIGHLIGHTS: https://t.co/kolS7e1IUm via @YouTube</w:t>
      </w:r>
    </w:p>
    <w:p>
      <w:r>
        <w:rPr>
          <w:b/>
          <w:u w:val="single"/>
        </w:rPr>
        <w:t>699798</w:t>
      </w:r>
    </w:p>
    <w:p>
      <w:r>
        <w:t xml:space="preserve">Rubrika: Saj ni res, pa je! </w:t>
        <w:br/>
        <w:br/>
        <w:t>Neverjetno: Novinar POP TV naj bi tihotapil migrante, televizija ga je že odpustila https://t.co/Fc4sUiWxim</w:t>
      </w:r>
    </w:p>
    <w:p>
      <w:r>
        <w:rPr>
          <w:b/>
          <w:u w:val="single"/>
        </w:rPr>
        <w:t>699799</w:t>
      </w:r>
    </w:p>
    <w:p>
      <w:r>
        <w:t>@RobertKase1 Kako SDS (ali res varno) ne vem. Opravičevati poskus nadvse neumne poteze "novi Demos" z njimi pa zveni kot v peskovniku.</w:t>
      </w:r>
    </w:p>
    <w:p>
      <w:r>
        <w:rPr>
          <w:b/>
          <w:u w:val="single"/>
        </w:rPr>
        <w:t>699800</w:t>
      </w:r>
    </w:p>
    <w:p>
      <w:r>
        <w:t>Tole sn rabla par let nazaj, ko je blo treba Mukija pa Nigra futrat s tabletami ... ane @freeeky :D https://t.co/LUDN9DmhtZ</w:t>
      </w:r>
    </w:p>
    <w:p>
      <w:r>
        <w:rPr>
          <w:b/>
          <w:u w:val="single"/>
        </w:rPr>
        <w:t>699801</w:t>
      </w:r>
    </w:p>
    <w:p>
      <w:r>
        <w:t xml:space="preserve">FURS tudi letos nad cvetličarje, svečarje in vulkanizerje </w:t>
        <w:br/>
        <w:br/>
        <w:t>https://t.co/NiJc0mVomv</w:t>
      </w:r>
    </w:p>
    <w:p>
      <w:r>
        <w:rPr>
          <w:b/>
          <w:u w:val="single"/>
        </w:rPr>
        <w:t>699802</w:t>
      </w:r>
    </w:p>
    <w:p>
      <w:r>
        <w:t>HD snemanje z neverjetno čistočo zvoka</w:t>
        <w:br/>
        <w:t>4 nastavljivi vzorci snemanja zvoka (Cardoid, Stereo, Omni in Bi-directional) https://t.co/FH4uuMSxCu</w:t>
      </w:r>
    </w:p>
    <w:p>
      <w:r>
        <w:rPr>
          <w:b/>
          <w:u w:val="single"/>
        </w:rPr>
        <w:t>699803</w:t>
      </w:r>
    </w:p>
    <w:p>
      <w:r>
        <w:t>@Libertarec #komunisti vladajo po načelu: “ne glej, kaj delam. Voli, kot govorim.”</w:t>
      </w:r>
    </w:p>
    <w:p>
      <w:r>
        <w:rPr>
          <w:b/>
          <w:u w:val="single"/>
        </w:rPr>
        <w:t>699804</w:t>
      </w:r>
    </w:p>
    <w:p>
      <w:r>
        <w:t>Ma kaj je Lotenzo spet so te bila poln gobec hvale a jajc nimaš še malo pa te prehitijo še uni iz moto 3</w:t>
      </w:r>
    </w:p>
    <w:p>
      <w:r>
        <w:rPr>
          <w:b/>
          <w:u w:val="single"/>
        </w:rPr>
        <w:t>699805</w:t>
      </w:r>
    </w:p>
    <w:p>
      <w:r>
        <w:t>Nušo Derenda zmočili pri ekstremno nizkih temperaturah https://t.co/jICEy6M2Gx</w:t>
      </w:r>
    </w:p>
    <w:p>
      <w:r>
        <w:rPr>
          <w:b/>
          <w:u w:val="single"/>
        </w:rPr>
        <w:t>699806</w:t>
      </w:r>
    </w:p>
    <w:p>
      <w:r>
        <w:t>Tradicionalno kamniško Miklavževanje ob pobočje Malega gradu privabilo številno množico. 🙂🎄🎅🎁</w:t>
        <w:br/>
        <w:br/>
        <w:t>Visit Kamnik https://t.co/X7hoOxo4Fb</w:t>
      </w:r>
    </w:p>
    <w:p>
      <w:r>
        <w:rPr>
          <w:b/>
          <w:u w:val="single"/>
        </w:rPr>
        <w:t>699807</w:t>
      </w:r>
    </w:p>
    <w:p>
      <w:r>
        <w:t>@rtvslo toliko o njihovi doslednosti, sedaj ko so prodali se bodo pa repenčili, sam blef jih je odkar telovadijo po parlamentu!</w:t>
      </w:r>
    </w:p>
    <w:p>
      <w:r>
        <w:rPr>
          <w:b/>
          <w:u w:val="single"/>
        </w:rPr>
        <w:t>699808</w:t>
      </w:r>
    </w:p>
    <w:p>
      <w:r>
        <w:t>Ironično se oglasov na zaslonu, ki so jim ga prepovedali, sploh ni dobro videlo, ker so previsoko, le kot reflektor so motili širno okolico.</w:t>
      </w:r>
    </w:p>
    <w:p>
      <w:r>
        <w:rPr>
          <w:b/>
          <w:u w:val="single"/>
        </w:rPr>
        <w:t>699809</w:t>
      </w:r>
    </w:p>
    <w:p>
      <w:r>
        <w:t>@IrenaSirena imam bolj nerodnega, ce kaj pomaga - "podrsaj" .. predvideva da je tole za IG in da je gor razvidno ze iz puscice</w:t>
      </w:r>
    </w:p>
    <w:p>
      <w:r>
        <w:rPr>
          <w:b/>
          <w:u w:val="single"/>
        </w:rPr>
        <w:t>699810</w:t>
      </w:r>
    </w:p>
    <w:p>
      <w:r>
        <w:t>@mrevlje kaj spet samo rdeče pravljice pišejo in berejo, tako kot so s tistim poslanskim minimalcem flancali... #parole 😜</w:t>
      </w:r>
    </w:p>
    <w:p>
      <w:r>
        <w:rPr>
          <w:b/>
          <w:u w:val="single"/>
        </w:rPr>
        <w:t>699811</w:t>
      </w:r>
    </w:p>
    <w:p>
      <w:r>
        <w:t xml:space="preserve">Kaj mislite! </w:t>
        <w:br/>
        <w:t>A tisti, ki niso volili, gledajo TVDnevnik?</w:t>
        <w:br/>
        <w:t>Noriško kraljestvo briljira...</w:t>
        <w:br/>
        <w:t>'You are next'...</w:t>
        <w:br/>
        <w:t>...idiots!</w:t>
      </w:r>
    </w:p>
    <w:p>
      <w:r>
        <w:rPr>
          <w:b/>
          <w:u w:val="single"/>
        </w:rPr>
        <w:t>699812</w:t>
      </w:r>
    </w:p>
    <w:p>
      <w:r>
        <w:t>@NovakBozidar @NormaMKorosec @lucijausaj res je , je pa jeba da brez delovanja v politiki ne moraš nič spremeniti...al se motim</w:t>
      </w:r>
    </w:p>
    <w:p>
      <w:r>
        <w:rPr>
          <w:b/>
          <w:u w:val="single"/>
        </w:rPr>
        <w:t>699813</w:t>
      </w:r>
    </w:p>
    <w:p>
      <w:r>
        <w:t>@mikstone1 @had Slovenci ga poslušajo in skušajo govorit in izgledat tako kot on, čefurji se mu smejijo.</w:t>
      </w:r>
    </w:p>
    <w:p>
      <w:r>
        <w:rPr>
          <w:b/>
          <w:u w:val="single"/>
        </w:rPr>
        <w:t>699814</w:t>
      </w:r>
    </w:p>
    <w:p>
      <w:r>
        <w:t>@IsmeTsHorjuLa @jozevolf @TheArtemida Kdor prezira nogavice, ne bo prišel daleč v lajfu 😇</w:t>
      </w:r>
    </w:p>
    <w:p>
      <w:r>
        <w:rPr>
          <w:b/>
          <w:u w:val="single"/>
        </w:rPr>
        <w:t>699815</w:t>
      </w:r>
    </w:p>
    <w:p>
      <w:r>
        <w:t>@Maxatnes @JJansaSDS Ali kot mohant, toda, lahko se jezimo nanj ampak migranti še kar naprej prihajajo s H. Mi smo res telebajski</w:t>
      </w:r>
    </w:p>
    <w:p>
      <w:r>
        <w:rPr>
          <w:b/>
          <w:u w:val="single"/>
        </w:rPr>
        <w:t>699816</w:t>
      </w:r>
    </w:p>
    <w:p>
      <w:r>
        <w:t>@ErikaPlaninsec @potepuski A desci pa nismo imeli nič zraven, da babnce lahko žurate???</w:t>
      </w:r>
    </w:p>
    <w:p>
      <w:r>
        <w:rPr>
          <w:b/>
          <w:u w:val="single"/>
        </w:rPr>
        <w:t>699817</w:t>
      </w:r>
    </w:p>
    <w:p>
      <w:r>
        <w:t>Ta faca... priceless.... sori, pomanjkanje komuniciranja https://t.co/kRrYRG3Fn0</w:t>
      </w:r>
    </w:p>
    <w:p>
      <w:r>
        <w:rPr>
          <w:b/>
          <w:u w:val="single"/>
        </w:rPr>
        <w:t>699818</w:t>
      </w:r>
    </w:p>
    <w:p>
      <w:r>
        <w:t>Drugi Messijev zadetek iz nedovoljenega položaja, video #fuzbal #nogomet #ligaprvakov - http://t.co/1fItiUTPz5</w:t>
      </w:r>
    </w:p>
    <w:p>
      <w:r>
        <w:rPr>
          <w:b/>
          <w:u w:val="single"/>
        </w:rPr>
        <w:t>699819</w:t>
      </w:r>
    </w:p>
    <w:p>
      <w:r>
        <w:t>@marinmedak še malo in bom kot ti. Danes že cel dan peške po Bledu. Še v Vintgar smo šli peš 😱</w:t>
      </w:r>
    </w:p>
    <w:p>
      <w:r>
        <w:rPr>
          <w:b/>
          <w:u w:val="single"/>
        </w:rPr>
        <w:t>699820</w:t>
      </w:r>
    </w:p>
    <w:p>
      <w:r>
        <w:t>@IgorPribac @Andrej02295959 Norost se uzakonja skozi take pokvarjence, ki jim držijo štango. Naj se najprej sam avtenizira, pa da vidimo!</w:t>
      </w:r>
    </w:p>
    <w:p>
      <w:r>
        <w:rPr>
          <w:b/>
          <w:u w:val="single"/>
        </w:rPr>
        <w:t>699821</w:t>
      </w:r>
    </w:p>
    <w:p>
      <w:r>
        <w:t>Še 21 žirij? Pa jebote, v Evropi ni 21 držav, če šteješ vse od Grčije do Islandije. #evrovizija</w:t>
      </w:r>
    </w:p>
    <w:p>
      <w:r>
        <w:rPr>
          <w:b/>
          <w:u w:val="single"/>
        </w:rPr>
        <w:t>699822</w:t>
      </w:r>
    </w:p>
    <w:p>
      <w:r>
        <w:t>@Mario1985marec @yrennia1 foter Prlek, mati Mariborčanka...   je še nekaj ostalo, izbruhne pa samo ob špricerih...</w:t>
      </w:r>
    </w:p>
    <w:p>
      <w:r>
        <w:rPr>
          <w:b/>
          <w:u w:val="single"/>
        </w:rPr>
        <w:t>699823</w:t>
      </w:r>
    </w:p>
    <w:p>
      <w:r>
        <w:t>@multikultivator @Agathung @Tejaideja Minigolf je seveda še. #istragram #červar https://t.co/HpibZXKceS</w:t>
      </w:r>
    </w:p>
    <w:p>
      <w:r>
        <w:rPr>
          <w:b/>
          <w:u w:val="single"/>
        </w:rPr>
        <w:t>699824</w:t>
      </w:r>
    </w:p>
    <w:p>
      <w:r>
        <w:t>Pikantni goveji bržolni zrezki https://t.co/ZZMg0OBKNu https://t.co/xCWksimtzl</w:t>
      </w:r>
    </w:p>
    <w:p>
      <w:r>
        <w:rPr>
          <w:b/>
          <w:u w:val="single"/>
        </w:rPr>
        <w:t>699825</w:t>
      </w:r>
    </w:p>
    <w:p>
      <w:r>
        <w:t>@pjarc Če bo kaj letos, bodo bolj simbolična darila. V manših lončkih. Katastrofalna sezona je bila. Mrzel in deževen maj  je vse uničil. :(</w:t>
      </w:r>
    </w:p>
    <w:p>
      <w:r>
        <w:rPr>
          <w:b/>
          <w:u w:val="single"/>
        </w:rPr>
        <w:t>699826</w:t>
      </w:r>
    </w:p>
    <w:p>
      <w:r>
        <w:t>@ZigaTurk Vendarle obstaja še kakšen populizem več, npr. naščuvaš sile "reda" proti silam "nereda in kaosa".</w:t>
      </w:r>
    </w:p>
    <w:p>
      <w:r>
        <w:rPr>
          <w:b/>
          <w:u w:val="single"/>
        </w:rPr>
        <w:t>699827</w:t>
      </w:r>
    </w:p>
    <w:p>
      <w:r>
        <w:t>@ljkucic Zdej jih prosim še naštej, da dobimo še sliko tvojega bogatega pekla. :D</w:t>
      </w:r>
    </w:p>
    <w:p>
      <w:r>
        <w:rPr>
          <w:b/>
          <w:u w:val="single"/>
        </w:rPr>
        <w:t>699828</w:t>
      </w:r>
    </w:p>
    <w:p>
      <w:r>
        <w:t>[JOB] #Zaposlitev #delo: Komercialist na terenu - m/ž https://t.co/q7AUYcMUiK Regija:#spodjeposavska  v kategoriji: #komerciala #prodaja</w:t>
      </w:r>
    </w:p>
    <w:p>
      <w:r>
        <w:rPr>
          <w:b/>
          <w:u w:val="single"/>
        </w:rPr>
        <w:t>699829</w:t>
      </w:r>
    </w:p>
    <w:p>
      <w:r>
        <w:t>Zbudila sem se z mačkom. Klin se je pojavil sam od sebe. Nenapovedan obisk tašče.</w:t>
      </w:r>
    </w:p>
    <w:p>
      <w:r>
        <w:rPr>
          <w:b/>
          <w:u w:val="single"/>
        </w:rPr>
        <w:t>699830</w:t>
      </w:r>
    </w:p>
    <w:p>
      <w:r>
        <w:t>@mimovrste a bom jst docakala pralni stroj? Tko 3 tedne vas cakam... lahko vam pa se racune iz javnih pralnic posljem.</w:t>
      </w:r>
    </w:p>
    <w:p>
      <w:r>
        <w:rPr>
          <w:b/>
          <w:u w:val="single"/>
        </w:rPr>
        <w:t>699831</w:t>
      </w:r>
    </w:p>
    <w:p>
      <w:r>
        <w:t>v soboto, skupaj s Campo Krizi! plesalo se bo na ritme revolucije! https://t.co/zpLcbUpX9J</w:t>
      </w:r>
    </w:p>
    <w:p>
      <w:r>
        <w:rPr>
          <w:b/>
          <w:u w:val="single"/>
        </w:rPr>
        <w:t>699832</w:t>
      </w:r>
    </w:p>
    <w:p>
      <w:r>
        <w:t>V prvih dveh tekmah sem pričakoval blowout + tesno zmago GS. Morda bo ravno obratno. Triglava pošast &amp;gt; nerealna predstava LBJ.</w:t>
      </w:r>
    </w:p>
    <w:p>
      <w:r>
        <w:rPr>
          <w:b/>
          <w:u w:val="single"/>
        </w:rPr>
        <w:t>699833</w:t>
      </w:r>
    </w:p>
    <w:p>
      <w:r>
        <w:t>Mogoče so pa Fajonka,Tomička pa Makarovička, potegnite jim kapuce dol. https://t.co/cG270DeMy0</w:t>
      </w:r>
    </w:p>
    <w:p>
      <w:r>
        <w:rPr>
          <w:b/>
          <w:u w:val="single"/>
        </w:rPr>
        <w:t>699834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699835</w:t>
      </w:r>
    </w:p>
    <w:p>
      <w:r>
        <w:t>@Andrej02295959 @MartinTincek @JJansaSDS Pol bi bil v dz z "desne" le sds. S 30 poslanci.</w:t>
      </w:r>
    </w:p>
    <w:p>
      <w:r>
        <w:rPr>
          <w:b/>
          <w:u w:val="single"/>
        </w:rPr>
        <w:t>699836</w:t>
      </w:r>
    </w:p>
    <w:p>
      <w:r>
        <w:t>Ansambel ruske vojske  sostorilec mednarodnega zločina???? #neumnostnepoznameja</w:t>
        <w:br/>
        <w:t>https://t.co/oDTtiElR3F</w:t>
      </w:r>
    </w:p>
    <w:p>
      <w:r>
        <w:rPr>
          <w:b/>
          <w:u w:val="single"/>
        </w:rPr>
        <w:t>699837</w:t>
      </w:r>
    </w:p>
    <w:p>
      <w:r>
        <w:t>Minister @RomanJakic: Najpomembnejši vodili pri nakupu zašč. čelad za @Slovenskavojska sta bili varnost pripadnikov ter racionalnost nakupa.</w:t>
      </w:r>
    </w:p>
    <w:p>
      <w:r>
        <w:rPr>
          <w:b/>
          <w:u w:val="single"/>
        </w:rPr>
        <w:t>699838</w:t>
      </w:r>
    </w:p>
    <w:p>
      <w:r>
        <w:t>@drfilomena Ja, tó pa, sej če sva žvali se ne pomen, da sva retardidrana. https://t.co/miXaTNpenf</w:t>
      </w:r>
    </w:p>
    <w:p>
      <w:r>
        <w:rPr>
          <w:b/>
          <w:u w:val="single"/>
        </w:rPr>
        <w:t>699839</w:t>
      </w:r>
    </w:p>
    <w:p>
      <w:r>
        <w:t>@PeterSuhel @AlexNotfake @JJansaSDS O špica kaj židan zabulji, Janez jih sklasira kot les za celulozo tj. Skret papir.</w:t>
      </w:r>
    </w:p>
    <w:p>
      <w:r>
        <w:rPr>
          <w:b/>
          <w:u w:val="single"/>
        </w:rPr>
        <w:t>699840</w:t>
      </w:r>
    </w:p>
    <w:p>
      <w:r>
        <w:t>Zaradi eksplozije pirotehnike požar v hiši, zgoreli tudi vozili in štiri garaže https://t.co/JN7uFD0QqH https://t.co/zZe19jKTwT</w:t>
      </w:r>
    </w:p>
    <w:p>
      <w:r>
        <w:rPr>
          <w:b/>
          <w:u w:val="single"/>
        </w:rPr>
        <w:t>699841</w:t>
      </w:r>
    </w:p>
    <w:p>
      <w:r>
        <w:t>Cenilec Drobnjak nehote priznal, da sodeluje v montiranem procesu zoper Janeza Janšo https://t.co/iy4oAYoOT0 https://t.co/6weteGnUhe</w:t>
      </w:r>
    </w:p>
    <w:p>
      <w:r>
        <w:rPr>
          <w:b/>
          <w:u w:val="single"/>
        </w:rPr>
        <w:t>699842</w:t>
      </w:r>
    </w:p>
    <w:p>
      <w:r>
        <w:t>Trump neusmiljen do migrantov: Ukinil politiko "ujemi in spusti" - https://t.co/vImeBvr9qL https://t.co/V7m9YGQsX2</w:t>
      </w:r>
    </w:p>
    <w:p>
      <w:r>
        <w:rPr>
          <w:b/>
          <w:u w:val="single"/>
        </w:rPr>
        <w:t>699843</w:t>
      </w:r>
    </w:p>
    <w:p>
      <w:r>
        <w:t>@DKopse @JJansaSDS Veliki socialistični voditelji na koncu vedno bežijo pred narodom, če ga ne pobijejo</w:t>
      </w:r>
    </w:p>
    <w:p>
      <w:r>
        <w:rPr>
          <w:b/>
          <w:u w:val="single"/>
        </w:rPr>
        <w:t>699844</w:t>
      </w:r>
    </w:p>
    <w:p>
      <w:r>
        <w:t>@RobertHrovat @realDonaldTrump Naj se sami zmenijo! Če pa bo vtikanje od zunaj, bo državljanska vojna, hujša od sirske...</w:t>
      </w:r>
    </w:p>
    <w:p>
      <w:r>
        <w:rPr>
          <w:b/>
          <w:u w:val="single"/>
        </w:rPr>
        <w:t>699845</w:t>
      </w:r>
    </w:p>
    <w:p>
      <w:r>
        <w:t>@Mlinar72 @strankalevica OK, a lahk nehaš smetit, brisat tvitve, nove pisat, blokirat itd... ? Hvala</w:t>
      </w:r>
    </w:p>
    <w:p>
      <w:r>
        <w:rPr>
          <w:b/>
          <w:u w:val="single"/>
        </w:rPr>
        <w:t>699846</w:t>
      </w:r>
    </w:p>
    <w:p>
      <w:r>
        <w:t>@LahovnikMatej @BojanPozar Ob vseh teh konjih z in brez ročajev pa Slovenija res ne more biti drugo kot debilna članica česar-koli že...</w:t>
      </w:r>
    </w:p>
    <w:p>
      <w:r>
        <w:rPr>
          <w:b/>
          <w:u w:val="single"/>
        </w:rPr>
        <w:t>699847</w:t>
      </w:r>
    </w:p>
    <w:p>
      <w:r>
        <w:t>Nekatere sodijo brez dokazov..drugim pa uničujejo dokaze to je pravna država po levičarsko.Slovenija prebudi se!</w:t>
      </w:r>
    </w:p>
    <w:p>
      <w:r>
        <w:rPr>
          <w:b/>
          <w:u w:val="single"/>
        </w:rPr>
        <w:t>699848</w:t>
      </w:r>
    </w:p>
    <w:p>
      <w:r>
        <w:t>Nova Liza je poleti najbolj debela! https://t.co/xpe00hdka9 https://t.co/eYWDnTAV8H</w:t>
      </w:r>
    </w:p>
    <w:p>
      <w:r>
        <w:rPr>
          <w:b/>
          <w:u w:val="single"/>
        </w:rPr>
        <w:t>699849</w:t>
      </w:r>
    </w:p>
    <w:p>
      <w:r>
        <w:t>Njiva spucana! Jutri so na vrsti teglčarji. #chilli #chilli13 @ Chilli 13 https://t.co/WykHybpSyk</w:t>
      </w:r>
    </w:p>
    <w:p>
      <w:r>
        <w:rPr>
          <w:b/>
          <w:u w:val="single"/>
        </w:rPr>
        <w:t>699850</w:t>
      </w:r>
    </w:p>
    <w:p>
      <w:r>
        <w:t>@roman_lazar Ne kupujte ! Preprečite še kakšno, kobilo, klovna, pujsologa, jamrača...v prihodnosti!</w:t>
      </w:r>
    </w:p>
    <w:p>
      <w:r>
        <w:rPr>
          <w:b/>
          <w:u w:val="single"/>
        </w:rPr>
        <w:t>699851</w:t>
      </w:r>
    </w:p>
    <w:p>
      <w:r>
        <w:t>@sarecmarjan Slovenski narod milo prosi: takojšen odstop nesposobne in uničevalne vlade.</w:t>
      </w:r>
    </w:p>
    <w:p>
      <w:r>
        <w:rPr>
          <w:b/>
          <w:u w:val="single"/>
        </w:rPr>
        <w:t>699852</w:t>
      </w:r>
    </w:p>
    <w:p>
      <w:r>
        <w:t>Pred Belo hišo se je ustrelil moški https://t.co/wXKxiKGVif https://t.co/Azrh2ZYP9v</w:t>
      </w:r>
    </w:p>
    <w:p>
      <w:r>
        <w:rPr>
          <w:b/>
          <w:u w:val="single"/>
        </w:rPr>
        <w:t>699853</w:t>
      </w:r>
    </w:p>
    <w:p>
      <w:r>
        <w:t>BRAVO! Saj do azila niso upravičeni.Tam, od koder so prišli, ni vojne. https://t.co/YG8zorl6Wu</w:t>
      </w:r>
    </w:p>
    <w:p>
      <w:r>
        <w:rPr>
          <w:b/>
          <w:u w:val="single"/>
        </w:rPr>
        <w:t>699854</w:t>
      </w:r>
    </w:p>
    <w:p>
      <w:r>
        <w:t>Balotelli vseskozi v središču pozornosti #fuzbal #nogomet #ligaprvakov - http://t.co/c3jaALbt</w:t>
      </w:r>
    </w:p>
    <w:p>
      <w:r>
        <w:rPr>
          <w:b/>
          <w:u w:val="single"/>
        </w:rPr>
        <w:t>699855</w:t>
      </w:r>
    </w:p>
    <w:p>
      <w:r>
        <w:t>@1nekorektna Ta Luka je pa tako pameten,da bo njegove ta najbolj pametne umotvore potrebno prevesti.</w:t>
      </w:r>
    </w:p>
    <w:p>
      <w:r>
        <w:rPr>
          <w:b/>
          <w:u w:val="single"/>
        </w:rPr>
        <w:t>699856</w:t>
      </w:r>
    </w:p>
    <w:p>
      <w:r>
        <w:t>@petrasovdat dej ne bodi špilfrderber no. Pač je sezona talanja telih plaket in znakom. Men se zdi so včer AMZS-ju tud enega stisnili.</w:t>
      </w:r>
    </w:p>
    <w:p>
      <w:r>
        <w:rPr>
          <w:b/>
          <w:u w:val="single"/>
        </w:rPr>
        <w:t>699857</w:t>
      </w:r>
    </w:p>
    <w:p>
      <w:r>
        <w:t>Pahor poziiva stranke, naj se pogovarjajo z Janšo.</w:t>
        <w:br/>
        <w:br/>
        <w:t>Boratu pa ne zmanjka smisla za humor.</w:t>
      </w:r>
    </w:p>
    <w:p>
      <w:r>
        <w:rPr>
          <w:b/>
          <w:u w:val="single"/>
        </w:rPr>
        <w:t>699858</w:t>
      </w:r>
    </w:p>
    <w:p>
      <w:r>
        <w:t>@tamejhna aja .. espadrille .. pol ure bodo zdržale, pol jih pa proč vržeš :P .. kolk neuporabnih nasvetov še potrebuješ? :D</w:t>
      </w:r>
    </w:p>
    <w:p>
      <w:r>
        <w:rPr>
          <w:b/>
          <w:u w:val="single"/>
        </w:rPr>
        <w:t>699859</w:t>
      </w:r>
    </w:p>
    <w:p>
      <w:r>
        <w:t>Gledal @TVOdmevi, pa se ne morem znebiti slutnje da Zoki doma otroke straši z Jamnikom... brrr</w:t>
      </w:r>
    </w:p>
    <w:p>
      <w:r>
        <w:rPr>
          <w:b/>
          <w:u w:val="single"/>
        </w:rPr>
        <w:t>699860</w:t>
      </w:r>
    </w:p>
    <w:p>
      <w:r>
        <w:t>preden oči zapren, pomislim sam pri sebi, kje si ti ki si tu, mi kradeš sanje in zbujaš v snu?</w:t>
      </w:r>
    </w:p>
    <w:p>
      <w:r>
        <w:rPr>
          <w:b/>
          <w:u w:val="single"/>
        </w:rPr>
        <w:t>699861</w:t>
      </w:r>
    </w:p>
    <w:p>
      <w:r>
        <w:t>Vzklikanje 'maribor, maribor' sredi ljubljane. Nekoč nepredstavljivo ... #ljprotesti #gotofje #fertikje</w:t>
      </w:r>
    </w:p>
    <w:p>
      <w:r>
        <w:rPr>
          <w:b/>
          <w:u w:val="single"/>
        </w:rPr>
        <w:t>699862</w:t>
      </w:r>
    </w:p>
    <w:p>
      <w:r>
        <w:t>Danes sem nabavil samomorilsko orodje. Beri, čevlje za bicikl, ki se pripnejo.</w:t>
      </w:r>
    </w:p>
    <w:p>
      <w:r>
        <w:rPr>
          <w:b/>
          <w:u w:val="single"/>
        </w:rPr>
        <w:t>699863</w:t>
      </w:r>
    </w:p>
    <w:p>
      <w:r>
        <w:t>Kmalu bom začel verjeti, da so novice, ki izhajajo iz ZDA, propagandnega značaja in del informacijske vojne močnih ekonomskih interesov.</w:t>
      </w:r>
    </w:p>
    <w:p>
      <w:r>
        <w:rPr>
          <w:b/>
          <w:u w:val="single"/>
        </w:rPr>
        <w:t>699864</w:t>
      </w:r>
    </w:p>
    <w:p>
      <w:r>
        <w:t>To, da teroristične pokole po EU izvajajo izključno muslimani ni sporno, če to zapišemo na TWITTER je to sovražni govor.</w:t>
      </w:r>
    </w:p>
    <w:p>
      <w:r>
        <w:rPr>
          <w:b/>
          <w:u w:val="single"/>
        </w:rPr>
        <w:t>699865</w:t>
      </w:r>
    </w:p>
    <w:p>
      <w:r>
        <w:t>Mediji nam hočejo vsilit slabo vest zaradi brezsramnega izkoriščanja revnih in uničevanja planeta!</w:t>
        <w:br/>
        <w:t>NE BO ŠLO!!! https://t.co/ANwVPvb1An</w:t>
      </w:r>
    </w:p>
    <w:p>
      <w:r>
        <w:rPr>
          <w:b/>
          <w:u w:val="single"/>
        </w:rPr>
        <w:t>699866</w:t>
      </w:r>
    </w:p>
    <w:p>
      <w:r>
        <w:t>@PrimozP @staneC Navajanje priimka ženske v svojilni obliki je mizoginija in kot takšna žaljiva do žensk</w:t>
      </w:r>
    </w:p>
    <w:p>
      <w:r>
        <w:rPr>
          <w:b/>
          <w:u w:val="single"/>
        </w:rPr>
        <w:t>699867</w:t>
      </w:r>
    </w:p>
    <w:p>
      <w:r>
        <w:t>Ampak najbolj pozitivni presenečenji, sta pa, po mojem skromnem mnenju, Kamnik in predvsem Radenci.</w:t>
      </w:r>
    </w:p>
    <w:p>
      <w:r>
        <w:rPr>
          <w:b/>
          <w:u w:val="single"/>
        </w:rPr>
        <w:t>699868</w:t>
      </w:r>
    </w:p>
    <w:p>
      <w:r>
        <w:t>Včasih si prijatelju podaril set za/po britju in je bila zadeva zaključena.</w:t>
        <w:br/>
        <w:t>Danes so vsi jebeni hipsterji z bradami, midva pa brez idej.</w:t>
      </w:r>
    </w:p>
    <w:p>
      <w:r>
        <w:rPr>
          <w:b/>
          <w:u w:val="single"/>
        </w:rPr>
        <w:t>699869</w:t>
      </w:r>
    </w:p>
    <w:p>
      <w:r>
        <w:t>@iRandt Moraš z beltopom. Tam ne kaplja in ne curlja. :) Odvisno od nape, mogoče se res stran vrže po nekaj letih.</w:t>
      </w:r>
    </w:p>
    <w:p>
      <w:r>
        <w:rPr>
          <w:b/>
          <w:u w:val="single"/>
        </w:rPr>
        <w:t>699870</w:t>
      </w:r>
    </w:p>
    <w:p>
      <w:r>
        <w:t>@Onkraj_ Ze takrat sem reku da gre za cisto nesposobnost tozilke in ne sodisca in da bi morala dobit knjizico ker je tak nacin zaenkurc.</w:t>
      </w:r>
    </w:p>
    <w:p>
      <w:r>
        <w:rPr>
          <w:b/>
          <w:u w:val="single"/>
        </w:rPr>
        <w:t>699871</w:t>
      </w:r>
    </w:p>
    <w:p>
      <w:r>
        <w:t>Drugi tir: zid je visok skoraj devet metrov, 2TDK ni imel prav? https://t.co/rAgLfIAVj6</w:t>
      </w:r>
    </w:p>
    <w:p>
      <w:r>
        <w:rPr>
          <w:b/>
          <w:u w:val="single"/>
        </w:rPr>
        <w:t>699872</w:t>
      </w:r>
    </w:p>
    <w:p>
      <w:r>
        <w:t>Izdelava orjaškega dvigala - žerjava!</w:t>
        <w:br/>
        <w:br/>
        <w:t xml:space="preserve">Rabljeni žerjavi na Mascus Slovenija &amp;gt; </w:t>
        <w:br/>
        <w:br/>
        <w:t>Gradbena mehanizacija &amp;gt; Dvigala &amp;gt;... https://t.co/R24l8Nlo3U</w:t>
      </w:r>
    </w:p>
    <w:p>
      <w:r>
        <w:rPr>
          <w:b/>
          <w:u w:val="single"/>
        </w:rPr>
        <w:t>699873</w:t>
      </w:r>
    </w:p>
    <w:p>
      <w:r>
        <w:t>Na plaži se narod praži,</w:t>
        <w:br/>
        <w:t>na cesti se z BMW važi,</w:t>
        <w:br/>
        <w:t>stare kosti so na masaži,</w:t>
        <w:br/>
        <w:t>kaj je novega mi pokaži!?</w:t>
        <w:br/>
        <w:br/>
        <w:t>#rime</w:t>
      </w:r>
    </w:p>
    <w:p>
      <w:r>
        <w:rPr>
          <w:b/>
          <w:u w:val="single"/>
        </w:rPr>
        <w:t>699874</w:t>
      </w:r>
    </w:p>
    <w:p>
      <w:r>
        <w:t>Valentinov odklop:</w:t>
        <w:br/>
        <w:t>- dragi spakiraj kovček (če pozabiš ščetko, jo imamo mi)</w:t>
        <w:br/>
        <w:t>- povabi jo v avto</w:t>
        <w:br/>
        <w:t>- odpelji v... https://t.co/w8Z5Beef0c</w:t>
      </w:r>
    </w:p>
    <w:p>
      <w:r>
        <w:rPr>
          <w:b/>
          <w:u w:val="single"/>
        </w:rPr>
        <w:t>699875</w:t>
      </w:r>
    </w:p>
    <w:p>
      <w:r>
        <w:t>Strelstvo: Ormoška mladinka Nuša Žnidarič do tretje zmage v sezoni https://t.co/aGelgppvyB</w:t>
      </w:r>
    </w:p>
    <w:p>
      <w:r>
        <w:rPr>
          <w:b/>
          <w:u w:val="single"/>
        </w:rPr>
        <w:t>699876</w:t>
      </w:r>
    </w:p>
    <w:p>
      <w:r>
        <w:t>@JozeBizjak Enkrat sem že uspel dobiti eno "pečeno šunko" od teh socialističnih ciganov. Čim dlje stran!</w:t>
      </w:r>
    </w:p>
    <w:p>
      <w:r>
        <w:rPr>
          <w:b/>
          <w:u w:val="single"/>
        </w:rPr>
        <w:t>699877</w:t>
      </w:r>
    </w:p>
    <w:p>
      <w:r>
        <w:t>@KatarinaJenko Ker so na begu in se niso razstrelili v samomorilskem napadu. 😂</w:t>
      </w:r>
    </w:p>
    <w:p>
      <w:r>
        <w:rPr>
          <w:b/>
          <w:u w:val="single"/>
        </w:rPr>
        <w:t>699878</w:t>
      </w:r>
    </w:p>
    <w:p>
      <w:r>
        <w:t>@nejkom @davidkovic ja, hiperventilacija, vedno ožja, bolj zasnežena in blatna gozdna pot. navigacije ftw!</w:t>
      </w:r>
    </w:p>
    <w:p>
      <w:r>
        <w:rPr>
          <w:b/>
          <w:u w:val="single"/>
        </w:rPr>
        <w:t>699879</w:t>
      </w:r>
    </w:p>
    <w:p>
      <w:r>
        <w:t>@Nogavicka_Pika Dej tihbot, mam že zdajle cel kup govna. Sem že mal pozabil, kako je, če ga moraš skoz na roke žlajfat...</w:t>
      </w:r>
    </w:p>
    <w:p>
      <w:r>
        <w:rPr>
          <w:b/>
          <w:u w:val="single"/>
        </w:rPr>
        <w:t>699880</w:t>
      </w:r>
    </w:p>
    <w:p>
      <w:r>
        <w:t>Poliklinika je res bolnica. Podgana mi je pred vhodom šla med nogami kot da Dončič žogo. Ja, ta prava podgana.</w:t>
      </w:r>
    </w:p>
    <w:p>
      <w:r>
        <w:rPr>
          <w:b/>
          <w:u w:val="single"/>
        </w:rPr>
        <w:t>699881</w:t>
      </w:r>
    </w:p>
    <w:p>
      <w:r>
        <w:t>Za vozit sem dobil tri avtomobile, dva tovornjaka in bager. Komunalski otrok v meni je presrečen.</w:t>
      </w:r>
    </w:p>
    <w:p>
      <w:r>
        <w:rPr>
          <w:b/>
          <w:u w:val="single"/>
        </w:rPr>
        <w:t>699882</w:t>
      </w:r>
    </w:p>
    <w:p>
      <w:r>
        <w:t>SOŽITJE za večjo varnost v cestnem prometu - https://t.co/JAxh8HkD0S https://t.co/LB8FIzQgIN via @E-obcina.si</w:t>
      </w:r>
    </w:p>
    <w:p>
      <w:r>
        <w:rPr>
          <w:b/>
          <w:u w:val="single"/>
        </w:rPr>
        <w:t>699883</w:t>
      </w:r>
    </w:p>
    <w:p>
      <w:r>
        <w:t>@PreglArjan pod zmerno desnico seveda mislite partizane, ki so rasistično klali romske dojenčke</w:t>
      </w:r>
    </w:p>
    <w:p>
      <w:r>
        <w:rPr>
          <w:b/>
          <w:u w:val="single"/>
        </w:rPr>
        <w:t>699884</w:t>
      </w:r>
    </w:p>
    <w:p>
      <w:r>
        <w:t>@brokolimali @Z_Nusa @ZigaTurk Pri nas o komijih samo: banda rdeča pokvarjena 🤷🏼‍♀️</w:t>
      </w:r>
    </w:p>
    <w:p>
      <w:r>
        <w:rPr>
          <w:b/>
          <w:u w:val="single"/>
        </w:rPr>
        <w:t>699885</w:t>
      </w:r>
    </w:p>
    <w:p>
      <w:r>
        <w:t>@Carin2013 @MatevzNovak Srčno upam, da jih bo enosmerno zaprla 2018!!! Izhod pa naj ostane odprt!!! Tako za zamorce kot za rdečkarje!!!</w:t>
      </w:r>
    </w:p>
    <w:p>
      <w:r>
        <w:rPr>
          <w:b/>
          <w:u w:val="single"/>
        </w:rPr>
        <w:t>699886</w:t>
      </w:r>
    </w:p>
    <w:p>
      <w:r>
        <w:t>@OranjeSwaeltjie "Slaba Slovencem"? 🤔</w:t>
        <w:br/>
        <w:t>---</w:t>
        <w:br/>
        <w:t>P33zda, ti gothic fonti me vedno zj3b3jo.</w:t>
      </w:r>
    </w:p>
    <w:p>
      <w:r>
        <w:rPr>
          <w:b/>
          <w:u w:val="single"/>
        </w:rPr>
        <w:t>699887</w:t>
      </w:r>
    </w:p>
    <w:p>
      <w:r>
        <w:t>Gospodični Tjaši iz @tedvanet supporta pošiljam eno veliko pohvalo in zahvalo za pomoč. https://t.co/tHMfNT25qa</w:t>
      </w:r>
    </w:p>
    <w:p>
      <w:r>
        <w:rPr>
          <w:b/>
          <w:u w:val="single"/>
        </w:rPr>
        <w:t>699888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699889</w:t>
      </w:r>
    </w:p>
    <w:p>
      <w:r>
        <w:t>Božidar Grilc o povezavi med hipnozo in propagando - https://t.co/yCzhE9OMv4</w:t>
      </w:r>
    </w:p>
    <w:p>
      <w:r>
        <w:rPr>
          <w:b/>
          <w:u w:val="single"/>
        </w:rPr>
        <w:t>699890</w:t>
      </w:r>
    </w:p>
    <w:p>
      <w:r>
        <w:t xml:space="preserve">S Triglava </w:t>
        <w:br/>
        <w:t>Gluhi strežejo v planinskih kočah</w:t>
        <w:br/>
        <w:t>Planinarenje i penjanje za sve</w:t>
        <w:br/>
        <w:t>Očistimo naše gore</w:t>
        <w:br/>
        <w:t>TVU - Teden vseživljenjskega učenja</w:t>
      </w:r>
    </w:p>
    <w:p>
      <w:r>
        <w:rPr>
          <w:b/>
          <w:u w:val="single"/>
        </w:rPr>
        <w:t>699891</w:t>
      </w:r>
    </w:p>
    <w:p>
      <w:r>
        <w:t>@freeeky To nosijo moj sin najstnik in njegovi frendi, torej je menda moderno. Beli štumfi in papuče. #fuckimold</w:t>
      </w:r>
    </w:p>
    <w:p>
      <w:r>
        <w:rPr>
          <w:b/>
          <w:u w:val="single"/>
        </w:rPr>
        <w:t>699892</w:t>
      </w:r>
    </w:p>
    <w:p>
      <w:r>
        <w:t>@TarcaRTVSLO  Zobozdravniki znizajte cene vasih uslug za 40% ker ste predragi</w:t>
      </w:r>
    </w:p>
    <w:p>
      <w:r>
        <w:rPr>
          <w:b/>
          <w:u w:val="single"/>
        </w:rPr>
        <w:t>699893</w:t>
      </w:r>
    </w:p>
    <w:p>
      <w:r>
        <w:t>@Dnevnik_si Še ene dvakrat nej streljajo pa se bojo tud tihotapci mal zamisli!</w:t>
      </w:r>
    </w:p>
    <w:p>
      <w:r>
        <w:rPr>
          <w:b/>
          <w:u w:val="single"/>
        </w:rPr>
        <w:t>699894</w:t>
      </w:r>
    </w:p>
    <w:p>
      <w:r>
        <w:t>@petrasovdat Edino pravilno! Mafija potrebuje igralnice za pranje deenarja! Če jih ne dobi zlepa, jih pa zgrda!</w:t>
      </w:r>
    </w:p>
    <w:p>
      <w:r>
        <w:rPr>
          <w:b/>
          <w:u w:val="single"/>
        </w:rPr>
        <w:t>699895</w:t>
      </w:r>
    </w:p>
    <w:p>
      <w:r>
        <w:t>@anjalorenzetti Nemci in Ljubljančani so že izvohali. Italijane pa prestreže oštarija.</w:t>
      </w:r>
    </w:p>
    <w:p>
      <w:r>
        <w:rPr>
          <w:b/>
          <w:u w:val="single"/>
        </w:rPr>
        <w:t>699896</w:t>
      </w:r>
    </w:p>
    <w:p>
      <w:r>
        <w:t>@ErlandKoec @drVinkoGorenak In zato ker ima profesor klimo, naj ima enako plačo kot komunalec, ker ga pozimi zebe in mu je poleti vroče ?</w:t>
      </w:r>
    </w:p>
    <w:p>
      <w:r>
        <w:rPr>
          <w:b/>
          <w:u w:val="single"/>
        </w:rPr>
        <w:t>699897</w:t>
      </w:r>
    </w:p>
    <w:p>
      <w:r>
        <w:t>Ko bi vsaj naša politika bila tako zabavna. Imamo pa cmerarje, janšeke in barbike. Sad. https://t.co/MiuKyigXYh</w:t>
      </w:r>
    </w:p>
    <w:p>
      <w:r>
        <w:rPr>
          <w:b/>
          <w:u w:val="single"/>
        </w:rPr>
        <w:t>699898</w:t>
      </w:r>
    </w:p>
    <w:p>
      <w:r>
        <w:t>@sarecmarjan preveč komunistične pravljice od Repeta in Giuseppe Pierazzija bereš, da potem take neumnosti klatiš</w:t>
      </w:r>
    </w:p>
    <w:p>
      <w:r>
        <w:rPr>
          <w:b/>
          <w:u w:val="single"/>
        </w:rPr>
        <w:t>699899</w:t>
      </w:r>
    </w:p>
    <w:p>
      <w:r>
        <w:t>(FOTO) Za male bolnike: Spust Božičkov s strehe mariborske klinike za pediatrijo https://t.co/X5KqHu4lVR</w:t>
      </w:r>
    </w:p>
    <w:p>
      <w:r>
        <w:rPr>
          <w:b/>
          <w:u w:val="single"/>
        </w:rPr>
        <w:t>699900</w:t>
      </w:r>
    </w:p>
    <w:p>
      <w:r>
        <w:t>Gerrard prehitel Owena na večni listi strelcev #fuzbal #nogomet #ligaprvakov - http://t.co/iaULxYU8hp</w:t>
      </w:r>
    </w:p>
    <w:p>
      <w:r>
        <w:rPr>
          <w:b/>
          <w:u w:val="single"/>
        </w:rPr>
        <w:t>699901</w:t>
      </w:r>
    </w:p>
    <w:p>
      <w:r>
        <w:t>@maticc1 Ja, sodeč po standardni OL offer you cant refuse takiki. Ali podpišeš, ali pa tribuna</w:t>
      </w:r>
    </w:p>
    <w:p>
      <w:r>
        <w:rPr>
          <w:b/>
          <w:u w:val="single"/>
        </w:rPr>
        <w:t>699902</w:t>
      </w:r>
    </w:p>
    <w:p>
      <w:r>
        <w:t>Slovenski terorizem in njega podporniki – Nelektorirano by Franjo https://t.co/SK26BwxKSI</w:t>
      </w:r>
    </w:p>
    <w:p>
      <w:r>
        <w:rPr>
          <w:b/>
          <w:u w:val="single"/>
        </w:rPr>
        <w:t>699903</w:t>
      </w:r>
    </w:p>
    <w:p>
      <w:r>
        <w:t>@strankalevica Jokanje bo pomagalo edino, če se zaveš kak butl si , ker nisi šel na volitve ali pravilno obkrožil stranke</w:t>
      </w:r>
    </w:p>
    <w:p>
      <w:r>
        <w:rPr>
          <w:b/>
          <w:u w:val="single"/>
        </w:rPr>
        <w:t>699904</w:t>
      </w:r>
    </w:p>
    <w:p>
      <w:r>
        <w:t>@metkav1 Samo trofaznim vošči. Prašiček je njihova tradicionalna jed za njihovega Bozića. Ima eneha Prašička v postelji.. Ona pa kota rdeča</w:t>
      </w:r>
    </w:p>
    <w:p>
      <w:r>
        <w:rPr>
          <w:b/>
          <w:u w:val="single"/>
        </w:rPr>
        <w:t>699905</w:t>
      </w:r>
    </w:p>
    <w:p>
      <w:r>
        <w:t>@ZigaTurk Levičarski Reporter ljudje kupujejo namesto WC papirja. Kvaliteta revije je ravno taka!</w:t>
      </w:r>
    </w:p>
    <w:p>
      <w:r>
        <w:rPr>
          <w:b/>
          <w:u w:val="single"/>
        </w:rPr>
        <w:t>699906</w:t>
      </w:r>
    </w:p>
    <w:p>
      <w:r>
        <w:t xml:space="preserve">@petra_jansa </w:t>
        <w:br/>
        <w:t>Posnetek aretacije pred cca 3 urami... https://t.co/WYh49MgmQQ</w:t>
      </w:r>
    </w:p>
    <w:p>
      <w:r>
        <w:rPr>
          <w:b/>
          <w:u w:val="single"/>
        </w:rPr>
        <w:t>699907</w:t>
      </w:r>
    </w:p>
    <w:p>
      <w:r>
        <w:t>Zašarmirala sem varnostnika, da me popelje do vrha. 32- nadstropne stolpnice. https://t.co/2TJ8g6VfZb</w:t>
      </w:r>
    </w:p>
    <w:p>
      <w:r>
        <w:rPr>
          <w:b/>
          <w:u w:val="single"/>
        </w:rPr>
        <w:t>699908</w:t>
      </w:r>
    </w:p>
    <w:p>
      <w:r>
        <w:t>@janezgecc Kaj hudica pa je delal v vrtcu, je rabil varstvo, ker zrel je glih za tja</w:t>
      </w:r>
    </w:p>
    <w:p>
      <w:r>
        <w:rPr>
          <w:b/>
          <w:u w:val="single"/>
        </w:rPr>
        <w:t>699909</w:t>
      </w:r>
    </w:p>
    <w:p>
      <w:r>
        <w:t>@Bojana61654450 Ti si ženska in ti veš kaj ti najbolj ugaja pri sexsu.Jaz sem moški in vem kaj meni paše pri sexsu.</w:t>
      </w:r>
    </w:p>
    <w:p>
      <w:r>
        <w:rPr>
          <w:b/>
          <w:u w:val="single"/>
        </w:rPr>
        <w:t>699910</w:t>
      </w:r>
    </w:p>
    <w:p>
      <w:r>
        <w:t>@cesenj Levica je za demokracijo potrebna. komunisti so tisti, ki bi jih morali onemogočiti!</w:t>
      </w:r>
    </w:p>
    <w:p>
      <w:r>
        <w:rPr>
          <w:b/>
          <w:u w:val="single"/>
        </w:rPr>
        <w:t>699911</w:t>
      </w:r>
    </w:p>
    <w:p>
      <w:r>
        <w:t>Zakaj (predvidevam da moski) arhitekti splanirajo zadimane luci na zenskih wcjih in une za mozolje stiskat v vinski kleti? Anybody?</w:t>
      </w:r>
    </w:p>
    <w:p>
      <w:r>
        <w:rPr>
          <w:b/>
          <w:u w:val="single"/>
        </w:rPr>
        <w:t>699912</w:t>
      </w:r>
    </w:p>
    <w:p>
      <w:r>
        <w:t>V pralnem stroju imam štunfožera, v omari pa predal s polovičarkami oziroma štunfi, katerih pari so izginili neznano kam ...</w:t>
      </w:r>
    </w:p>
    <w:p>
      <w:r>
        <w:rPr>
          <w:b/>
          <w:u w:val="single"/>
        </w:rPr>
        <w:t>699913</w:t>
      </w:r>
    </w:p>
    <w:p>
      <w:r>
        <w:t>Kaj so socialisti že podojili in pofukali vse pse?</w:t>
        <w:br/>
        <w:t>Te obrti naj se držijo, to jim gre. edino to znajo.</w:t>
        <w:br/>
        <w:t>Ostalo zadeve naj prepustijo ljudem.</w:t>
      </w:r>
    </w:p>
    <w:p>
      <w:r>
        <w:rPr>
          <w:b/>
          <w:u w:val="single"/>
        </w:rPr>
        <w:t>699914</w:t>
      </w:r>
    </w:p>
    <w:p>
      <w:r>
        <w:t>@zanimiva @LajnarEU Pravi navijači ne mečejo pušk v koruzo, ker je to neekološko! :-)</w:t>
      </w:r>
    </w:p>
    <w:p>
      <w:r>
        <w:rPr>
          <w:b/>
          <w:u w:val="single"/>
        </w:rPr>
        <w:t>699915</w:t>
      </w:r>
    </w:p>
    <w:p>
      <w:r>
        <w:t>Zaradi takih in podobnih neumnosti bo rasizma še več in ne manj. Nujno pripelje do plemenskih delitev. https://t.co/1KLlkTy4z3</w:t>
      </w:r>
    </w:p>
    <w:p>
      <w:r>
        <w:rPr>
          <w:b/>
          <w:u w:val="single"/>
        </w:rPr>
        <w:t>699916</w:t>
      </w:r>
    </w:p>
    <w:p>
      <w:r>
        <w:t>Umrejo ljudje in čebele. Živali pa crknejo in je torej vlekla crknjenega prašiča! #SAMOPOVEM! https://t.co/OBaMC5SkSx</w:t>
      </w:r>
    </w:p>
    <w:p>
      <w:r>
        <w:rPr>
          <w:b/>
          <w:u w:val="single"/>
        </w:rPr>
        <w:t>699917</w:t>
      </w:r>
    </w:p>
    <w:p>
      <w:r>
        <w:t>@Mojca84655391 @Jure_Bajic Ijeee, kaj ti fsipnem: radovedno rdeči trakec za v lase ali nebeško modro rimo? 💪😉😍</w:t>
      </w:r>
    </w:p>
    <w:p>
      <w:r>
        <w:rPr>
          <w:b/>
          <w:u w:val="single"/>
        </w:rPr>
        <w:t>699918</w:t>
      </w:r>
    </w:p>
    <w:p>
      <w:r>
        <w:t>BAD BRAINS - 'I Against I' https://t.co/99zY3DiTLo še enga za Pahorjevega preminulega kolega :D "nočnastraža</w:t>
      </w:r>
    </w:p>
    <w:p>
      <w:r>
        <w:rPr>
          <w:b/>
          <w:u w:val="single"/>
        </w:rPr>
        <w:t>699919</w:t>
      </w:r>
    </w:p>
    <w:p>
      <w:r>
        <w:t>Voluharski potopisi: Bela peč / Monte Bila peč, 17.11.2013 http://t.co/3DmOIkKEc6 #mountains #italia</w:t>
      </w:r>
    </w:p>
    <w:p>
      <w:r>
        <w:rPr>
          <w:b/>
          <w:u w:val="single"/>
        </w:rPr>
        <w:t>699920</w:t>
      </w:r>
    </w:p>
    <w:p>
      <w:r>
        <w:t>Vložili so novelo zakona o volitvah, ki ima lahko učinek šele decembra. Pa še hvalijo se s tem. #butale</w:t>
      </w:r>
    </w:p>
    <w:p>
      <w:r>
        <w:rPr>
          <w:b/>
          <w:u w:val="single"/>
        </w:rPr>
        <w:t>699921</w:t>
      </w:r>
    </w:p>
    <w:p>
      <w:r>
        <w:t>@PlusPortal @steinbuch @BorisJohnson @UKinSlovenia @SLOinUK V tem smislu pa so imeli jajca vsi moški predseniki vlad...</w:t>
      </w:r>
    </w:p>
    <w:p>
      <w:r>
        <w:rPr>
          <w:b/>
          <w:u w:val="single"/>
        </w:rPr>
        <w:t>699922</w:t>
      </w:r>
    </w:p>
    <w:p>
      <w:r>
        <w:t>Na voljo nove shamballa zapestnice, privoščite si jo in nahranite lačne mucke! https://t.co/YnTp1bAC5F</w:t>
      </w:r>
    </w:p>
    <w:p>
      <w:r>
        <w:rPr>
          <w:b/>
          <w:u w:val="single"/>
        </w:rPr>
        <w:t>699923</w:t>
      </w:r>
    </w:p>
    <w:p>
      <w:r>
        <w:t>@mcanzutti Me zmeraj strese, ko Boga imenuje bog! TO NI RES! Bog stvarnik nebes in zemlje, vseh vidnih  in nevidnih stavr. Pozdrsav! Sloenij</w:t>
      </w:r>
    </w:p>
    <w:p>
      <w:r>
        <w:rPr>
          <w:b/>
          <w:u w:val="single"/>
        </w:rPr>
        <w:t>699924</w:t>
      </w:r>
    </w:p>
    <w:p>
      <w:r>
        <w:t>@tekvsakdan Smo se peljali domov in je v Slivnici konkretno zropoto po plehu.</w:t>
      </w:r>
    </w:p>
    <w:p>
      <w:r>
        <w:rPr>
          <w:b/>
          <w:u w:val="single"/>
        </w:rPr>
        <w:t>699925</w:t>
      </w:r>
    </w:p>
    <w:p>
      <w:r>
        <w:t>@SamoGlavan In ta serpentišek je jansata premagal v politicnih pogajanjij. Mater so to globoke bolecine😂😂😂</w:t>
      </w:r>
    </w:p>
    <w:p>
      <w:r>
        <w:rPr>
          <w:b/>
          <w:u w:val="single"/>
        </w:rPr>
        <w:t>699926</w:t>
      </w:r>
    </w:p>
    <w:p>
      <w:r>
        <w:t>@SpelaRotar @Delo Folk si je sam kriv za svojo nesreco. Ljudi imajo po pisane in vedo kako bo kdo odgovoril.</w:t>
      </w:r>
    </w:p>
    <w:p>
      <w:r>
        <w:rPr>
          <w:b/>
          <w:u w:val="single"/>
        </w:rPr>
        <w:t>699927</w:t>
      </w:r>
    </w:p>
    <w:p>
      <w:r>
        <w:t>Berem twite od @MiroCerar. Tip zivi v svojem svetu in se vedno misli, da je PV. #butale</w:t>
      </w:r>
    </w:p>
    <w:p>
      <w:r>
        <w:rPr>
          <w:b/>
          <w:u w:val="single"/>
        </w:rPr>
        <w:t>699928</w:t>
      </w:r>
    </w:p>
    <w:p>
      <w:r>
        <w:t>Dober.... na @RTV_Slovenija #Oglednazaj Zenska v kletki</w:t>
        <w:br/>
        <w:t>https://t.co/sxKxxNLhp7</w:t>
      </w:r>
    </w:p>
    <w:p>
      <w:r>
        <w:rPr>
          <w:b/>
          <w:u w:val="single"/>
        </w:rPr>
        <w:t>699929</w:t>
      </w:r>
    </w:p>
    <w:p>
      <w:r>
        <w:t>Kakšen level pizdarije v svetu je "zagusti" pri tebi? https://t.co/l1ctw2RmzK</w:t>
      </w:r>
    </w:p>
    <w:p>
      <w:r>
        <w:rPr>
          <w:b/>
          <w:u w:val="single"/>
        </w:rPr>
        <w:t>699930</w:t>
      </w:r>
    </w:p>
    <w:p>
      <w:r>
        <w:t>@breki74 @multikultivator Kruha in iger torej! Brez da bi skakal na hej hej hej. #najzmagajotežeenkrat</w:t>
      </w:r>
    </w:p>
    <w:p>
      <w:r>
        <w:rPr>
          <w:b/>
          <w:u w:val="single"/>
        </w:rPr>
        <w:t>699931</w:t>
      </w:r>
    </w:p>
    <w:p>
      <w:r>
        <w:t>@bostios @BernardBrscic .....dokler še en šnif ima...</w:t>
        <w:br/>
        <w:t>totomideli...to topress</w:t>
      </w:r>
    </w:p>
    <w:p>
      <w:r>
        <w:rPr>
          <w:b/>
          <w:u w:val="single"/>
        </w:rPr>
        <w:t>699932</w:t>
      </w:r>
    </w:p>
    <w:p>
      <w:r>
        <w:t>@cesenj @SonjaRamsak Misliš pezde!? Sicer pa drekaći radi o govnu razpravljajo!</w:t>
      </w:r>
    </w:p>
    <w:p>
      <w:r>
        <w:rPr>
          <w:b/>
          <w:u w:val="single"/>
        </w:rPr>
        <w:t>699933</w:t>
      </w:r>
    </w:p>
    <w:p>
      <w:r>
        <w:t>jst sem za to,da se Romanu Leljaku prepove tudi vrnitev nazaj v Slovenijo..</w:t>
        <w:br/>
        <w:br/>
        <w:t>on je samo za Bujicu tv..dva debila..</w:t>
      </w:r>
    </w:p>
    <w:p>
      <w:r>
        <w:rPr>
          <w:b/>
          <w:u w:val="single"/>
        </w:rPr>
        <w:t>699934</w:t>
      </w:r>
    </w:p>
    <w:p>
      <w:r>
        <w:t>KULTURA: Hrvatolog Marjan Podobnik bo izdal knjigo Grrrvaška s podnaslovom Oh, kaj naj z njimi? Predprodaja že poteka.</w:t>
      </w:r>
    </w:p>
    <w:p>
      <w:r>
        <w:rPr>
          <w:b/>
          <w:u w:val="single"/>
        </w:rPr>
        <w:t>699935</w:t>
      </w:r>
    </w:p>
    <w:p>
      <w:r>
        <w:t>Medtem, ko Orban rešuje svojo državo z demografskimi prijemi, Slovenija plačuje excel napake za 100.000€ #butale https://t.co/tepzMGnpij</w:t>
      </w:r>
    </w:p>
    <w:p>
      <w:r>
        <w:rPr>
          <w:b/>
          <w:u w:val="single"/>
        </w:rPr>
        <w:t>699936</w:t>
      </w:r>
    </w:p>
    <w:p>
      <w:r>
        <w:t>@Pertinacal @LahovnikMatej @TV3_SI Odlicno levi in desni vas pljujejo dobr vam gre #staystrong</w:t>
      </w:r>
    </w:p>
    <w:p>
      <w:r>
        <w:rPr>
          <w:b/>
          <w:u w:val="single"/>
        </w:rPr>
        <w:t>699937</w:t>
      </w:r>
    </w:p>
    <w:p>
      <w:r>
        <w:t>Komentator tekme naj neha uporabljati besedo Izjemno, jebem ga smotan'ga....</w:t>
      </w:r>
    </w:p>
    <w:p>
      <w:r>
        <w:rPr>
          <w:b/>
          <w:u w:val="single"/>
        </w:rPr>
        <w:t>699938</w:t>
      </w:r>
    </w:p>
    <w:p>
      <w:r>
        <w:t>@ArtGotar @AntonTomazic Sloveniji gre v tilt. Lasko pivo s jugo reklamo! Taki nori niso Niti hrvati niti srbi</w:t>
      </w:r>
    </w:p>
    <w:p>
      <w:r>
        <w:rPr>
          <w:b/>
          <w:u w:val="single"/>
        </w:rPr>
        <w:t>699939</w:t>
      </w:r>
    </w:p>
    <w:p>
      <w:r>
        <w:t>Temperaturo trenutno dvigujejo vroči hiti ulične restavracije HOOD Burger. Sledi turneji in obišči fine dogodke! https://t.co/7NCFKuBsJk</w:t>
      </w:r>
    </w:p>
    <w:p>
      <w:r>
        <w:rPr>
          <w:b/>
          <w:u w:val="single"/>
        </w:rPr>
        <w:t>699940</w:t>
      </w:r>
    </w:p>
    <w:p>
      <w:r>
        <w:t>@alivea Brendirani flamingoti so vedno delezni posebnega tretmaja in zascite - kadarkoli se ze pojavijo v naravi...</w:t>
      </w:r>
    </w:p>
    <w:p>
      <w:r>
        <w:rPr>
          <w:b/>
          <w:u w:val="single"/>
        </w:rPr>
        <w:t>699941</w:t>
      </w:r>
    </w:p>
    <w:p>
      <w:r>
        <w:t>@magrateja Ma ne vem, mal se manjvredno počutim. Še takrat, k sem zrihtana, noben ne mrdne!</w:t>
      </w:r>
    </w:p>
    <w:p>
      <w:r>
        <w:rPr>
          <w:b/>
          <w:u w:val="single"/>
        </w:rPr>
        <w:t>699942</w:t>
      </w:r>
    </w:p>
    <w:p>
      <w:r>
        <w:t>@Skolobrinski So ga zavarovali od 45. leta naprej ... pred tem so bili samo še dinozavri .... edina "neznanka" mi je Chuk Noris</w:t>
      </w:r>
    </w:p>
    <w:p>
      <w:r>
        <w:rPr>
          <w:b/>
          <w:u w:val="single"/>
        </w:rPr>
        <w:t>699943</w:t>
      </w:r>
    </w:p>
    <w:p>
      <w:r>
        <w:t>Pameten človek naredi napake!!! Se iz njih nekaj nauči in jih potem več ne ponovi!!!</w:t>
        <w:br/>
        <w:t>Moder človek pa poišče... https://t.co/US9jT9f7TB</w:t>
      </w:r>
    </w:p>
    <w:p>
      <w:r>
        <w:rPr>
          <w:b/>
          <w:u w:val="single"/>
        </w:rPr>
        <w:t>699944</w:t>
      </w:r>
    </w:p>
    <w:p>
      <w:r>
        <w:t>Kar vroče mi je v noge od živcev. Takega dogodka v septembru ne pomnijo niti najstarejši. (Na tem kavču. Torej jaz.) #mojtim</w:t>
      </w:r>
    </w:p>
    <w:p>
      <w:r>
        <w:rPr>
          <w:b/>
          <w:u w:val="single"/>
        </w:rPr>
        <w:t>699945</w:t>
      </w:r>
    </w:p>
    <w:p>
      <w:r>
        <w:t>Asprilla dobil ponudbo za snemanje porno filma! #fuzbal #nogomet #ligaprvakov - http://t.co/DNJvWXNqPq</w:t>
      </w:r>
    </w:p>
    <w:p>
      <w:r>
        <w:rPr>
          <w:b/>
          <w:u w:val="single"/>
        </w:rPr>
        <w:t>699946</w:t>
      </w:r>
    </w:p>
    <w:p>
      <w:r>
        <w:t>@Nova24TV Večni luzer je ta Janša in njegova vlada 10 zmag pa samo 1,5 na vladi</w:t>
      </w:r>
    </w:p>
    <w:p>
      <w:r>
        <w:rPr>
          <w:b/>
          <w:u w:val="single"/>
        </w:rPr>
        <w:t>699947</w:t>
      </w:r>
    </w:p>
    <w:p>
      <w:r>
        <w:t>Jaz bi že zdajle spala. Pa se bodo baje nečaki in nečakinje prišli dol. https://t.co/PiatptVTyn</w:t>
      </w:r>
    </w:p>
    <w:p>
      <w:r>
        <w:rPr>
          <w:b/>
          <w:u w:val="single"/>
        </w:rPr>
        <w:t>699948</w:t>
      </w:r>
    </w:p>
    <w:p>
      <w:r>
        <w:t>@Panonska_ Zakaj meni nihče ne utrga cveta? Vrabec z golobom vred tiči na strehi, medtem ko ihteče ruvam plevel. Sočustvujem na polno.</w:t>
      </w:r>
    </w:p>
    <w:p>
      <w:r>
        <w:rPr>
          <w:b/>
          <w:u w:val="single"/>
        </w:rPr>
        <w:t>699949</w:t>
      </w:r>
    </w:p>
    <w:p>
      <w:r>
        <w:t>@schoo666 Čaki, da ga pokličem. Zanimalo me bo samo koliko inšpekcij mu pošljem...</w:t>
      </w:r>
    </w:p>
    <w:p>
      <w:r>
        <w:rPr>
          <w:b/>
          <w:u w:val="single"/>
        </w:rPr>
        <w:t>699950</w:t>
      </w:r>
    </w:p>
    <w:p>
      <w:r>
        <w:t>@omerzelandrej Levice pa zaradi tega nič večji... in pol ti prazen prostor zasedajo "novi obrazi" in "moderni centri".</w:t>
      </w:r>
    </w:p>
    <w:p>
      <w:r>
        <w:rPr>
          <w:b/>
          <w:u w:val="single"/>
        </w:rPr>
        <w:t>699951</w:t>
      </w:r>
    </w:p>
    <w:p>
      <w:r>
        <w:t>@JackssonJoe @FranciKek Od kje tebi ustaštvo???</w:t>
        <w:br/>
        <w:t>Smrt komunizmu, fašizmu in VSEM totalitarizmom.</w:t>
        <w:br/>
        <w:br/>
        <w:t>Vem, ti tega ne moreš izreči.</w:t>
      </w:r>
    </w:p>
    <w:p>
      <w:r>
        <w:rPr>
          <w:b/>
          <w:u w:val="single"/>
        </w:rPr>
        <w:t>699952</w:t>
      </w:r>
    </w:p>
    <w:p>
      <w:r>
        <w:t>@pikapolonica23 @kopacevs @NeuroVirtu @strankalevica saj jo, in ker bi jo rad še naprej, je treba imeti janševike na ketni. močni in kratki.</w:t>
      </w:r>
    </w:p>
    <w:p>
      <w:r>
        <w:rPr>
          <w:b/>
          <w:u w:val="single"/>
        </w:rPr>
        <w:t>699953</w:t>
      </w:r>
    </w:p>
    <w:p>
      <w:r>
        <w:t>@D_Jasmina Sla kupit ruzak z ana morje k sem placo s ŠS dobila, pa hitr pred TV, da ne zamudim prevec 🙂</w:t>
      </w:r>
    </w:p>
    <w:p>
      <w:r>
        <w:rPr>
          <w:b/>
          <w:u w:val="single"/>
        </w:rPr>
        <w:t>699954</w:t>
      </w:r>
    </w:p>
    <w:p>
      <w:r>
        <w:t>@BRajgelj @kjaklic vcer sta ustavno sodisce precej pokritizirala tersek in zagorc v odkrito</w:t>
      </w:r>
    </w:p>
    <w:p>
      <w:r>
        <w:rPr>
          <w:b/>
          <w:u w:val="single"/>
        </w:rPr>
        <w:t>699955</w:t>
      </w:r>
    </w:p>
    <w:p>
      <w:r>
        <w:t>@BozoPredalic A aspirin od Boscarola bo dražji, kot od Strojanovih? Butci rdeči škodljivi!</w:t>
      </w:r>
    </w:p>
    <w:p>
      <w:r>
        <w:rPr>
          <w:b/>
          <w:u w:val="single"/>
        </w:rPr>
        <w:t>699956</w:t>
      </w:r>
    </w:p>
    <w:p>
      <w:r>
        <w:t>@majsanom @zzTurk Finžgar je tako govoril z nastavljeno komunistično pištolo ob tilniku.</w:t>
      </w:r>
    </w:p>
    <w:p>
      <w:r>
        <w:rPr>
          <w:b/>
          <w:u w:val="single"/>
        </w:rPr>
        <w:t>699957</w:t>
      </w:r>
    </w:p>
    <w:p>
      <w:r>
        <w:t>Rokomet: slovenski mladinci so se v Celju povzpeli na evropski prestol - https://t.co/ubz0GWJ9WB https://t.co/FEfwnX0acy</w:t>
      </w:r>
    </w:p>
    <w:p>
      <w:r>
        <w:rPr>
          <w:b/>
          <w:u w:val="single"/>
        </w:rPr>
        <w:t>699958</w:t>
      </w:r>
    </w:p>
    <w:p>
      <w:r>
        <w:t>@Orleanska1 Ne bluzi. Flance @finance_si so rumeni tabloid, ki ga nihče ne jemlje resno.</w:t>
      </w:r>
    </w:p>
    <w:p>
      <w:r>
        <w:rPr>
          <w:b/>
          <w:u w:val="single"/>
        </w:rPr>
        <w:t>699959</w:t>
      </w:r>
    </w:p>
    <w:p>
      <w:r>
        <w:t>Super mini počitnice v prekmurju! Še posebna zahvala pa lastnikom apartmajev #džaboka&amp;amp;gruška. Pridemo nujno še! https://t.co/smLqaCeEiY</w:t>
      </w:r>
    </w:p>
    <w:p>
      <w:r>
        <w:rPr>
          <w:b/>
          <w:u w:val="single"/>
        </w:rPr>
        <w:t>699960</w:t>
      </w:r>
    </w:p>
    <w:p>
      <w:r>
        <w:t>@mercator_sl Kaj se dogaja z vasim paradiznikom? Hipermarket Smartinka. Tema ze en teden. :/</w:t>
      </w:r>
    </w:p>
    <w:p>
      <w:r>
        <w:rPr>
          <w:b/>
          <w:u w:val="single"/>
        </w:rPr>
        <w:t>699961</w:t>
      </w:r>
    </w:p>
    <w:p>
      <w:r>
        <w:t>@Nebodigatreba2 @Fitzroy1985 @steinbuch Dva partizana sta bila kot cela četa, zato jih za scenarij ni bilo potrebno več</w:t>
      </w:r>
    </w:p>
    <w:p>
      <w:r>
        <w:rPr>
          <w:b/>
          <w:u w:val="single"/>
        </w:rPr>
        <w:t>699962</w:t>
      </w:r>
    </w:p>
    <w:p>
      <w:r>
        <w:t>@KatarinaJenko Pejt ga iskat reveža, pol pa livestream unboxinga in šempejn *pop*</w:t>
      </w:r>
    </w:p>
    <w:p>
      <w:r>
        <w:rPr>
          <w:b/>
          <w:u w:val="single"/>
        </w:rPr>
        <w:t>699963</w:t>
      </w:r>
    </w:p>
    <w:p>
      <w:r>
        <w:t>@PametnaRit Jaz z mojo. Totalen polom. Folk je med odmorom zapuščal predstavo. Se vid de gre tip v politiko.</w:t>
      </w:r>
    </w:p>
    <w:p>
      <w:r>
        <w:rPr>
          <w:b/>
          <w:u w:val="single"/>
        </w:rPr>
        <w:t>699964</w:t>
      </w:r>
    </w:p>
    <w:p>
      <w:r>
        <w:t>@illegall_blonde Ah, stojo ti bolje narediš. Tile so lahko oprejo na ročaje, ti delaš to na golih tleh.</w:t>
      </w:r>
    </w:p>
    <w:p>
      <w:r>
        <w:rPr>
          <w:b/>
          <w:u w:val="single"/>
        </w:rPr>
        <w:t>699965</w:t>
      </w:r>
    </w:p>
    <w:p>
      <w:r>
        <w:t>Sem najprej v naglici gladko nasedel na lažni Toninov račun. Amater! Se opravičujem :) https://t.co/GD60Nuo9sj</w:t>
      </w:r>
    </w:p>
    <w:p>
      <w:r>
        <w:rPr>
          <w:b/>
          <w:u w:val="single"/>
        </w:rPr>
        <w:t>699966</w:t>
      </w:r>
    </w:p>
    <w:p>
      <w:r>
        <w:t>@lucijausaj Luzerji, ki ne bodo pili slovenske krvi, za barabe komunajzarske pa slovenskega vina ni! Ostane jim Putinova Vodka!</w:t>
      </w:r>
    </w:p>
    <w:p>
      <w:r>
        <w:rPr>
          <w:b/>
          <w:u w:val="single"/>
        </w:rPr>
        <w:t>699967</w:t>
      </w:r>
    </w:p>
    <w:p>
      <w:r>
        <w:t>Žena trdi, da sem otročji. To sploh ni res. Otročje je moje dete, ki ne prenese, da pred njim pritisnem gumb v dvigalu.</w:t>
      </w:r>
    </w:p>
    <w:p>
      <w:r>
        <w:rPr>
          <w:b/>
          <w:u w:val="single"/>
        </w:rPr>
        <w:t>699968</w:t>
      </w:r>
    </w:p>
    <w:p>
      <w:r>
        <w:t xml:space="preserve">Fake news, fake magistrska dela, fake zgodovina in zdaj še fake komedije. </w:t>
        <w:br/>
        <w:t>Pri prvorazrednih je vse FAKE.</w:t>
      </w:r>
    </w:p>
    <w:p>
      <w:r>
        <w:rPr>
          <w:b/>
          <w:u w:val="single"/>
        </w:rPr>
        <w:t>699969</w:t>
      </w:r>
    </w:p>
    <w:p>
      <w:r>
        <w:t>Nova spletna kamera na Planini nad Vrhniko - 733 m nadmorske višine http://t.co/oyHIz3rnY3</w:t>
      </w:r>
    </w:p>
    <w:p>
      <w:r>
        <w:rPr>
          <w:b/>
          <w:u w:val="single"/>
        </w:rPr>
        <w:t>699970</w:t>
      </w:r>
    </w:p>
    <w:p>
      <w:r>
        <w:t>Jz novembra, ko žongliram med stresom, aniksionznostjo, eksistencialno krizo in tremi projekti. https://t.co/4suYWW1vDd</w:t>
      </w:r>
    </w:p>
    <w:p>
      <w:r>
        <w:rPr>
          <w:b/>
          <w:u w:val="single"/>
        </w:rPr>
        <w:t>699971</w:t>
      </w:r>
    </w:p>
    <w:p>
      <w:r>
        <w:t>@mrevlje @ukclj Zapravljanje denarja. Saj vsak dan ilegalno pride čez mejo najmanj 20 internistov, pa še 20 astronavtov povrh.</w:t>
      </w:r>
    </w:p>
    <w:p>
      <w:r>
        <w:rPr>
          <w:b/>
          <w:u w:val="single"/>
        </w:rPr>
        <w:t>699972</w:t>
      </w:r>
    </w:p>
    <w:p>
      <w:r>
        <w:t>@KatarinaJenko @majsanom @dusankocevar1 A emancipacijo sedaj le še moški furamo?</w:t>
      </w:r>
    </w:p>
    <w:p>
      <w:r>
        <w:rPr>
          <w:b/>
          <w:u w:val="single"/>
        </w:rPr>
        <w:t>699973</w:t>
      </w:r>
    </w:p>
    <w:p>
      <w:r>
        <w:t xml:space="preserve">Peezda zdej bo pa Pintauralt odstopil, pa bo Štefuzl zgubu </w:t>
        <w:br/>
        <w:t>prvo zmago za 1 stotinko 😱</w:t>
      </w:r>
    </w:p>
    <w:p>
      <w:r>
        <w:rPr>
          <w:b/>
          <w:u w:val="single"/>
        </w:rPr>
        <w:t>699974</w:t>
      </w:r>
    </w:p>
    <w:p>
      <w:r>
        <w:t>@Matino667 Fuzbalerjem se redko v tazadnjo prbijejo z nekaj nezanemarljive hitrosti.</w:t>
      </w:r>
    </w:p>
    <w:p>
      <w:r>
        <w:rPr>
          <w:b/>
          <w:u w:val="single"/>
        </w:rPr>
        <w:t>699975</w:t>
      </w:r>
    </w:p>
    <w:p>
      <w:r>
        <w:t>@surfon @3raw3 Posljem TRR nakaze par tisoc, pa posljem na mejl kaj in kako! #daveknanorce</w:t>
      </w:r>
    </w:p>
    <w:p>
      <w:r>
        <w:rPr>
          <w:b/>
          <w:u w:val="single"/>
        </w:rPr>
        <w:t>699976</w:t>
      </w:r>
    </w:p>
    <w:p>
      <w:r>
        <w:t>Krvodajalska akcija v bližnjem gozdu je bila uspešna. Kar nekaj komarjih družin bo šlo danes sitih spat.</w:t>
      </w:r>
    </w:p>
    <w:p>
      <w:r>
        <w:rPr>
          <w:b/>
          <w:u w:val="single"/>
        </w:rPr>
        <w:t>699977</w:t>
      </w:r>
    </w:p>
    <w:p>
      <w:r>
        <w:t>Model z največjim Krajzlerjem, v avtopralnici na roke čoha za1€ svojo makino #škrtdosebeinavta</w:t>
      </w:r>
    </w:p>
    <w:p>
      <w:r>
        <w:rPr>
          <w:b/>
          <w:u w:val="single"/>
        </w:rPr>
        <w:t>699978</w:t>
      </w:r>
    </w:p>
    <w:p>
      <w:r>
        <w:t>Pumptrack pod Sovičem: V Postojni navdušeno pumpajo - Foto: Valter Leban https://t.co/nQFeGFU2z2 https://t.co/QpwmHN7MXt</w:t>
      </w:r>
    </w:p>
    <w:p>
      <w:r>
        <w:rPr>
          <w:b/>
          <w:u w:val="single"/>
        </w:rPr>
        <w:t>699979</w:t>
      </w:r>
    </w:p>
    <w:p>
      <w:r>
        <w:t>S temi kriptovalutami si slej kot prej na winu ali pa na vinu. #quote #kriptokar #prevozi</w:t>
      </w:r>
    </w:p>
    <w:p>
      <w:r>
        <w:rPr>
          <w:b/>
          <w:u w:val="single"/>
        </w:rPr>
        <w:t>699980</w:t>
      </w:r>
    </w:p>
    <w:p>
      <w:r>
        <w:t>@komac_j @ntokomc @strankalevica očitno se bo moral zgodit romunski scenaij da se to gamad spuca</w:t>
      </w:r>
    </w:p>
    <w:p>
      <w:r>
        <w:rPr>
          <w:b/>
          <w:u w:val="single"/>
        </w:rPr>
        <w:t>699981</w:t>
      </w:r>
    </w:p>
    <w:p>
      <w:r>
        <w:t>Prostitutka pri ginekologu:</w:t>
        <w:br/>
        <w:t>-Noseči ste.</w:t>
        <w:br/>
        <w:t>-Napišite, da je bila nezgoda pri delu, da ne bo prevelik izpad dohodka.</w:t>
      </w:r>
    </w:p>
    <w:p>
      <w:r>
        <w:rPr>
          <w:b/>
          <w:u w:val="single"/>
        </w:rPr>
        <w:t>699982</w:t>
      </w:r>
    </w:p>
    <w:p>
      <w:r>
        <w:t xml:space="preserve">Za pridne roke, dela nikoli ne zmanjka ! </w:t>
        <w:br/>
        <w:br/>
        <w:t>Kandidati pišite borcu zasebca, če misliš da si ti TISTI :) https://t.co/5EqRJjSsFA</w:t>
      </w:r>
    </w:p>
    <w:p>
      <w:r>
        <w:rPr>
          <w:b/>
          <w:u w:val="single"/>
        </w:rPr>
        <w:t>699983</w:t>
      </w:r>
    </w:p>
    <w:p>
      <w:r>
        <w:t>@AlanOrlic @davidkovic Jaz pa popoldne. Čas zabijam med družinsko taksi službo.</w:t>
      </w:r>
    </w:p>
    <w:p>
      <w:r>
        <w:rPr>
          <w:b/>
          <w:u w:val="single"/>
        </w:rPr>
        <w:t>699984</w:t>
      </w:r>
    </w:p>
    <w:p>
      <w:r>
        <w:t>Neki novga zame, do random tipa nisem prjazna. Skregala se bom z njim ker pluva cez dober stil in geje, sam je pa oblecen kot klosar. BYE</w:t>
      </w:r>
    </w:p>
    <w:p>
      <w:r>
        <w:rPr>
          <w:b/>
          <w:u w:val="single"/>
        </w:rPr>
        <w:t>699985</w:t>
      </w:r>
    </w:p>
    <w:p>
      <w:r>
        <w:t>@uporabnastran Sej to. Se ni treba sekirat ce se kaksno limanje zalomi in je treba novga narocit 😁</w:t>
      </w:r>
    </w:p>
    <w:p>
      <w:r>
        <w:rPr>
          <w:b/>
          <w:u w:val="single"/>
        </w:rPr>
        <w:t>699986</w:t>
      </w:r>
    </w:p>
    <w:p>
      <w:r>
        <w:t>V Sonyju so se pohvalili, da že osem let držijo prvo mesto med ponudniki brezzrcalnih fotoaparatov. #Photokina18</w:t>
      </w:r>
    </w:p>
    <w:p>
      <w:r>
        <w:rPr>
          <w:b/>
          <w:u w:val="single"/>
        </w:rPr>
        <w:t>699987</w:t>
      </w:r>
    </w:p>
    <w:p>
      <w:r>
        <w:t>Folk se navdušuje nad naznanjeno preiskavo Trumpa... a kaj, ko je najverjetneje to njegov plan, kako še bolj zrušit demokrate. #justsaying</w:t>
      </w:r>
    </w:p>
    <w:p>
      <w:r>
        <w:rPr>
          <w:b/>
          <w:u w:val="single"/>
        </w:rPr>
        <w:t>699988</w:t>
      </w:r>
    </w:p>
    <w:p>
      <w:r>
        <w:t>@zeljko_novak @Che27Che Ker tvoji so jih zapirali zato, da bi jih zaščitili pred komunisti? #bebo</w:t>
      </w:r>
    </w:p>
    <w:p>
      <w:r>
        <w:rPr>
          <w:b/>
          <w:u w:val="single"/>
        </w:rPr>
        <w:t>699989</w:t>
      </w:r>
    </w:p>
    <w:p>
      <w:r>
        <w:t>Katoliški skavti zažgali 100 avtomobilov na Švedskem! #skandalozno https://t.co/DudESZe4AZ</w:t>
      </w:r>
    </w:p>
    <w:p>
      <w:r>
        <w:rPr>
          <w:b/>
          <w:u w:val="single"/>
        </w:rPr>
        <w:t>699990</w:t>
      </w:r>
    </w:p>
    <w:p>
      <w:r>
        <w:t>A.Ferlinc in Ostali so Vedeli v Kaj se SPUŠČAJO v Kakšno DELO..!!!In A.Ferlinc,Če nekaj DELAŠ si ABSOLUTNO... https://t.co/Oss5tO6qkX</w:t>
      </w:r>
    </w:p>
    <w:p>
      <w:r>
        <w:rPr>
          <w:b/>
          <w:u w:val="single"/>
        </w:rPr>
        <w:t>699991</w:t>
      </w:r>
    </w:p>
    <w:p>
      <w:r>
        <w:t>Slaviti Tita je v resnici rehabilitacija Hitlerja.</w:t>
        <w:br/>
        <w:t>Ali ubijaš z levo, ali desno je rezultat enak.</w:t>
        <w:br/>
        <w:t>Žrtve so neopredeljene...</w:t>
      </w:r>
    </w:p>
    <w:p>
      <w:r>
        <w:rPr>
          <w:b/>
          <w:u w:val="single"/>
        </w:rPr>
        <w:t>699992</w:t>
      </w:r>
    </w:p>
    <w:p>
      <w:r>
        <w:t>@SiolNEWS Gandhijeva bi jokala, če bi lahko videla kaj vse uspe človeški um sproducirati ...</w:t>
      </w:r>
    </w:p>
    <w:p>
      <w:r>
        <w:rPr>
          <w:b/>
          <w:u w:val="single"/>
        </w:rPr>
        <w:t>699993</w:t>
      </w:r>
    </w:p>
    <w:p>
      <w:r>
        <w:t>Tamali(21mesecev) je bolan, 3 dni doma. V tem casu si je prebil arkado, padel iz postelje, prste namocil v vroc caj... Dajem odpoved.</w:t>
      </w:r>
    </w:p>
    <w:p>
      <w:r>
        <w:rPr>
          <w:b/>
          <w:u w:val="single"/>
        </w:rPr>
        <w:t>699994</w:t>
      </w:r>
    </w:p>
    <w:p>
      <w:r>
        <w:t>@andrejcus, ja, to je pa tako, ko se hoce izdajalec in povzpetnik zahrbtno posmehovati, izpade pa popoln bedak.👍👍👍👍 https://t.co/IiTHyxpgSk</w:t>
      </w:r>
    </w:p>
    <w:p>
      <w:r>
        <w:rPr>
          <w:b/>
          <w:u w:val="single"/>
        </w:rPr>
        <w:t>699995</w:t>
      </w:r>
    </w:p>
    <w:p>
      <w:r>
        <w:t>@DrzavljanD Nekaj tujega, torej tujek v našem okolju. Ta "medij" se zgolj zgraža nad tem.</w:t>
      </w:r>
    </w:p>
    <w:p>
      <w:r>
        <w:rPr>
          <w:b/>
          <w:u w:val="single"/>
        </w:rPr>
        <w:t>699996</w:t>
      </w:r>
    </w:p>
    <w:p>
      <w:r>
        <w:t>@Val202 vujo joka in nori, naši pa opravičujejo sodnike in ehf in cincajo zraven??! ob očitni kraji se gremo gospode??!</w:t>
      </w:r>
    </w:p>
    <w:p>
      <w:r>
        <w:rPr>
          <w:b/>
          <w:u w:val="single"/>
        </w:rPr>
        <w:t>699997</w:t>
      </w:r>
    </w:p>
    <w:p>
      <w:r>
        <w:t>@dr_muller @Skolobrinski Naše poklicne diplomate v Eu je že sram, da so SLO, ker ta garnitura oprostite"serje"vse povprek</w:t>
      </w:r>
    </w:p>
    <w:p>
      <w:r>
        <w:rPr>
          <w:b/>
          <w:u w:val="single"/>
        </w:rPr>
        <w:t>699998</w:t>
      </w:r>
    </w:p>
    <w:p>
      <w:r>
        <w:t>To so pravi nastopi v evropskem parlamentu. Super včeraj tudi Milan Zver z jasno podporo Orbanu!</w:t>
      </w:r>
    </w:p>
    <w:p>
      <w:r>
        <w:rPr>
          <w:b/>
          <w:u w:val="single"/>
        </w:rPr>
        <w:t>699999</w:t>
      </w:r>
    </w:p>
    <w:p>
      <w:r>
        <w:t>@Evropean @JozeBiscak aha, to je merilo za čefurja? potem je največji čefur janša, ta vedno igra le zase in to proti sloveniji</w:t>
      </w:r>
    </w:p>
    <w:p>
      <w:r>
        <w:rPr>
          <w:b/>
          <w:u w:val="single"/>
        </w:rPr>
        <w:t>700000</w:t>
      </w:r>
    </w:p>
    <w:p>
      <w:r>
        <w:t>Končno en nadležen sodelavec zapušča pisarno in bum dobimo 2 še bl nadležna. Eh 🔫</w:t>
      </w:r>
    </w:p>
    <w:p>
      <w:r>
        <w:rPr>
          <w:b/>
          <w:u w:val="single"/>
        </w:rPr>
        <w:t>700001</w:t>
      </w:r>
    </w:p>
    <w:p>
      <w:r>
        <w:t>Pogačnik želi disciplinirati sodnika Radonjića https://t.co/aPRDeR3vdA https://t.co/h8KmsT98SP</w:t>
      </w:r>
    </w:p>
    <w:p>
      <w:r>
        <w:rPr>
          <w:b/>
          <w:u w:val="single"/>
        </w:rPr>
        <w:t>700002</w:t>
      </w:r>
    </w:p>
    <w:p>
      <w:r>
        <w:t>@jozesket68 @BernardBrscic Povejte še, da je "imun" za milico in se mirne duše iz "popevljanja" pod gasom vozi domov! #umetniknaSVOBODI</w:t>
      </w:r>
    </w:p>
    <w:p>
      <w:r>
        <w:rPr>
          <w:b/>
          <w:u w:val="single"/>
        </w:rPr>
        <w:t>700003</w:t>
      </w:r>
    </w:p>
    <w:p>
      <w:r>
        <w:t>@ZigaTurk senzacijo delajo iz (njihove) tragedije. meni je abotno in težko prebavljivo to (poročanje ne). mrtve štejejo kot dragičeve koše</w:t>
      </w:r>
    </w:p>
    <w:p>
      <w:r>
        <w:rPr>
          <w:b/>
          <w:u w:val="single"/>
        </w:rPr>
        <w:t>700004</w:t>
      </w:r>
    </w:p>
    <w:p>
      <w:r>
        <w:t>@vitaminC_si “Novinarji” z NoraTV so že prišli posnet zadevo in naredit šokanten prispevek o pustošenju, ki ga za seboj puščajo migranti?</w:t>
      </w:r>
    </w:p>
    <w:p>
      <w:r>
        <w:rPr>
          <w:b/>
          <w:u w:val="single"/>
        </w:rPr>
        <w:t>700005</w:t>
      </w:r>
    </w:p>
    <w:p>
      <w:r>
        <w:t>@DusanMarkelj @AnzeLog @AnzeLog  oglej si ta profil super koordinatorja levičarske naveze s kratkimi klevetami pompoznih izjav !</w:t>
      </w:r>
    </w:p>
    <w:p>
      <w:r>
        <w:rPr>
          <w:b/>
          <w:u w:val="single"/>
        </w:rPr>
        <w:t>700006</w:t>
      </w:r>
    </w:p>
    <w:p>
      <w:r>
        <w:t>Kdaj se bo ta teleban začel normalno obnašati in ne žaliti odločitev mednarodnega sodišča.!! https://t.co/Zx6PFo2vs1</w:t>
      </w:r>
    </w:p>
    <w:p>
      <w:r>
        <w:rPr>
          <w:b/>
          <w:u w:val="single"/>
        </w:rPr>
        <w:t>700007</w:t>
      </w:r>
    </w:p>
    <w:p>
      <w:r>
        <w:t>Izdelek tedna: vodnik Dolina Soče - Bovško - 25 % https://t.co/Ik5ycmjVhE https://t.co/rG5VBnXQyi</w:t>
      </w:r>
    </w:p>
    <w:p>
      <w:r>
        <w:rPr>
          <w:b/>
          <w:u w:val="single"/>
        </w:rPr>
        <w:t>700008</w:t>
      </w:r>
    </w:p>
    <w:p>
      <w:r>
        <w:t>@JJansaSDS @vinkovasle1 In to »plavi«še vedno počne,da si ohrani dobro penzijo in privilegije!</w:t>
        <w:br/>
        <w:t>lp❗️</w:t>
      </w:r>
    </w:p>
    <w:p>
      <w:r>
        <w:rPr>
          <w:b/>
          <w:u w:val="single"/>
        </w:rPr>
        <w:t>700009</w:t>
      </w:r>
    </w:p>
    <w:p>
      <w:r>
        <w:t>#Zaslon LENOVO LT2452p, #LENOVO, #Računalniki | Monitorji #MEGABITE - #računalniki in #računalniška #oprema. https://t.co/EBbeCRJX8v</w:t>
      </w:r>
    </w:p>
    <w:p>
      <w:r>
        <w:rPr>
          <w:b/>
          <w:u w:val="single"/>
        </w:rPr>
        <w:t>700010</w:t>
      </w:r>
    </w:p>
    <w:p>
      <w:r>
        <w:t>Robotska avtomatizacija kot orodje za izboljšanje procesov https://t.co/BeTBVczpA8 #svetkapitala #b2b-nasveti</w:t>
      </w:r>
    </w:p>
    <w:p>
      <w:r>
        <w:rPr>
          <w:b/>
          <w:u w:val="single"/>
        </w:rPr>
        <w:t>700011</w:t>
      </w:r>
    </w:p>
    <w:p>
      <w:r>
        <w:t>Mamco je na oddelku sadja v MC NM konkretno zagrabil kašelj. Roke pred usta še niso jemali. Do vsaj jutri odsvetujem nakup banan.</w:t>
      </w:r>
    </w:p>
    <w:p>
      <w:r>
        <w:rPr>
          <w:b/>
          <w:u w:val="single"/>
        </w:rPr>
        <w:t>700012</w:t>
      </w:r>
    </w:p>
    <w:p>
      <w:r>
        <w:t>@SlovenijaVsrcu Kmalu se bo pojavil tudi v parlamentu. Ker ni več Škoberneta, ga bo tja povabil samo Che Guevarin borec tov. Kordiš</w:t>
      </w:r>
    </w:p>
    <w:p>
      <w:r>
        <w:rPr>
          <w:b/>
          <w:u w:val="single"/>
        </w:rPr>
        <w:t>700013</w:t>
      </w:r>
    </w:p>
    <w:p>
      <w:r>
        <w:t>@VanjaPirc @GledalisceGlej Prenosa v živo ne bo, za zamudnike pa bo naslednji teden na voljo posnetek.</w:t>
      </w:r>
    </w:p>
    <w:p>
      <w:r>
        <w:rPr>
          <w:b/>
          <w:u w:val="single"/>
        </w:rPr>
        <w:t>700014</w:t>
      </w:r>
    </w:p>
    <w:p>
      <w:r>
        <w:t>@rektslo @IslamSI_resnica Exactly. Ampak levičarji jih zagovarjao. Tudi oni, če bi znali uporabljati možgane ... ne bi bili levičarji.</w:t>
      </w:r>
    </w:p>
    <w:p>
      <w:r>
        <w:rPr>
          <w:b/>
          <w:u w:val="single"/>
        </w:rPr>
        <w:t>700015</w:t>
      </w:r>
    </w:p>
    <w:p>
      <w:r>
        <w:t>@had @uros_m @BarbiCD Si v LJ? Vabljen na preste in pivo! #PorscheLJOktoberfest</w:t>
      </w:r>
    </w:p>
    <w:p>
      <w:r>
        <w:rPr>
          <w:b/>
          <w:u w:val="single"/>
        </w:rPr>
        <w:t>700016</w:t>
      </w:r>
    </w:p>
    <w:p>
      <w:r>
        <w:t>@2pir_a @slovenskipanter Si pozabil da je Kangla Krajnčića (nigrad) čez vrata vrgo? Pa večjega lopova v Mb komunali ni blo in ga ne bo.</w:t>
      </w:r>
    </w:p>
    <w:p>
      <w:r>
        <w:rPr>
          <w:b/>
          <w:u w:val="single"/>
        </w:rPr>
        <w:t>700017</w:t>
      </w:r>
    </w:p>
    <w:p>
      <w:r>
        <w:t>Ta sadovnjak še zdaj živi v mojem spominu: vanj se včasih zlagajo novi spomini in spoznanja. #slovoodloga #abraham</w:t>
      </w:r>
    </w:p>
    <w:p>
      <w:r>
        <w:rPr>
          <w:b/>
          <w:u w:val="single"/>
        </w:rPr>
        <w:t>700018</w:t>
      </w:r>
    </w:p>
    <w:p>
      <w:r>
        <w:t>@Slavcpanigaz @Mladiforum Zahod porabi ogromno denarja za omenjene, ampak ne za pomoč temveč za bombe, ki jim jih mečejo na glave.</w:t>
      </w:r>
    </w:p>
    <w:p>
      <w:r>
        <w:rPr>
          <w:b/>
          <w:u w:val="single"/>
        </w:rPr>
        <w:t>700019</w:t>
      </w:r>
    </w:p>
    <w:p>
      <w:r>
        <w:t>FOTO in VIDEO: Argentinci "uničili" nezlomljivega Maradono, potreboval je zdravnika | Svet24 https://t.co/1U1H59vf8w https://t.co/Rw4BtmpNa0</w:t>
      </w:r>
    </w:p>
    <w:p>
      <w:r>
        <w:rPr>
          <w:b/>
          <w:u w:val="single"/>
        </w:rPr>
        <w:t>700020</w:t>
      </w:r>
    </w:p>
    <w:p>
      <w:r>
        <w:t>Oprostite, vi ste trajnostno opravilno nesposobni. Vse kar v SD traja, je državni kriminal. https://t.co/LtMgC3jUxm</w:t>
      </w:r>
    </w:p>
    <w:p>
      <w:r>
        <w:rPr>
          <w:b/>
          <w:u w:val="single"/>
        </w:rPr>
        <w:t>700021</w:t>
      </w:r>
    </w:p>
    <w:p>
      <w:r>
        <w:t>@z8_LJ @t_celestina Gasi internet, motaj kablove... Gasi, a štekaš? Gasi, kot če pog... Pozab.</w:t>
      </w:r>
    </w:p>
    <w:p>
      <w:r>
        <w:rPr>
          <w:b/>
          <w:u w:val="single"/>
        </w:rPr>
        <w:t>700022</w:t>
      </w:r>
    </w:p>
    <w:p>
      <w:r>
        <w:t>Levičarska driska @spelakozar še vesno ni prebolela zmago @strankaSDS v Velenju.</w:t>
      </w:r>
    </w:p>
    <w:p>
      <w:r>
        <w:rPr>
          <w:b/>
          <w:u w:val="single"/>
        </w:rPr>
        <w:t>700023</w:t>
      </w:r>
    </w:p>
    <w:p>
      <w:r>
        <w:t>@schoo666 @KinoBezigrad No, jaz sem izvedel danes ob nakupu vstopnic prek spleta. V vsakem primeru vredno pohvale.</w:t>
      </w:r>
    </w:p>
    <w:p>
      <w:r>
        <w:rPr>
          <w:b/>
          <w:u w:val="single"/>
        </w:rPr>
        <w:t>700024</w:t>
      </w:r>
    </w:p>
    <w:p>
      <w:r>
        <w:t>Na gimnaziji aretirali učitelja. 41-letnik naj bi za katerom masturbiral. https://t.co/XZ5U44BEim</w:t>
      </w:r>
    </w:p>
    <w:p>
      <w:r>
        <w:rPr>
          <w:b/>
          <w:u w:val="single"/>
        </w:rPr>
        <w:t>700025</w:t>
      </w:r>
    </w:p>
    <w:p>
      <w:r>
        <w:t>Če bi bilo po moško, bi svetu vladale takšne riti! http://t.co/rmQ965j via @(via @moskisvet)</w:t>
      </w:r>
    </w:p>
    <w:p>
      <w:r>
        <w:rPr>
          <w:b/>
          <w:u w:val="single"/>
        </w:rPr>
        <w:t>700026</w:t>
      </w:r>
    </w:p>
    <w:p>
      <w:r>
        <w:t>Soocenja bi bila bolj zanimiva, ce bi vsak kandidat dobil svojo katano. Z revolverji bi bilo prehitro konec, nebi bilo casa za reklame.</w:t>
      </w:r>
    </w:p>
    <w:p>
      <w:r>
        <w:rPr>
          <w:b/>
          <w:u w:val="single"/>
        </w:rPr>
        <w:t>700027</w:t>
      </w:r>
    </w:p>
    <w:p>
      <w:r>
        <w:t>@BlogSlovenija ja itak... in cel kup folka še danes tega ne ve... to je sramota!</w:t>
      </w:r>
    </w:p>
    <w:p>
      <w:r>
        <w:rPr>
          <w:b/>
          <w:u w:val="single"/>
        </w:rPr>
        <w:t>700028</w:t>
      </w:r>
    </w:p>
    <w:p>
      <w:r>
        <w:t>@barjanski @Moj_ca Glej koliko beguncev utone, smo zato vsi Slovenci psihopati, ker nam je vlada potegnila bodečo žico ob vzhodni meji?</w:t>
      </w:r>
    </w:p>
    <w:p>
      <w:r>
        <w:rPr>
          <w:b/>
          <w:u w:val="single"/>
        </w:rPr>
        <w:t>700029</w:t>
      </w:r>
    </w:p>
    <w:p>
      <w:r>
        <w:t>@Fitzroy1985 @Je_rca A to vas pa ne skrbi, da mejo prehajajo takšni, ki bodo dobesedno "rezali glave"?</w:t>
        <w:br/>
        <w:t>S tem se raje ukvarjajte 🤬</w:t>
      </w:r>
    </w:p>
    <w:p>
      <w:r>
        <w:rPr>
          <w:b/>
          <w:u w:val="single"/>
        </w:rPr>
        <w:t>700030</w:t>
      </w:r>
    </w:p>
    <w:p>
      <w:r>
        <w:t>Zdaj pa glejte in spremljajte našo severno sosedo, kako gre v stampedo.. 🤔⚠️😀</w:t>
      </w:r>
    </w:p>
    <w:p>
      <w:r>
        <w:rPr>
          <w:b/>
          <w:u w:val="single"/>
        </w:rPr>
        <w:t>700031</w:t>
      </w:r>
    </w:p>
    <w:p>
      <w:r>
        <w:t>@Nova24TV @vinkovasle1 A je zato naš Serpetinšek takoj znižal ceno energentov? Ne pomaga!</w:t>
      </w:r>
    </w:p>
    <w:p>
      <w:r>
        <w:rPr>
          <w:b/>
          <w:u w:val="single"/>
        </w:rPr>
        <w:t>700032</w:t>
      </w:r>
    </w:p>
    <w:p>
      <w:r>
        <w:t>@NuckinFutsSlo @SladkoKotLimona Se mi zdi, da je losos ena manj smrdečih rib. Sploh, ko je že pečen.</w:t>
      </w:r>
    </w:p>
    <w:p>
      <w:r>
        <w:rPr>
          <w:b/>
          <w:u w:val="single"/>
        </w:rPr>
        <w:t>700033</w:t>
      </w:r>
    </w:p>
    <w:p>
      <w:r>
        <w:t>V zadnjem tednu Januarja je Slovenija prejela novih 20 azilantov iz balkanske migrantske poti</w:t>
        <w:br/>
        <w:br/>
        <w:t>https://t.co/PekvJHRtpq</w:t>
      </w:r>
    </w:p>
    <w:p>
      <w:r>
        <w:rPr>
          <w:b/>
          <w:u w:val="single"/>
        </w:rPr>
        <w:t>700034</w:t>
      </w:r>
    </w:p>
    <w:p>
      <w:r>
        <w:t>@vanfranco @Chuppacadabra Tako na @policija_si kot gasilci pravijo,da se je zgodila hujša nesreča s padcem neke gospe. Več bomo še izvedeli.</w:t>
      </w:r>
    </w:p>
    <w:p>
      <w:r>
        <w:rPr>
          <w:b/>
          <w:u w:val="single"/>
        </w:rPr>
        <w:t>700035</w:t>
      </w:r>
    </w:p>
    <w:p>
      <w:r>
        <w:t>@ZigaTurk @Libertarec In ko se bodo naslednjic partizanske maskare sprehajale z orozjem? Oni lahko, vojaki in potomci revolucije</w:t>
      </w:r>
    </w:p>
    <w:p>
      <w:r>
        <w:rPr>
          <w:b/>
          <w:u w:val="single"/>
        </w:rPr>
        <w:t>700036</w:t>
      </w:r>
    </w:p>
    <w:p>
      <w:r>
        <w:t>@aletheaalt @vinkovasle1 Levičarstvo je bolezen. V USA vsi norijo po ulicah.</w:t>
        <w:br/>
        <w:t>Pri nas bo enako čez pol leta.</w:t>
      </w:r>
    </w:p>
    <w:p>
      <w:r>
        <w:rPr>
          <w:b/>
          <w:u w:val="single"/>
        </w:rPr>
        <w:t>700037</w:t>
      </w:r>
    </w:p>
    <w:p>
      <w:r>
        <w:t>@zaslovenijo2 Franc se je malo uštel, ko je vse stavil na napačnega konja. In kobilo.</w:t>
        <w:br/>
        <w:t>Zdaj pa mu preostane samo še sikanje...</w:t>
      </w:r>
    </w:p>
    <w:p>
      <w:r>
        <w:rPr>
          <w:b/>
          <w:u w:val="single"/>
        </w:rPr>
        <w:t>700038</w:t>
      </w:r>
    </w:p>
    <w:p>
      <w:r>
        <w:t>Ko nad Matajur</w:t>
        <w:br/>
        <w:t>dvigne se megla,</w:t>
        <w:br/>
        <w:t>sonce ob Nadiži</w:t>
        <w:br/>
        <w:t>dvigne me iz sna...</w:t>
        <w:br/>
        <w:br/>
        <w:t>#beneškifantje https://t.co/RuYhTKWvPH</w:t>
      </w:r>
    </w:p>
    <w:p>
      <w:r>
        <w:rPr>
          <w:b/>
          <w:u w:val="single"/>
        </w:rPr>
        <w:t>700039</w:t>
      </w:r>
    </w:p>
    <w:p>
      <w:r>
        <w:t>Namesto brisace sem spakiral bozicni prt. Imam pa s seboj 4gate. Pa zidne vlozke. #jebemtipijaco #fitness #zur</w:t>
      </w:r>
    </w:p>
    <w:p>
      <w:r>
        <w:rPr>
          <w:b/>
          <w:u w:val="single"/>
        </w:rPr>
        <w:t>700040</w:t>
      </w:r>
    </w:p>
    <w:p>
      <w:r>
        <w:t>@toplovodar @markopigac Imamo enega, ona ga vozi. Dolžina pa baje ni pomembna #nebuloze</w:t>
      </w:r>
    </w:p>
    <w:p>
      <w:r>
        <w:rPr>
          <w:b/>
          <w:u w:val="single"/>
        </w:rPr>
        <w:t>700041</w:t>
      </w:r>
    </w:p>
    <w:p>
      <w:r>
        <w:t>@Pet_Kod Pri nekdanjem sodelavcu so imeli doma zajca. In se je permanentno pritoževal, kako mu zajec pregrize vse mogoče kable.</w:t>
      </w:r>
    </w:p>
    <w:p>
      <w:r>
        <w:rPr>
          <w:b/>
          <w:u w:val="single"/>
        </w:rPr>
        <w:t>700042</w:t>
      </w:r>
    </w:p>
    <w:p>
      <w:r>
        <w:t>@Pertinacal @BojanPozar @NeuroVirtu @MiroCerar @StrankaSMC #VVFaktor @TV3_SI A #TijanaMunisic aka #Arih srbskih tajkunov je se svetovalka PV</w:t>
      </w:r>
    </w:p>
    <w:p>
      <w:r>
        <w:rPr>
          <w:b/>
          <w:u w:val="single"/>
        </w:rPr>
        <w:t>700043</w:t>
      </w:r>
    </w:p>
    <w:p>
      <w:r>
        <w:t>Ko sem na soncu  in se potim kot prepolen kalavnik pomislim, če bi vsi tako ne bi blo suše.</w:t>
      </w:r>
    </w:p>
    <w:p>
      <w:r>
        <w:rPr>
          <w:b/>
          <w:u w:val="single"/>
        </w:rPr>
        <w:t>700044</w:t>
      </w:r>
    </w:p>
    <w:p>
      <w:r>
        <w:t>Na sliki je lep primer potuhnjene, zahrbtne, umazane in smrdljive živali, ki gleda kot butelj v nova vrata... https://t.co/zvSOJbvqD1</w:t>
      </w:r>
    </w:p>
    <w:p>
      <w:r>
        <w:rPr>
          <w:b/>
          <w:u w:val="single"/>
        </w:rPr>
        <w:t>700045</w:t>
      </w:r>
    </w:p>
    <w:p>
      <w:r>
        <w:t>@Blaz_Inzenir @ZoranDELA To je propagandna tablica. Zunaj je pa mrzlo, no ;)</w:t>
      </w:r>
    </w:p>
    <w:p>
      <w:r>
        <w:rPr>
          <w:b/>
          <w:u w:val="single"/>
        </w:rPr>
        <w:t>700046</w:t>
      </w:r>
    </w:p>
    <w:p>
      <w:r>
        <w:t>@EMS_gp Ravno zaradi "posteljnične transfuzije" naj bi se uterotonike, če se le da, dajalo šele po klemanju popkovnice. Ginekologi?</w:t>
      </w:r>
    </w:p>
    <w:p>
      <w:r>
        <w:rPr>
          <w:b/>
          <w:u w:val="single"/>
        </w:rPr>
        <w:t>700047</w:t>
      </w:r>
    </w:p>
    <w:p>
      <w:r>
        <w:t>@zasledovalec70 @MarjeticaM @Jo_AnnaOfArt Rok in Marjetica, drevi ga pa odlično pokata 🧐🥳</w:t>
      </w:r>
    </w:p>
    <w:p>
      <w:r>
        <w:rPr>
          <w:b/>
          <w:u w:val="single"/>
        </w:rPr>
        <w:t>700048</w:t>
      </w:r>
    </w:p>
    <w:p>
      <w:r>
        <w:t>@SloLibertarian Daleč so časi, ko sem prosil mično sosedo, naj gre z menoj na avtomobilski sejem, da sem bolje prodal fička.</w:t>
      </w:r>
    </w:p>
    <w:p>
      <w:r>
        <w:rPr>
          <w:b/>
          <w:u w:val="single"/>
        </w:rPr>
        <w:t>700049</w:t>
      </w:r>
    </w:p>
    <w:p>
      <w:r>
        <w:t>Astrofiziki, možganski kirurgi in vrhunski informatiki..... https://t.co/eg9PvVc7wz</w:t>
      </w:r>
    </w:p>
    <w:p>
      <w:r>
        <w:rPr>
          <w:b/>
          <w:u w:val="single"/>
        </w:rPr>
        <w:t>700050</w:t>
      </w:r>
    </w:p>
    <w:p>
      <w:r>
        <w:t>#ANGSLO | 0:0 | ⏱88' Verbič preigraval, vendar streljal mimo gola. #SrceBije #WCQ</w:t>
      </w:r>
    </w:p>
    <w:p>
      <w:r>
        <w:rPr>
          <w:b/>
          <w:u w:val="single"/>
        </w:rPr>
        <w:t>700051</w:t>
      </w:r>
    </w:p>
    <w:p>
      <w:r>
        <w:t>Če ti prezgodaj podarijo državno pokojnino, pišeš... https://t.co/cuMxaNUO0m via @Delo #butale</w:t>
      </w:r>
    </w:p>
    <w:p>
      <w:r>
        <w:rPr>
          <w:b/>
          <w:u w:val="single"/>
        </w:rPr>
        <w:t>700052</w:t>
      </w:r>
    </w:p>
    <w:p>
      <w:r>
        <w:t>@anja8_8 Ko se je, pije in zabava se na to ne misli. Zgražajo se tisti, ki zganjajo 'fovšijo', ker jih pač ni zraven.</w:t>
      </w:r>
    </w:p>
    <w:p>
      <w:r>
        <w:rPr>
          <w:b/>
          <w:u w:val="single"/>
        </w:rPr>
        <w:t>700053</w:t>
      </w:r>
    </w:p>
    <w:p>
      <w:r>
        <w:t>Tega narcisoidnega, nekoristnega, ponavljajočega se Pahorja niti poslušati ne morem več.</w:t>
        <w:br/>
        <w:t>MSM pa so mu za nasprotnika kreirali kmetaztarja.</w:t>
      </w:r>
    </w:p>
    <w:p>
      <w:r>
        <w:rPr>
          <w:b/>
          <w:u w:val="single"/>
        </w:rPr>
        <w:t>700054</w:t>
      </w:r>
    </w:p>
    <w:p>
      <w:r>
        <w:t>@BracicREGOUC @MitjaIrsic Spremembe pri poslušnih ni, neposlušni pa so namesto na Golem goli in bosi.</w:t>
      </w:r>
    </w:p>
    <w:p>
      <w:r>
        <w:rPr>
          <w:b/>
          <w:u w:val="single"/>
        </w:rPr>
        <w:t>700055</w:t>
      </w:r>
    </w:p>
    <w:p>
      <w:r>
        <w:t>Od SVIZA pričakujem: 4. naj pritisne na Ministrstvo za šolstvo, da zavaruje učitelja pred mobingom staršev in njihovih odvetnikov</w:t>
      </w:r>
    </w:p>
    <w:p>
      <w:r>
        <w:rPr>
          <w:b/>
          <w:u w:val="single"/>
        </w:rPr>
        <w:t>700056</w:t>
      </w:r>
    </w:p>
    <w:p>
      <w:r>
        <w:t>Sodnik ujame zlato ribico.Hočem službo z malo dela veliko denarja in nič odgovornosti.Kaj me zafrkavaš reče ribica. To imaš že sedaj!🤣</w:t>
      </w:r>
    </w:p>
    <w:p>
      <w:r>
        <w:rPr>
          <w:b/>
          <w:u w:val="single"/>
        </w:rPr>
        <w:t>700057</w:t>
      </w:r>
    </w:p>
    <w:p>
      <w:r>
        <w:t>Namesto, da bi sistemsko rešili zadeve, se gredo neki quick fix. Ni pa novih specializacij, novih zdravnikov, itd... #EDP #slozdravstvo</w:t>
      </w:r>
    </w:p>
    <w:p>
      <w:r>
        <w:rPr>
          <w:b/>
          <w:u w:val="single"/>
        </w:rPr>
        <w:t>700058</w:t>
      </w:r>
    </w:p>
    <w:p>
      <w:r>
        <w:t>Protestniki v Egiptu požgali zapor in izpustili huligane #fuzbal #nogomet #ligaprvakov - http://t.co/4a4ypUr2</w:t>
      </w:r>
    </w:p>
    <w:p>
      <w:r>
        <w:rPr>
          <w:b/>
          <w:u w:val="single"/>
        </w:rPr>
        <w:t>700059</w:t>
      </w:r>
    </w:p>
    <w:p>
      <w:r>
        <w:t>@YanchMb Držim mačka! Pa mene naj kdo prime, da ne navalim z nudlvaljarjem med sosede!</w:t>
      </w:r>
    </w:p>
    <w:p>
      <w:r>
        <w:rPr>
          <w:b/>
          <w:u w:val="single"/>
        </w:rPr>
        <w:t>700060</w:t>
      </w:r>
    </w:p>
    <w:p>
      <w:r>
        <w:t>@RibicTine @vinkovasle1 In mitraljezov. Naj se sprehodijo se na Tosko celo. Tam so njihove povojne zrtve.</w:t>
      </w:r>
    </w:p>
    <w:p>
      <w:r>
        <w:rPr>
          <w:b/>
          <w:u w:val="single"/>
        </w:rPr>
        <w:t>700061</w:t>
      </w:r>
    </w:p>
    <w:p>
      <w:r>
        <w:t>Metropolis Spa: Romantična kopel, savna, penina, čokoladni fondi in prigrizki za ZASEBNO razvajanje v dvoje -38% 😍 https://t.co/zN2MPjqSye</w:t>
      </w:r>
    </w:p>
    <w:p>
      <w:r>
        <w:rPr>
          <w:b/>
          <w:u w:val="single"/>
        </w:rPr>
        <w:t>700062</w:t>
      </w:r>
    </w:p>
    <w:p>
      <w:r>
        <w:t>#lifesaver na vlaku. 🚂 In vsi glupi srednjesolci okrog mene carobno izginejo. 😖 https://t.co/lMQkwNrub1</w:t>
      </w:r>
    </w:p>
    <w:p>
      <w:r>
        <w:rPr>
          <w:b/>
          <w:u w:val="single"/>
        </w:rPr>
        <w:t>700063</w:t>
      </w:r>
    </w:p>
    <w:p>
      <w:r>
        <w:t>@lukavalas A si kdaj dal telefonsko pri nagradni igri z drobnim tiskom ;) A veš, tisti listki "zadeni avto" pa to :D</w:t>
      </w:r>
    </w:p>
    <w:p>
      <w:r>
        <w:rPr>
          <w:b/>
          <w:u w:val="single"/>
        </w:rPr>
        <w:t>700064</w:t>
      </w:r>
    </w:p>
    <w:p>
      <w:r>
        <w:t>@vinkovasle1 NIč ne bo. Te dame so me blokirale, pa sploh nisem vedela, da ta forum obstaja.🤔</w:t>
      </w:r>
    </w:p>
    <w:p>
      <w:r>
        <w:rPr>
          <w:b/>
          <w:u w:val="single"/>
        </w:rPr>
        <w:t>700065</w:t>
      </w:r>
    </w:p>
    <w:p>
      <w:r>
        <w:t>@Tevilevi @GrSgmi @JansaRetweets In kaj potem? A prvo puško hostarjev na Rašici v skupino nemških geodetov pa slavite?</w:t>
      </w:r>
    </w:p>
    <w:p>
      <w:r>
        <w:rPr>
          <w:b/>
          <w:u w:val="single"/>
        </w:rPr>
        <w:t>700066</w:t>
      </w:r>
    </w:p>
    <w:p>
      <w:r>
        <w:t>Dan vstaja in sonček že nagaja, samo zato, da lep nam dan naredi</w:t>
        <w:br/>
        <w:br/>
        <w:t>Dobro jutro</w:t>
      </w:r>
    </w:p>
    <w:p>
      <w:r>
        <w:rPr>
          <w:b/>
          <w:u w:val="single"/>
        </w:rPr>
        <w:t>700067</w:t>
      </w:r>
    </w:p>
    <w:p>
      <w:r>
        <w:t>Zagorelo ostrešje gasilskega doma - https://t.co/H7JwaUC0rV https://t.co/aHHhCcgURg</w:t>
      </w:r>
    </w:p>
    <w:p>
      <w:r>
        <w:rPr>
          <w:b/>
          <w:u w:val="single"/>
        </w:rPr>
        <w:t>700068</w:t>
      </w:r>
    </w:p>
    <w:p>
      <w:r>
        <w:t>Graničarje na meje kot nekoč. Bili so ponos in čast naše velike in zmagovite JLA. #tarča #tarca</w:t>
      </w:r>
    </w:p>
    <w:p>
      <w:r>
        <w:rPr>
          <w:b/>
          <w:u w:val="single"/>
        </w:rPr>
        <w:t>700069</w:t>
      </w:r>
    </w:p>
    <w:p>
      <w:r>
        <w:t>@BineTraven Kolikšen je ogljični odtis tega transparenta? Mladino histerizirajo kot Jehovci s koncem sveta. Vse hujskače javno objaviti.</w:t>
      </w:r>
    </w:p>
    <w:p>
      <w:r>
        <w:rPr>
          <w:b/>
          <w:u w:val="single"/>
        </w:rPr>
        <w:t>700070</w:t>
      </w:r>
    </w:p>
    <w:p>
      <w:r>
        <w:t>@JJansaSDS @strankaSDS @strankaSLS Skupaj do cilja #SDSzate #SkupajSmoMočnejši</w:t>
      </w:r>
    </w:p>
    <w:p>
      <w:r>
        <w:rPr>
          <w:b/>
          <w:u w:val="single"/>
        </w:rPr>
        <w:t>700071</w:t>
      </w:r>
    </w:p>
    <w:p>
      <w:r>
        <w:t>A bodo ti bebavi kreteni šli križe limat tudi v Nestle v Švico.</w:t>
        <w:br/>
        <w:t>Očitno jim kapitalizem ne diši.</w:t>
        <w:br/>
        <w:t>https://t.co/FVd1oYKsTU</w:t>
      </w:r>
    </w:p>
    <w:p>
      <w:r>
        <w:rPr>
          <w:b/>
          <w:u w:val="single"/>
        </w:rPr>
        <w:t>700072</w:t>
      </w:r>
    </w:p>
    <w:p>
      <w:r>
        <w:t>Prodajo ti karto, pol pa ustavjo gondolo in povejo da  cez slabo uro spet vozi. Pohorje itak 😠</w:t>
      </w:r>
    </w:p>
    <w:p>
      <w:r>
        <w:rPr>
          <w:b/>
          <w:u w:val="single"/>
        </w:rPr>
        <w:t>700073</w:t>
      </w:r>
    </w:p>
    <w:p>
      <w:r>
        <w:t>@KatarinaDbr @DarjaPot @MiranStajerc To je pa ful promocija, da moraš googlat, da najdeš.</w:t>
      </w:r>
    </w:p>
    <w:p>
      <w:r>
        <w:rPr>
          <w:b/>
          <w:u w:val="single"/>
        </w:rPr>
        <w:t>700074</w:t>
      </w:r>
    </w:p>
    <w:p>
      <w:r>
        <w:t>Revcek se bori za vladavino prava? Najprej jo naj ve uvede v Sloveniji!!!!https://t.co/ID3kEe73Py</w:t>
      </w:r>
    </w:p>
    <w:p>
      <w:r>
        <w:rPr>
          <w:b/>
          <w:u w:val="single"/>
        </w:rPr>
        <w:t>700075</w:t>
      </w:r>
    </w:p>
    <w:p>
      <w:r>
        <w:t>@freewiseguy @RTV_Slovenija Tam je rdeča luč skozi prižgana. Saj veš javna hiša pa to... :)</w:t>
      </w:r>
    </w:p>
    <w:p>
      <w:r>
        <w:rPr>
          <w:b/>
          <w:u w:val="single"/>
        </w:rPr>
        <w:t>700076</w:t>
      </w:r>
    </w:p>
    <w:p>
      <w:r>
        <w:t>Eno glupo vprašanje. Kam je idealno, da pade tableta za pomivanje posode? Na dno pomivalnega stroja al med posodo v spodnji košari?</w:t>
      </w:r>
    </w:p>
    <w:p>
      <w:r>
        <w:rPr>
          <w:b/>
          <w:u w:val="single"/>
        </w:rPr>
        <w:t>700077</w:t>
      </w:r>
    </w:p>
    <w:p>
      <w:r>
        <w:t>@JernejStromajer @strankaSD @strankalevica Za novo leto se ponavadi zaželi lepe reči ne pa napada rojev kobilic.</w:t>
      </w:r>
    </w:p>
    <w:p>
      <w:r>
        <w:rPr>
          <w:b/>
          <w:u w:val="single"/>
        </w:rPr>
        <w:t>700078</w:t>
      </w:r>
    </w:p>
    <w:p>
      <w:r>
        <w:t>@LibusaStepancic mimgrede pobrskaj malo koliko beguncev je Orban sprejel. Tko za factcheck.</w:t>
      </w:r>
    </w:p>
    <w:p>
      <w:r>
        <w:rPr>
          <w:b/>
          <w:u w:val="single"/>
        </w:rPr>
        <w:t>700079</w:t>
      </w:r>
    </w:p>
    <w:p>
      <w:r>
        <w:t>@vinkovasle1 @TarcaRTVSLO @RTV_Slovenija Bo bo takrat bodo pa nastopili tisti iz prvih mest anket in spet bo Šarec zraven.🤪</w:t>
      </w:r>
    </w:p>
    <w:p>
      <w:r>
        <w:rPr>
          <w:b/>
          <w:u w:val="single"/>
        </w:rPr>
        <w:t>700080</w:t>
      </w:r>
    </w:p>
    <w:p>
      <w:r>
        <w:t>Ob gledanju fuzbala se mi je zaluštala pica z nachom. Res ne vem zakaj. Real:PSG</w:t>
      </w:r>
    </w:p>
    <w:p>
      <w:r>
        <w:rPr>
          <w:b/>
          <w:u w:val="single"/>
        </w:rPr>
        <w:t>700081</w:t>
      </w:r>
    </w:p>
    <w:p>
      <w:r>
        <w:t>@BernardBrscic K plači za delo prištej še plače za fakedela, pa bo cena za m2 v sloveniji najnižja v EU.</w:t>
      </w:r>
    </w:p>
    <w:p>
      <w:r>
        <w:rPr>
          <w:b/>
          <w:u w:val="single"/>
        </w:rPr>
        <w:t>700082</w:t>
      </w:r>
    </w:p>
    <w:p>
      <w:r>
        <w:t>@roknovak @had Nima recurring orderjev/trajnikov in web vmesnika. To da mi je N26 kartica lepša, pa ne šteje, ker je subjektivno😀</w:t>
      </w:r>
    </w:p>
    <w:p>
      <w:r>
        <w:rPr>
          <w:b/>
          <w:u w:val="single"/>
        </w:rPr>
        <w:t>700083</w:t>
      </w:r>
    </w:p>
    <w:p>
      <w:r>
        <w:t>@Bojana61654450 ...točno...na nacionalki so si keš talali, tak kot si še ga zdaj...</w:t>
      </w:r>
    </w:p>
    <w:p>
      <w:r>
        <w:rPr>
          <w:b/>
          <w:u w:val="single"/>
        </w:rPr>
        <w:t>700084</w:t>
      </w:r>
    </w:p>
    <w:p>
      <w:r>
        <w:t>@lbna69 Imajo še knjigarno in pripravljajo izobraževanja, z digitalizacijo so namreč izgubili molzno kravo (prodaja tiskanih izvodov).</w:t>
      </w:r>
    </w:p>
    <w:p>
      <w:r>
        <w:rPr>
          <w:b/>
          <w:u w:val="single"/>
        </w:rPr>
        <w:t>700085</w:t>
      </w:r>
    </w:p>
    <w:p>
      <w:r>
        <w:t>Poiščite našo stojnico na Prešernovem trgu, ta četrtek, 24.9., na Festivalu LUPA - bazar nevladnih organizacij, od 10:00-18:00. Se vidimo!</w:t>
      </w:r>
    </w:p>
    <w:p>
      <w:r>
        <w:rPr>
          <w:b/>
          <w:u w:val="single"/>
        </w:rPr>
        <w:t>700086</w:t>
      </w:r>
    </w:p>
    <w:p>
      <w:r>
        <w:t>@Dnevnik_si Zato pa je hvalabogu se vedno prostor za njih v lokalni delikatersi. #fuckoff</w:t>
      </w:r>
    </w:p>
    <w:p>
      <w:r>
        <w:rPr>
          <w:b/>
          <w:u w:val="single"/>
        </w:rPr>
        <w:t>700087</w:t>
      </w:r>
    </w:p>
    <w:p>
      <w:r>
        <w:t>@KatarinaJenko @lukavalas Pol ne bojo več incels .. ne morš kr tko partijske knjižice vrnit</w:t>
      </w:r>
    </w:p>
    <w:p>
      <w:r>
        <w:rPr>
          <w:b/>
          <w:u w:val="single"/>
        </w:rPr>
        <w:t>700088</w:t>
      </w:r>
    </w:p>
    <w:p>
      <w:r>
        <w:t>@Hirkani hahahahaha .... ja to pa je čudno, ker običajno imajo ljudje najraje petke. Petek dan za metek.</w:t>
      </w:r>
    </w:p>
    <w:p>
      <w:r>
        <w:rPr>
          <w:b/>
          <w:u w:val="single"/>
        </w:rPr>
        <w:t>700089</w:t>
      </w:r>
    </w:p>
    <w:p>
      <w:r>
        <w:t>Navdušujoč dr Plut</w:t>
        <w:br/>
        <w:t>[Dialog] 05.11.2018  Nova24TV, Gost dr. Jože Plut https://t.co/etuAmHoxpy via @YouTube</w:t>
      </w:r>
    </w:p>
    <w:p>
      <w:r>
        <w:rPr>
          <w:b/>
          <w:u w:val="single"/>
        </w:rPr>
        <w:t>700090</w:t>
      </w:r>
    </w:p>
    <w:p>
      <w:r>
        <w:t>@R_Rakus In še en ki misli da nam dinozavra kučan in Zemljarič vodita državo Janša je pa nemočno jagnje</w:t>
      </w:r>
    </w:p>
    <w:p>
      <w:r>
        <w:rPr>
          <w:b/>
          <w:u w:val="single"/>
        </w:rPr>
        <w:t>700091</w:t>
      </w:r>
    </w:p>
    <w:p>
      <w:r>
        <w:t>Naj že nekdo zaustavi neumna otročaja Cerarja in klovna Erjavca, ki diletantsko provocirata Hrvate, ki su diplomatsko za njiju profesorji.</w:t>
      </w:r>
    </w:p>
    <w:p>
      <w:r>
        <w:rPr>
          <w:b/>
          <w:u w:val="single"/>
        </w:rPr>
        <w:t>700092</w:t>
      </w:r>
    </w:p>
    <w:p>
      <w:r>
        <w:t>Republika Slovenija bo v Srbijo poslala pomoč ob katastrofalnih poplavah. http://t.co/9vU00Zc0mm</w:t>
      </w:r>
    </w:p>
    <w:p>
      <w:r>
        <w:rPr>
          <w:b/>
          <w:u w:val="single"/>
        </w:rPr>
        <w:t>700093</w:t>
      </w:r>
    </w:p>
    <w:p>
      <w:r>
        <w:t>@PrinasalkaZlata @vinkovasle1 @bmz9453 Kdor ga ni poznal, ga je drago kupil.</w:t>
      </w:r>
    </w:p>
    <w:p>
      <w:r>
        <w:rPr>
          <w:b/>
          <w:u w:val="single"/>
        </w:rPr>
        <w:t>700094</w:t>
      </w:r>
    </w:p>
    <w:p>
      <w:r>
        <w:t>@uporabnastran @Ljubljanskigrad @TurizemLJ @meetLjubljana @dvorjezersek Bos zgubil vsaj % kalorij, ki jih bos zauzil na vrhu 😁</w:t>
      </w:r>
    </w:p>
    <w:p>
      <w:r>
        <w:rPr>
          <w:b/>
          <w:u w:val="single"/>
        </w:rPr>
        <w:t>700095</w:t>
      </w:r>
    </w:p>
    <w:p>
      <w:r>
        <w:t>@fzagorc Seveda ne. Ker to ni mogoče dokler obstaja in ima moč paradržava.</w:t>
        <w:br/>
        <w:t>Te paradržave pa nihče ne preganja?</w:t>
      </w:r>
    </w:p>
    <w:p>
      <w:r>
        <w:rPr>
          <w:b/>
          <w:u w:val="single"/>
        </w:rPr>
        <w:t>700096</w:t>
      </w:r>
    </w:p>
    <w:p>
      <w:r>
        <w:t>Jani M. Janko,</w:t>
        <w:br/>
        <w:t>skrajni čas je za drugo stranko.</w:t>
        <w:br/>
        <w:t>Drugače kaj lahko se zgodi,</w:t>
        <w:br/>
        <w:t>da kahle na UKC boš pucal ti.</w:t>
      </w:r>
    </w:p>
    <w:p>
      <w:r>
        <w:rPr>
          <w:b/>
          <w:u w:val="single"/>
        </w:rPr>
        <w:t>700097</w:t>
      </w:r>
    </w:p>
    <w:p>
      <w:r>
        <w:t>@Istrianer Uzivaj vsaj v hrani. To znajo. Pa metin caj :) Ce si na naftni ploscadi verjetno sise ne bos videl ;)</w:t>
      </w:r>
    </w:p>
    <w:p>
      <w:r>
        <w:rPr>
          <w:b/>
          <w:u w:val="single"/>
        </w:rPr>
        <w:t>700098</w:t>
      </w:r>
    </w:p>
    <w:p>
      <w:r>
        <w:t>@_Superhik_ a si ziher? en modr moz je pred leti baje rekel, da domac fuk najvec stane</w:t>
      </w:r>
    </w:p>
    <w:p>
      <w:r>
        <w:rPr>
          <w:b/>
          <w:u w:val="single"/>
        </w:rPr>
        <w:t>700099</w:t>
      </w:r>
    </w:p>
    <w:p>
      <w:r>
        <w:t>Prav moral sem si skuhat kavo, da sem lahko zbudil to noro glavo :-)</w:t>
        <w:br/>
        <w:t>Ponavadi pijem pravi čaj, ampak včasih preprosto ne prime :-(</w:t>
      </w:r>
    </w:p>
    <w:p>
      <w:r>
        <w:rPr>
          <w:b/>
          <w:u w:val="single"/>
        </w:rPr>
        <w:t>700100</w:t>
      </w:r>
    </w:p>
    <w:p>
      <w:r>
        <w:t>@Bond00775328617 @petra_jansa Nisem še videl rdečelasega in pegastega turćina. Potomec janičarjev.</w:t>
      </w:r>
    </w:p>
    <w:p>
      <w:r>
        <w:rPr>
          <w:b/>
          <w:u w:val="single"/>
        </w:rPr>
        <w:t>700101</w:t>
      </w:r>
    </w:p>
    <w:p>
      <w:r>
        <w:t>@leaathenatabako Saj pravijo da solze operejo dušo.  Včasih je pa prav terapevtsko malo cmeranja, a ne.</w:t>
      </w:r>
    </w:p>
    <w:p>
      <w:r>
        <w:rPr>
          <w:b/>
          <w:u w:val="single"/>
        </w:rPr>
        <w:t>700102</w:t>
      </w:r>
    </w:p>
    <w:p>
      <w:r>
        <w:t>Ker smo nepoboljšljivi romanatiki, nas vsako poletje prevzame Mediteran.. šansoni, šlagerji, popevke.. Plujemo od... https://t.co/ysF1KUkf2A</w:t>
      </w:r>
    </w:p>
    <w:p>
      <w:r>
        <w:rPr>
          <w:b/>
          <w:u w:val="single"/>
        </w:rPr>
        <w:t>700103</w:t>
      </w:r>
    </w:p>
    <w:p>
      <w:r>
        <w:t>Cosmopolitan že v drugo s prekrasnimi cosmo poletnimi darilci! https://t.co/Nlht9ZMbCr https://t.co/oIAAtPv7On</w:t>
      </w:r>
    </w:p>
    <w:p>
      <w:r>
        <w:rPr>
          <w:b/>
          <w:u w:val="single"/>
        </w:rPr>
        <w:t>700104</w:t>
      </w:r>
    </w:p>
    <w:p>
      <w:r>
        <w:t>Mrjav. Dons sva midva chefa, sam če #matekejbriketov, da mal začinva. https://t.co/JKyEGLkUS7</w:t>
      </w:r>
    </w:p>
    <w:p>
      <w:r>
        <w:rPr>
          <w:b/>
          <w:u w:val="single"/>
        </w:rPr>
        <w:t>700105</w:t>
      </w:r>
    </w:p>
    <w:p>
      <w:r>
        <w:t>@JakaDolinar2 tam ukinit penicilin in žajfo, narava tako naredi naravno selekcijo</w:t>
      </w:r>
    </w:p>
    <w:p>
      <w:r>
        <w:rPr>
          <w:b/>
          <w:u w:val="single"/>
        </w:rPr>
        <w:t>700106</w:t>
      </w:r>
    </w:p>
    <w:p>
      <w:r>
        <w:t>@FrenkMate @stekslc Ključna je tudi nesposobnost g Janša. Trgovcu s smrtjo ne gre zaupat vodenje države</w:t>
      </w:r>
    </w:p>
    <w:p>
      <w:r>
        <w:rPr>
          <w:b/>
          <w:u w:val="single"/>
        </w:rPr>
        <w:t>700107</w:t>
      </w:r>
    </w:p>
    <w:p>
      <w:r>
        <w:t>12.42h..34°C...človek teče po Kopru..jebo te jogging ob tej uri...pojdi raje na plažo gledat sise...</w:t>
      </w:r>
    </w:p>
    <w:p>
      <w:r>
        <w:rPr>
          <w:b/>
          <w:u w:val="single"/>
        </w:rPr>
        <w:t>700108</w:t>
      </w:r>
    </w:p>
    <w:p>
      <w:r>
        <w:t>@stanka_d Saj bi se tolažil, da se bo cvrl v peklu. Farški kapital je premočan za slovensko sodstvo. Ogabno!</w:t>
      </w:r>
    </w:p>
    <w:p>
      <w:r>
        <w:rPr>
          <w:b/>
          <w:u w:val="single"/>
        </w:rPr>
        <w:t>700109</w:t>
      </w:r>
    </w:p>
    <w:p>
      <w:r>
        <w:t>Se ji kisajo možgani že celo življenje, to pa je nov vrhunec!! https://t.co/eeIrh1AXw6</w:t>
      </w:r>
    </w:p>
    <w:p>
      <w:r>
        <w:rPr>
          <w:b/>
          <w:u w:val="single"/>
        </w:rPr>
        <w:t>700110</w:t>
      </w:r>
    </w:p>
    <w:p>
      <w:r>
        <w:t>@varancomodo Za en teden si zgrešu! Demokracijo smo pa že zdavnaj pokopali! Odnosno jo nikoli nismo imeli bo bolj prav!!!#banda KOMUNISTIČNA</w:t>
      </w:r>
    </w:p>
    <w:p>
      <w:r>
        <w:rPr>
          <w:b/>
          <w:u w:val="single"/>
        </w:rPr>
        <w:t>700111</w:t>
      </w:r>
    </w:p>
    <w:p>
      <w:r>
        <w:t>Bruselj financiral rablja islamske države? Po aretaciji džihadista na Madžarskem, hude obtožbe iz Budimpešte https://t.co/lBOg0HFZnS</w:t>
      </w:r>
    </w:p>
    <w:p>
      <w:r>
        <w:rPr>
          <w:b/>
          <w:u w:val="single"/>
        </w:rPr>
        <w:t>700112</w:t>
      </w:r>
    </w:p>
    <w:p>
      <w:r>
        <w:t>"Čakaj da ti čopek naredim, da ti ne bo vetrček nagajal z laski."</w:t>
        <w:br/>
        <w:t>Foterček 21. stoletja.</w:t>
      </w:r>
    </w:p>
    <w:p>
      <w:r>
        <w:rPr>
          <w:b/>
          <w:u w:val="single"/>
        </w:rPr>
        <w:t>700113</w:t>
      </w:r>
    </w:p>
    <w:p>
      <w:r>
        <w:t>V okviru Lutkovnega leta bo potekalo #GoriškiMuzej #Kromberk pedavanje posvečeno Milanu Klemenčiču (1875-1957) https://t.co/MOyhsZeuVW</w:t>
      </w:r>
    </w:p>
    <w:p>
      <w:r>
        <w:rPr>
          <w:b/>
          <w:u w:val="single"/>
        </w:rPr>
        <w:t>700114</w:t>
      </w:r>
    </w:p>
    <w:p>
      <w:r>
        <w:t>Tudi draguljasti božanci so nazaj! Ta konec tedna poskusite srečo ter popraskajte Zlato runo, morda najdete Opala! https://t.co/WOLFtRsx1O</w:t>
      </w:r>
    </w:p>
    <w:p>
      <w:r>
        <w:rPr>
          <w:b/>
          <w:u w:val="single"/>
        </w:rPr>
        <w:t>700115</w:t>
      </w:r>
    </w:p>
    <w:p>
      <w:r>
        <w:t>@IvanSimi3 Danes je vse unisex ali kako se že reče, tako , da to ni pomembno, razen, če bi šlo za ženske kvote</w:t>
      </w:r>
    </w:p>
    <w:p>
      <w:r>
        <w:rPr>
          <w:b/>
          <w:u w:val="single"/>
        </w:rPr>
        <w:t>700116</w:t>
      </w:r>
    </w:p>
    <w:p>
      <w:r>
        <w:t>@PSlovenec V bistvu vojakov nihče še omenil ni. So le postranska in nadvse žalostna škoda bedakov - njihovih nadrejenih.</w:t>
      </w:r>
    </w:p>
    <w:p>
      <w:r>
        <w:rPr>
          <w:b/>
          <w:u w:val="single"/>
        </w:rPr>
        <w:t>700117</w:t>
      </w:r>
    </w:p>
    <w:p>
      <w:r>
        <w:t>Če malo bolj pogledam g. Plenkovića se mi zdi zelo plehek sicer pa ni čudno saj mu nasproti stoji velika "svinjarija" Zdenke! #ubogiNARODI</w:t>
      </w:r>
    </w:p>
    <w:p>
      <w:r>
        <w:rPr>
          <w:b/>
          <w:u w:val="single"/>
        </w:rPr>
        <w:t>700118</w:t>
      </w:r>
    </w:p>
    <w:p>
      <w:r>
        <w:t>Trapez: Kupim sedeči trapez št. M ali L. Ponudbe na gsm 051646812 https://t.co/3JnI5JvadF https://t.co/IgOuzuEKAE</w:t>
      </w:r>
    </w:p>
    <w:p>
      <w:r>
        <w:rPr>
          <w:b/>
          <w:u w:val="single"/>
        </w:rPr>
        <w:t>700119</w:t>
      </w:r>
    </w:p>
    <w:p>
      <w:r>
        <w:t>Kriminalisti naj pohitijo, da ne bo stroškov z drugim krogom volitev! https://t.co/ScjgxHitu1</w:t>
      </w:r>
    </w:p>
    <w:p>
      <w:r>
        <w:rPr>
          <w:b/>
          <w:u w:val="single"/>
        </w:rPr>
        <w:t>700120</w:t>
      </w:r>
    </w:p>
    <w:p>
      <w:r>
        <w:t xml:space="preserve">@alesspetic @had Jp, meni je pravkar na časovnico vrglo Zverovo propagandno sporočilo. </w:t>
        <w:br/>
        <w:br/>
        <w:t>Morda je prišla nova pošiljka HU denarja?</w:t>
      </w:r>
    </w:p>
    <w:p>
      <w:r>
        <w:rPr>
          <w:b/>
          <w:u w:val="single"/>
        </w:rPr>
        <w:t>700121</w:t>
      </w:r>
    </w:p>
    <w:p>
      <w:r>
        <w:t>@tomltoml Ah,po moje se ti mal ven vlečeš, v resnici si pa šel na lepotni spanec;) trije komiji so mačji kašelj...</w:t>
      </w:r>
    </w:p>
    <w:p>
      <w:r>
        <w:rPr>
          <w:b/>
          <w:u w:val="single"/>
        </w:rPr>
        <w:t>700122</w:t>
      </w:r>
    </w:p>
    <w:p>
      <w:r>
        <w:t>Naše mlade sinice se oglašajo kot star printer. Ob 5.30 zjutraj zna bit kar naporno. :(</w:t>
      </w:r>
    </w:p>
    <w:p>
      <w:r>
        <w:rPr>
          <w:b/>
          <w:u w:val="single"/>
        </w:rPr>
        <w:t>700123</w:t>
      </w:r>
    </w:p>
    <w:p>
      <w:r>
        <w:t>če ste se spraševali komu se zahvalt za tak oktober: meni. to sem si zaželela za novo leto.</w:t>
      </w:r>
    </w:p>
    <w:p>
      <w:r>
        <w:rPr>
          <w:b/>
          <w:u w:val="single"/>
        </w:rPr>
        <w:t>700124</w:t>
      </w:r>
    </w:p>
    <w:p>
      <w:r>
        <w:t>Kuhanje korenčkove marmelade, ki ji sledi pečenje korenčkove torte. Korenjev dan</w:t>
      </w:r>
    </w:p>
    <w:p>
      <w:r>
        <w:rPr>
          <w:b/>
          <w:u w:val="single"/>
        </w:rPr>
        <w:t>700125</w:t>
      </w:r>
    </w:p>
    <w:p>
      <w:r>
        <w:t>@VGrasic @surfon @vladislavbajec Ne molčijo vsi iz strahu. Večina je bila za držanje štange dobro plačana.</w:t>
      </w:r>
    </w:p>
    <w:p>
      <w:r>
        <w:rPr>
          <w:b/>
          <w:u w:val="single"/>
        </w:rPr>
        <w:t>700126</w:t>
      </w:r>
    </w:p>
    <w:p>
      <w:r>
        <w:t>@NovaSlovenija NSi je stranka  čudnih zgubljenih politikov, ki ne vedo kaj želijo?????</w:t>
      </w:r>
    </w:p>
    <w:p>
      <w:r>
        <w:rPr>
          <w:b/>
          <w:u w:val="single"/>
        </w:rPr>
        <w:t>700127</w:t>
      </w:r>
    </w:p>
    <w:p>
      <w:r>
        <w:t>Slovenska Državna podjetja špekulacijska baza "OAZ" širom sveta! http://t.co/VpRBrVwZY8</w:t>
      </w:r>
    </w:p>
    <w:p>
      <w:r>
        <w:rPr>
          <w:b/>
          <w:u w:val="single"/>
        </w:rPr>
        <w:t>700128</w:t>
      </w:r>
    </w:p>
    <w:p>
      <w:r>
        <w:t>@Hrastnikov @BigWhale .@BigWhale bi moral ta ekspres popravila zaračunat trojno. 😂🙊🤣</w:t>
      </w:r>
    </w:p>
    <w:p>
      <w:r>
        <w:rPr>
          <w:b/>
          <w:u w:val="single"/>
        </w:rPr>
        <w:t>700129</w:t>
      </w:r>
    </w:p>
    <w:p>
      <w:r>
        <w:t>Kraljestvo za podcast, ko te v Parizu prebukirajo in 7h čakaš na zvezo... https://t.co/DgT27tqMn9</w:t>
      </w:r>
    </w:p>
    <w:p>
      <w:r>
        <w:rPr>
          <w:b/>
          <w:u w:val="single"/>
        </w:rPr>
        <w:t>700130</w:t>
      </w:r>
    </w:p>
    <w:p>
      <w:r>
        <w:t>@Nachotop @Motorevija Vozne lastnosti povsem primerljive z golfom, prtljažnik večji kot v rapidu #spaceback</w:t>
      </w:r>
    </w:p>
    <w:p>
      <w:r>
        <w:rPr>
          <w:b/>
          <w:u w:val="single"/>
        </w:rPr>
        <w:t>700131</w:t>
      </w:r>
    </w:p>
    <w:p>
      <w:r>
        <w:t>Bolno: Avtorica fotografije se je morala "rjuharici" v Termah Vivat opravičiti celo v arabščini! | Nova24TV https://t.co/k5clcxuCZg</w:t>
      </w:r>
    </w:p>
    <w:p>
      <w:r>
        <w:rPr>
          <w:b/>
          <w:u w:val="single"/>
        </w:rPr>
        <w:t>700132</w:t>
      </w:r>
    </w:p>
    <w:p>
      <w:r>
        <w:t>Goya Guru 4.0: Nikjer strgan, primeren za mocnejsi veter, saj lepo spusca sunke. https://t.co/EqKVHyMQiy https://t.co/owebzzKQzf</w:t>
      </w:r>
    </w:p>
    <w:p>
      <w:r>
        <w:rPr>
          <w:b/>
          <w:u w:val="single"/>
        </w:rPr>
        <w:t>700133</w:t>
      </w:r>
    </w:p>
    <w:p>
      <w:r>
        <w:t>Argentinski nogometni spektakel je odpovedan zaradi prevelikih padavin, ta dvoboj bo mogoč ali v ponedeljek ali sredo.</w:t>
        <w:br/>
        <w:t>#Superclasico</w:t>
      </w:r>
    </w:p>
    <w:p>
      <w:r>
        <w:rPr>
          <w:b/>
          <w:u w:val="single"/>
        </w:rPr>
        <w:t>700134</w:t>
      </w:r>
    </w:p>
    <w:p>
      <w:r>
        <w:t>@karfjolca Imajo pakete sklenjene pri naših operaterjih? Kdo jim plačuje, ubogim beguncem?</w:t>
      </w:r>
    </w:p>
    <w:p>
      <w:r>
        <w:rPr>
          <w:b/>
          <w:u w:val="single"/>
        </w:rPr>
        <w:t>700135</w:t>
      </w:r>
    </w:p>
    <w:p>
      <w:r>
        <w:t>1. NLB Leasing liga, 3. krog:</w:t>
        <w:br/>
        <w:t>RD Riko Ribnica - RK Celje P .L. 26:36.</w:t>
        <w:br/>
        <w:t>Ribničani podlegli šele v zadnjih minutah.</w:t>
        <w:br/>
        <w:t>#Rokomet #Handball #NLBliga</w:t>
      </w:r>
    </w:p>
    <w:p>
      <w:r>
        <w:rPr>
          <w:b/>
          <w:u w:val="single"/>
        </w:rPr>
        <w:t>700136</w:t>
      </w:r>
    </w:p>
    <w:p>
      <w:r>
        <w:t>@A_Kolednik @JJansaSDS @SiolNEWS Mislil seveda furmansko, pa tudi gurmansko ni slabo za budale napizdit.</w:t>
      </w:r>
    </w:p>
    <w:p>
      <w:r>
        <w:rPr>
          <w:b/>
          <w:u w:val="single"/>
        </w:rPr>
        <w:t>700137</w:t>
      </w:r>
    </w:p>
    <w:p>
      <w:r>
        <w:t>#novzacetek Zdravniki naj prenehajo paciente obravnavati kot kupe dreka in sklad za napake ne bo potreben!!!</w:t>
      </w:r>
    </w:p>
    <w:p>
      <w:r>
        <w:rPr>
          <w:b/>
          <w:u w:val="single"/>
        </w:rPr>
        <w:t>700138</w:t>
      </w:r>
    </w:p>
    <w:p>
      <w:r>
        <w:t>Anelka zapušča Juventus, Turki zainteresirani #fuzbal #nogomet #ligaprvakov - http://t.co/CLx51M8hAP</w:t>
      </w:r>
    </w:p>
    <w:p>
      <w:r>
        <w:rPr>
          <w:b/>
          <w:u w:val="single"/>
        </w:rPr>
        <w:t>700139</w:t>
      </w:r>
    </w:p>
    <w:p>
      <w:r>
        <w:t>@mahsti25metana1 @cikibucka Je Trump že odpeljal rakete? Še pipo z $ zapre, pa bodo utihnili.</w:t>
      </w:r>
    </w:p>
    <w:p>
      <w:r>
        <w:rPr>
          <w:b/>
          <w:u w:val="single"/>
        </w:rPr>
        <w:t>700140</w:t>
      </w:r>
    </w:p>
    <w:p>
      <w:r>
        <w:t>Predsednici stranki Glas je pa zmanjkalo časa za friziro. Ptiči so ji gnezno nardli na glavi...</w:t>
      </w:r>
    </w:p>
    <w:p>
      <w:r>
        <w:rPr>
          <w:b/>
          <w:u w:val="single"/>
        </w:rPr>
        <w:t>700141</w:t>
      </w:r>
    </w:p>
    <w:p>
      <w:r>
        <w:t>@vecer Saj to že vemo pri nas lahko eksplodira atomska bomba pa ne bo nič nevarno.😀😀😀😀</w:t>
      </w:r>
    </w:p>
    <w:p>
      <w:r>
        <w:rPr>
          <w:b/>
          <w:u w:val="single"/>
        </w:rPr>
        <w:t>700142</w:t>
      </w:r>
    </w:p>
    <w:p>
      <w:r>
        <w:t>..na ta 55%-45%je znatno vplivala medijaska propaganda hujskaška klika ki na portalih provocira folk,večina pa niti ne sledi tw sceni !?</w:t>
      </w:r>
    </w:p>
    <w:p>
      <w:r>
        <w:rPr>
          <w:b/>
          <w:u w:val="single"/>
        </w:rPr>
        <w:t>700143</w:t>
      </w:r>
    </w:p>
    <w:p>
      <w:r>
        <w:t>Salvini: "jaz sem pripravljen za goatitelja žensk in otrok, ki bežijo iz vojne... Ampak vsi ostali, ne... Nočem, da me vidijo kot idiota.</w:t>
      </w:r>
    </w:p>
    <w:p>
      <w:r>
        <w:rPr>
          <w:b/>
          <w:u w:val="single"/>
        </w:rPr>
        <w:t>700144</w:t>
      </w:r>
    </w:p>
    <w:p>
      <w:r>
        <w:t>@RLjubljana Če montira pohištvo ali kaj podobnega, mu utegne vseeno priti prav. :) #podstavek</w:t>
      </w:r>
    </w:p>
    <w:p>
      <w:r>
        <w:rPr>
          <w:b/>
          <w:u w:val="single"/>
        </w:rPr>
        <w:t>700145</w:t>
      </w:r>
    </w:p>
    <w:p>
      <w:r>
        <w:t>@AntonPeinkiher @uniwega Vam se je pa v mozganih popolnoma skisalo! Zaradi neizmernega sovrastva do JJ morate k psihiatru!</w:t>
      </w:r>
    </w:p>
    <w:p>
      <w:r>
        <w:rPr>
          <w:b/>
          <w:u w:val="single"/>
        </w:rPr>
        <w:t>700146</w:t>
      </w:r>
    </w:p>
    <w:p>
      <w:r>
        <w:t>@Platinis2 @BojanPozar @MatjaNemec Vse jasno. Zbežala je z infiltriranim Nemcem v partizanskih vrstah.</w:t>
        <w:br/>
        <w:t>https://t.co/Gq0Cum7WlY</w:t>
      </w:r>
    </w:p>
    <w:p>
      <w:r>
        <w:rPr>
          <w:b/>
          <w:u w:val="single"/>
        </w:rPr>
        <w:t>700147</w:t>
      </w:r>
    </w:p>
    <w:p>
      <w:r>
        <w:t>Naj ti krava crkne Cmerar, vzem tega kameltrajbarja pa spokita iz Slovenije, boh te nima rad. #ustavnaobtozba</w:t>
      </w:r>
    </w:p>
    <w:p>
      <w:r>
        <w:rPr>
          <w:b/>
          <w:u w:val="single"/>
        </w:rPr>
        <w:t>700148</w:t>
      </w:r>
    </w:p>
    <w:p>
      <w:r>
        <w:t>@supr_strudl @lukc007 @tinaphilosophy Opa, tole je bil pa luškan populizem in tega se pa ne greva. 😑</w:t>
      </w:r>
    </w:p>
    <w:p>
      <w:r>
        <w:rPr>
          <w:b/>
          <w:u w:val="single"/>
        </w:rPr>
        <w:t>700149</w:t>
      </w:r>
    </w:p>
    <w:p>
      <w:r>
        <w:t>@BineTraven @FrancHimelrajh Boljše. da ima na majici diktatorja, kot bi imel političnega debila!</w:t>
      </w:r>
    </w:p>
    <w:p>
      <w:r>
        <w:rPr>
          <w:b/>
          <w:u w:val="single"/>
        </w:rPr>
        <w:t>700150</w:t>
      </w:r>
    </w:p>
    <w:p>
      <w:r>
        <w:t>@celinestoned delodajalčev drim kam tru. za isto plačo kot vodja projektov, dobi še tekstopisko. glorijus.</w:t>
      </w:r>
    </w:p>
    <w:p>
      <w:r>
        <w:rPr>
          <w:b/>
          <w:u w:val="single"/>
        </w:rPr>
        <w:t>700151</w:t>
      </w:r>
    </w:p>
    <w:p>
      <w:r>
        <w:t>@Margu501 @JernejStromajer @Jan_Skoberne Na Trstenjakovi,v hiši zadnjega komunističnega diktatorja</w:t>
      </w:r>
    </w:p>
    <w:p>
      <w:r>
        <w:rPr>
          <w:b/>
          <w:u w:val="single"/>
        </w:rPr>
        <w:t>700152</w:t>
      </w:r>
    </w:p>
    <w:p>
      <w:r>
        <w:t>Update: 10 minut kasneje imam asistentko, ki ima šraubenzier in voljo pomagat! Kolegialna pomoč 😊</w:t>
      </w:r>
    </w:p>
    <w:p>
      <w:r>
        <w:rPr>
          <w:b/>
          <w:u w:val="single"/>
        </w:rPr>
        <w:t>700153</w:t>
      </w:r>
    </w:p>
    <w:p>
      <w:r>
        <w:t>@LazarjevPolzek @nejcd @mat3ja nujno bi morala biti pečica na svoji varovalki. mam tud električarja doma, pa je vztraju pri tem.</w:t>
      </w:r>
    </w:p>
    <w:p>
      <w:r>
        <w:rPr>
          <w:b/>
          <w:u w:val="single"/>
        </w:rPr>
        <w:t>700154</w:t>
      </w:r>
    </w:p>
    <w:p>
      <w:r>
        <w:t>Dan 2.</w:t>
        <w:br/>
        <w:t>Pred hišo je spokojno. Nobenih grmad. Z mačko štejeva vrane na sosedovi strehi. Delamo naprej.</w:t>
        <w:br/>
        <w:t>#UmetnostJeNevarna</w:t>
      </w:r>
    </w:p>
    <w:p>
      <w:r>
        <w:rPr>
          <w:b/>
          <w:u w:val="single"/>
        </w:rPr>
        <w:t>700155</w:t>
      </w:r>
    </w:p>
    <w:p>
      <w:r>
        <w:t>[PETI NAČIN ZA BOLJŠE POČUTJE]</w:t>
        <w:br/>
        <w:t>Ste naredili danes kaj, s čimer ste zadovoljni? NAGRADITE SE!</w:t>
        <w:br/>
        <w:t>Več preberite TUKAJ... https://t.co/6LoSJ4RLGA</w:t>
      </w:r>
    </w:p>
    <w:p>
      <w:r>
        <w:rPr>
          <w:b/>
          <w:u w:val="single"/>
        </w:rPr>
        <w:t>700156</w:t>
      </w:r>
    </w:p>
    <w:p>
      <w:r>
        <w:t>@gfajdi @AndrazHafner @PrometejDD KDro ne bo samooskrben bo elektriko drago plačeval. Premog je mogoče shraniti, vodo akumulirati.</w:t>
      </w:r>
    </w:p>
    <w:p>
      <w:r>
        <w:rPr>
          <w:b/>
          <w:u w:val="single"/>
        </w:rPr>
        <w:t>700157</w:t>
      </w:r>
    </w:p>
    <w:p>
      <w:r>
        <w:t>@BojanPozar @TV3_SI @LahovnikMatej @NeuroVirtu samo dečki, to pot malo bolj uravnoteženo, prejšnji teden se je Aljuš malo spozabil!</w:t>
      </w:r>
    </w:p>
    <w:p>
      <w:r>
        <w:rPr>
          <w:b/>
          <w:u w:val="single"/>
        </w:rPr>
        <w:t>700158</w:t>
      </w:r>
    </w:p>
    <w:p>
      <w:r>
        <w:t>novinarska golazen zavaja kot ponavadi..Zaho je imel razlog da se na tistega spravil..ni to on kar sam od sebe ga začel napadat!</w:t>
      </w:r>
    </w:p>
    <w:p>
      <w:r>
        <w:rPr>
          <w:b/>
          <w:u w:val="single"/>
        </w:rPr>
        <w:t>700159</w:t>
      </w:r>
    </w:p>
    <w:p>
      <w:r>
        <w:t>Flaša vina v torbici pod desno ramo in vreča z darilci v levi roki. Trenutek, ko te končno "zadane", da je december. Vem, pozna sem. 🙈</w:t>
      </w:r>
    </w:p>
    <w:p>
      <w:r>
        <w:rPr>
          <w:b/>
          <w:u w:val="single"/>
        </w:rPr>
        <w:t>700160</w:t>
      </w:r>
    </w:p>
    <w:p>
      <w:r>
        <w:t>11LET,so rabili, da je obtožnica  pravnomočna za mafijcaOPANKARJA. KomunistBavconovo ☆Krivosodje☆</w:t>
      </w:r>
    </w:p>
    <w:p>
      <w:r>
        <w:rPr>
          <w:b/>
          <w:u w:val="single"/>
        </w:rPr>
        <w:t>700161</w:t>
      </w:r>
    </w:p>
    <w:p>
      <w:r>
        <w:t>Facebook imam 7dni blokiran.. Preteklo je sedem dni. Sedaj še samo eno uro. Me opozarjajo..</w:t>
      </w:r>
    </w:p>
    <w:p>
      <w:r>
        <w:rPr>
          <w:b/>
          <w:u w:val="single"/>
        </w:rPr>
        <w:t>700162</w:t>
      </w:r>
    </w:p>
    <w:p>
      <w:r>
        <w:t>Komunizem in SVOBODA ??</w:t>
        <w:br/>
        <w:t>Kordiš je NEVAREN RDEČI FAŠIST !! https://t.co/S36VixV6zn</w:t>
      </w:r>
    </w:p>
    <w:p>
      <w:r>
        <w:rPr>
          <w:b/>
          <w:u w:val="single"/>
        </w:rPr>
        <w:t>700163</w:t>
      </w:r>
    </w:p>
    <w:p>
      <w:r>
        <w:t>@aleshojs @FrancZzon Na piano jim igrat za 'dober tek' pri večerji, žal ne zna..</w:t>
        <w:br/>
        <w:t>bledhotelparkpress</w:t>
      </w:r>
    </w:p>
    <w:p>
      <w:r>
        <w:rPr>
          <w:b/>
          <w:u w:val="single"/>
        </w:rPr>
        <w:t>700164</w:t>
      </w:r>
    </w:p>
    <w:p>
      <w:r>
        <w:t>@boriscipot1 Nič novega s strani SD...vsi so bili bogato nagrajeni, navkljub težkim nahrbtnikom "lumparij" !?</w:t>
      </w:r>
    </w:p>
    <w:p>
      <w:r>
        <w:rPr>
          <w:b/>
          <w:u w:val="single"/>
        </w:rPr>
        <w:t>700165</w:t>
      </w:r>
    </w:p>
    <w:p>
      <w:r>
        <w:t>Gasilci Gasilske brigade Maribor zavarovali kraj dogodka, vozilo pogasili in počistili cestišče ...</w:t>
        <w:br/>
        <w:t>https://t.co/TNWYLQvHtH</w:t>
      </w:r>
    </w:p>
    <w:p>
      <w:r>
        <w:rPr>
          <w:b/>
          <w:u w:val="single"/>
        </w:rPr>
        <w:t>700166</w:t>
      </w:r>
    </w:p>
    <w:p>
      <w:r>
        <w:t>Če kupiš iPhone izven Floride, bi moral zraven dobit al power bank al pa grelni stumfek. Al pa rect da dela samo nad 15 stopinj.</w:t>
      </w:r>
    </w:p>
    <w:p>
      <w:r>
        <w:rPr>
          <w:b/>
          <w:u w:val="single"/>
        </w:rPr>
        <w:t>700167</w:t>
      </w:r>
    </w:p>
    <w:p>
      <w:r>
        <w:t>Policisti policijske uprave Novo mesto med vikendom prijeli kar 49 nezakonitih migrantov, vsi so zaprosili za azil https://t.co/wKsWQJWFvt</w:t>
      </w:r>
    </w:p>
    <w:p>
      <w:r>
        <w:rPr>
          <w:b/>
          <w:u w:val="single"/>
        </w:rPr>
        <w:t>700168</w:t>
      </w:r>
    </w:p>
    <w:p>
      <w:r>
        <w:t>@JedrtJF O, lej, za mojo mizo si sedela! 😉 A bi mi lahko naredila eno fuuul uslugo? Mi prešvercaš kilo tucane kahve z Baščaršije?</w:t>
      </w:r>
    </w:p>
    <w:p>
      <w:r>
        <w:rPr>
          <w:b/>
          <w:u w:val="single"/>
        </w:rPr>
        <w:t>700169</w:t>
      </w:r>
    </w:p>
    <w:p>
      <w:r>
        <w:t>Kolesarjenje v Kolumbiji vas lahko drago stane #prvaetapa #cycling @prijavim_se https://t.co/niUenTaY8k</w:t>
      </w:r>
    </w:p>
    <w:p>
      <w:r>
        <w:rPr>
          <w:b/>
          <w:u w:val="single"/>
        </w:rPr>
        <w:t>700170</w:t>
      </w:r>
    </w:p>
    <w:p>
      <w:r>
        <w:t>RESNICA‼️‼️‼️, da je MEDUZA brez možganov in da obstaja že 650 milijonov let...... daje upanje mnogim idiotom.💪💪💪</w:t>
      </w:r>
    </w:p>
    <w:p>
      <w:r>
        <w:rPr>
          <w:b/>
          <w:u w:val="single"/>
        </w:rPr>
        <w:t>700171</w:t>
      </w:r>
    </w:p>
    <w:p>
      <w:r>
        <w:t>@BojanPozar @RTV_Slovenija Pezde bi verjetno želeli, da bi bili plačljivi njegovi greznični mediji?</w:t>
      </w:r>
    </w:p>
    <w:p>
      <w:r>
        <w:rPr>
          <w:b/>
          <w:u w:val="single"/>
        </w:rPr>
        <w:t>700172</w:t>
      </w:r>
    </w:p>
    <w:p>
      <w:r>
        <w:t>@rtvslo Čestitke za vaš idiotizem. Boste kaj podražili rtv prispevek za 2020, ker stanje se vam očitno poslabšuje.</w:t>
      </w:r>
    </w:p>
    <w:p>
      <w:r>
        <w:rPr>
          <w:b/>
          <w:u w:val="single"/>
        </w:rPr>
        <w:t>700173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700174</w:t>
      </w:r>
    </w:p>
    <w:p>
      <w:r>
        <w:t>Žive naj vsi narodi prijatlji vince nam sladko Otrok kar ima Slava srce razjasni in oko ker po nas vse skrbi si spone ki jim še teže</w:t>
      </w:r>
    </w:p>
    <w:p>
      <w:r>
        <w:rPr>
          <w:b/>
          <w:u w:val="single"/>
        </w:rPr>
        <w:t>700175</w:t>
      </w:r>
    </w:p>
    <w:p>
      <w:r>
        <w:t>@GPreac to majo zato, da se scrkljana mularija lažje identificira z naciji...fuj in fej..</w:t>
      </w:r>
    </w:p>
    <w:p>
      <w:r>
        <w:rPr>
          <w:b/>
          <w:u w:val="single"/>
        </w:rPr>
        <w:t>700176</w:t>
      </w:r>
    </w:p>
    <w:p>
      <w:r>
        <w:t>Nekajkrat sem že potegnil črto in nadaljeval boljši, močnejši. Danes jo vlečem spet. Ker ni je stvari, ki bi me prizadela.</w:t>
      </w:r>
    </w:p>
    <w:p>
      <w:r>
        <w:rPr>
          <w:b/>
          <w:u w:val="single"/>
        </w:rPr>
        <w:t>700177</w:t>
      </w:r>
    </w:p>
    <w:p>
      <w:r>
        <w:t>@MitjaIrsic Pravi kader, s takimi lahko gradis kar hočeš pa bo trše kot beton.</w:t>
      </w:r>
    </w:p>
    <w:p>
      <w:r>
        <w:rPr>
          <w:b/>
          <w:u w:val="single"/>
        </w:rPr>
        <w:t>700178</w:t>
      </w:r>
    </w:p>
    <w:p>
      <w:r>
        <w:t>@BozoPredalic @JaniModern @StrankaSMC @strankalevica @strankaSD A ti ti gangsterji dajejo občutek, da bo kaj pošteno???? 😜😂😂😂😎😎</w:t>
      </w:r>
    </w:p>
    <w:p>
      <w:r>
        <w:rPr>
          <w:b/>
          <w:u w:val="single"/>
        </w:rPr>
        <w:t>700179</w:t>
      </w:r>
    </w:p>
    <w:p>
      <w:r>
        <w:t>@AltR_Paulin SLO komuniste jebe to, ker ITA komunisti priznavajo fojbe, z njimi občasno celo grozijo svojim političnim nasprotnikom!! 😤</w:t>
      </w:r>
    </w:p>
    <w:p>
      <w:r>
        <w:rPr>
          <w:b/>
          <w:u w:val="single"/>
        </w:rPr>
        <w:t>700180</w:t>
      </w:r>
    </w:p>
    <w:p>
      <w:r>
        <w:t>@p_zoran @KatarinaJenko Tu ni nobenih čekanov! Za družino je treba skrbet, ne pa se obesit na oskrbo riti 24/7.</w:t>
      </w:r>
    </w:p>
    <w:p>
      <w:r>
        <w:rPr>
          <w:b/>
          <w:u w:val="single"/>
        </w:rPr>
        <w:t>700181</w:t>
      </w:r>
    </w:p>
    <w:p>
      <w:r>
        <w:t>Zamudniki, še vedno si lahko ogledate 39 epizodo oddaje #Bučke.</w:t>
        <w:br/>
        <w:br/>
        <w:t>https://t.co/ue2mCiCOE3 https://t.co/dvbkoIgASU</w:t>
      </w:r>
    </w:p>
    <w:p>
      <w:r>
        <w:rPr>
          <w:b/>
          <w:u w:val="single"/>
        </w:rPr>
        <w:t>700182</w:t>
      </w:r>
    </w:p>
    <w:p>
      <w:r>
        <w:t>utrinki s pogostitve med polčasom. vzdušje turobno. #PrimorjeJadran https://t.co/g07Xx0c8sY</w:t>
      </w:r>
    </w:p>
    <w:p>
      <w:r>
        <w:rPr>
          <w:b/>
          <w:u w:val="single"/>
        </w:rPr>
        <w:t>700183</w:t>
      </w:r>
    </w:p>
    <w:p>
      <w:r>
        <w:t>@peterjancic Zelo neumen stavek. EU brez zmage nacizmom ne bi bilo. Je pa ironija, da je EU vedno bolj podobna 3. rajhu.</w:t>
      </w:r>
    </w:p>
    <w:p>
      <w:r>
        <w:rPr>
          <w:b/>
          <w:u w:val="single"/>
        </w:rPr>
        <w:t>700184</w:t>
      </w:r>
    </w:p>
    <w:p>
      <w:r>
        <w:t>ravnokar prebral na flyerju: Weihnachtssportmassagegeschenkgutscheinangebot - 46 črk, ena beseda😀. Nemščina je kot Lego kocke.</w:t>
      </w:r>
    </w:p>
    <w:p>
      <w:r>
        <w:rPr>
          <w:b/>
          <w:u w:val="single"/>
        </w:rPr>
        <w:t>700185</w:t>
      </w:r>
    </w:p>
    <w:p>
      <w:r>
        <w:t>Če te ustavi policaj in ti napiše kazen zaradi prehitre vožnje, si si sam kriv, ni policaj baraba.</w:t>
      </w:r>
    </w:p>
    <w:p>
      <w:r>
        <w:rPr>
          <w:b/>
          <w:u w:val="single"/>
        </w:rPr>
        <w:t>700186</w:t>
      </w:r>
    </w:p>
    <w:p>
      <w:r>
        <w:t>@strankaSDS @golavek Ja potem pa že spremenite kaj, ne samo obljubljati po 4 letih sedenja v parlamentu!</w:t>
      </w:r>
    </w:p>
    <w:p>
      <w:r>
        <w:rPr>
          <w:b/>
          <w:u w:val="single"/>
        </w:rPr>
        <w:t>700187</w:t>
      </w:r>
    </w:p>
    <w:p>
      <w:r>
        <w:t>Brazilci popolnoma deklasirali Avstralijo, video #fuzbal #nogomet #ligaprvakov - http://t.co/L2vOD4SGRG</w:t>
      </w:r>
    </w:p>
    <w:p>
      <w:r>
        <w:rPr>
          <w:b/>
          <w:u w:val="single"/>
        </w:rPr>
        <w:t>700188</w:t>
      </w:r>
    </w:p>
    <w:p>
      <w:r>
        <w:t>Tali</w:t>
        <w:br/>
        <w:br/>
        <w:t>Eno leto star, kastriran, zdrav, miren muc išče topel, skrben in varen dom.</w:t>
        <w:br/>
        <w:br/>
        <w:t>Muc Tali je najbolj srečen in... http://t.co/ulr5j1wqyP</w:t>
      </w:r>
    </w:p>
    <w:p>
      <w:r>
        <w:rPr>
          <w:b/>
          <w:u w:val="single"/>
        </w:rPr>
        <w:t>700189</w:t>
      </w:r>
    </w:p>
    <w:p>
      <w:r>
        <w:t>@petrasovdat Pred dvema tednoma sem poskusil to smrdljivo zelje, skoraj bruhal.</w:t>
      </w:r>
    </w:p>
    <w:p>
      <w:r>
        <w:rPr>
          <w:b/>
          <w:u w:val="single"/>
        </w:rPr>
        <w:t>700190</w:t>
      </w:r>
    </w:p>
    <w:p>
      <w:r>
        <w:t>vsak dan ujamejo 50 mohamedancev 100 jih gre mimo , kljukec poklukar pa bi avstrijcem solil pamet🙄 https://t.co/FCRlBbT7MA</w:t>
      </w:r>
    </w:p>
    <w:p>
      <w:r>
        <w:rPr>
          <w:b/>
          <w:u w:val="single"/>
        </w:rPr>
        <w:t>700191</w:t>
      </w:r>
    </w:p>
    <w:p>
      <w:r>
        <w:t>@Jinxovje kako imam lepo soimenjakinjo (najprej sem mela natipkan sopomenko. mislm, da loh zaključm za dons, da nam še kake škode nardila.)</w:t>
      </w:r>
    </w:p>
    <w:p>
      <w:r>
        <w:rPr>
          <w:b/>
          <w:u w:val="single"/>
        </w:rPr>
        <w:t>700192</w:t>
      </w:r>
    </w:p>
    <w:p>
      <w:r>
        <w:t>Zrelo za kazensko ovadbo? V vrtcu Hudinja ni skoraj nič manj arzena, kot ga je bilo pred sanacijo. https://t.co/0wbYQUVKgm</w:t>
      </w:r>
    </w:p>
    <w:p>
      <w:r>
        <w:rPr>
          <w:b/>
          <w:u w:val="single"/>
        </w:rPr>
        <w:t>700193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700194</w:t>
      </w:r>
    </w:p>
    <w:p>
      <w:r>
        <w:t>Kaksni pohabljenci so sele tisti, ki so unicili Slo gospodarstvo! https://t.co/Z1NS5W5Gu4</w:t>
      </w:r>
    </w:p>
    <w:p>
      <w:r>
        <w:rPr>
          <w:b/>
          <w:u w:val="single"/>
        </w:rPr>
        <w:t>700195</w:t>
      </w:r>
    </w:p>
    <w:p>
      <w:r>
        <w:t>@jolandabuh No, pod ruto in za štirimi stenami doma bomo res. Glede varnosti pa nisem prepričana.</w:t>
      </w:r>
    </w:p>
    <w:p>
      <w:r>
        <w:rPr>
          <w:b/>
          <w:u w:val="single"/>
        </w:rPr>
        <w:t>700196</w:t>
      </w:r>
    </w:p>
    <w:p>
      <w:r>
        <w:t>@_Almita__ Tko enih 20 let to  sprašujejo, potem jih pa mine. In ko si potem noseča, so kar malo presenečeni.</w:t>
      </w:r>
    </w:p>
    <w:p>
      <w:r>
        <w:rPr>
          <w:b/>
          <w:u w:val="single"/>
        </w:rPr>
        <w:t>700197</w:t>
      </w:r>
    </w:p>
    <w:p>
      <w:r>
        <w:t>@EPameten Mi želimo združiti vse prave Slovence in resnične domoljube. Migrantoljubci in spolni perverznjaki pa pri nas niso dobrodošli.</w:t>
      </w:r>
    </w:p>
    <w:p>
      <w:r>
        <w:rPr>
          <w:b/>
          <w:u w:val="single"/>
        </w:rPr>
        <w:t>700198</w:t>
      </w:r>
    </w:p>
    <w:p>
      <w:r>
        <w:t>@lavkeri @TarcaRTVSLO Ali @iztokcop1 še ni odstopil? Katastrofa od človeka, kakšne izjave.....</w:t>
      </w:r>
    </w:p>
    <w:p>
      <w:r>
        <w:rPr>
          <w:b/>
          <w:u w:val="single"/>
        </w:rPr>
        <w:t>700199</w:t>
      </w:r>
    </w:p>
    <w:p>
      <w:r>
        <w:t xml:space="preserve">"Tega mehanika ne bom najel, ker je napisal auspuh in tam pozabil vejico"  </w:t>
        <w:br/>
        <w:t>-pol TW high society ljudi</w:t>
      </w:r>
    </w:p>
    <w:p>
      <w:r>
        <w:rPr>
          <w:b/>
          <w:u w:val="single"/>
        </w:rPr>
        <w:t>700200</w:t>
      </w:r>
    </w:p>
    <w:p>
      <w:r>
        <w:t>@medka_7 Vi komonisti ne,razumete teh prasnikov in za to ne morete bi ti merodajni za popravke iz slovenščine!</w:t>
      </w:r>
    </w:p>
    <w:p>
      <w:r>
        <w:rPr>
          <w:b/>
          <w:u w:val="single"/>
        </w:rPr>
        <w:t>700201</w:t>
      </w:r>
    </w:p>
    <w:p>
      <w:r>
        <w:t>Tek za začetnike, Šamanski trening, Tantrična masaža, o cepivih in bretarjancih - http://t.co/RSoY0JLTcj</w:t>
      </w:r>
    </w:p>
    <w:p>
      <w:r>
        <w:rPr>
          <w:b/>
          <w:u w:val="single"/>
        </w:rPr>
        <w:t>700202</w:t>
      </w:r>
    </w:p>
    <w:p>
      <w:r>
        <w:t>Nova kmetijska politika po letu 2020: Več spodbud za živinorejo https://t.co/dODLrMAqvo</w:t>
      </w:r>
    </w:p>
    <w:p>
      <w:r>
        <w:rPr>
          <w:b/>
          <w:u w:val="single"/>
        </w:rPr>
        <w:t>700203</w:t>
      </w:r>
    </w:p>
    <w:p>
      <w:r>
        <w:t xml:space="preserve">@MiroCerar </w:t>
        <w:br/>
        <w:t xml:space="preserve">Zahtevam, da nehate uporabljati prvo osebo množine, ko gre za uničenje države! </w:t>
        <w:br/>
        <w:t>Nismo kar vsi vse krivi,tudi pufal se nismo VSI!</w:t>
      </w:r>
    </w:p>
    <w:p>
      <w:r>
        <w:rPr>
          <w:b/>
          <w:u w:val="single"/>
        </w:rPr>
        <w:t>700204</w:t>
      </w:r>
    </w:p>
    <w:p>
      <w:r>
        <w:t>(FOTOGALERIJA) Poglejte, kakšno svinjarijo za seboj v gozdovih puščajo ilegalni migranti!               https://t.co/vLGEREbkHu</w:t>
      </w:r>
    </w:p>
    <w:p>
      <w:r>
        <w:rPr>
          <w:b/>
          <w:u w:val="single"/>
        </w:rPr>
        <w:t>700205</w:t>
      </w:r>
    </w:p>
    <w:p>
      <w:r>
        <w:t>@pursska Ne gre za kreativnost pri zavarovanju, ampak pri marketinški akciji. Finančni del mora biti seveda urejen, kot se šika.</w:t>
      </w:r>
    </w:p>
    <w:p>
      <w:r>
        <w:rPr>
          <w:b/>
          <w:u w:val="single"/>
        </w:rPr>
        <w:t>700206</w:t>
      </w:r>
    </w:p>
    <w:p>
      <w:r>
        <w:t>3/3podaljša čas poleta, patruljiranja ali pa doseže še bolj oddaljen cilj. Skupaj jih kupujejo NED, LUX, ZRN, NOR... https://t.co/9kqJ33OIB9</w:t>
      </w:r>
    </w:p>
    <w:p>
      <w:r>
        <w:rPr>
          <w:b/>
          <w:u w:val="single"/>
        </w:rPr>
        <w:t>700207</w:t>
      </w:r>
    </w:p>
    <w:p>
      <w:r>
        <w:t>@JernejStromajer @rtvslo Skrajna desnica pa v tviteraški boj za resnico.</w:t>
        <w:br/>
        <w:t>Janeza in Orbana ne damo!</w:t>
      </w:r>
    </w:p>
    <w:p>
      <w:r>
        <w:rPr>
          <w:b/>
          <w:u w:val="single"/>
        </w:rPr>
        <w:t>700208</w:t>
      </w:r>
    </w:p>
    <w:p>
      <w:r>
        <w:t>@pjur11 @MareAndi @ciro_ciril Kar dve laži v enem tweetu. Preberi si kaj, ne pa ponavljat agitpropa, ki so ti ga povedale tršice v Jugi.</w:t>
      </w:r>
    </w:p>
    <w:p>
      <w:r>
        <w:rPr>
          <w:b/>
          <w:u w:val="single"/>
        </w:rPr>
        <w:t>700209</w:t>
      </w:r>
    </w:p>
    <w:p>
      <w:r>
        <w:t>@AlojzKovsca Mater Alojz, da se ti da prepucavat z osebki, ki v crni noci trdijo da sije sonce. Vsaka cast 👍👏👏👏</w:t>
      </w:r>
    </w:p>
    <w:p>
      <w:r>
        <w:rPr>
          <w:b/>
          <w:u w:val="single"/>
        </w:rPr>
        <w:t>700210</w:t>
      </w:r>
    </w:p>
    <w:p>
      <w:r>
        <w:t>Jutri začnemo! Gasilska šola odpira vrata ob 18.00h #pgdsentjernej #gasilcisozakon #pionirkesozakon</w:t>
      </w:r>
    </w:p>
    <w:p>
      <w:r>
        <w:rPr>
          <w:b/>
          <w:u w:val="single"/>
        </w:rPr>
        <w:t>700211</w:t>
      </w:r>
    </w:p>
    <w:p>
      <w:r>
        <w:t>@MiranZore @MikeDjomba @tilen @TheRealCime14 Al pa če Praleta spet aktiviramo. Bo najmanj dela s tem🤣</w:t>
      </w:r>
    </w:p>
    <w:p>
      <w:r>
        <w:rPr>
          <w:b/>
          <w:u w:val="single"/>
        </w:rPr>
        <w:t>700212</w:t>
      </w:r>
    </w:p>
    <w:p>
      <w:r>
        <w:t>@lucijausaj Kaj bo z ekipo če ma tako podporo...</w:t>
        <w:br/>
        <w:t>Po prašek pa cement bojo se pa že ljudje vozli čez mejo, saj ni tako daleč od tega!</w:t>
      </w:r>
    </w:p>
    <w:p>
      <w:r>
        <w:rPr>
          <w:b/>
          <w:u w:val="single"/>
        </w:rPr>
        <w:t>700213</w:t>
      </w:r>
    </w:p>
    <w:p>
      <w:r>
        <w:t>@mladafeministka Feminizem je tisto, ko si istočasno kurba in nepofukljiva. 🤷🏻‍♀️</w:t>
      </w:r>
    </w:p>
    <w:p>
      <w:r>
        <w:rPr>
          <w:b/>
          <w:u w:val="single"/>
        </w:rPr>
        <w:t>700214</w:t>
      </w:r>
    </w:p>
    <w:p>
      <w:r>
        <w:t>Kilometer stran pred občino, pa popolna zapora prometa, zaradi groženj z raztrrelitvijo. https://t.co/RIPqa5wvXy</w:t>
      </w:r>
    </w:p>
    <w:p>
      <w:r>
        <w:rPr>
          <w:b/>
          <w:u w:val="single"/>
        </w:rPr>
        <w:t>700215</w:t>
      </w:r>
    </w:p>
    <w:p>
      <w:r>
        <w:t>Konfucijeva zapuščina je pomembna tudi za sodobnega človeka http://t.co/oSiFbb25d2</w:t>
      </w:r>
    </w:p>
    <w:p>
      <w:r>
        <w:rPr>
          <w:b/>
          <w:u w:val="single"/>
        </w:rPr>
        <w:t>700216</w:t>
      </w:r>
    </w:p>
    <w:p>
      <w:r>
        <w:t>@strankalevica A resno mislite, da mislijo resno. V resnici poskusajo zavajati vas in javnost. Z njihove strani obupani politicni spini.</w:t>
      </w:r>
    </w:p>
    <w:p>
      <w:r>
        <w:rPr>
          <w:b/>
          <w:u w:val="single"/>
        </w:rPr>
        <w:t>700217</w:t>
      </w:r>
    </w:p>
    <w:p>
      <w:r>
        <w:t>@potepuski @Nova24TV Ne morem verjet, da so tako bolano zmanipulirani, žal jih je velika večina takšnih.</w:t>
      </w:r>
    </w:p>
    <w:p>
      <w:r>
        <w:rPr>
          <w:b/>
          <w:u w:val="single"/>
        </w:rPr>
        <w:t>700218</w:t>
      </w:r>
    </w:p>
    <w:p>
      <w:r>
        <w:t>#šoferji #nebuloze Kaj je to z novimi avtomobili? Spredaj imajo prižgane meglenke, zadaj nič... Je to zdaj kak nov zakon? Sem kaj zamudil?</w:t>
      </w:r>
    </w:p>
    <w:p>
      <w:r>
        <w:rPr>
          <w:b/>
          <w:u w:val="single"/>
        </w:rPr>
        <w:t>700219</w:t>
      </w:r>
    </w:p>
    <w:p>
      <w:r>
        <w:t>@Libertarec @policija_si Kopija bojda obstaja. Če ne prej, pa ob letu osorej...</w:t>
      </w:r>
    </w:p>
    <w:p>
      <w:r>
        <w:rPr>
          <w:b/>
          <w:u w:val="single"/>
        </w:rPr>
        <w:t>700220</w:t>
      </w:r>
    </w:p>
    <w:p>
      <w:r>
        <w:t>Pol kozjega, pol kravjega, enaka količina vode in sol po okusu. Tako #jogurt postane izvrsten #ayran. Za vse ostalo me b.k.</w:t>
      </w:r>
    </w:p>
    <w:p>
      <w:r>
        <w:rPr>
          <w:b/>
          <w:u w:val="single"/>
        </w:rPr>
        <w:t>700221</w:t>
      </w:r>
    </w:p>
    <w:p>
      <w:r>
        <w:t>Bomo res dopustili, da to čudovito državo uniči ‘par’ gnilih jabolk? https://t.co/s7buEW5Nx5 via @Nova24TV</w:t>
      </w:r>
    </w:p>
    <w:p>
      <w:r>
        <w:rPr>
          <w:b/>
          <w:u w:val="single"/>
        </w:rPr>
        <w:t>700222</w:t>
      </w:r>
    </w:p>
    <w:p>
      <w:r>
        <w:t>@indijanec Hibridna. To je tista, ki bi rada bila grožnja, pa to ni 😂 se pa sliši učeno, knede.</w:t>
      </w:r>
    </w:p>
    <w:p>
      <w:r>
        <w:rPr>
          <w:b/>
          <w:u w:val="single"/>
        </w:rPr>
        <w:t>700223</w:t>
      </w:r>
    </w:p>
    <w:p>
      <w:r>
        <w:t>@vladaRS umaknila podporo BMZupančiča za mesto v odboru ZN za človekove pravice. Ni več naš, ker razmišlja s svojo glavo. Erjavec&amp;amp;CO press.</w:t>
      </w:r>
    </w:p>
    <w:p>
      <w:r>
        <w:rPr>
          <w:b/>
          <w:u w:val="single"/>
        </w:rPr>
        <w:t>700224</w:t>
      </w:r>
    </w:p>
    <w:p>
      <w:r>
        <w:t>Danes ni samo fuzbal v Mariboru, ampak dobra predstava na drogovih... #pandora #narodnidom https://t.co/usiNHfyk3o</w:t>
      </w:r>
    </w:p>
    <w:p>
      <w:r>
        <w:rPr>
          <w:b/>
          <w:u w:val="single"/>
        </w:rPr>
        <w:t>700225</w:t>
      </w:r>
    </w:p>
    <w:p>
      <w:r>
        <w:t>Še opomnik za tiste, ki jutri ne boste vedeli o čem se vsi pogovarjajo - #avtokaraoke z Ladom in @mi2band si lahko pogledate na @Voyo_si !</w:t>
      </w:r>
    </w:p>
    <w:p>
      <w:r>
        <w:rPr>
          <w:b/>
          <w:u w:val="single"/>
        </w:rPr>
        <w:t>700226</w:t>
      </w:r>
    </w:p>
    <w:p>
      <w:r>
        <w:t>Bog ve če bedaka na PODN TV vesta za tole...Za njih je to "peščica skrajnih desničarjev"...bolnika... https://t.co/wqeypu0Zdv</w:t>
      </w:r>
    </w:p>
    <w:p>
      <w:r>
        <w:rPr>
          <w:b/>
          <w:u w:val="single"/>
        </w:rPr>
        <w:t>700227</w:t>
      </w:r>
    </w:p>
    <w:p>
      <w:r>
        <w:t>@fzagorc @Leon48303573 A ni to krožno gospidarstvo! Baje ga Cerar propagira!</w:t>
      </w:r>
    </w:p>
    <w:p>
      <w:r>
        <w:rPr>
          <w:b/>
          <w:u w:val="single"/>
        </w:rPr>
        <w:t>700228</w:t>
      </w:r>
    </w:p>
    <w:p>
      <w:r>
        <w:t>@madpixel @KatarinaDbr @t_celestina Lej ne groz mi... nocem v isto grupi spadat k Mozina in podobni</w:t>
      </w:r>
    </w:p>
    <w:p>
      <w:r>
        <w:rPr>
          <w:b/>
          <w:u w:val="single"/>
        </w:rPr>
        <w:t>700229</w:t>
      </w:r>
    </w:p>
    <w:p>
      <w:r>
        <w:t>Blokiral sem že ljudi, ki so pisali mnogo bolj nedolžne tvite. Tole je pa za v zapor, vsaj. https://t.co/cfkWBnvbYJ</w:t>
      </w:r>
    </w:p>
    <w:p>
      <w:r>
        <w:rPr>
          <w:b/>
          <w:u w:val="single"/>
        </w:rPr>
        <w:t>700230</w:t>
      </w:r>
    </w:p>
    <w:p>
      <w:r>
        <w:t>@CrtSeusek Zmerni levičarji in zmerni krščanskibsocialisti so se že povohali.</w:t>
      </w:r>
    </w:p>
    <w:p>
      <w:r>
        <w:rPr>
          <w:b/>
          <w:u w:val="single"/>
        </w:rPr>
        <w:t>700231</w:t>
      </w:r>
    </w:p>
    <w:p>
      <w:r>
        <w:t>@marjankovac2 @JanezPogorelec @RevijaReporter Ja, ja Cerar je kriv za bedarije, ki jih počne ta mulc..</w:t>
      </w:r>
    </w:p>
    <w:p>
      <w:r>
        <w:rPr>
          <w:b/>
          <w:u w:val="single"/>
        </w:rPr>
        <w:t>700232</w:t>
      </w:r>
    </w:p>
    <w:p>
      <w:r>
        <w:t xml:space="preserve">Pobiramo stave: kraja oz. kršitev česa jim bo prineala 102% podporo čez 2 tedna? </w:t>
        <w:br/>
        <w:t>https://t.co/lQVUNMn3Fo https://t.co/qIL0DXZK5K</w:t>
      </w:r>
    </w:p>
    <w:p>
      <w:r>
        <w:rPr>
          <w:b/>
          <w:u w:val="single"/>
        </w:rPr>
        <w:t>700233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700234</w:t>
      </w:r>
    </w:p>
    <w:p>
      <w:r>
        <w:t>Trump karavani migrantov , ki se približuje ameriški meji, grozi z vojaki.</w:t>
        <w:br/>
        <w:br/>
        <w:t>https://t.co/IN9B5RxOHN</w:t>
      </w:r>
    </w:p>
    <w:p>
      <w:r>
        <w:rPr>
          <w:b/>
          <w:u w:val="single"/>
        </w:rPr>
        <w:t>700235</w:t>
      </w:r>
    </w:p>
    <w:p>
      <w:r>
        <w:t>"Ker vojaki ne smejo stavkati, si bodo na dan stavke (24. 1.) vzeli prost dan", prav'jo sindikalisti.</w:t>
        <w:br/>
        <w:t>No, pa da še to vidim . . .</w:t>
      </w:r>
    </w:p>
    <w:p>
      <w:r>
        <w:rPr>
          <w:b/>
          <w:u w:val="single"/>
        </w:rPr>
        <w:t>700236</w:t>
      </w:r>
    </w:p>
    <w:p>
      <w:r>
        <w:t>razmisljam, da bi eno pizzo vzela se za onga zajca s parkplaca. ce ga pa ne bo vec tam, se bom pac potrudila. zrtvovala. v tem stilu.</w:t>
      </w:r>
    </w:p>
    <w:p>
      <w:r>
        <w:rPr>
          <w:b/>
          <w:u w:val="single"/>
        </w:rPr>
        <w:t>700237</w:t>
      </w:r>
    </w:p>
    <w:p>
      <w:r>
        <w:t>@mrevlje Mafija je kriminalna združba, udbomafija pa mafija z državno podporo, Slo patent.</w:t>
      </w:r>
    </w:p>
    <w:p>
      <w:r>
        <w:rPr>
          <w:b/>
          <w:u w:val="single"/>
        </w:rPr>
        <w:t>700238</w:t>
      </w:r>
    </w:p>
    <w:p>
      <w:r>
        <w:t>@GPreac @JoAnnaOfArc1 nikoli, ker imajo še vedno titija na zidih in so navadni milicajci</w:t>
      </w:r>
    </w:p>
    <w:p>
      <w:r>
        <w:rPr>
          <w:b/>
          <w:u w:val="single"/>
        </w:rPr>
        <w:t>700239</w:t>
      </w:r>
    </w:p>
    <w:p>
      <w:r>
        <w:t>@TviterusaMarusa Klasični žabarski steoretipi o nas,. Glavno, da jih mi postrežemo s šunko 😁😎👍</w:t>
      </w:r>
    </w:p>
    <w:p>
      <w:r>
        <w:rPr>
          <w:b/>
          <w:u w:val="single"/>
        </w:rPr>
        <w:t>700240</w:t>
      </w:r>
    </w:p>
    <w:p>
      <w:r>
        <w:t>@armeni_janez More pa že bit nekaj krasnega, če si narobe zvezan oz. buzi, buz !</w:t>
      </w:r>
    </w:p>
    <w:p>
      <w:r>
        <w:rPr>
          <w:b/>
          <w:u w:val="single"/>
        </w:rPr>
        <w:t>700241</w:t>
      </w:r>
    </w:p>
    <w:p>
      <w:r>
        <w:t>@PrstanSi Kriminalisti naj preiskujejo, ali je v tihotapljenje migrantov vpleteno vodstvo POP TV.</w:t>
      </w:r>
    </w:p>
    <w:p>
      <w:r>
        <w:rPr>
          <w:b/>
          <w:u w:val="single"/>
        </w:rPr>
        <w:t>700242</w:t>
      </w:r>
    </w:p>
    <w:p>
      <w:r>
        <w:t>” V glavi si kar naprej ustvarjamo blokade” https://t.co/qBJSSvxD19 via @portal_os</w:t>
      </w:r>
    </w:p>
    <w:p>
      <w:r>
        <w:rPr>
          <w:b/>
          <w:u w:val="single"/>
        </w:rPr>
        <w:t>700243</w:t>
      </w:r>
    </w:p>
    <w:p>
      <w:r>
        <w:t>@tokk93 Če bi bili v 1 promilu normalna država, bi ta klan njegovi soobsojenci in njih kompanjoni, pospravili!</w:t>
      </w:r>
    </w:p>
    <w:p>
      <w:r>
        <w:rPr>
          <w:b/>
          <w:u w:val="single"/>
        </w:rPr>
        <w:t>700244</w:t>
      </w:r>
    </w:p>
    <w:p>
      <w:r>
        <w:t>@_aney No, tole je bil hud paket z glampingom. Zelo visok standard. To ni Bled, kot si ga predstavljaš.</w:t>
      </w:r>
    </w:p>
    <w:p>
      <w:r>
        <w:rPr>
          <w:b/>
          <w:u w:val="single"/>
        </w:rPr>
        <w:t>700245</w:t>
      </w:r>
    </w:p>
    <w:p>
      <w:r>
        <w:t>Zapuščeno vas v Brdih bodo obnavljali skozi resničnostni šov #foto https://t.co/iyLhekjGYC via @SiolNEWS</w:t>
      </w:r>
    </w:p>
    <w:p>
      <w:r>
        <w:rPr>
          <w:b/>
          <w:u w:val="single"/>
        </w:rPr>
        <w:t>700246</w:t>
      </w:r>
    </w:p>
    <w:p>
      <w:r>
        <w:t>Amerikanci majo oranžnga človeka s prstom na velikem rdečem gumbu,Angleži pa 4 zakokirane mornarje na jedrski podmornici(z jedrskim orožjem)</w:t>
      </w:r>
    </w:p>
    <w:p>
      <w:r>
        <w:rPr>
          <w:b/>
          <w:u w:val="single"/>
        </w:rPr>
        <w:t>700247</w:t>
      </w:r>
    </w:p>
    <w:p>
      <w:r>
        <w:t>@rtvslo Seveda, če je urejen in ima lepo zavezano kravato pa ja ne bo sedel v zaporu.</w:t>
        <w:br/>
        <w:t>Bistvo je očem skrito. Lustracija v sodstvu je nujna.</w:t>
      </w:r>
    </w:p>
    <w:p>
      <w:r>
        <w:rPr>
          <w:b/>
          <w:u w:val="single"/>
        </w:rPr>
        <w:t>700248</w:t>
      </w:r>
    </w:p>
    <w:p>
      <w:r>
        <w:t>SS manira Tanka v državnem zboru...</w:t>
        <w:br/>
        <w:t>Mödernderferja bi najraje poslal v taborišče ali na streljanje...</w:t>
      </w:r>
    </w:p>
    <w:p>
      <w:r>
        <w:rPr>
          <w:b/>
          <w:u w:val="single"/>
        </w:rPr>
        <w:t>700249</w:t>
      </w:r>
    </w:p>
    <w:p>
      <w:r>
        <w:t>Otroška kolesarska prikolica 2 v 1+ jogger set 360° Rdeča https://t.co/IYbU4IBu3O</w:t>
      </w:r>
    </w:p>
    <w:p>
      <w:r>
        <w:rPr>
          <w:b/>
          <w:u w:val="single"/>
        </w:rPr>
        <w:t>700250</w:t>
      </w:r>
    </w:p>
    <w:p>
      <w:r>
        <w:t>@SSN_pr Slovenska levičarska politika pridno dela in uničuje spi pa desnica. Zato pa je kot je.</w:t>
      </w:r>
    </w:p>
    <w:p>
      <w:r>
        <w:rPr>
          <w:b/>
          <w:u w:val="single"/>
        </w:rPr>
        <w:t>700251</w:t>
      </w:r>
    </w:p>
    <w:p>
      <w:r>
        <w:t>@TheArtemida Na tehničnih napravah mora biti angleščina. Pa naj bo to telefon, računalnik avto al pa mikser.</w:t>
      </w:r>
    </w:p>
    <w:p>
      <w:r>
        <w:rPr>
          <w:b/>
          <w:u w:val="single"/>
        </w:rPr>
        <w:t>700252</w:t>
      </w:r>
    </w:p>
    <w:p>
      <w:r>
        <w:t>V Posočju serija nesreč motoristov. Ali tujci podcenjujejo naše ceste? https://t.co/Cy63V2I2mb</w:t>
      </w:r>
    </w:p>
    <w:p>
      <w:r>
        <w:rPr>
          <w:b/>
          <w:u w:val="single"/>
        </w:rPr>
        <w:t>700253</w:t>
      </w:r>
    </w:p>
    <w:p>
      <w:r>
        <w:t>@lukavalas Lesnina je fajn. Za 15 € lahk najames kamioncek in si peles pohistvo domov in se vmes ustavis se v Bauhausu, Dipotu itd.</w:t>
      </w:r>
    </w:p>
    <w:p>
      <w:r>
        <w:rPr>
          <w:b/>
          <w:u w:val="single"/>
        </w:rPr>
        <w:t>700254</w:t>
      </w:r>
    </w:p>
    <w:p>
      <w:r>
        <w:t>Za tiste</w:t>
        <w:br/>
        <w:t>☆rdeče garje☆ z preštimanimi možgani, ki vidijo samo 'belčke'</w:t>
        <w:br/>
        <w:t>#V_Komentarju</w:t>
      </w:r>
    </w:p>
    <w:p>
      <w:r>
        <w:rPr>
          <w:b/>
          <w:u w:val="single"/>
        </w:rPr>
        <w:t>700255</w:t>
      </w:r>
    </w:p>
    <w:p>
      <w:r>
        <w:t>CIA stopila "na gas". Več agentov, več operacij bolj agresiven nastop. Dobro je vedeti. https://t.co/WSeCmc62jI via @NewsHour</w:t>
      </w:r>
    </w:p>
    <w:p>
      <w:r>
        <w:rPr>
          <w:b/>
          <w:u w:val="single"/>
        </w:rPr>
        <w:t>700256</w:t>
      </w:r>
    </w:p>
    <w:p>
      <w:r>
        <w:t>Dosegati cilje brez komandiranja, z neutrudno prijaznostjo in zadržano duhovitostjo. Zdenka ostaja v spominu... https://t.co/2aCtxbbxOK</w:t>
      </w:r>
    </w:p>
    <w:p>
      <w:r>
        <w:rPr>
          <w:b/>
          <w:u w:val="single"/>
        </w:rPr>
        <w:t>700257</w:t>
      </w:r>
    </w:p>
    <w:p>
      <w:r>
        <w:t>Če kdo še ne ve, https://t.co/xAOZ50YRjp imajo nagradno igro, v kateri se lahko potegujete za vrhunski ***** ***. Najdu v spam mapi.</w:t>
        <w:br/>
        <w:br/>
        <w:t>Lp</w:t>
      </w:r>
    </w:p>
    <w:p>
      <w:r>
        <w:rPr>
          <w:b/>
          <w:u w:val="single"/>
        </w:rPr>
        <w:t>700258</w:t>
      </w:r>
    </w:p>
    <w:p>
      <w:r>
        <w:t>@MatevzNovak ...tako pa "vodene bombe" izgledajo danes:</w:t>
        <w:br/>
        <w:br/>
        <w:t>🧕💣💥 https://t.co/YUljlHfKuc</w:t>
      </w:r>
    </w:p>
    <w:p>
      <w:r>
        <w:rPr>
          <w:b/>
          <w:u w:val="single"/>
        </w:rPr>
        <w:t>700259</w:t>
      </w:r>
    </w:p>
    <w:p>
      <w:r>
        <w:t>@russhie Simtomi alergije na ime Janez Janša se dajo ozdravit ! Priporočamo terapevta za posebne potrebe !?</w:t>
      </w:r>
    </w:p>
    <w:p>
      <w:r>
        <w:rPr>
          <w:b/>
          <w:u w:val="single"/>
        </w:rPr>
        <w:t>700260</w:t>
      </w:r>
    </w:p>
    <w:p>
      <w:r>
        <w:t>@BojanPozar @vecer @MMtvit Pluvanje po Janezu Janši se ne obnese več,drugiga pa ne smejo pisat!!Pa je to to!</w:t>
      </w:r>
    </w:p>
    <w:p>
      <w:r>
        <w:rPr>
          <w:b/>
          <w:u w:val="single"/>
        </w:rPr>
        <w:t>700261</w:t>
      </w:r>
    </w:p>
    <w:p>
      <w:r>
        <w:t>V živo: Izstrelitev sonde Parker proti Soncu preložena na jutri dopoldne https://t.co/Ghj8zxMYTq</w:t>
      </w:r>
    </w:p>
    <w:p>
      <w:r>
        <w:rPr>
          <w:b/>
          <w:u w:val="single"/>
        </w:rPr>
        <w:t>700262</w:t>
      </w:r>
    </w:p>
    <w:p>
      <w:r>
        <w:t>@strankaSD @Mladiforum @tfajon @ZidanDejan  No koliko ste jih prepeljali čez mejo danes ?? https://t.co/cN9VrI1ir0</w:t>
      </w:r>
    </w:p>
    <w:p>
      <w:r>
        <w:rPr>
          <w:b/>
          <w:u w:val="single"/>
        </w:rPr>
        <w:t>700263</w:t>
      </w:r>
    </w:p>
    <w:p>
      <w:r>
        <w:t>Otroci debelih staršev imajo desetkrat večjo možnost za debelost</w:t>
        <w:br/>
        <w:t>https://t.co/65ClxFRwPh https://t.co/t9Zvk7yqeS</w:t>
      </w:r>
    </w:p>
    <w:p>
      <w:r>
        <w:rPr>
          <w:b/>
          <w:u w:val="single"/>
        </w:rPr>
        <w:t>700264</w:t>
      </w:r>
    </w:p>
    <w:p>
      <w:r>
        <w:t>Cerarja zapuščajo, ker jim ne more več zagotoviti služb. https://t.co/1Gpvnsx91i</w:t>
      </w:r>
    </w:p>
    <w:p>
      <w:r>
        <w:rPr>
          <w:b/>
          <w:u w:val="single"/>
        </w:rPr>
        <w:t>700265</w:t>
      </w:r>
    </w:p>
    <w:p>
      <w:r>
        <w:t>+ cigareti, alkohol, organi, gorivo, ...</w:t>
        <w:br/>
        <w:br/>
        <w:t>Najlažje vidiš, če bereš črno kroniko in gledaš višino kazni. https://t.co/gJQR1VUPGr</w:t>
      </w:r>
    </w:p>
    <w:p>
      <w:r>
        <w:rPr>
          <w:b/>
          <w:u w:val="single"/>
        </w:rPr>
        <w:t>700266</w:t>
      </w:r>
    </w:p>
    <w:p>
      <w:r>
        <w:t>Skromen kot sem, bi si upal trditi, da gre najbrž za najlepši #ZaslonKiJeDoma https://t.co/nqfaJdtZig</w:t>
      </w:r>
    </w:p>
    <w:p>
      <w:r>
        <w:rPr>
          <w:b/>
          <w:u w:val="single"/>
        </w:rPr>
        <w:t>700267</w:t>
      </w:r>
    </w:p>
    <w:p>
      <w:r>
        <w:t>Poškodbe pametnih telefonov so pogoste, nakupi novih pa velik izdatek. Zakaj in kako zavarovati pametni telefon?https://t.co/1ifr5FPLDc</w:t>
      </w:r>
    </w:p>
    <w:p>
      <w:r>
        <w:rPr>
          <w:b/>
          <w:u w:val="single"/>
        </w:rPr>
        <w:t>700268</w:t>
      </w:r>
    </w:p>
    <w:p>
      <w:r>
        <w:t>@rokomavh @Tevilevi @drVinkoGorenak @AurelioJuri Vinko blokira “s tresočo roko”, kot bi rekel Ernest Petrič s tresočim glasom.</w:t>
      </w:r>
    </w:p>
    <w:p>
      <w:r>
        <w:rPr>
          <w:b/>
          <w:u w:val="single"/>
        </w:rPr>
        <w:t>700269</w:t>
      </w:r>
    </w:p>
    <w:p>
      <w:r>
        <w:t>kardio vadba: ne premakneš ure v kuhinji in kadarkoli pogledaš nanjo, da ne bi zamudila, srce prestavi v peto.</w:t>
      </w:r>
    </w:p>
    <w:p>
      <w:r>
        <w:rPr>
          <w:b/>
          <w:u w:val="single"/>
        </w:rPr>
        <w:t>700270</w:t>
      </w:r>
    </w:p>
    <w:p>
      <w:r>
        <w:t>@Miha84304756 @hrastelj @mimovrste Jaz imam od njih 2 mašini, 2 motorki, 3 fleksarice, eno accu. Najboljša naložba.</w:t>
      </w:r>
    </w:p>
    <w:p>
      <w:r>
        <w:rPr>
          <w:b/>
          <w:u w:val="single"/>
        </w:rPr>
        <w:t>700271</w:t>
      </w:r>
    </w:p>
    <w:p>
      <w:r>
        <w:t>@Jelena_Ascic V totalitarnih rezimih, ki so vec kot ocitno dali zgled temu seznamu, so bili vsaj dobro informirani. Tu pa mrgoli napak.</w:t>
      </w:r>
    </w:p>
    <w:p>
      <w:r>
        <w:rPr>
          <w:b/>
          <w:u w:val="single"/>
        </w:rPr>
        <w:t>700272</w:t>
      </w:r>
    </w:p>
    <w:p>
      <w:r>
        <w:t>Nova Crocs Reviva™ tehnologija za prijetno masažo z vsakim korakom https://t.co/YCBn0JChes https://t.co/v3qWGFloGQ</w:t>
      </w:r>
    </w:p>
    <w:p>
      <w:r>
        <w:rPr>
          <w:b/>
          <w:u w:val="single"/>
        </w:rPr>
        <w:t>700273</w:t>
      </w:r>
    </w:p>
    <w:p>
      <w:r>
        <w:t>Sirec se je v Nemčiji s tovornjakom zaletel v vozila in ljudi. Motiv je zaenkrat neznanka. Pa koga vi zajebavate?</w:t>
      </w:r>
    </w:p>
    <w:p>
      <w:r>
        <w:rPr>
          <w:b/>
          <w:u w:val="single"/>
        </w:rPr>
        <w:t>700274</w:t>
      </w:r>
    </w:p>
    <w:p>
      <w:r>
        <w:t>ima tok hude kratke hlače, da ne bo zdržal do jadranja in bo šel v njih kar spat!</w:t>
      </w:r>
    </w:p>
    <w:p>
      <w:r>
        <w:rPr>
          <w:b/>
          <w:u w:val="single"/>
        </w:rPr>
        <w:t>700275</w:t>
      </w:r>
    </w:p>
    <w:p>
      <w:r>
        <w:t xml:space="preserve">Matilda ga je že večkrat božala, pa se je odpovedal pujsu. </w:t>
        <w:br/>
        <w:t>#praznicnovzdusje #familija</w:t>
      </w:r>
    </w:p>
    <w:p>
      <w:r>
        <w:rPr>
          <w:b/>
          <w:u w:val="single"/>
        </w:rPr>
        <w:t>700276</w:t>
      </w:r>
    </w:p>
    <w:p>
      <w:r>
        <w:t>@dreychee @Chuppacadabra Nazaj se napiše, dragi šef, ko ne bo 13 plače ne bomo delali in bomo stavkali, ter zahtevali še 14 plačo!</w:t>
        <w:br/>
        <w:br/>
        <w:t>Bong</w:t>
      </w:r>
    </w:p>
    <w:p>
      <w:r>
        <w:rPr>
          <w:b/>
          <w:u w:val="single"/>
        </w:rPr>
        <w:t>700277</w:t>
      </w:r>
    </w:p>
    <w:p>
      <w:r>
        <w:t>@NenadGlucks Eh Nenade, ko pa na kakšni partizanski fešti govori murgelčan, si pa tiho!?</w:t>
      </w:r>
    </w:p>
    <w:p>
      <w:r>
        <w:rPr>
          <w:b/>
          <w:u w:val="single"/>
        </w:rPr>
        <w:t>700278</w:t>
      </w:r>
    </w:p>
    <w:p>
      <w:r>
        <w:t>@RobertSifrer @mgajver @petra_jansa ...nam pa skušnjavo, da bi jo pobrisali s sendvičem (rtv naročnina) brez plačila.</w:t>
      </w:r>
    </w:p>
    <w:p>
      <w:r>
        <w:rPr>
          <w:b/>
          <w:u w:val="single"/>
        </w:rPr>
        <w:t>700279</w:t>
      </w:r>
    </w:p>
    <w:p>
      <w:r>
        <w:t>#Slušalke #ASUS #Orion, #Računalniška oprema Slušalke in mikrofoni #MEGABITE - #računalniki in #računalniška #oprema https://t.co/mZjBbBcuyA</w:t>
      </w:r>
    </w:p>
    <w:p>
      <w:r>
        <w:rPr>
          <w:b/>
          <w:u w:val="single"/>
        </w:rPr>
        <w:t>700280</w:t>
      </w:r>
    </w:p>
    <w:p>
      <w:r>
        <w:t>@Centrifuzija Jaz sem še vedno čist navdušena in z veseljem vsak dan obujem skibucke.</w:t>
      </w:r>
    </w:p>
    <w:p>
      <w:r>
        <w:rPr>
          <w:b/>
          <w:u w:val="single"/>
        </w:rPr>
        <w:t>700281</w:t>
      </w:r>
    </w:p>
    <w:p>
      <w:r>
        <w:t>@PrinasalkaZlata @MartinValic @NusaZajc @anitandrensek Mam tok rdečkarjev okoli sebe, da sem raje zaprta.</w:t>
      </w:r>
    </w:p>
    <w:p>
      <w:r>
        <w:rPr>
          <w:b/>
          <w:u w:val="single"/>
        </w:rPr>
        <w:t>700282</w:t>
      </w:r>
    </w:p>
    <w:p>
      <w:r>
        <w:t>NO pa sem spet BLOKIRANA  na dveh profilih za 30 dni.( "oni" so zažgali Božično drevo jaz pa napišem nekulturna golazen)</w:t>
      </w:r>
    </w:p>
    <w:p>
      <w:r>
        <w:rPr>
          <w:b/>
          <w:u w:val="single"/>
        </w:rPr>
        <w:t>700283</w:t>
      </w:r>
    </w:p>
    <w:p>
      <w:r>
        <w:t>Slovesna otvoritev varovane kolesarnice za električna kolesa https://t.co/gDc0ZGop2I</w:t>
      </w:r>
    </w:p>
    <w:p>
      <w:r>
        <w:rPr>
          <w:b/>
          <w:u w:val="single"/>
        </w:rPr>
        <w:t>700284</w:t>
      </w:r>
    </w:p>
    <w:p>
      <w:r>
        <w:t>Iniesta bo dobil bronasti kip #fuzbal #nogomet #ligaprvakov - http://t.co/EHAuDPRwaK</w:t>
      </w:r>
    </w:p>
    <w:p>
      <w:r>
        <w:rPr>
          <w:b/>
          <w:u w:val="single"/>
        </w:rPr>
        <w:t>700285</w:t>
      </w:r>
    </w:p>
    <w:p>
      <w:r>
        <w:t>@Delo_Sport prečko Ankarana pa ste spregledali?! Ko je golman bil že premagan... https://t.co/x6rFvMRiS2</w:t>
      </w:r>
    </w:p>
    <w:p>
      <w:r>
        <w:rPr>
          <w:b/>
          <w:u w:val="single"/>
        </w:rPr>
        <w:t>700286</w:t>
      </w:r>
    </w:p>
    <w:p>
      <w:r>
        <w:t>@martinvalic jaz ga nosim stalno, da me ščiti od aidsa. skidam ga samo ko lulam in ko občujem s puncami</w:t>
      </w:r>
    </w:p>
    <w:p>
      <w:r>
        <w:rPr>
          <w:b/>
          <w:u w:val="single"/>
        </w:rPr>
        <w:t>700287</w:t>
      </w:r>
    </w:p>
    <w:p>
      <w:r>
        <w:t>@dogajanje @Bulsit_detektor @slovenskipanter @tradicijaslo Paranoidna motnja ali vsaj bipolarnost. To je skupno vsem.</w:t>
      </w:r>
    </w:p>
    <w:p>
      <w:r>
        <w:rPr>
          <w:b/>
          <w:u w:val="single"/>
        </w:rPr>
        <w:t>700288</w:t>
      </w:r>
    </w:p>
    <w:p>
      <w:r>
        <w:t>@JJansaSDS @BorutPahor Presstuti-ke,edina resnica,ki jo je dozdaj povedu golobič,da jih plačuje politika!!</w:t>
      </w:r>
    </w:p>
    <w:p>
      <w:r>
        <w:rPr>
          <w:b/>
          <w:u w:val="single"/>
        </w:rPr>
        <w:t>700289</w:t>
      </w:r>
    </w:p>
    <w:p>
      <w:r>
        <w:t>Novomeška mafija v pripravljenosti. Varnostniki Sintala so le ena od skupin, povezanih s PP NM.</w:t>
      </w:r>
    </w:p>
    <w:p>
      <w:r>
        <w:rPr>
          <w:b/>
          <w:u w:val="single"/>
        </w:rPr>
        <w:t>700290</w:t>
      </w:r>
    </w:p>
    <w:p>
      <w:r>
        <w:t>@ZigaTurk @JanezPogorelec Samo roboti so lahko nepristranski, živa bitja so (v očeh drugih) vedno pristranska.</w:t>
      </w:r>
    </w:p>
    <w:p>
      <w:r>
        <w:rPr>
          <w:b/>
          <w:u w:val="single"/>
        </w:rPr>
        <w:t>700291</w:t>
      </w:r>
    </w:p>
    <w:p>
      <w:r>
        <w:t>Brezpilotni letalniki (droni) so čez noč postali vsestransko uporabni https://t.co/unDln2I34I via @portal_os</w:t>
      </w:r>
    </w:p>
    <w:p>
      <w:r>
        <w:rPr>
          <w:b/>
          <w:u w:val="single"/>
        </w:rPr>
        <w:t>700292</w:t>
      </w:r>
    </w:p>
    <w:p>
      <w:r>
        <w:t>Delodajalci to še kar "pozabljajo". https://t.co/NIh3eB5mGO https://t.co/ZwZxDC525V</w:t>
      </w:r>
    </w:p>
    <w:p>
      <w:r>
        <w:rPr>
          <w:b/>
          <w:u w:val="single"/>
        </w:rPr>
        <w:t>700293</w:t>
      </w:r>
    </w:p>
    <w:p>
      <w:r>
        <w:t>ZABAVA: Nove fotografije s prizorišča samomora Cobaina. Podoživite zgodovino s pomembnimi podobami raztreščenih možganov! FOTO &amp;amp; VIDEO</w:t>
      </w:r>
    </w:p>
    <w:p>
      <w:r>
        <w:rPr>
          <w:b/>
          <w:u w:val="single"/>
        </w:rPr>
        <w:t>700294</w:t>
      </w:r>
    </w:p>
    <w:p>
      <w:r>
        <w:t>Komunistom pojmi ala spostovanje sodisc in vladavina prava v praksi ne gre. https://t.co/7pEfVZXDGi</w:t>
      </w:r>
    </w:p>
    <w:p>
      <w:r>
        <w:rPr>
          <w:b/>
          <w:u w:val="single"/>
        </w:rPr>
        <w:t>700295</w:t>
      </w:r>
    </w:p>
    <w:p>
      <w:r>
        <w:t>@TilenW Aha, da ni tud moj kje to slišal, ker včasih komaj odprem kozarec,ti ,ti☝</w:t>
      </w:r>
    </w:p>
    <w:p>
      <w:r>
        <w:rPr>
          <w:b/>
          <w:u w:val="single"/>
        </w:rPr>
        <w:t>700296</w:t>
      </w:r>
    </w:p>
    <w:p>
      <w:r>
        <w:t>@SpletnaMladina Kaj pa kej še bolj donosni in 10 krat večji posli z žilnimi opornicami?</w:t>
      </w:r>
    </w:p>
    <w:p>
      <w:r>
        <w:rPr>
          <w:b/>
          <w:u w:val="single"/>
        </w:rPr>
        <w:t>700297</w:t>
      </w:r>
    </w:p>
    <w:p>
      <w:r>
        <w:t>@pengovsky Nekak se mi zdi, da njihova zavarovalnica ni vesela tega prizora. #toča</w:t>
      </w:r>
    </w:p>
    <w:p>
      <w:r>
        <w:rPr>
          <w:b/>
          <w:u w:val="single"/>
        </w:rPr>
        <w:t>700298</w:t>
      </w:r>
    </w:p>
    <w:p>
      <w:r>
        <w:t>Na 24ur so se "malo" popravili, ampak ni še to kaj pričakujemo nekateri.... Sej bo, "si rečem" to je dolgotrajen proces 😁</w:t>
      </w:r>
    </w:p>
    <w:p>
      <w:r>
        <w:rPr>
          <w:b/>
          <w:u w:val="single"/>
        </w:rPr>
        <w:t>700299</w:t>
      </w:r>
    </w:p>
    <w:p>
      <w:r>
        <w:t>Koncno jasno, kaj 'pumpa' FDV svojim studentom v glavo - nasilje! Sramota za #FDV</w:t>
      </w:r>
    </w:p>
    <w:p>
      <w:r>
        <w:rPr>
          <w:b/>
          <w:u w:val="single"/>
        </w:rPr>
        <w:t>700300</w:t>
      </w:r>
    </w:p>
    <w:p>
      <w:r>
        <w:t xml:space="preserve">Jankovičevi prijatelji očitno spet mastno služijo na račun prebivalcev Ljubljane. </w:t>
        <w:br/>
        <w:br/>
        <w:t>https://t.co/IteRwzGjI4</w:t>
      </w:r>
    </w:p>
    <w:p>
      <w:r>
        <w:rPr>
          <w:b/>
          <w:u w:val="single"/>
        </w:rPr>
        <w:t>700301</w:t>
      </w:r>
    </w:p>
    <w:p>
      <w:r>
        <w:t>Američani prosijo, da zašpecate Karnerje! Milijoni čakajo!. https://t.co/5asWu7sY1D</w:t>
      </w:r>
    </w:p>
    <w:p>
      <w:r>
        <w:rPr>
          <w:b/>
          <w:u w:val="single"/>
        </w:rPr>
        <w:t>700302</w:t>
      </w:r>
    </w:p>
    <w:p>
      <w:r>
        <w:t>Otroštvo se konča tisti trenutek, ko začneš piti kavo.</w:t>
        <w:br/>
        <w:t>Bemti kavo servirano z zgodnjim vstajanjem pa komot bi ostala na čokolinu!</w:t>
      </w:r>
    </w:p>
    <w:p>
      <w:r>
        <w:rPr>
          <w:b/>
          <w:u w:val="single"/>
        </w:rPr>
        <w:t>700303</w:t>
      </w:r>
    </w:p>
    <w:p>
      <w:r>
        <w:t>KRIMIČ 'IRAČANA', zagrešila teroristična</w:t>
        <w:br/>
        <w:t>☆VladaRS,SD in Levica☆. Skratka LEVIČARJI.!</w:t>
        <w:br/>
        <w:t>VAŠ multikulti, VAŠ-a diverzija, VAŠ TEROR.!!</w:t>
      </w:r>
    </w:p>
    <w:p>
      <w:r>
        <w:rPr>
          <w:b/>
          <w:u w:val="single"/>
        </w:rPr>
        <w:t>700304</w:t>
      </w:r>
    </w:p>
    <w:p>
      <w:r>
        <w:t>@GLASTrebnje @DominikaSvarc @karfjolca @Mpravosodje Neumnost. Tožilčevo politično prepričanje nima nič z izvajanjem tožilskih nalog.</w:t>
      </w:r>
    </w:p>
    <w:p>
      <w:r>
        <w:rPr>
          <w:b/>
          <w:u w:val="single"/>
        </w:rPr>
        <w:t>700305</w:t>
      </w:r>
    </w:p>
    <w:p>
      <w:r>
        <w:t>@Dnevnik_si In potem se jim bodo navlekli na oblast lopovi, kot pri nas in bodo še večji reveži.</w:t>
      </w:r>
    </w:p>
    <w:p>
      <w:r>
        <w:rPr>
          <w:b/>
          <w:u w:val="single"/>
        </w:rPr>
        <w:t>700306</w:t>
      </w:r>
    </w:p>
    <w:p>
      <w:r>
        <w:t>Katapult daje nov pospešek trboveljskemu gospodarstvu</w:t>
        <w:br/>
        <w:br/>
        <w:t>https://t.co/0F1nvikSEO</w:t>
      </w:r>
    </w:p>
    <w:p>
      <w:r>
        <w:rPr>
          <w:b/>
          <w:u w:val="single"/>
        </w:rPr>
        <w:t>700307</w:t>
      </w:r>
    </w:p>
    <w:p>
      <w:r>
        <w:t>Če bi vsakič, ko grem na Šmarko, objavla fotko, bi vam šla fejst na kurac. Hočem povedat, da velja tut obratno. Hvala za upoštevanje.</w:t>
      </w:r>
    </w:p>
    <w:p>
      <w:r>
        <w:rPr>
          <w:b/>
          <w:u w:val="single"/>
        </w:rPr>
        <w:t>700308</w:t>
      </w:r>
    </w:p>
    <w:p>
      <w:r>
        <w:t xml:space="preserve">@hrastelj Namesto, da bi človek v miru delal, mora razmišljat, da ga ne bodo </w:t>
        <w:br/>
        <w:t>rdeči voluharji olupili.</w:t>
      </w:r>
    </w:p>
    <w:p>
      <w:r>
        <w:rPr>
          <w:b/>
          <w:u w:val="single"/>
        </w:rPr>
        <w:t>700309</w:t>
      </w:r>
    </w:p>
    <w:p>
      <w:r>
        <w:t>Preobrazba nekdanjega skladišča na Ptuju v šarmantno družinsko hišo https://t.co/mJ9igD91bW</w:t>
      </w:r>
    </w:p>
    <w:p>
      <w:r>
        <w:rPr>
          <w:b/>
          <w:u w:val="single"/>
        </w:rPr>
        <w:t>700310</w:t>
      </w:r>
    </w:p>
    <w:p>
      <w:r>
        <w:t>@Maxatnes @JJansaSDS Ali kot mohant, toda, lahko se jezimo nanj ampak migranti še kar naprej prihajajo s H. Mi smo res telebajski</w:t>
      </w:r>
    </w:p>
    <w:p>
      <w:r>
        <w:rPr>
          <w:b/>
          <w:u w:val="single"/>
        </w:rPr>
        <w:t>700311</w:t>
      </w:r>
    </w:p>
    <w:p>
      <w:r>
        <w:t>@marko_mali seveda ni vredno, zlo je pokopano, po rovtah rajajo le še klovni.</w:t>
      </w:r>
    </w:p>
    <w:p>
      <w:r>
        <w:rPr>
          <w:b/>
          <w:u w:val="single"/>
        </w:rPr>
        <w:t>700312</w:t>
      </w:r>
    </w:p>
    <w:p>
      <w:r>
        <w:t>Pahorjeve in Janševe marnje o teh famoznih stricih iz ozadji jima zagotavljajo že 25 letno drkanje države.#volitve2018🇸🇮</w:t>
      </w:r>
    </w:p>
    <w:p>
      <w:r>
        <w:rPr>
          <w:b/>
          <w:u w:val="single"/>
        </w:rPr>
        <w:t>700313</w:t>
      </w:r>
    </w:p>
    <w:p>
      <w:r>
        <w:t>@lucijausaj Pa dokler tobaka ne pridelujemo v Sloveniji, kajenje ne unicuje slovenskega/lokalnega kmetijstva...</w:t>
      </w:r>
    </w:p>
    <w:p>
      <w:r>
        <w:rPr>
          <w:b/>
          <w:u w:val="single"/>
        </w:rPr>
        <w:t>700314</w:t>
      </w:r>
    </w:p>
    <w:p>
      <w:r>
        <w:t>Edinost sreča sprava prijatlji vince nam sladko da koder sonce hodi srce razjasni in oko ki utopi kar nas je iz vas bo strah sovražnikov</w:t>
      </w:r>
    </w:p>
    <w:p>
      <w:r>
        <w:rPr>
          <w:b/>
          <w:u w:val="single"/>
        </w:rPr>
        <w:t>700315</w:t>
      </w:r>
    </w:p>
    <w:p>
      <w:r>
        <w:t>Vzajemna mi je poslala reklamo na kateri med drugim piše: v Sloveniji vsaka tretja ženka in vsak drugi moški zboli za rakom.  #reminder</w:t>
      </w:r>
    </w:p>
    <w:p>
      <w:r>
        <w:rPr>
          <w:b/>
          <w:u w:val="single"/>
        </w:rPr>
        <w:t>700316</w:t>
      </w:r>
    </w:p>
    <w:p>
      <w:r>
        <w:t>Plezalci moteči za ptice pri gnezdenju https://t.co/MATTBdyOk0 https://t.co/kn9PQXtm50</w:t>
      </w:r>
    </w:p>
    <w:p>
      <w:r>
        <w:rPr>
          <w:b/>
          <w:u w:val="single"/>
        </w:rPr>
        <w:t>700317</w:t>
      </w:r>
    </w:p>
    <w:p>
      <w:r>
        <w:t>Barabe! Po 4 milijone na mesec služijo, živijo pa v neprofitnih stanovanjih. https://t.co/qquzuaUrj4</w:t>
      </w:r>
    </w:p>
    <w:p>
      <w:r>
        <w:rPr>
          <w:b/>
          <w:u w:val="single"/>
        </w:rPr>
        <w:t>700318</w:t>
      </w:r>
    </w:p>
    <w:p>
      <w:r>
        <w:t xml:space="preserve">Tipo, oblečen bolje kot jaz, skuliran, spet milo prosi, tokrat kar za hamburger. </w:t>
        <w:br/>
        <w:t>Ta poslovni model, izgleda, kar dobro laufa.</w:t>
      </w:r>
    </w:p>
    <w:p>
      <w:r>
        <w:rPr>
          <w:b/>
          <w:u w:val="single"/>
        </w:rPr>
        <w:t>700319</w:t>
      </w:r>
    </w:p>
    <w:p>
      <w:r>
        <w:t>Vodilni gospodarski kazalci v ZDA marca rahlo slabši: Največja ovira za hitrejšo rast ameriškega gospodarstva ... http://t.co/utWPG7eQuQ</w:t>
      </w:r>
    </w:p>
    <w:p>
      <w:r>
        <w:rPr>
          <w:b/>
          <w:u w:val="single"/>
        </w:rPr>
        <w:t>700320</w:t>
      </w:r>
    </w:p>
    <w:p>
      <w:r>
        <w:t>Oglejte si TOP! prihajajoče dražbe - najbolj privlačne dražbe stanovanj, hiš, avtomobilov, motornih koles, ...  https://t.co/B6Cv31IgmG</w:t>
      </w:r>
    </w:p>
    <w:p>
      <w:r>
        <w:rPr>
          <w:b/>
          <w:u w:val="single"/>
        </w:rPr>
        <w:t>700321</w:t>
      </w:r>
    </w:p>
    <w:p>
      <w:r>
        <w:t>@MiroCerar @StrankaSMC Vidva sta kot kamerada v kriminalu pisala zanikrn program SMC.</w:t>
      </w:r>
    </w:p>
    <w:p>
      <w:r>
        <w:rPr>
          <w:b/>
          <w:u w:val="single"/>
        </w:rPr>
        <w:t>700322</w:t>
      </w:r>
    </w:p>
    <w:p>
      <w:r>
        <w:t>@MatevzNovak Ker tam zivi najvec Balkancev! Na dezelo ti osebki ne gredo! V vecjih mestih jim je vse na voljo,tudi farmacevtke!</w:t>
      </w:r>
    </w:p>
    <w:p>
      <w:r>
        <w:rPr>
          <w:b/>
          <w:u w:val="single"/>
        </w:rPr>
        <w:t>700323</w:t>
      </w:r>
    </w:p>
    <w:p>
      <w:r>
        <w:t>Molčijo in za Turčijo in svoje banke navijajo tudi sprijeni ali pijani levičarji kot sta Merkla ali Juncker.... https://t.co/uwYCjgDaF1</w:t>
      </w:r>
    </w:p>
    <w:p>
      <w:r>
        <w:rPr>
          <w:b/>
          <w:u w:val="single"/>
        </w:rPr>
        <w:t>700324</w:t>
      </w:r>
    </w:p>
    <w:p>
      <w:r>
        <w:t>@SamoGlavan @Fitzroy1985 Jaz pa ne morem paziti svojih vnukov, ker ste mi kleptokapitalistične svinje podaqljšale delovno dobo. Pfej!!!!</w:t>
      </w:r>
    </w:p>
    <w:p>
      <w:r>
        <w:rPr>
          <w:b/>
          <w:u w:val="single"/>
        </w:rPr>
        <w:t>700325</w:t>
      </w:r>
    </w:p>
    <w:p>
      <w:r>
        <w:t>Eden najbolj priljubljenih dalmatinskih otokov je bogatejši za adrenalinsko atrakcijo. https://t.co/k9QFPHh6YU https://t.co/dFuiI9CA7C</w:t>
      </w:r>
    </w:p>
    <w:p>
      <w:r>
        <w:rPr>
          <w:b/>
          <w:u w:val="single"/>
        </w:rPr>
        <w:t>700326</w:t>
      </w:r>
    </w:p>
    <w:p>
      <w:r>
        <w:t>@meteoriterain @vmatijevec V vsako vas DNK testiranje rasne čistosti in detektor norosti.</w:t>
      </w:r>
    </w:p>
    <w:p>
      <w:r>
        <w:rPr>
          <w:b/>
          <w:u w:val="single"/>
        </w:rPr>
        <w:t>700327</w:t>
      </w:r>
    </w:p>
    <w:p>
      <w:r>
        <w:t>@MaksimiljanFras @AllBriefs Pri nas ni strukturnih reform ampak sistemske. Po sistemu: piši kuči, propalo...</w:t>
      </w:r>
    </w:p>
    <w:p>
      <w:r>
        <w:rPr>
          <w:b/>
          <w:u w:val="single"/>
        </w:rPr>
        <w:t>700328</w:t>
      </w:r>
    </w:p>
    <w:p>
      <w:r>
        <w:t>@mesecb @zaslovenijo2 Kakor koli, vsi podatki kažejo, da nas je potegnil iz krize kamor nas je spravil Janša.</w:t>
      </w:r>
    </w:p>
    <w:p>
      <w:r>
        <w:rPr>
          <w:b/>
          <w:u w:val="single"/>
        </w:rPr>
        <w:t>700329</w:t>
      </w:r>
    </w:p>
    <w:p>
      <w:r>
        <w:t>@KlavdyOp @strankaSDS Še en »pacient«,ki mu socialistična infuzija teče po drekasti vsebini❗️</w:t>
        <w:br/>
        <w:t>Pa lep dan!</w:t>
      </w:r>
    </w:p>
    <w:p>
      <w:r>
        <w:rPr>
          <w:b/>
          <w:u w:val="single"/>
        </w:rPr>
        <w:t>700330</w:t>
      </w:r>
    </w:p>
    <w:p>
      <w:r>
        <w:t>@TSlokar @Margu501 Ni potrebno  ! K maši hodijo vrhunsko razgledani ki pričakujejo nebesa v komunizmu  !</w:t>
      </w:r>
    </w:p>
    <w:p>
      <w:r>
        <w:rPr>
          <w:b/>
          <w:u w:val="single"/>
        </w:rPr>
        <w:t>700331</w:t>
      </w:r>
    </w:p>
    <w:p>
      <w:r>
        <w:t>Nekaj novega v #Glave? Pohvalno pohvalno, ceprav je greh skakat naprej @Apparatus_si @anzet @Pizama https://t.co/vzbuGVP7zr</w:t>
      </w:r>
    </w:p>
    <w:p>
      <w:r>
        <w:rPr>
          <w:b/>
          <w:u w:val="single"/>
        </w:rPr>
        <w:t>700332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700333</w:t>
      </w:r>
    </w:p>
    <w:p>
      <w:r>
        <w:t>Sej bojo kmalu kitajci, ki so kao antikapital vse obvladal pa bo lepša uniformirana in tovarniška prihodnost. https://t.co/tfYGxu2og1</w:t>
      </w:r>
    </w:p>
    <w:p>
      <w:r>
        <w:rPr>
          <w:b/>
          <w:u w:val="single"/>
        </w:rPr>
        <w:t>700334</w:t>
      </w:r>
    </w:p>
    <w:p>
      <w:r>
        <w:t>@majchi8 @SmarjepriJelsah Sem, fajn je bilo, kmetje so tekačem ponujali mesnine in žganico :)</w:t>
      </w:r>
    </w:p>
    <w:p>
      <w:r>
        <w:rPr>
          <w:b/>
          <w:u w:val="single"/>
        </w:rPr>
        <w:t>700335</w:t>
      </w:r>
    </w:p>
    <w:p>
      <w:r>
        <w:t>Rokmetnemu komentatorju g.Milovanoviču je pa še kar dolgcajt v penziji.</w:t>
        <w:br/>
        <w:t>#Metuzalem</w:t>
      </w:r>
    </w:p>
    <w:p>
      <w:r>
        <w:rPr>
          <w:b/>
          <w:u w:val="single"/>
        </w:rPr>
        <w:t>700336</w:t>
      </w:r>
    </w:p>
    <w:p>
      <w:r>
        <w:t>Torej muslimani zivijo po svojih zakonih in NE pozakonih drzave ,kjer zivijo. Seveda  prehode pri rdeči luči ze upoštevajo.</w:t>
      </w:r>
    </w:p>
    <w:p>
      <w:r>
        <w:rPr>
          <w:b/>
          <w:u w:val="single"/>
        </w:rPr>
        <w:t>700337</w:t>
      </w:r>
    </w:p>
    <w:p>
      <w:r>
        <w:t>Kakšen Rim? Prostitucija (žensk in moška) je stara skoraj kot človeštvo. Najhujša sodobna oblika je novinarska. https://t.co/E4HKw7EM5X</w:t>
      </w:r>
    </w:p>
    <w:p>
      <w:r>
        <w:rPr>
          <w:b/>
          <w:u w:val="single"/>
        </w:rPr>
        <w:t>700338</w:t>
      </w:r>
    </w:p>
    <w:p>
      <w:r>
        <w:t>@lucijausaj Se ti vidi. Da grickaš prestice. Obilo prestic. Pa verjetno poplakneš s šmarnico!</w:t>
      </w:r>
    </w:p>
    <w:p>
      <w:r>
        <w:rPr>
          <w:b/>
          <w:u w:val="single"/>
        </w:rPr>
        <w:t>700339</w:t>
      </w:r>
    </w:p>
    <w:p>
      <w:r>
        <w:t>Včeraj nekaj pred 19. uro zvečer sta pod Trojanami, v križišču regionalne ceste Ljubljana-Celje in priključkom za... https://t.co/PA0hiKUQBG</w:t>
      </w:r>
    </w:p>
    <w:p>
      <w:r>
        <w:rPr>
          <w:b/>
          <w:u w:val="single"/>
        </w:rPr>
        <w:t>700340</w:t>
      </w:r>
    </w:p>
    <w:p>
      <w:r>
        <w:t>@crico111 Hotel Lev ne pride v poštev. Edini hotel, ki bi bil konkurenčen, je Union. Tam je že vse pečeno. Samo odpeljat je treba.</w:t>
      </w:r>
    </w:p>
    <w:p>
      <w:r>
        <w:rPr>
          <w:b/>
          <w:u w:val="single"/>
        </w:rPr>
        <w:t>700341</w:t>
      </w:r>
    </w:p>
    <w:p>
      <w:r>
        <w:t>vlak iz prevalj, namenjen v maribor, stoji na drugi strani drave. sam tega nihce ne bo opazil.</w:t>
      </w:r>
    </w:p>
    <w:p>
      <w:r>
        <w:rPr>
          <w:b/>
          <w:u w:val="single"/>
        </w:rPr>
        <w:t>700342</w:t>
      </w:r>
    </w:p>
    <w:p>
      <w:r>
        <w:t>Kakšna gospa! Gospa z veliko! Babica, humanitarka, ki, potem ko se končno upokoji, postavi še lastno bolnišnico. https://t.co/O9k030nWeW</w:t>
      </w:r>
    </w:p>
    <w:p>
      <w:r>
        <w:rPr>
          <w:b/>
          <w:u w:val="single"/>
        </w:rPr>
        <w:t>700343</w:t>
      </w:r>
    </w:p>
    <w:p>
      <w:r>
        <w:t>@LottaS10 @R10Vojko Žalim? Nikomur nisem rekel budala ali ga drugače zmerjal kot počnete vi, nekulturna Slovenka.</w:t>
      </w:r>
    </w:p>
    <w:p>
      <w:r>
        <w:rPr>
          <w:b/>
          <w:u w:val="single"/>
        </w:rPr>
        <w:t>700344</w:t>
      </w:r>
    </w:p>
    <w:p>
      <w:r>
        <w:t>@lukavalas Še Tesle jim nabavijo za vozit, pa smo top eko destinacija za kriminalce 🤣</w:t>
      </w:r>
    </w:p>
    <w:p>
      <w:r>
        <w:rPr>
          <w:b/>
          <w:u w:val="single"/>
        </w:rPr>
        <w:t>700345</w:t>
      </w:r>
    </w:p>
    <w:p>
      <w:r>
        <w:t>Vsi poslanci proti..minister ustavi gradnjo. Jankovic pa gradi naprej..kje mi živimo? https://t.co/kd7VMsujMC</w:t>
      </w:r>
    </w:p>
    <w:p>
      <w:r>
        <w:rPr>
          <w:b/>
          <w:u w:val="single"/>
        </w:rPr>
        <w:t>700346</w:t>
      </w:r>
    </w:p>
    <w:p>
      <w:r>
        <w:t>@vinkovasle1 Ali pa naši Prešernovo nagrajenki! Eni bi lahko sp.... preluknjano zastavo, drugi pa psa. In takoj bi bili obe na psu!</w:t>
      </w:r>
    </w:p>
    <w:p>
      <w:r>
        <w:rPr>
          <w:b/>
          <w:u w:val="single"/>
        </w:rPr>
        <w:t>700347</w:t>
      </w:r>
    </w:p>
    <w:p>
      <w:r>
        <w:t>@lukahooka @Mauhlerca @MarijaSoba @DanielKorenjak @Mladinska_MK A "pedri" niso moški? Jaz sem mislil, da so 😳</w:t>
      </w:r>
    </w:p>
    <w:p>
      <w:r>
        <w:rPr>
          <w:b/>
          <w:u w:val="single"/>
        </w:rPr>
        <w:t>700348</w:t>
      </w:r>
    </w:p>
    <w:p>
      <w:r>
        <w:t>Mimogrede: @MiroCerar je v Beli hiše, toda @FLOTUS ga - ne sprejme! Niti na klepet ob čaju?! https://t.co/kNWbw8MQrC</w:t>
      </w:r>
    </w:p>
    <w:p>
      <w:r>
        <w:rPr>
          <w:b/>
          <w:u w:val="single"/>
        </w:rPr>
        <w:t>700349</w:t>
      </w:r>
    </w:p>
    <w:p>
      <w:r>
        <w:t>Trubači so kvintet pihal srbske filharmonije. To je hi myuzik. https://t.co/NSxgVkWQTX</w:t>
      </w:r>
    </w:p>
    <w:p>
      <w:r>
        <w:rPr>
          <w:b/>
          <w:u w:val="single"/>
        </w:rPr>
        <w:t>700350</w:t>
      </w:r>
    </w:p>
    <w:p>
      <w:r>
        <w:t>@AnaOstricki Ker ne vejo, da obstaja možnost, da vklopiš obvestila na postih na fb, ki bi jih rad spremljal. Oz na kratko: ker so butli.</w:t>
      </w:r>
    </w:p>
    <w:p>
      <w:r>
        <w:rPr>
          <w:b/>
          <w:u w:val="single"/>
        </w:rPr>
        <w:t>700351</w:t>
      </w:r>
    </w:p>
    <w:p>
      <w:r>
        <w:t>@tfajon @strankaSD Draga je pa spomin, ko je par svabov streljal talce, medtem, ko so osvoboditelji rabutali kmete..</w:t>
      </w:r>
    </w:p>
    <w:p>
      <w:r>
        <w:rPr>
          <w:b/>
          <w:u w:val="single"/>
        </w:rPr>
        <w:t>700352</w:t>
      </w:r>
    </w:p>
    <w:p>
      <w:r>
        <w:t>Paravojaška Slovenija: Štajerska varda in proslave ZZB NOB z dečki v uniformah in z orožjem na prsih https://t.co/8PoFPsOYOQ via @Nova24TV</w:t>
      </w:r>
    </w:p>
    <w:p>
      <w:r>
        <w:rPr>
          <w:b/>
          <w:u w:val="single"/>
        </w:rPr>
        <w:t>700353</w:t>
      </w:r>
    </w:p>
    <w:p>
      <w:r>
        <w:t>@dusankocevar1 Vi pa sovražniki zasebnih vrtcev in te anomalije bi pripisali zasebnikom. Poznamo tvojo bedno mentaliteto.</w:t>
      </w:r>
    </w:p>
    <w:p>
      <w:r>
        <w:rPr>
          <w:b/>
          <w:u w:val="single"/>
        </w:rPr>
        <w:t>700354</w:t>
      </w:r>
    </w:p>
    <w:p>
      <w:r>
        <w:t>SRAMOTA SLOVENSKE POLITIKE!!!</w:t>
        <w:br/>
        <w:t>Slovenci pa pohlevne ovčke. https://t.co/TvDL4KhSfy</w:t>
      </w:r>
    </w:p>
    <w:p>
      <w:r>
        <w:rPr>
          <w:b/>
          <w:u w:val="single"/>
        </w:rPr>
        <w:t>700355</w:t>
      </w:r>
    </w:p>
    <w:p>
      <w:r>
        <w:t>@romunov @wick3tgirl @davidkovic @Pikowaru Tud ce bi bil zastonj, ga prodam, brez da ga peljem 1x.</w:t>
      </w:r>
    </w:p>
    <w:p>
      <w:r>
        <w:rPr>
          <w:b/>
          <w:u w:val="single"/>
        </w:rPr>
        <w:t>700356</w:t>
      </w:r>
    </w:p>
    <w:p>
      <w:r>
        <w:t>@Zigax @AljosaCankar @markopigac @MikeDjomba @Klino88 @lukalojk @JasaLorencic Ofsajd pokriva celo ligo, TDOFC pa Olimpijo.</w:t>
      </w:r>
    </w:p>
    <w:p>
      <w:r>
        <w:rPr>
          <w:b/>
          <w:u w:val="single"/>
        </w:rPr>
        <w:t>700357</w:t>
      </w:r>
    </w:p>
    <w:p>
      <w:r>
        <w:t>@janezgecc bog te jeba ti si še zmeraj pri Janezu ,hahahah ,jebote pa pojačaj terapijo rukni 10 tablet na dan ,če jih 8 ne prime :)</w:t>
      </w:r>
    </w:p>
    <w:p>
      <w:r>
        <w:rPr>
          <w:b/>
          <w:u w:val="single"/>
        </w:rPr>
        <w:t>700358</w:t>
      </w:r>
    </w:p>
    <w:p>
      <w:r>
        <w:t>@Je_rca Približno tako so tudi nekateri Kitajski veljaki pozivali rdeče straže, ki so jih potem metale pod vlake.</w:t>
      </w:r>
    </w:p>
    <w:p>
      <w:r>
        <w:rPr>
          <w:b/>
          <w:u w:val="single"/>
        </w:rPr>
        <w:t>700359</w:t>
      </w:r>
    </w:p>
    <w:p>
      <w:r>
        <w:t>@FVPotocnik @Nsi Res je, precej bi bilo potrebno predebatirati.</w:t>
        <w:br/>
        <w:t>Ne želim vam nič slabega. Fotografije,  prve 3 so pa zgovorne.</w:t>
      </w:r>
    </w:p>
    <w:p>
      <w:r>
        <w:rPr>
          <w:b/>
          <w:u w:val="single"/>
        </w:rPr>
        <w:t>700360</w:t>
      </w:r>
    </w:p>
    <w:p>
      <w:r>
        <w:t>Komunistično izživljanje nas slovenskim narodom se mora končati, pričuje partizan Jože Košorog v oddaji #Pričevalci https://t.co/djakdYACEm</w:t>
      </w:r>
    </w:p>
    <w:p>
      <w:r>
        <w:rPr>
          <w:b/>
          <w:u w:val="single"/>
        </w:rPr>
        <w:t>700361</w:t>
      </w:r>
    </w:p>
    <w:p>
      <w:r>
        <w:t>@toplovodar @Val202 Cerkev dogaja. Puritanstvo. Za štirimi stenami pa karkoli. In fejsbuk nekateri jemljejo kot štiri stene.</w:t>
      </w:r>
    </w:p>
    <w:p>
      <w:r>
        <w:rPr>
          <w:b/>
          <w:u w:val="single"/>
        </w:rPr>
        <w:t>700362</w:t>
      </w:r>
    </w:p>
    <w:p>
      <w:r>
        <w:t>@GorankaKiralj Rdečkarje držijo za jajca Hrvatje in Srbi, zato pod njimi ni prihodnosti za Slovenijo.</w:t>
      </w:r>
    </w:p>
    <w:p>
      <w:r>
        <w:rPr>
          <w:b/>
          <w:u w:val="single"/>
        </w:rPr>
        <w:t>700363</w:t>
      </w:r>
    </w:p>
    <w:p>
      <w:r>
        <w:t>Pobudnik vsega skupaj je bil seveda Jure Apih.</w:t>
        <w:br/>
        <w:t>@soz_si</w:t>
        <w:br/>
        <w:t>https://t.co/G2sGtDxYR4</w:t>
      </w:r>
    </w:p>
    <w:p>
      <w:r>
        <w:rPr>
          <w:b/>
          <w:u w:val="single"/>
        </w:rPr>
        <w:t>700364</w:t>
      </w:r>
    </w:p>
    <w:p>
      <w:r>
        <w:t>Za dobrim konjem se praši. Tudi za dobro obdelani kamnom. Inkubator Sežana https://t.co/v5Pbzf7nSF</w:t>
      </w:r>
    </w:p>
    <w:p>
      <w:r>
        <w:rPr>
          <w:b/>
          <w:u w:val="single"/>
        </w:rPr>
        <w:t>700365</w:t>
      </w:r>
    </w:p>
    <w:p>
      <w:r>
        <w:t>@petrasovdat Brezveze, če maš tako tipkovnico, ne smeš jest za računalnikom.. Ni fore</w:t>
      </w:r>
    </w:p>
    <w:p>
      <w:r>
        <w:rPr>
          <w:b/>
          <w:u w:val="single"/>
        </w:rPr>
        <w:t>700366</w:t>
      </w:r>
    </w:p>
    <w:p>
      <w:r>
        <w:t>Hrvaški pevec Miroslav Škoro okreva po posegu na srcu in se zahvaljuje zdravnikom https://t.co/FLcLb0OHxa https://t.co/Nv0vol0ktB</w:t>
      </w:r>
    </w:p>
    <w:p>
      <w:r>
        <w:rPr>
          <w:b/>
          <w:u w:val="single"/>
        </w:rPr>
        <w:t>700367</w:t>
      </w:r>
    </w:p>
    <w:p>
      <w:r>
        <w:t>@SpelaNovak A to so priprave na volitve? Da te ne bodo vsi idioti (spet) prehiteli.</w:t>
      </w:r>
    </w:p>
    <w:p>
      <w:r>
        <w:rPr>
          <w:b/>
          <w:u w:val="single"/>
        </w:rPr>
        <w:t>700368</w:t>
      </w:r>
    </w:p>
    <w:p>
      <w:r>
        <w:t>@Jelena_Ascic Jp...makes sense...oboji imajo roke, noge, glavo...tako kot imajo hruske in jabolka  pecelj...</w:t>
      </w:r>
    </w:p>
    <w:p>
      <w:r>
        <w:rPr>
          <w:b/>
          <w:u w:val="single"/>
        </w:rPr>
        <w:t>700369</w:t>
      </w:r>
    </w:p>
    <w:p>
      <w:r>
        <w:t>Gospod predsednik, želim vam čimboljši telefon za selfije in veliko prodanega sladoleda. Lp.</w:t>
      </w:r>
    </w:p>
    <w:p>
      <w:r>
        <w:rPr>
          <w:b/>
          <w:u w:val="single"/>
        </w:rPr>
        <w:t>700370</w:t>
      </w:r>
    </w:p>
    <w:p>
      <w:r>
        <w:t>Udbomafija svoje volivce pri belem dnevu yebe v glavo. Ker si to zaslužijo. #SMCdoSodnegaDneva https://t.co/pustKDvdLg</w:t>
      </w:r>
    </w:p>
    <w:p>
      <w:r>
        <w:rPr>
          <w:b/>
          <w:u w:val="single"/>
        </w:rPr>
        <w:t>700371</w:t>
      </w:r>
    </w:p>
    <w:p>
      <w:r>
        <w:t>Pobrskajte po torbicah in jih vrzite stran. #TeamCarmex https://t.co/F2zQB3sVYN</w:t>
      </w:r>
    </w:p>
    <w:p>
      <w:r>
        <w:rPr>
          <w:b/>
          <w:u w:val="single"/>
        </w:rPr>
        <w:t>700372</w:t>
      </w:r>
    </w:p>
    <w:p>
      <w:r>
        <w:t>@pjur11 @frelih_igor @MlRezek @JernejPikalo Seveda ne. Karantanija je samo konstrukt. Komunisticni "biseri" se kar valijo iz vas.</w:t>
      </w:r>
    </w:p>
    <w:p>
      <w:r>
        <w:rPr>
          <w:b/>
          <w:u w:val="single"/>
        </w:rPr>
        <w:t>700373</w:t>
      </w:r>
    </w:p>
    <w:p>
      <w:r>
        <w:t>@PreglArjan @KovacRebeka Italijani so ji vsiljevali nemščino??? Še ena od #fakenews.</w:t>
      </w:r>
    </w:p>
    <w:p>
      <w:r>
        <w:rPr>
          <w:b/>
          <w:u w:val="single"/>
        </w:rPr>
        <w:t>700374</w:t>
      </w:r>
    </w:p>
    <w:p>
      <w:r>
        <w:t>@StrankaSMC @JaniModern Spravite kamione na železnico v Velenju in jih vozite vsaj do Šempetra v Sav.dolini. Prosim za odgovor.</w:t>
      </w:r>
    </w:p>
    <w:p>
      <w:r>
        <w:rPr>
          <w:b/>
          <w:u w:val="single"/>
        </w:rPr>
        <w:t>700375</w:t>
      </w:r>
    </w:p>
    <w:p>
      <w:r>
        <w:t>@lucijausaj @Medeja_7 Serpetinšek se pa reži. Mater zarukano bedno. Kretenšek.</w:t>
      </w:r>
    </w:p>
    <w:p>
      <w:r>
        <w:rPr>
          <w:b/>
          <w:u w:val="single"/>
        </w:rPr>
        <w:t>700376</w:t>
      </w:r>
    </w:p>
    <w:p>
      <w:r>
        <w:t>Kolegica me hoče spoznat s svojim fantom, črnogorcem. In dobim vprašanje: A govoriš čefursk? :D  (tudi ona črnogorka po rodu op.a. ) 😂</w:t>
      </w:r>
    </w:p>
    <w:p>
      <w:r>
        <w:rPr>
          <w:b/>
          <w:u w:val="single"/>
        </w:rPr>
        <w:t>700377</w:t>
      </w:r>
    </w:p>
    <w:p>
      <w:r>
        <w:t>@Margu501 @ATBeatris @roma9na Na poti z letalom iz Pekinga poteka let vsaj 1 uro nad puščavo Gobi. Fascinanten pogled.</w:t>
      </w:r>
    </w:p>
    <w:p>
      <w:r>
        <w:rPr>
          <w:b/>
          <w:u w:val="single"/>
        </w:rPr>
        <w:t>700378</w:t>
      </w:r>
    </w:p>
    <w:p>
      <w:r>
        <w:t>@vinkovasle1 @strankalevica V deželi norcev je narobe prav, komunisti (podpornikim in nasledniki morilcev)  razlagajo demokracijo....</w:t>
      </w:r>
    </w:p>
    <w:p>
      <w:r>
        <w:rPr>
          <w:b/>
          <w:u w:val="single"/>
        </w:rPr>
        <w:t>700379</w:t>
      </w:r>
    </w:p>
    <w:p>
      <w:r>
        <w:t>REGRATOVA SOLATA S KROMPIRJEM - Sestavine: * prb. 500g regrata * 4 krompirji * 3 jajčke * oluščena k http://t.co/PVXmLclGpb</w:t>
      </w:r>
    </w:p>
    <w:p>
      <w:r>
        <w:rPr>
          <w:b/>
          <w:u w:val="single"/>
        </w:rPr>
        <w:t>700380</w:t>
      </w:r>
    </w:p>
    <w:p>
      <w:r>
        <w:t>Balkan in Srbijanci in Srbijanski KRIMINALCI,Vojni ZLOČINCI,Paravojaške BANDE Kjerkoli So BODO PROBLEM... https://t.co/lIOjfbQPQM</w:t>
      </w:r>
    </w:p>
    <w:p>
      <w:r>
        <w:rPr>
          <w:b/>
          <w:u w:val="single"/>
        </w:rPr>
        <w:t>700381</w:t>
      </w:r>
    </w:p>
    <w:p>
      <w:r>
        <w:t>@markopigac @SvobodaInOdgnst @PlanetTV @BorisPopovicBP Tako bedastih rezultatov pa že dolgo nisem videla.</w:t>
      </w:r>
    </w:p>
    <w:p>
      <w:r>
        <w:rPr>
          <w:b/>
          <w:u w:val="single"/>
        </w:rPr>
        <w:t>700382</w:t>
      </w:r>
    </w:p>
    <w:p>
      <w:r>
        <w:t>@rokcesnovar @VladDrac3 @mietke Eh, škoda... No teoretično sem, praktično pa še ne. Če Vogrincu nardi AP 41 pik... :DDD</w:t>
      </w:r>
    </w:p>
    <w:p>
      <w:r>
        <w:rPr>
          <w:b/>
          <w:u w:val="single"/>
        </w:rPr>
        <w:t>700383</w:t>
      </w:r>
    </w:p>
    <w:p>
      <w:r>
        <w:t>@schoo666 Kaj vse se dela... ampak ne pozabi da je US brutalno pohodilo prejsnjo US sodbo</w:t>
      </w:r>
    </w:p>
    <w:p>
      <w:r>
        <w:rPr>
          <w:b/>
          <w:u w:val="single"/>
        </w:rPr>
        <w:t>700384</w:t>
      </w:r>
    </w:p>
    <w:p>
      <w:r>
        <w:t>@tatjana_f v novi #mladina Maja Novak &amp;quot;vsaka ovca stori isto kot ovca pred njo, pa ce se tako neverjetno neumno&amp;quot; #bodiSprememba</w:t>
      </w:r>
    </w:p>
    <w:p>
      <w:r>
        <w:rPr>
          <w:b/>
          <w:u w:val="single"/>
        </w:rPr>
        <w:t>700385</w:t>
      </w:r>
    </w:p>
    <w:p>
      <w:r>
        <w:t>@butalskipolicaj @Mateja13152294 Jansa je podedoval 85 od nas komunistov, ki smo 70 let to gradili.</w:t>
      </w:r>
    </w:p>
    <w:p>
      <w:r>
        <w:rPr>
          <w:b/>
          <w:u w:val="single"/>
        </w:rPr>
        <w:t>700386</w:t>
      </w:r>
    </w:p>
    <w:p>
      <w:r>
        <w:t>@had To, da je trgovina zaprta v nedeljo ne bo prizadelo nikogar. Če se pa za en dan v naprej ne moreš organizirat, pa tud no ...</w:t>
      </w:r>
    </w:p>
    <w:p>
      <w:r>
        <w:rPr>
          <w:b/>
          <w:u w:val="single"/>
        </w:rPr>
        <w:t>700387</w:t>
      </w:r>
    </w:p>
    <w:p>
      <w:r>
        <w:t>Lenuhi na socialki 530 ojrov pa nič...</w:t>
        <w:br/>
        <w:t>Če volijo SD... https://t.co/WAAGpcWGy4</w:t>
      </w:r>
    </w:p>
    <w:p>
      <w:r>
        <w:rPr>
          <w:b/>
          <w:u w:val="single"/>
        </w:rPr>
        <w:t>700388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700389</w:t>
      </w:r>
    </w:p>
    <w:p>
      <w:r>
        <w:t>@p_zoran Po moje bi bil zadnji čas za lustracijo, da izženemo vse, ki so kdaj bili člani komunistične partije.</w:t>
      </w:r>
    </w:p>
    <w:p>
      <w:r>
        <w:rPr>
          <w:b/>
          <w:u w:val="single"/>
        </w:rPr>
        <w:t>700390</w:t>
      </w:r>
    </w:p>
    <w:p>
      <w:r>
        <w:t>@MarijaDrenovec in Domobrancev, Belogardistov,   Plave garde in njihovih naslednikov nas reši o gospod</w:t>
      </w:r>
    </w:p>
    <w:p>
      <w:r>
        <w:rPr>
          <w:b/>
          <w:u w:val="single"/>
        </w:rPr>
        <w:t>700391</w:t>
      </w:r>
    </w:p>
    <w:p>
      <w:r>
        <w:t>Likof je star običja, da prodajalec in kupec zalijeta kupčijo z žganjem. https://t.co/1Ksuo5bxIl</w:t>
      </w:r>
    </w:p>
    <w:p>
      <w:r>
        <w:rPr>
          <w:b/>
          <w:u w:val="single"/>
        </w:rPr>
        <w:t>700392</w:t>
      </w:r>
    </w:p>
    <w:p>
      <w:r>
        <w:t>@KovacicMlinar No temu se pa pravi drzavno tozilski kadrovski "Inbreeding" - vrana vrani ne izkljuje oci.</w:t>
      </w:r>
    </w:p>
    <w:p>
      <w:r>
        <w:rPr>
          <w:b/>
          <w:u w:val="single"/>
        </w:rPr>
        <w:t>700393</w:t>
      </w:r>
    </w:p>
    <w:p>
      <w:r>
        <w:t>8.1.2014 bo na dražbi Peč za kebab Potis. Izklicna cena je 133,33 € http://t.co/yX9DyYihT4</w:t>
        <w:br/>
        <w:t>#drazba #peč #kebab</w:t>
      </w:r>
    </w:p>
    <w:p>
      <w:r>
        <w:rPr>
          <w:b/>
          <w:u w:val="single"/>
        </w:rPr>
        <w:t>700394</w:t>
      </w:r>
    </w:p>
    <w:p>
      <w:r>
        <w:t>@KatarinaJenko jap, dejansko je moderno to ratal. krivim kardašijanovke. vidla punce v trenirkah in visokih petah v klubih.</w:t>
      </w:r>
    </w:p>
    <w:p>
      <w:r>
        <w:rPr>
          <w:b/>
          <w:u w:val="single"/>
        </w:rPr>
        <w:t>700395</w:t>
      </w:r>
    </w:p>
    <w:p>
      <w:r>
        <w:t>če bo to videl  @Stanisl15592752 pa zraven še litr šmarnice se mu bo zmešalo 😂😂😋 https://t.co/DOE6QT4qhW</w:t>
      </w:r>
    </w:p>
    <w:p>
      <w:r>
        <w:rPr>
          <w:b/>
          <w:u w:val="single"/>
        </w:rPr>
        <w:t>700396</w:t>
      </w:r>
    </w:p>
    <w:p>
      <w:r>
        <w:t>@petracj Ja stevilko mobitela objavi, da ne bo prihajalo do taksnih zapletov! :))</w:t>
      </w:r>
    </w:p>
    <w:p>
      <w:r>
        <w:rPr>
          <w:b/>
          <w:u w:val="single"/>
        </w:rPr>
        <w:t>700397</w:t>
      </w:r>
    </w:p>
    <w:p>
      <w:r>
        <w:t>@staneC In tikava se, pa presmrkava sem za vas? Imate jih zagotovo okrog 70, da si mi to dovolite reči.</w:t>
      </w:r>
    </w:p>
    <w:p>
      <w:r>
        <w:rPr>
          <w:b/>
          <w:u w:val="single"/>
        </w:rPr>
        <w:t>700398</w:t>
      </w:r>
    </w:p>
    <w:p>
      <w:r>
        <w:t>Sokolca niti po odločitvi sodišča ne nameravajo zapustiti https://t.co/BBXNWo8zjx</w:t>
      </w:r>
    </w:p>
    <w:p>
      <w:r>
        <w:rPr>
          <w:b/>
          <w:u w:val="single"/>
        </w:rPr>
        <w:t>700399</w:t>
      </w:r>
    </w:p>
    <w:p>
      <w:r>
        <w:t>@SlovenijaVsrcu Vlado bi moral sestavljati SDS, vse ostalo je delo murgelskega "laboratorija".</w:t>
      </w:r>
    </w:p>
    <w:p>
      <w:r>
        <w:rPr>
          <w:b/>
          <w:u w:val="single"/>
        </w:rPr>
        <w:t>700400</w:t>
      </w:r>
    </w:p>
    <w:p>
      <w:r>
        <w:t>Je pa res, da se bodo Slovenci komunistov bali tudi, ko bo umrl zadnji.</w:t>
        <w:br/>
        <w:t>Pojavil se bo- analni hakelj-, komu lesti v rit..</w:t>
      </w:r>
    </w:p>
    <w:p>
      <w:r>
        <w:rPr>
          <w:b/>
          <w:u w:val="single"/>
        </w:rPr>
        <w:t>700401</w:t>
      </w:r>
    </w:p>
    <w:p>
      <w:r>
        <w:t>@MartinaKenda Ce je pa res! Jst tega neb skp spraula,pa ceb en teden ždela za šivalnim strojem</w:t>
      </w:r>
    </w:p>
    <w:p>
      <w:r>
        <w:rPr>
          <w:b/>
          <w:u w:val="single"/>
        </w:rPr>
        <w:t>700402</w:t>
      </w:r>
    </w:p>
    <w:p>
      <w:r>
        <w:t>@jozevolf jozos, k da si včeraj začel to delat. kaj točno tukaj ni običajen modus operandi? :D</w:t>
      </w:r>
    </w:p>
    <w:p>
      <w:r>
        <w:rPr>
          <w:b/>
          <w:u w:val="single"/>
        </w:rPr>
        <w:t>700403</w:t>
      </w:r>
    </w:p>
    <w:p>
      <w:r>
        <w:t>Začarani krogi carinske vojne: »Modri možje gradijo mostove, neumneži pa zidove« #tatrenutek</w:t>
        <w:br/>
        <w:t>https://t.co/J18qZcjxZB https://t.co/Cb7jrqQrTI</w:t>
      </w:r>
    </w:p>
    <w:p>
      <w:r>
        <w:rPr>
          <w:b/>
          <w:u w:val="single"/>
        </w:rPr>
        <w:t>700404</w:t>
      </w:r>
    </w:p>
    <w:p>
      <w:r>
        <w:t>@serlah2017 Joj, prejoj... Milijon težav v #Slovenia , oni pa furajo tole sprdačino 😕</w:t>
      </w:r>
    </w:p>
    <w:p>
      <w:r>
        <w:rPr>
          <w:b/>
          <w:u w:val="single"/>
        </w:rPr>
        <w:t>700405</w:t>
      </w:r>
    </w:p>
    <w:p>
      <w:r>
        <w:t>@had @EPameten @ZanMahnic Še preverja, če ni tudi on sam podtaknjenec Murgelj.</w:t>
      </w:r>
    </w:p>
    <w:p>
      <w:r>
        <w:rPr>
          <w:b/>
          <w:u w:val="single"/>
        </w:rPr>
        <w:t>700406</w:t>
      </w:r>
    </w:p>
    <w:p>
      <w:r>
        <w:t>@savicdomen Po moje ja. Oni obvladujejo vse. Vpraši na 24kur, novo24tv al pa Primca.</w:t>
      </w:r>
    </w:p>
    <w:p>
      <w:r>
        <w:rPr>
          <w:b/>
          <w:u w:val="single"/>
        </w:rPr>
        <w:t>700407</w:t>
      </w:r>
    </w:p>
    <w:p>
      <w:r>
        <w:t>Pred dopustom raje poskrbite za zdravstveno zavarovanje. https://t.co/OzoeApfS4y</w:t>
      </w:r>
    </w:p>
    <w:p>
      <w:r>
        <w:rPr>
          <w:b/>
          <w:u w:val="single"/>
        </w:rPr>
        <w:t>700408</w:t>
      </w:r>
    </w:p>
    <w:p>
      <w:r>
        <w:t>@tanci82 Za čiščenje make up-a. Torej to niso uni mokri robčki za roke in ritke, so prav make up remove robčki. https://t.co/8z1ssq4rfx</w:t>
      </w:r>
    </w:p>
    <w:p>
      <w:r>
        <w:rPr>
          <w:b/>
          <w:u w:val="single"/>
        </w:rPr>
        <w:t>700409</w:t>
      </w:r>
    </w:p>
    <w:p>
      <w:r>
        <w:t>@steinbuch @RevijaReporter Zdi se mi praktično nemogoče, da bi se sodnica izpostavila takšni sramoti ne da bi bila za to nagrajena.</w:t>
        <w:br/>
        <w:t>#KPK</w:t>
      </w:r>
    </w:p>
    <w:p>
      <w:r>
        <w:rPr>
          <w:b/>
          <w:u w:val="single"/>
        </w:rPr>
        <w:t>700410</w:t>
      </w:r>
    </w:p>
    <w:p>
      <w:r>
        <w:t>Kupovanje delnic Nova24 iz ''dobrote'', kaže kako slovenski demokrati razumejo tržni sistem.</w:t>
      </w:r>
    </w:p>
    <w:p>
      <w:r>
        <w:rPr>
          <w:b/>
          <w:u w:val="single"/>
        </w:rPr>
        <w:t>700411</w:t>
      </w:r>
    </w:p>
    <w:p>
      <w:r>
        <w:t>To ga je že nova tašča zgleda v petek z Geli srala. Še danes vse po zazganem smrdi in še vedno ne vemo kaj 😂😂😂 https://t.co/wNkgMSoxvC</w:t>
      </w:r>
    </w:p>
    <w:p>
      <w:r>
        <w:rPr>
          <w:b/>
          <w:u w:val="single"/>
        </w:rPr>
        <w:t>700412</w:t>
      </w:r>
    </w:p>
    <w:p>
      <w:r>
        <w:t>@MihaMarkic @MarkoJelincic @Fitzroy1985 Ta tvit samo dokazuje, da si plitek. Zelo plitek.</w:t>
      </w:r>
    </w:p>
    <w:p>
      <w:r>
        <w:rPr>
          <w:b/>
          <w:u w:val="single"/>
        </w:rPr>
        <w:t>700413</w:t>
      </w:r>
    </w:p>
    <w:p>
      <w:r>
        <w:t>@SpletnaMladina Ste pa res komunistični podmladek. Vsaj enkrat, da so na javni televiziji stopili na Janševo stran.</w:t>
      </w:r>
    </w:p>
    <w:p>
      <w:r>
        <w:rPr>
          <w:b/>
          <w:u w:val="single"/>
        </w:rPr>
        <w:t>700414</w:t>
      </w:r>
    </w:p>
    <w:p>
      <w:r>
        <w:t>Rojstnodnevna zabava in slavno darilo, ki se ga vsi bojijo. Več v posnetku :) - http://t.co/hkaYYaVMhu #mojaslovenija</w:t>
      </w:r>
    </w:p>
    <w:p>
      <w:r>
        <w:rPr>
          <w:b/>
          <w:u w:val="single"/>
        </w:rPr>
        <w:t>700415</w:t>
      </w:r>
    </w:p>
    <w:p>
      <w:r>
        <w:t>VIP tribuna v Planici prazna. Bosi,nagi in ponižni bi se morali it klanjat Prevcu, če že kart niste plačal banda! #samovsloveniji</w:t>
      </w:r>
    </w:p>
    <w:p>
      <w:r>
        <w:rPr>
          <w:b/>
          <w:u w:val="single"/>
        </w:rPr>
        <w:t>700416</w:t>
      </w:r>
    </w:p>
    <w:p>
      <w:r>
        <w:t>@mitjast @butalskipolicaj @strankaSD Poleg tega da si nesposoben si pa še nerazgledan po domače povedano buksl</w:t>
      </w:r>
    </w:p>
    <w:p>
      <w:r>
        <w:rPr>
          <w:b/>
          <w:u w:val="single"/>
        </w:rPr>
        <w:t>700417</w:t>
      </w:r>
    </w:p>
    <w:p>
      <w:r>
        <w:t>Verjetno ne pridejo k nam s padali. Bratska republika odpira vrata. Mi pa na morje. Quid pro qou. https://t.co/y0Lx080cUr</w:t>
      </w:r>
    </w:p>
    <w:p>
      <w:r>
        <w:rPr>
          <w:b/>
          <w:u w:val="single"/>
        </w:rPr>
        <w:t>700418</w:t>
      </w:r>
    </w:p>
    <w:p>
      <w:r>
        <w:t>@carcassonne51 Spet so nam vrgli kost za glodanje, obrobna zadeva. Pralce denarja je danes treba privesti pred preiskovalnega sodnika !</w:t>
      </w:r>
    </w:p>
    <w:p>
      <w:r>
        <w:rPr>
          <w:b/>
          <w:u w:val="single"/>
        </w:rPr>
        <w:t>700419</w:t>
      </w:r>
    </w:p>
    <w:p>
      <w:r>
        <w:t>Sodeč na zvoke zunaj ne bom vstala. Pa tudi rolet ne bom potegnila gor. Ker ne. #bljek</w:t>
      </w:r>
    </w:p>
    <w:p>
      <w:r>
        <w:rPr>
          <w:b/>
          <w:u w:val="single"/>
        </w:rPr>
        <w:t>700420</w:t>
      </w:r>
    </w:p>
    <w:p>
      <w:r>
        <w:t>@BozidarBiscan @cikibucka Hujsih skoraj ni. Unicili so Velenje in krivi za T6. Racune izstavljajo davkoplacevalcem</w:t>
      </w:r>
    </w:p>
    <w:p>
      <w:r>
        <w:rPr>
          <w:b/>
          <w:u w:val="single"/>
        </w:rPr>
        <w:t>700421</w:t>
      </w:r>
    </w:p>
    <w:p>
      <w:r>
        <w:t>@failedguidedog @KlemenRobnik Tisti mali Logitechov stolpič za konferenčne sobe me zanima.</w:t>
      </w:r>
    </w:p>
    <w:p>
      <w:r>
        <w:rPr>
          <w:b/>
          <w:u w:val="single"/>
        </w:rPr>
        <w:t>700422</w:t>
      </w:r>
    </w:p>
    <w:p>
      <w:r>
        <w:t>@UrosWolf @slovenskipanter @Max970 Še vedno je čas, da si kar sam nardiš kej tazga, kot bi ti oni. Nč čakat, sam še slabš bo. #idiot  🤢🤮</w:t>
      </w:r>
    </w:p>
    <w:p>
      <w:r>
        <w:rPr>
          <w:b/>
          <w:u w:val="single"/>
        </w:rPr>
        <w:t>700423</w:t>
      </w:r>
    </w:p>
    <w:p>
      <w:r>
        <w:t>@PSlajnar @armeni_janez No ja, tudi nič je bolje od Serpentinška, vsekakor pa dresirana opica.</w:t>
      </w:r>
    </w:p>
    <w:p>
      <w:r>
        <w:rPr>
          <w:b/>
          <w:u w:val="single"/>
        </w:rPr>
        <w:t>700424</w:t>
      </w:r>
    </w:p>
    <w:p>
      <w:r>
        <w:t>Fuglsang dobil etapo, Roglič še povečal vodstvo proti Valverdeju. https://t.co/jwY3ogfQHd #vuelta #roglic #kolesarstvo</w:t>
      </w:r>
    </w:p>
    <w:p>
      <w:r>
        <w:rPr>
          <w:b/>
          <w:u w:val="single"/>
        </w:rPr>
        <w:t>700425</w:t>
      </w:r>
    </w:p>
    <w:p>
      <w:r>
        <w:t xml:space="preserve">@petrasovdat Ameriška divja pomaranča </w:t>
        <w:br/>
        <w:t>V Trstu padajo z dreves na avtomobile in jezijo lastnike :)</w:t>
      </w:r>
    </w:p>
    <w:p>
      <w:r>
        <w:rPr>
          <w:b/>
          <w:u w:val="single"/>
        </w:rPr>
        <w:t>700426</w:t>
      </w:r>
    </w:p>
    <w:p>
      <w:r>
        <w:t>Pobegli sodnik ali zakaj nas je lahko resnično na smrt strah https://t.co/aNG7OSUZYR via @Nova24TV</w:t>
      </w:r>
    </w:p>
    <w:p>
      <w:r>
        <w:rPr>
          <w:b/>
          <w:u w:val="single"/>
        </w:rPr>
        <w:t>700427</w:t>
      </w:r>
    </w:p>
    <w:p>
      <w:r>
        <w:t>Mater si utrgan. Ce si desni si demokrat. Ni nujno da si fasist. https://t.co/bmnC1oFYQJ</w:t>
      </w:r>
    </w:p>
    <w:p>
      <w:r>
        <w:rPr>
          <w:b/>
          <w:u w:val="single"/>
        </w:rPr>
        <w:t>700428</w:t>
      </w:r>
    </w:p>
    <w:p>
      <w:r>
        <w:t>@PrimozP @indijanec @sodnik @Onkraj_ Izkoriščajo majstri, ki imajo "min" plačo in hude avte.</w:t>
      </w:r>
    </w:p>
    <w:p>
      <w:r>
        <w:rPr>
          <w:b/>
          <w:u w:val="single"/>
        </w:rPr>
        <w:t>700429</w:t>
      </w:r>
    </w:p>
    <w:p>
      <w:r>
        <w:t>Krožno gospodarstvo je, ko za pusta deliš sladkarije, ki so jih otroci dobili od dedka Mraza.</w:t>
      </w:r>
    </w:p>
    <w:p>
      <w:r>
        <w:rPr>
          <w:b/>
          <w:u w:val="single"/>
        </w:rPr>
        <w:t>700430</w:t>
      </w:r>
    </w:p>
    <w:p>
      <w:r>
        <w:t>Ciganka mu je napovedala usodno nesrečo in ta se je res zgodila https://t.co/lpNHTMBWXK</w:t>
      </w:r>
    </w:p>
    <w:p>
      <w:r>
        <w:rPr>
          <w:b/>
          <w:u w:val="single"/>
        </w:rPr>
        <w:t>700431</w:t>
      </w:r>
    </w:p>
    <w:p>
      <w:r>
        <w:t>@tomltoml Vato za ušesa! Če pridejo "Levica" bepci v vlado, bo krulenje neznosno.</w:t>
        <w:br/>
        <w:br/>
        <w:t>"Mati, selotejpa jim dajte čez riwce". 😩</w:t>
      </w:r>
    </w:p>
    <w:p>
      <w:r>
        <w:rPr>
          <w:b/>
          <w:u w:val="single"/>
        </w:rPr>
        <w:t>700432</w:t>
      </w:r>
    </w:p>
    <w:p>
      <w:r>
        <w:t>Ja, res je kriv za to lepo domovinico, da lahko gumpci danes vsepovprek svinjajo po njem. https://t.co/A7JL2FxOuP</w:t>
      </w:r>
    </w:p>
    <w:p>
      <w:r>
        <w:rPr>
          <w:b/>
          <w:u w:val="single"/>
        </w:rPr>
        <w:t>700433</w:t>
      </w:r>
    </w:p>
    <w:p>
      <w:r>
        <w:t>@dvladar Včasih delam iz kavarne na 14" monitorju. Dejansko te zavira pri multitaskanju in poveča fokus.</w:t>
      </w:r>
    </w:p>
    <w:p>
      <w:r>
        <w:rPr>
          <w:b/>
          <w:u w:val="single"/>
        </w:rPr>
        <w:t>700434</w:t>
      </w:r>
    </w:p>
    <w:p>
      <w:r>
        <w:t>@drfilomena podobne vozim skoraj celo zimo in zgodnjo pomlad in pozno jesen tko na MTB kot specialki</w:t>
      </w:r>
    </w:p>
    <w:p>
      <w:r>
        <w:rPr>
          <w:b/>
          <w:u w:val="single"/>
        </w:rPr>
        <w:t>700435</w:t>
      </w:r>
    </w:p>
    <w:p>
      <w:r>
        <w:t>ODPIRANJE VAŠIH PISEM &amp;amp; PAKETKOV /#2 (PO BOX)+Razglasitev skrivnih projektov!: https://t.co/ZU19ooBZsj prek @YouTube</w:t>
      </w:r>
    </w:p>
    <w:p>
      <w:r>
        <w:rPr>
          <w:b/>
          <w:u w:val="single"/>
        </w:rPr>
        <w:t>700436</w:t>
      </w:r>
    </w:p>
    <w:p>
      <w:r>
        <w:t>@Tevilevi @MiroCerar @vladaRS Nazi-fashisticne simbole lahko prepove samo leva opcija ...</w:t>
      </w:r>
    </w:p>
    <w:p>
      <w:r>
        <w:rPr>
          <w:b/>
          <w:u w:val="single"/>
        </w:rPr>
        <w:t>700437</w:t>
      </w:r>
    </w:p>
    <w:p>
      <w:r>
        <w:t>Partljič je z opravičilom okrcal celoten pol.APARATĆIK,in ne samo Kagljerja.Morala je na tej veji,  na PSU ! https://t.co/QmaatnyFMW</w:t>
      </w:r>
    </w:p>
    <w:p>
      <w:r>
        <w:rPr>
          <w:b/>
          <w:u w:val="single"/>
        </w:rPr>
        <w:t>700438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700439</w:t>
      </w:r>
    </w:p>
    <w:p>
      <w:r>
        <w:t>@JPolh Takole. Pa še en video je bil zraven. Za to sem dobila prvi ban - 24 ur. https://t.co/TOYL7w19zn</w:t>
      </w:r>
    </w:p>
    <w:p>
      <w:r>
        <w:rPr>
          <w:b/>
          <w:u w:val="single"/>
        </w:rPr>
        <w:t>700440</w:t>
      </w:r>
    </w:p>
    <w:p>
      <w:r>
        <w:t>@JoAnnaOfArT @zarahrusta Ne,nismo enakopravni. Alahovci lahko delajo kar hocejo, levuharji jim pa ploskajo</w:t>
      </w:r>
    </w:p>
    <w:p>
      <w:r>
        <w:rPr>
          <w:b/>
          <w:u w:val="single"/>
        </w:rPr>
        <w:t>700441</w:t>
      </w:r>
    </w:p>
    <w:p>
      <w:r>
        <w:t>Terenski obisk Poslanske skupine SD v Kočevju: ogled podjetja Intersocks https://t.co/ICuTGrlIG9</w:t>
      </w:r>
    </w:p>
    <w:p>
      <w:r>
        <w:rPr>
          <w:b/>
          <w:u w:val="single"/>
        </w:rPr>
        <w:t>700442</w:t>
      </w:r>
    </w:p>
    <w:p>
      <w:r>
        <w:t>@mrevlje @BojanPozar Nič ne gre to v demokraciji skupaj najlažje je pisati pamflete.</w:t>
      </w:r>
    </w:p>
    <w:p>
      <w:r>
        <w:rPr>
          <w:b/>
          <w:u w:val="single"/>
        </w:rPr>
        <w:t>700443</w:t>
      </w:r>
    </w:p>
    <w:p>
      <w:r>
        <w:t>Uradno: nemški BDP je v tretjem četrtletju zrasel za 0,1 odstotka in država se je izognila recesiji https://t.co/zDWaICzlXy</w:t>
      </w:r>
    </w:p>
    <w:p>
      <w:r>
        <w:rPr>
          <w:b/>
          <w:u w:val="single"/>
        </w:rPr>
        <w:t>700444</w:t>
      </w:r>
    </w:p>
    <w:p>
      <w:r>
        <w:t>@Fitzroy1985 Bogdan, priblem je v srrukturah ki črpajo.. Desnica bi pač želela malo tudi avojim raztalat. To je ves catch.</w:t>
      </w:r>
    </w:p>
    <w:p>
      <w:r>
        <w:rPr>
          <w:b/>
          <w:u w:val="single"/>
        </w:rPr>
        <w:t>700445</w:t>
      </w:r>
    </w:p>
    <w:p>
      <w:r>
        <w:t>@vremenolovec kaksno imas prognozo za jutri zjutraj? Da jim vem naprej povedat...  #hab2020 #preworld #rakican #profifotografi</w:t>
      </w:r>
    </w:p>
    <w:p>
      <w:r>
        <w:rPr>
          <w:b/>
          <w:u w:val="single"/>
        </w:rPr>
        <w:t>700446</w:t>
      </w:r>
    </w:p>
    <w:p>
      <w:r>
        <w:t>@Libertarec Jankovičev slogan: Česarkoli se dotaknem, propade brez vašega dodatnega denarja, volilci!</w:t>
      </w:r>
    </w:p>
    <w:p>
      <w:r>
        <w:rPr>
          <w:b/>
          <w:u w:val="single"/>
        </w:rPr>
        <w:t>700447</w:t>
      </w:r>
    </w:p>
    <w:p>
      <w:r>
        <w:t>@Jaka__Dolinar Stranski učinki demokracije so očitno hujši, kot so jih predvidevali.</w:t>
      </w:r>
    </w:p>
    <w:p>
      <w:r>
        <w:rPr>
          <w:b/>
          <w:u w:val="single"/>
        </w:rPr>
        <w:t>700448</w:t>
      </w:r>
    </w:p>
    <w:p>
      <w:r>
        <w:t>Janševi rumenjaki: opletanje proti medijem na tviterju v zadevi Dijana https://t.co/gcP0hyJGeY https://t.co/Oam20NnZSB</w:t>
      </w:r>
    </w:p>
    <w:p>
      <w:r>
        <w:rPr>
          <w:b/>
          <w:u w:val="single"/>
        </w:rPr>
        <w:t>700449</w:t>
      </w:r>
    </w:p>
    <w:p>
      <w:r>
        <w:t>@MihaMarkic @Libertarec zakaj ne? če vroč zrak ven pihaš (ven iz stavbe) bi fizika zdržala, sam praksa mal jebe.</w:t>
      </w:r>
    </w:p>
    <w:p>
      <w:r>
        <w:rPr>
          <w:b/>
          <w:u w:val="single"/>
        </w:rPr>
        <w:t>700450</w:t>
      </w:r>
    </w:p>
    <w:p>
      <w:r>
        <w:t>@IsmeTsHorjuLa Lego kocke. Pa povečevalno steklo in en prozoren plastičen lonec, da lahko bulji v kobilice, murne in mravlje. Pa knjige.</w:t>
      </w:r>
    </w:p>
    <w:p>
      <w:r>
        <w:rPr>
          <w:b/>
          <w:u w:val="single"/>
        </w:rPr>
        <w:t>700451</w:t>
      </w:r>
    </w:p>
    <w:p>
      <w:r>
        <w:t>@jozevolf @Plavalka Mrbid, kdo bi vedel. Ampak nastradali bo pa OS, ko bo kdo izkoristil tako luknjo.</w:t>
      </w:r>
    </w:p>
    <w:p>
      <w:r>
        <w:rPr>
          <w:b/>
          <w:u w:val="single"/>
        </w:rPr>
        <w:t>700452</w:t>
      </w:r>
    </w:p>
    <w:p>
      <w:r>
        <w:t>@nadkaku @MatejSpehar Tile čičoti so imeli čas kaj narediti. Vsi. Pač niso. Mečkajo na mestu in polnijo žepe.</w:t>
      </w:r>
    </w:p>
    <w:p>
      <w:r>
        <w:rPr>
          <w:b/>
          <w:u w:val="single"/>
        </w:rPr>
        <w:t>700453</w:t>
      </w:r>
    </w:p>
    <w:p>
      <w:r>
        <w:t>@FranciDonko @KatarinaUrankar Ciril Pucko največji izdajalec Slovenske pomladi.</w:t>
      </w:r>
    </w:p>
    <w:p>
      <w:r>
        <w:rPr>
          <w:b/>
          <w:u w:val="single"/>
        </w:rPr>
        <w:t>700454</w:t>
      </w:r>
    </w:p>
    <w:p>
      <w:r>
        <w:t>@JazbarMatjaz @TeaTeaTeaTea @uporabnastran Joj, kako lepo živahno je! Delavci prav dodajo eno vzdušje. To je pravi trg!</w:t>
      </w:r>
    </w:p>
    <w:p>
      <w:r>
        <w:rPr>
          <w:b/>
          <w:u w:val="single"/>
        </w:rPr>
        <w:t>700455</w:t>
      </w:r>
    </w:p>
    <w:p>
      <w:r>
        <w:t>Namesto afere Šiško bodo navidezne notranje razprtije za spuščanje megle. DUTB. https://t.co/7plzmDQxDn</w:t>
      </w:r>
    </w:p>
    <w:p>
      <w:r>
        <w:rPr>
          <w:b/>
          <w:u w:val="single"/>
        </w:rPr>
        <w:t>700456</w:t>
      </w:r>
    </w:p>
    <w:p>
      <w:r>
        <w:t>V Ajdovščini nimaš bejbe kam peljat. V Gorici jo loh pelješ vsaj v Ajdovščino.</w:t>
      </w:r>
    </w:p>
    <w:p>
      <w:r>
        <w:rPr>
          <w:b/>
          <w:u w:val="single"/>
        </w:rPr>
        <w:t>700457</w:t>
      </w:r>
    </w:p>
    <w:p>
      <w:r>
        <w:t>Zazvoni telefon v garderobi fitnesa. Oglasi se priletni gospod.</w:t>
        <w:br/>
        <w:t>Sledi oglas za zdrave sklepe.</w:t>
      </w:r>
    </w:p>
    <w:p>
      <w:r>
        <w:rPr>
          <w:b/>
          <w:u w:val="single"/>
        </w:rPr>
        <w:t>700458</w:t>
      </w:r>
    </w:p>
    <w:p>
      <w:r>
        <w:t>Ko je bila mama povsem izmučena, je Tibor sam kuhal svoje najljubše jedi #masterchef https://t.co/7q1GNbkEQv https://t.co/f2jeTnsKj8</w:t>
      </w:r>
    </w:p>
    <w:p>
      <w:r>
        <w:rPr>
          <w:b/>
          <w:u w:val="single"/>
        </w:rPr>
        <w:t>700459</w:t>
      </w:r>
    </w:p>
    <w:p>
      <w:r>
        <w:t>Premier Janša izdal knjigo Aferizmi, v kateri so našteti vsi komunistični konstrukti proti njemu.</w:t>
      </w:r>
    </w:p>
    <w:p>
      <w:r>
        <w:rPr>
          <w:b/>
          <w:u w:val="single"/>
        </w:rPr>
        <w:t>700460</w:t>
      </w:r>
    </w:p>
    <w:p>
      <w:r>
        <w:t>@slovenskipanter vrjetno je elektrifikacija, vneto jih priklapljajo na električna omrežja.</w:t>
      </w:r>
    </w:p>
    <w:p>
      <w:r>
        <w:rPr>
          <w:b/>
          <w:u w:val="single"/>
        </w:rPr>
        <w:t>700461</w:t>
      </w:r>
    </w:p>
    <w:p>
      <w:r>
        <w:t>@had Temu se rece projekcija. Pa preganjavica. Pa se kaj... #Volitve2018 #recineSDS</w:t>
      </w:r>
    </w:p>
    <w:p>
      <w:r>
        <w:rPr>
          <w:b/>
          <w:u w:val="single"/>
        </w:rPr>
        <w:t>700462</w:t>
      </w:r>
    </w:p>
    <w:p>
      <w:r>
        <w:t>@RGapari @BernardBrscic @vinkovasle1 Razen, če niso inteligentni odrasli. https://t.co/jEksCLfysO</w:t>
      </w:r>
    </w:p>
    <w:p>
      <w:r>
        <w:rPr>
          <w:b/>
          <w:u w:val="single"/>
        </w:rPr>
        <w:t>700463</w:t>
      </w:r>
    </w:p>
    <w:p>
      <w:r>
        <w:t>uf, videl, da ima DxO nov software. Photo Lab. testiram, prvi vtisi so … brutalni!</w:t>
        <w:br/>
        <w:t>kaj vse se da iz enega raw filetka izvleči …</w:t>
        <w:br/>
        <w:t>#fotografske</w:t>
      </w:r>
    </w:p>
    <w:p>
      <w:r>
        <w:rPr>
          <w:b/>
          <w:u w:val="single"/>
        </w:rPr>
        <w:t>700464</w:t>
      </w:r>
    </w:p>
    <w:p>
      <w:r>
        <w:t>Izkoristite neverjetni popust! Koda: ASS-1503 #OMNITRONIC ASS-1503 kompletno ozvočenje 850W RMS https://t.co/OUo9mIvMvD</w:t>
      </w:r>
    </w:p>
    <w:p>
      <w:r>
        <w:rPr>
          <w:b/>
          <w:u w:val="single"/>
        </w:rPr>
        <w:t>700465</w:t>
      </w:r>
    </w:p>
    <w:p>
      <w:r>
        <w:t>@had @indijanec @surfon @policija_si @LaraUlaVidrih varno je vozit obut v obutev ki ne zdrsuje. zagotovo pa ne bos</w:t>
      </w:r>
    </w:p>
    <w:p>
      <w:r>
        <w:rPr>
          <w:b/>
          <w:u w:val="single"/>
        </w:rPr>
        <w:t>700466</w:t>
      </w:r>
    </w:p>
    <w:p>
      <w:r>
        <w:t>Ja klinca, če greš po desni bankini peš te ziher kakšen z Volvotom povozi. https://t.co/TLfbDhSJfI</w:t>
      </w:r>
    </w:p>
    <w:p>
      <w:r>
        <w:rPr>
          <w:b/>
          <w:u w:val="single"/>
        </w:rPr>
        <w:t>700467</w:t>
      </w:r>
    </w:p>
    <w:p>
      <w:r>
        <w:t>@PeterSuhel @vinkovasle1 Zaj dokaj običajne lastnosti..... laž in manipulacija !</w:t>
      </w:r>
    </w:p>
    <w:p>
      <w:r>
        <w:rPr>
          <w:b/>
          <w:u w:val="single"/>
        </w:rPr>
        <w:t>700468</w:t>
      </w:r>
    </w:p>
    <w:p>
      <w:r>
        <w:t>@JozeBiscak Do kdaj si bo ŠE lahko dovolil takšno početje, to zatelebanjeno pezde !😡</w:t>
      </w:r>
    </w:p>
    <w:p>
      <w:r>
        <w:rPr>
          <w:b/>
          <w:u w:val="single"/>
        </w:rPr>
        <w:t>700469</w:t>
      </w:r>
    </w:p>
    <w:p>
      <w:r>
        <w:t>@darkob @KleStrom Za tebe in Janšo so muslimanski šiptarji in ustaši. Ste si blizu. https://t.co/SejwnR2m06</w:t>
      </w:r>
    </w:p>
    <w:p>
      <w:r>
        <w:rPr>
          <w:b/>
          <w:u w:val="single"/>
        </w:rPr>
        <w:t>700470</w:t>
      </w:r>
    </w:p>
    <w:p>
      <w:r>
        <w:t>@kekec68 @MatevzNovak @bostjan_voje @Thomismus @laurakriznik @AljosaSore @Nova24TV Ta je pa močna! Nimam kaj dodati #overandout</w:t>
      </w:r>
    </w:p>
    <w:p>
      <w:r>
        <w:rPr>
          <w:b/>
          <w:u w:val="single"/>
        </w:rPr>
        <w:t>700471</w:t>
      </w:r>
    </w:p>
    <w:p>
      <w:r>
        <w:t>Logično, vse našteto je moškega spola, ti si pa baba. 😉😁 https://t.co/tdvVPjtFzM</w:t>
      </w:r>
    </w:p>
    <w:p>
      <w:r>
        <w:rPr>
          <w:b/>
          <w:u w:val="single"/>
        </w:rPr>
        <w:t>700472</w:t>
      </w:r>
    </w:p>
    <w:p>
      <w:r>
        <w:t>@MladaSlovenija @NeuroVirtu @MatejTonin Tega “intelektualnega” primitivizma tako nihče več ne posluša...</w:t>
      </w:r>
    </w:p>
    <w:p>
      <w:r>
        <w:rPr>
          <w:b/>
          <w:u w:val="single"/>
        </w:rPr>
        <w:t>700473</w:t>
      </w:r>
    </w:p>
    <w:p>
      <w:r>
        <w:t>@BojanPozar In ta srbski gnoj je sodnik v Sloveniji. Odpustiti iz službe, vzeti državljanstvo in naj se odplazi od koder se je priplazil.</w:t>
      </w:r>
    </w:p>
    <w:p>
      <w:r>
        <w:rPr>
          <w:b/>
          <w:u w:val="single"/>
        </w:rPr>
        <w:t>700474</w:t>
      </w:r>
    </w:p>
    <w:p>
      <w:r>
        <w:t>ZDA so kot kobilice. Tam kjer je grejo in vse uničijo, ...... za svoje lastne potrebe. https://t.co/YwXcMbbdAs</w:t>
      </w:r>
    </w:p>
    <w:p>
      <w:r>
        <w:rPr>
          <w:b/>
          <w:u w:val="single"/>
        </w:rPr>
        <w:t>700475</w:t>
      </w:r>
    </w:p>
    <w:p>
      <w:r>
        <w:t>@BineTraven Če bi prodajali še kondome razen RIS Zagreb, nam marsikatere neumnosti ne bi bilo treba poslušati</w:t>
      </w:r>
    </w:p>
    <w:p>
      <w:r>
        <w:rPr>
          <w:b/>
          <w:u w:val="single"/>
        </w:rPr>
        <w:t>700476</w:t>
      </w:r>
    </w:p>
    <w:p>
      <w:r>
        <w:t>@ProfAljosa Za razliko od podobno dragega TEŠ 6, ima drugi tir okoljsko pozitivni vpliv na planet.</w:t>
      </w:r>
    </w:p>
    <w:p>
      <w:r>
        <w:rPr>
          <w:b/>
          <w:u w:val="single"/>
        </w:rPr>
        <w:t>700477</w:t>
      </w:r>
    </w:p>
    <w:p>
      <w:r>
        <w:t>@BanicGregor Obstajala je Moravia Magna in Sovjetska zveza. Pa si danes nihče s takimi nadnacionalnimi, nadkulturnimi tvorbami ne viša ega.</w:t>
      </w:r>
    </w:p>
    <w:p>
      <w:r>
        <w:rPr>
          <w:b/>
          <w:u w:val="single"/>
        </w:rPr>
        <w:t>700478</w:t>
      </w:r>
    </w:p>
    <w:p>
      <w:r>
        <w:t>@MarkoSket @zostko @BernardBrscic @JozeJos Kaj se v Izraelu dogajajo jugo svinjarije? Ti nesrečnik ti.</w:t>
      </w:r>
    </w:p>
    <w:p>
      <w:r>
        <w:rPr>
          <w:b/>
          <w:u w:val="single"/>
        </w:rPr>
        <w:t>700479</w:t>
      </w:r>
    </w:p>
    <w:p>
      <w:r>
        <w:t>Pisma – od zmage do zmage: Antikrist, klovn, nahod Ermenčeve in lepote novinarstva | Nova24TV https://t.co/LtTYIVLZUJ</w:t>
      </w:r>
    </w:p>
    <w:p>
      <w:r>
        <w:rPr>
          <w:b/>
          <w:u w:val="single"/>
        </w:rPr>
        <w:t>700480</w:t>
      </w:r>
    </w:p>
    <w:p>
      <w:r>
        <w:t>@Baldrick_57 @KlampferKsenija @vladaRS je https://t.co/WwMRf4ZyqS pa na pol skuhane žabe...na počasi...</w:t>
      </w:r>
    </w:p>
    <w:p>
      <w:r>
        <w:rPr>
          <w:b/>
          <w:u w:val="single"/>
        </w:rPr>
        <w:t>700481</w:t>
      </w:r>
    </w:p>
    <w:p>
      <w:r>
        <w:t>@BrezStrahu ...je že zopet začel svinjati s svojimi čivki...bivši komi,ki je delal in dela sramoto pravim komunistom!</w:t>
      </w:r>
    </w:p>
    <w:p>
      <w:r>
        <w:rPr>
          <w:b/>
          <w:u w:val="single"/>
        </w:rPr>
        <w:t>700482</w:t>
      </w:r>
    </w:p>
    <w:p>
      <w:r>
        <w:t>Pri živem telesu ga bo počasi glodal, ampak se lahko pogodi, ali bo zraven kapal limono ali tabasko. https://t.co/hLZJ4LiSem</w:t>
      </w:r>
    </w:p>
    <w:p>
      <w:r>
        <w:rPr>
          <w:b/>
          <w:u w:val="single"/>
        </w:rPr>
        <w:t>700483</w:t>
      </w:r>
    </w:p>
    <w:p>
      <w:r>
        <w:t>#MModerniseminar: V letu 2018 se obetajo številne pravne novosti. Pa veste, kaj to pomeni?</w:t>
        <w:br/>
        <w:t>https://t.co/CLhXBuHeFJ</w:t>
      </w:r>
    </w:p>
    <w:p>
      <w:r>
        <w:rPr>
          <w:b/>
          <w:u w:val="single"/>
        </w:rPr>
        <w:t>700484</w:t>
      </w:r>
    </w:p>
    <w:p>
      <w:r>
        <w:t>@spagetyuse @mcanzutti Točno. Nas pa tiščijo na Balkan. Jaz s" čefurji " nimam popolnoma nič skupnega.</w:t>
      </w:r>
    </w:p>
    <w:p>
      <w:r>
        <w:rPr>
          <w:b/>
          <w:u w:val="single"/>
        </w:rPr>
        <w:t>700485</w:t>
      </w:r>
    </w:p>
    <w:p>
      <w:r>
        <w:t>@eenca Če pa sm komu fauš, sem pa vam motoristom 😍😍😃</w:t>
        <w:br/>
        <w:t>Aja tak mimogrede, ki je to? 😊😋</w:t>
      </w:r>
    </w:p>
    <w:p>
      <w:r>
        <w:rPr>
          <w:b/>
          <w:u w:val="single"/>
        </w:rPr>
        <w:t>700486</w:t>
      </w:r>
    </w:p>
    <w:p>
      <w:r>
        <w:t>Luštno popoldne v družbi mamic. #zlaroinmalimizakladi #malizakladi #momtobe @ Mali zakladi https://t.co/XSGBpSYh5Y</w:t>
      </w:r>
    </w:p>
    <w:p>
      <w:r>
        <w:rPr>
          <w:b/>
          <w:u w:val="single"/>
        </w:rPr>
        <w:t>700487</w:t>
      </w:r>
    </w:p>
    <w:p>
      <w:r>
        <w:t>@JazbarMatjaz Nisi pa povedal, da je za tabo burek malo naprej levo pa mlekomat</w:t>
      </w:r>
    </w:p>
    <w:p>
      <w:r>
        <w:rPr>
          <w:b/>
          <w:u w:val="single"/>
        </w:rPr>
        <w:t>700488</w:t>
      </w:r>
    </w:p>
    <w:p>
      <w:r>
        <w:t>Ta užitek, ko prideš ven iz pisarne, in butne vate este calor.</w:t>
        <w:br/>
        <w:t>Ima me, da bi se na glas zadrl:</w:t>
        <w:br/>
        <w:t>https://t.co/gNOGRpZW7x</w:t>
      </w:r>
    </w:p>
    <w:p>
      <w:r>
        <w:rPr>
          <w:b/>
          <w:u w:val="single"/>
        </w:rPr>
        <w:t>700489</w:t>
      </w:r>
    </w:p>
    <w:p>
      <w:r>
        <w:t>Vcasih ti pa enostavno dopizdi in blokiras vse po spisku. Ker koj kurac je men tega treba.</w:t>
      </w:r>
    </w:p>
    <w:p>
      <w:r>
        <w:rPr>
          <w:b/>
          <w:u w:val="single"/>
        </w:rPr>
        <w:t>700490</w:t>
      </w:r>
    </w:p>
    <w:p>
      <w:r>
        <w:t>Discipliniranje zaradi poročanja medijev https://t.co/aZh3vpDQ3i https://t.co/PXfkV8hRyd</w:t>
      </w:r>
    </w:p>
    <w:p>
      <w:r>
        <w:rPr>
          <w:b/>
          <w:u w:val="single"/>
        </w:rPr>
        <w:t>700491</w:t>
      </w:r>
    </w:p>
    <w:p>
      <w:r>
        <w:t>@jocohud A maš dvojko? Ker če ja, pol jebeš ajfoun 10. In če imaš enko, ti je moj Nexus 5 vseeno kar malo fouš. : )</w:t>
      </w:r>
    </w:p>
    <w:p>
      <w:r>
        <w:rPr>
          <w:b/>
          <w:u w:val="single"/>
        </w:rPr>
        <w:t>700492</w:t>
      </w:r>
    </w:p>
    <w:p>
      <w:r>
        <w:t>Iz levice se radi delamo norce, ampak fante je treba zelo resno jemat. Podobno kot 7 letni mulc v Afriki s kalašnikom in polno ritjo droge.</w:t>
      </w:r>
    </w:p>
    <w:p>
      <w:r>
        <w:rPr>
          <w:b/>
          <w:u w:val="single"/>
        </w:rPr>
        <w:t>700493</w:t>
      </w:r>
    </w:p>
    <w:p>
      <w:r>
        <w:t>Nova sončna očala za vse priložnosti te čakajo v naši optiki.</w:t>
        <w:br/>
        <w:t>☀️+🕶️=😎🎉</w:t>
        <w:br/>
        <w:t>#Oakley https://t.co/OKxlayWRUC</w:t>
      </w:r>
    </w:p>
    <w:p>
      <w:r>
        <w:rPr>
          <w:b/>
          <w:u w:val="single"/>
        </w:rPr>
        <w:t>700494</w:t>
      </w:r>
    </w:p>
    <w:p>
      <w:r>
        <w:t>@alesernecl @Oga23 Seveda, a ga verjetno vrže v depresijo, ker v cerkev ne hodijo samo beli rasisti.😎</w:t>
      </w:r>
    </w:p>
    <w:p>
      <w:r>
        <w:rPr>
          <w:b/>
          <w:u w:val="single"/>
        </w:rPr>
        <w:t>700495</w:t>
      </w:r>
    </w:p>
    <w:p>
      <w:r>
        <w:t>@ciro_ciril Saj ti pravim, preprosto popolen primitivnez, ki uporablja sekretno izrazoslovje</w:t>
      </w:r>
    </w:p>
    <w:p>
      <w:r>
        <w:rPr>
          <w:b/>
          <w:u w:val="single"/>
        </w:rPr>
        <w:t>700496</w:t>
      </w:r>
    </w:p>
    <w:p>
      <w:r>
        <w:t>@SamoGlavan Morebiti malo po bližnjici: "Najbolj sem nesrečen, ko vidim bedake zadovoljne! "</w:t>
      </w:r>
    </w:p>
    <w:p>
      <w:r>
        <w:rPr>
          <w:b/>
          <w:u w:val="single"/>
        </w:rPr>
        <w:t>700497</w:t>
      </w:r>
    </w:p>
    <w:p>
      <w:r>
        <w:t>Gasilsko reševalna vaja pri Domu starejših občanov Grosuplje: https://t.co/oKgG1gqzRB https://t.co/pfqfeKX8Gd</w:t>
      </w:r>
    </w:p>
    <w:p>
      <w:r>
        <w:rPr>
          <w:b/>
          <w:u w:val="single"/>
        </w:rPr>
        <w:t>700498</w:t>
      </w:r>
    </w:p>
    <w:p>
      <w:r>
        <w:t>@DamirCrncec @svoboda_govora Fant nima izpita za avto. Skromen pa je, skromen.</w:t>
      </w:r>
    </w:p>
    <w:p>
      <w:r>
        <w:rPr>
          <w:b/>
          <w:u w:val="single"/>
        </w:rPr>
        <w:t>700499</w:t>
      </w:r>
    </w:p>
    <w:p>
      <w:r>
        <w:t xml:space="preserve">Vsaj naši S sosedi se zavedajo, kako pomemben je nadzor in varnost meja. #zavarujmoSlovenijo #stop #migranti </w:t>
        <w:br/>
        <w:t>https://t.co/4ke0tG1PKX</w:t>
      </w:r>
    </w:p>
    <w:p>
      <w:r>
        <w:rPr>
          <w:b/>
          <w:u w:val="single"/>
        </w:rPr>
        <w:t>700500</w:t>
      </w:r>
    </w:p>
    <w:p>
      <w:r>
        <w:t>Generalni pravobranilec je decembra sodišču priporočil, da se razglasi za nepristojno</w:t>
        <w:br/>
        <w:t>https://t.co/VROx9OIoPe</w:t>
      </w:r>
    </w:p>
    <w:p>
      <w:r>
        <w:rPr>
          <w:b/>
          <w:u w:val="single"/>
        </w:rPr>
        <w:t>700501</w:t>
      </w:r>
    </w:p>
    <w:p>
      <w:r>
        <w:t>ŠPANSKO POLICIJSKO NASILJE NAD KATALONCI</w:t>
        <w:br/>
        <w:t>Mladi Katalonki so policisti lomili prste enega po enega, jo vlekli in... https://t.co/cpCQOQwoo1</w:t>
      </w:r>
    </w:p>
    <w:p>
      <w:r>
        <w:rPr>
          <w:b/>
          <w:u w:val="single"/>
        </w:rPr>
        <w:t>700502</w:t>
      </w:r>
    </w:p>
    <w:p>
      <w:r>
        <w:t>Tiste, ki jamrate nad enim moškim in sobivanjem z njim, globoko vdihnite in bodite hvaležne, da nimate treh v radiju kihca.</w:t>
      </w:r>
    </w:p>
    <w:p>
      <w:r>
        <w:rPr>
          <w:b/>
          <w:u w:val="single"/>
        </w:rPr>
        <w:t>700503</w:t>
      </w:r>
    </w:p>
    <w:p>
      <w:r>
        <w:t>@multikultivator @p_zoran Dejansko rešujejo zadeve. Bi jih pa lahko hitreje in bolj odločno. Da folku take neumnosti ne bi padale na pamet.</w:t>
      </w:r>
    </w:p>
    <w:p>
      <w:r>
        <w:rPr>
          <w:b/>
          <w:u w:val="single"/>
        </w:rPr>
        <w:t>700504</w:t>
      </w:r>
    </w:p>
    <w:p>
      <w:r>
        <w:t>Odslej bom vsakega, ki ne bo pokril gobca med kašljanjem, nenapovedano usekal na taisti gobec. 😘</w:t>
      </w:r>
    </w:p>
    <w:p>
      <w:r>
        <w:rPr>
          <w:b/>
          <w:u w:val="single"/>
        </w:rPr>
        <w:t>700505</w:t>
      </w:r>
    </w:p>
    <w:p>
      <w:r>
        <w:t>Gol! Bum. Kako je @NDGorica začutila in zavohala kaos v obrambi @nkolimpija.</w:t>
      </w:r>
    </w:p>
    <w:p>
      <w:r>
        <w:rPr>
          <w:b/>
          <w:u w:val="single"/>
        </w:rPr>
        <w:t>700506</w:t>
      </w:r>
    </w:p>
    <w:p>
      <w:r>
        <w:t>@rtztim @MadmSlo @JozeMozina Še več, zoki je zrihtu vodo, toplo vodo, elektriko, vrtec😍</w:t>
        <w:br/>
        <w:t>Tako VOLivec iz Šiške😂😋</w:t>
      </w:r>
    </w:p>
    <w:p>
      <w:r>
        <w:rPr>
          <w:b/>
          <w:u w:val="single"/>
        </w:rPr>
        <w:t>700507</w:t>
      </w:r>
    </w:p>
    <w:p>
      <w:r>
        <w:t>Gibanje je zdravje! V vročih dneh že pripravljamo vsebine za novo številko Novic Europa Donna. https://t.co/PWat1W8dhJ</w:t>
      </w:r>
    </w:p>
    <w:p>
      <w:r>
        <w:rPr>
          <w:b/>
          <w:u w:val="single"/>
        </w:rPr>
        <w:t>700508</w:t>
      </w:r>
    </w:p>
    <w:p>
      <w:r>
        <w:t>@petrasovdat Fuj roza. Kak so bli grdi 😁. Če bi kirga mel, bi ti takoj poslal 😇</w:t>
      </w:r>
    </w:p>
    <w:p>
      <w:r>
        <w:rPr>
          <w:b/>
          <w:u w:val="single"/>
        </w:rPr>
        <w:t>700509</w:t>
      </w:r>
    </w:p>
    <w:p>
      <w:r>
        <w:t>@Libertarec 3/4 volilcev je glasovalo za to, da na oblast ne pride primitivna politika skrajne desnice.</w:t>
      </w:r>
    </w:p>
    <w:p>
      <w:r>
        <w:rPr>
          <w:b/>
          <w:u w:val="single"/>
        </w:rPr>
        <w:t>700510</w:t>
      </w:r>
    </w:p>
    <w:p>
      <w:r>
        <w:t>@janbuc8 @navdusenec @klaudi777 @nzs_si No potem pa še toliko večja sramota za moje pojme.</w:t>
      </w:r>
    </w:p>
    <w:p>
      <w:r>
        <w:rPr>
          <w:b/>
          <w:u w:val="single"/>
        </w:rPr>
        <w:t>700511</w:t>
      </w:r>
    </w:p>
    <w:p>
      <w:r>
        <w:t>@shamantheshaman @s9_te @RobertSifrer Skoči do Lepene, no. Mogoče najdeš med iztrebki še kaj duhovne hrane zase.</w:t>
      </w:r>
    </w:p>
    <w:p>
      <w:r>
        <w:rPr>
          <w:b/>
          <w:u w:val="single"/>
        </w:rPr>
        <w:t>700512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700513</w:t>
      </w:r>
    </w:p>
    <w:p>
      <w:r>
        <w:t>@crico111 Meni jih je nabral naš tweeteraš Peter eno veliko darilno vrečko. En jurček je tehtal 1960 g. Sam tolk v vendost.🤣🤣</w:t>
      </w:r>
    </w:p>
    <w:p>
      <w:r>
        <w:rPr>
          <w:b/>
          <w:u w:val="single"/>
        </w:rPr>
        <w:t>700514</w:t>
      </w:r>
    </w:p>
    <w:p>
      <w:r>
        <w:t>@apocalypsedone @NormaMKorosec Briclja ne poznam. Radikalni islamizem je zlo.</w:t>
      </w:r>
    </w:p>
    <w:p>
      <w:r>
        <w:rPr>
          <w:b/>
          <w:u w:val="single"/>
        </w:rPr>
        <w:t>700515</w:t>
      </w:r>
    </w:p>
    <w:p>
      <w:r>
        <w:t>@nemeth789 @bosstjanz Za tak gnar bi še avstrijski natakarji prišli kelnariti. 😎</w:t>
      </w:r>
    </w:p>
    <w:p>
      <w:r>
        <w:rPr>
          <w:b/>
          <w:u w:val="single"/>
        </w:rPr>
        <w:t>700516</w:t>
      </w:r>
    </w:p>
    <w:p>
      <w:r>
        <w:t>V kamniku nalivi! Izgleda je bog gledal včerajšne soočenje. #volitve2018 #poptv</w:t>
      </w:r>
    </w:p>
    <w:p>
      <w:r>
        <w:rPr>
          <w:b/>
          <w:u w:val="single"/>
        </w:rPr>
        <w:t>700517</w:t>
      </w:r>
    </w:p>
    <w:p>
      <w:r>
        <w:t>Kaj je bolj noro od 88km/h po klancu dol z biciklom? 23km/h po klancu gor! Sami norci tile biciklisti!</w:t>
      </w:r>
    </w:p>
    <w:p>
      <w:r>
        <w:rPr>
          <w:b/>
          <w:u w:val="single"/>
        </w:rPr>
        <w:t>700518</w:t>
      </w:r>
    </w:p>
    <w:p>
      <w:r>
        <w:t>Gnoj je gnoj pa če ma sto zlatih ketn okol vratu al pa sto rolexov na roki. https://t.co/U3cEYnEcys</w:t>
      </w:r>
    </w:p>
    <w:p>
      <w:r>
        <w:rPr>
          <w:b/>
          <w:u w:val="single"/>
        </w:rPr>
        <w:t>700519</w:t>
      </w:r>
    </w:p>
    <w:p>
      <w:r>
        <w:t>Jutri koncerta skupin, ki jih ne gre zamuditi!</w:t>
        <w:br/>
        <w:t>https://t.co/lrSWHuzuKg http://t.co/37IS0Oy4VX</w:t>
      </w:r>
    </w:p>
    <w:p>
      <w:r>
        <w:rPr>
          <w:b/>
          <w:u w:val="single"/>
        </w:rPr>
        <w:t>700520</w:t>
      </w:r>
    </w:p>
    <w:p>
      <w:r>
        <w:t>Mlinotest se z razvojem novih izdelkov prilagaja potrebam trga https://t.co/crVD1OgsHh #podjetja</w:t>
      </w:r>
    </w:p>
    <w:p>
      <w:r>
        <w:rPr>
          <w:b/>
          <w:u w:val="single"/>
        </w:rPr>
        <w:t>700521</w:t>
      </w:r>
    </w:p>
    <w:p>
      <w:r>
        <w:t>VIDEO: Posnetek 'zabave' policistov in mladoletnice v policijski patrulji https://t.co/rP4Xcvw1lH</w:t>
      </w:r>
    </w:p>
    <w:p>
      <w:r>
        <w:rPr>
          <w:b/>
          <w:u w:val="single"/>
        </w:rPr>
        <w:t>700522</w:t>
      </w:r>
    </w:p>
    <w:p>
      <w:r>
        <w:t>@PerfidiaDonat +1 lahko ze ustanovimo sindikat "ze od prej kreditno nesposobnih" .. ime pa nekaj v stilu "jebe se nam" ali "jebite se"</w:t>
      </w:r>
    </w:p>
    <w:p>
      <w:r>
        <w:rPr>
          <w:b/>
          <w:u w:val="single"/>
        </w:rPr>
        <w:t>700523</w:t>
      </w:r>
    </w:p>
    <w:p>
      <w:r>
        <w:t>@Elfeanne @Skravzlana @DellaSpina_si In potrjeno ima čisto huda očala! Kar ne morem jih dol dat 🤓😅</w:t>
      </w:r>
    </w:p>
    <w:p>
      <w:r>
        <w:rPr>
          <w:b/>
          <w:u w:val="single"/>
        </w:rPr>
        <w:t>700524</w:t>
      </w:r>
    </w:p>
    <w:p>
      <w:r>
        <w:t>Na podlagi naklofena in 2 dcl. Trapista (pivo) sem stresla trikrat preveč popra v cacio e pepe. Tastar se je skoraj vžgal. 😁</w:t>
      </w:r>
    </w:p>
    <w:p>
      <w:r>
        <w:rPr>
          <w:b/>
          <w:u w:val="single"/>
        </w:rPr>
        <w:t>700525</w:t>
      </w:r>
    </w:p>
    <w:p>
      <w:r>
        <w:t>Med predahom za oglase Jože vsem kaže svoj nov telefon :) #vsejemogoce https://t.co/MeyRGRfsJT</w:t>
      </w:r>
    </w:p>
    <w:p>
      <w:r>
        <w:rPr>
          <w:b/>
          <w:u w:val="single"/>
        </w:rPr>
        <w:t>700526</w:t>
      </w:r>
    </w:p>
    <w:p>
      <w:r>
        <w:t xml:space="preserve">Po kosilu pa seveda sladica kot se šika! :) </w:t>
        <w:br/>
        <w:br/>
        <w:t>#gustpikasi https://t.co/RQMTMQZ42t</w:t>
      </w:r>
    </w:p>
    <w:p>
      <w:r>
        <w:rPr>
          <w:b/>
          <w:u w:val="single"/>
        </w:rPr>
        <w:t>700527</w:t>
      </w:r>
    </w:p>
    <w:p>
      <w:r>
        <w:t>@UZaletelj @Val202 Če bi imél jaz tako majhno džézvo, bi imél štiri pa mogóče eno še na jeklenki za kampiranje.</w:t>
      </w:r>
    </w:p>
    <w:p>
      <w:r>
        <w:rPr>
          <w:b/>
          <w:u w:val="single"/>
        </w:rPr>
        <w:t>700528</w:t>
      </w:r>
    </w:p>
    <w:p>
      <w:r>
        <w:t>Moj avto je že čisto praznično razpoložen - takoj, ko ga prižgem, zasvetijo vse opozorilne lučke na armaturni plošči. 😍🎄</w:t>
      </w:r>
    </w:p>
    <w:p>
      <w:r>
        <w:rPr>
          <w:b/>
          <w:u w:val="single"/>
        </w:rPr>
        <w:t>700529</w:t>
      </w:r>
    </w:p>
    <w:p>
      <w:r>
        <w:t>@metkav1 To je podmladek komunjare na usposabljanju. Tako uspešno usposabljanje se pozneje nagradi s članstvom v strankah rdečkarjev.</w:t>
      </w:r>
    </w:p>
    <w:p>
      <w:r>
        <w:rPr>
          <w:b/>
          <w:u w:val="single"/>
        </w:rPr>
        <w:t>700530</w:t>
      </w:r>
    </w:p>
    <w:p>
      <w:r>
        <w:t>@GregaCiglar Grega ciglar poisci si pomoc , ojej ojej kaj vse naivni vizualci za 25€ na uro naredijo iz sorosovega sklada !!!</w:t>
      </w:r>
    </w:p>
    <w:p>
      <w:r>
        <w:rPr>
          <w:b/>
          <w:u w:val="single"/>
        </w:rPr>
        <w:t>700531</w:t>
      </w:r>
    </w:p>
    <w:p>
      <w:r>
        <w:t>@magrateja Passst ... T2 sredi Ljubljane ne omogoča optike, čeprav jo imajo vse okoliške hiše, bloki, poslovne stavbe ... 🤷‍♂️</w:t>
      </w:r>
    </w:p>
    <w:p>
      <w:r>
        <w:rPr>
          <w:b/>
          <w:u w:val="single"/>
        </w:rPr>
        <w:t>700532</w:t>
      </w:r>
    </w:p>
    <w:p>
      <w:r>
        <w:t>Če bi domobrancem uspelo obraniti Slovenijo pred komunizmom, danes v Sloveniji nihče več ne bi govoril slovensko.</w:t>
      </w:r>
    </w:p>
    <w:p>
      <w:r>
        <w:rPr>
          <w:b/>
          <w:u w:val="single"/>
        </w:rPr>
        <w:t>700533</w:t>
      </w:r>
    </w:p>
    <w:p>
      <w:r>
        <w:t>@strankalevica @LukaMesec Ko je resnica za tebe sovražni govor. A Mladino pa ne podpira Ministrstvo za zdravstvo. Preberi si odgovor revije</w:t>
      </w:r>
    </w:p>
    <w:p>
      <w:r>
        <w:rPr>
          <w:b/>
          <w:u w:val="single"/>
        </w:rPr>
        <w:t>700534</w:t>
      </w:r>
    </w:p>
    <w:p>
      <w:r>
        <w:t>@cnfrmstA Reče se - s strani represivnih organov šikaniranih pripadnikov nevladnih organizacij za pomoč ubogim prebežnikom.</w:t>
      </w:r>
    </w:p>
    <w:p>
      <w:r>
        <w:rPr>
          <w:b/>
          <w:u w:val="single"/>
        </w:rPr>
        <w:t>700535</w:t>
      </w:r>
    </w:p>
    <w:p>
      <w:r>
        <w:t>Okužba s koronavirusom še ni potrjena, rezultate testiranj še čakajo</w:t>
        <w:br/>
        <w:t>https://t.co/fya66mS20h</w:t>
      </w:r>
    </w:p>
    <w:p>
      <w:r>
        <w:rPr>
          <w:b/>
          <w:u w:val="single"/>
        </w:rPr>
        <w:t>700536</w:t>
      </w:r>
    </w:p>
    <w:p>
      <w:r>
        <w:t>To  da oblasti svetujejo potnikom, naj čakajo najmanj dva metra od tirov.</w:t>
        <w:br/>
        <w:t>E, to bo pa rešilo problem🤦‍♂️ https://t.co/suOqeQ6RGQ</w:t>
      </w:r>
    </w:p>
    <w:p>
      <w:r>
        <w:rPr>
          <w:b/>
          <w:u w:val="single"/>
        </w:rPr>
        <w:t>700537</w:t>
      </w:r>
    </w:p>
    <w:p>
      <w:r>
        <w:t>@osamelec hja ...neki ja neki ne - rojstno dnevni obdarovalci znajo bit zleht in poslusat kaj si mulc zeli</w:t>
      </w:r>
    </w:p>
    <w:p>
      <w:r>
        <w:rPr>
          <w:b/>
          <w:u w:val="single"/>
        </w:rPr>
        <w:t>700538</w:t>
      </w:r>
    </w:p>
    <w:p>
      <w:r>
        <w:t>Bayern preprečil Riberyjevo rojstnodnevno zabavo #fuzbal #nogomet #ligaprvakov - http://t.co/THFVP4zuFe</w:t>
      </w:r>
    </w:p>
    <w:p>
      <w:r>
        <w:rPr>
          <w:b/>
          <w:u w:val="single"/>
        </w:rPr>
        <w:t>700539</w:t>
      </w:r>
    </w:p>
    <w:p>
      <w:r>
        <w:t>@JJansaSDS @yronladi @strankalevica Boljše da sedi v parlamentu, kot pa da kje v temnem kotu sobe "nadleguje" mlade fantke.</w:t>
      </w:r>
    </w:p>
    <w:p>
      <w:r>
        <w:rPr>
          <w:b/>
          <w:u w:val="single"/>
        </w:rPr>
        <w:t>700540</w:t>
      </w:r>
    </w:p>
    <w:p>
      <w:r>
        <w:t>@registrska, @had, nekaj hočem poslati za arhivo reg...., kot da sem blokiran...pa ne ti!🤦‍♂️🤷‍♂️</w:t>
      </w:r>
    </w:p>
    <w:p>
      <w:r>
        <w:rPr>
          <w:b/>
          <w:u w:val="single"/>
        </w:rPr>
        <w:t>700541</w:t>
      </w:r>
    </w:p>
    <w:p>
      <w:r>
        <w:t>@toplovodar @Val202 Tožiti je treba razne Odškodnine in Poravnave, ki še isto minuto, ko ti zdrsne, dobijo tvojo telefonsko. #nebuloze</w:t>
      </w:r>
    </w:p>
    <w:p>
      <w:r>
        <w:rPr>
          <w:b/>
          <w:u w:val="single"/>
        </w:rPr>
        <w:t>700542</w:t>
      </w:r>
    </w:p>
    <w:p>
      <w:r>
        <w:t>Vegani so me tako razburili, da sem pozabila mačku priboljške kupit. Zdaj pa žival trpi.</w:t>
      </w:r>
    </w:p>
    <w:p>
      <w:r>
        <w:rPr>
          <w:b/>
          <w:u w:val="single"/>
        </w:rPr>
        <w:t>700543</w:t>
      </w:r>
    </w:p>
    <w:p>
      <w:r>
        <w:t>@C_Mirkic Samo v  Garfieldovem svetu je vse česar se ne da pojesti neumnost.  Tako da niste ravno kredibilen sodnik.😂</w:t>
      </w:r>
    </w:p>
    <w:p>
      <w:r>
        <w:rPr>
          <w:b/>
          <w:u w:val="single"/>
        </w:rPr>
        <w:t>700544</w:t>
      </w:r>
    </w:p>
    <w:p>
      <w:r>
        <w:t>Spolno osvobojena Peaches kot udaren uvod v letošnjo Parado ponosa  🌈🌈🌈https://t.co/Hs7OYmmdb1 https://t.co/EUL7MTwU3t</w:t>
      </w:r>
    </w:p>
    <w:p>
      <w:r>
        <w:rPr>
          <w:b/>
          <w:u w:val="single"/>
        </w:rPr>
        <w:t>700545</w:t>
      </w:r>
    </w:p>
    <w:p>
      <w:r>
        <w:t>@DrMatoR Kaj ni tvoj foter starejši od tebe vsaj 20 let? Moraš bit močnejši!</w:t>
        <w:br/>
        <w:br/>
        <w:t>To se bere, kot da je King Kong.</w:t>
      </w:r>
    </w:p>
    <w:p>
      <w:r>
        <w:rPr>
          <w:b/>
          <w:u w:val="single"/>
        </w:rPr>
        <w:t>700546</w:t>
      </w:r>
    </w:p>
    <w:p>
      <w:r>
        <w:t>@Urharec zato pa je bolje imeti vikend v barbarigi, ker te že prvi oblaček in piš ne nažene v zamejske trgovine. dvakrat premisliš prej...</w:t>
      </w:r>
    </w:p>
    <w:p>
      <w:r>
        <w:rPr>
          <w:b/>
          <w:u w:val="single"/>
        </w:rPr>
        <w:t>700547</w:t>
      </w:r>
    </w:p>
    <w:p>
      <w:r>
        <w:t>@RightHalfBrain @vinkovasle1 @JJansaSDS @strankaSDS Hja, nekateri si ga niti tu niso. Šment.</w:t>
      </w:r>
    </w:p>
    <w:p>
      <w:r>
        <w:rPr>
          <w:b/>
          <w:u w:val="single"/>
        </w:rPr>
        <w:t>700548</w:t>
      </w:r>
    </w:p>
    <w:p>
      <w:r>
        <w:t>@PrometejDD @tyschew Prevajalec napiše 'sesalec', medtem ko fuzbaler reče pravilno 'sesalnik' 🙃🙃🙃</w:t>
      </w:r>
    </w:p>
    <w:p>
      <w:r>
        <w:rPr>
          <w:b/>
          <w:u w:val="single"/>
        </w:rPr>
        <w:t>700549</w:t>
      </w:r>
    </w:p>
    <w:p>
      <w:r>
        <w:t>mhm. vsi prodajalci orožja saudijcem so torej napadli jemen. https://t.co/yVS2BrnKlB</w:t>
      </w:r>
    </w:p>
    <w:p>
      <w:r>
        <w:rPr>
          <w:b/>
          <w:u w:val="single"/>
        </w:rPr>
        <w:t>700550</w:t>
      </w:r>
    </w:p>
    <w:p>
      <w:r>
        <w:t xml:space="preserve">Šarec se mi vse bolj smili. </w:t>
        <w:br/>
        <w:t>Strici in MSM ga forsirajo naprej</w:t>
        <w:br/>
        <w:t>on pa ve da ni sposoben niti Kamnika vodit</w:t>
      </w:r>
    </w:p>
    <w:p>
      <w:r>
        <w:rPr>
          <w:b/>
          <w:u w:val="single"/>
        </w:rPr>
        <w:t>700551</w:t>
      </w:r>
    </w:p>
    <w:p>
      <w:r>
        <w:t>Turnška je treba razgalit do fundamenta, samo tako ga lahko prizemljimo pa še do tretjega kolena.</w:t>
      </w:r>
    </w:p>
    <w:p>
      <w:r>
        <w:rPr>
          <w:b/>
          <w:u w:val="single"/>
        </w:rPr>
        <w:t>700552</w:t>
      </w:r>
    </w:p>
    <w:p>
      <w:r>
        <w:t>@MPrtenja In potem se pri nas še Levica zavzema za normalnejše cene najemnin, banda komunistična.</w:t>
      </w:r>
    </w:p>
    <w:p>
      <w:r>
        <w:rPr>
          <w:b/>
          <w:u w:val="single"/>
        </w:rPr>
        <w:t>700553</w:t>
      </w:r>
    </w:p>
    <w:p>
      <w:r>
        <w:t>Komunisti imajo dober rek: Uporabi, prežveči, izpljuni in pogazi @DamirCrncec</w:t>
      </w:r>
    </w:p>
    <w:p>
      <w:r>
        <w:rPr>
          <w:b/>
          <w:u w:val="single"/>
        </w:rPr>
        <w:t>700554</w:t>
      </w:r>
    </w:p>
    <w:p>
      <w:r>
        <w:t>Najbolj trapasta je pa Čandrova oportunistična ekvilibristika... https://t.co/ChZmUKIxjn</w:t>
      </w:r>
    </w:p>
    <w:p>
      <w:r>
        <w:rPr>
          <w:b/>
          <w:u w:val="single"/>
        </w:rPr>
        <w:t>700555</w:t>
      </w:r>
    </w:p>
    <w:p>
      <w:r>
        <w:t>Ste za to, da živimo v državi brez strelskih pohodov, rumenih telovnikov in brez kraljic? https://t.co/MSBGxIqyOk</w:t>
      </w:r>
    </w:p>
    <w:p>
      <w:r>
        <w:rPr>
          <w:b/>
          <w:u w:val="single"/>
        </w:rPr>
        <w:t>700556</w:t>
      </w:r>
    </w:p>
    <w:p>
      <w:r>
        <w:t>@Pertinacal @slavko41693232 @BojanPozar Končno nekdo upa povedati resnico...bravo rado pezdir.</w:t>
      </w:r>
    </w:p>
    <w:p>
      <w:r>
        <w:rPr>
          <w:b/>
          <w:u w:val="single"/>
        </w:rPr>
        <w:t>700557</w:t>
      </w:r>
    </w:p>
    <w:p>
      <w:r>
        <w:t>@sasjerko @anzebaselj @matevz_zupancic @Tilens @hajdyXP @petrol_olimpija Moj ocitek ni pavsalen, ampak bodi dovolj.</w:t>
      </w:r>
    </w:p>
    <w:p>
      <w:r>
        <w:rPr>
          <w:b/>
          <w:u w:val="single"/>
        </w:rPr>
        <w:t>700558</w:t>
      </w:r>
    </w:p>
    <w:p>
      <w:r>
        <w:t>@miskasmetiska @tasosedova Redkim uspe takole razcistiti. To je samo še ena zmaga za pasom. :)</w:t>
      </w:r>
    </w:p>
    <w:p>
      <w:r>
        <w:rPr>
          <w:b/>
          <w:u w:val="single"/>
        </w:rPr>
        <w:t>700559</w:t>
      </w:r>
    </w:p>
    <w:p>
      <w:r>
        <w:t>@edvardkadic Nočejo vrtcev, pa doma sterejših...  Takoj jim elektriko odklopit pa bo.</w:t>
      </w:r>
    </w:p>
    <w:p>
      <w:r>
        <w:rPr>
          <w:b/>
          <w:u w:val="single"/>
        </w:rPr>
        <w:t>700560</w:t>
      </w:r>
    </w:p>
    <w:p>
      <w:r>
        <w:t>@Druga_mladost Ne gre mi na železniški postaji vlakom gume pumpat in pa v Kopru v pristanišču banane krivit.... 🤷🏼‍♂️</w:t>
      </w:r>
    </w:p>
    <w:p>
      <w:r>
        <w:rPr>
          <w:b/>
          <w:u w:val="single"/>
        </w:rPr>
        <w:t>700561</w:t>
      </w:r>
    </w:p>
    <w:p>
      <w:r>
        <w:t>@cashkee Imam še boljši recept. Zaposlite se za minimalca pa jih boste najbolj zajebali, tiste podatke si lahko v rt fteknejo</w:t>
      </w:r>
    </w:p>
    <w:p>
      <w:r>
        <w:rPr>
          <w:b/>
          <w:u w:val="single"/>
        </w:rPr>
        <w:t>700562</w:t>
      </w:r>
    </w:p>
    <w:p>
      <w:r>
        <w:t>Prvo #avtomobil na računalnik, šele nato se pogovarjamo #avtomehanik https://t.co/qFRqdYm5ph</w:t>
      </w:r>
    </w:p>
    <w:p>
      <w:r>
        <w:rPr>
          <w:b/>
          <w:u w:val="single"/>
        </w:rPr>
        <w:t>700563</w:t>
      </w:r>
    </w:p>
    <w:p>
      <w:r>
        <w:t>Všeč mi je videoposnetek @YouTube https://t.co/ZBbHfeIECB DOBRODOŠLA, ZELENA POŠAST! (Fordov poklon filmu Bullit s Stevom</w:t>
      </w:r>
    </w:p>
    <w:p>
      <w:r>
        <w:rPr>
          <w:b/>
          <w:u w:val="single"/>
        </w:rPr>
        <w:t>700564</w:t>
      </w:r>
    </w:p>
    <w:p>
      <w:r>
        <w:t>@had Ga že ni več #cenzura #bojkot Zoki popustil @Stolnica v zameno za dovoljenje gradnje garažne hiše pod tržnico! #trgovci</w:t>
      </w:r>
    </w:p>
    <w:p>
      <w:r>
        <w:rPr>
          <w:b/>
          <w:u w:val="single"/>
        </w:rPr>
        <w:t>700565</w:t>
      </w:r>
    </w:p>
    <w:p>
      <w:r>
        <w:t>Kaos v taboru Španije: selektor skoraj odletel, a so ga rešili zvezdniki https://t.co/1EDOiXfr77 https://t.co/W6RvG6brWS</w:t>
      </w:r>
    </w:p>
    <w:p>
      <w:r>
        <w:rPr>
          <w:b/>
          <w:u w:val="single"/>
        </w:rPr>
        <w:t>700566</w:t>
      </w:r>
    </w:p>
    <w:p>
      <w:r>
        <w:t>TA EKIPA SESTAVLJENA MESECA FEBRUARJA,ŠTIRI MESECE PRED DRŽAVNO ZBORSKIMI VOLITVAMI,KI ŠE NIMA SVOJEGA... https://t.co/fht3r0CR7O</w:t>
      </w:r>
    </w:p>
    <w:p>
      <w:r>
        <w:rPr>
          <w:b/>
          <w:u w:val="single"/>
        </w:rPr>
        <w:t>700567</w:t>
      </w:r>
    </w:p>
    <w:p>
      <w:r>
        <w:t>V OŠ sem največkrat sedela v prvi ali v drugi klopi. To so bili časi ''sintetičnih'' puloverjev in... https://t.co/qfQxwU2tTt</w:t>
      </w:r>
    </w:p>
    <w:p>
      <w:r>
        <w:rPr>
          <w:b/>
          <w:u w:val="single"/>
        </w:rPr>
        <w:t>700568</w:t>
      </w:r>
    </w:p>
    <w:p>
      <w:r>
        <w:t>Ne poznam pravil za dejtanje, ampak ce jim ta model sledi, pol rabijo prenovo. Razen ce je problem v tipu 🤔 Alpa v meni 🤔🤔</w:t>
      </w:r>
    </w:p>
    <w:p>
      <w:r>
        <w:rPr>
          <w:b/>
          <w:u w:val="single"/>
        </w:rPr>
        <w:t>700569</w:t>
      </w:r>
    </w:p>
    <w:p>
      <w:r>
        <w:t>Izdelovanje cvetnonedeljskih butaric ali "potic" je na Ljubnem ob Savinji #cvetnanedelja #butarice #AlbumSlovenije https://t.co/6lAiBtIpmL</w:t>
      </w:r>
    </w:p>
    <w:p>
      <w:r>
        <w:rPr>
          <w:b/>
          <w:u w:val="single"/>
        </w:rPr>
        <w:t>700570</w:t>
      </w:r>
    </w:p>
    <w:p>
      <w:r>
        <w:t>Odin proti Alahu: Bo nordijski bog premagal islamskega v boju proti kulturi posilstev? https://t.co/hrpgfhFSVq via @Nova24TV</w:t>
      </w:r>
    </w:p>
    <w:p>
      <w:r>
        <w:rPr>
          <w:b/>
          <w:u w:val="single"/>
        </w:rPr>
        <w:t>700571</w:t>
      </w:r>
    </w:p>
    <w:p>
      <w:r>
        <w:t>@Z3MQP Prinesete al odnesete? Mam par vrec smeti, kuhno za pospravt, otroke pedenat.....</w:t>
      </w:r>
    </w:p>
    <w:p>
      <w:r>
        <w:rPr>
          <w:b/>
          <w:u w:val="single"/>
        </w:rPr>
        <w:t>700572</w:t>
      </w:r>
    </w:p>
    <w:p>
      <w:r>
        <w:t>@Centrifuzija Na twitterju. Na twitterju. Nekaj trolov si daje duška, medtem ko večini ljudi sploh ni mar in se imajo lepo.</w:t>
      </w:r>
    </w:p>
    <w:p>
      <w:r>
        <w:rPr>
          <w:b/>
          <w:u w:val="single"/>
        </w:rPr>
        <w:t>700573</w:t>
      </w:r>
    </w:p>
    <w:p>
      <w:r>
        <w:t>@UrosEsih Ni čudno, saj od takrat nismo nič napredovali, kvečjemu še bolj ubogljivi smo postali. #facepalm</w:t>
      </w:r>
    </w:p>
    <w:p>
      <w:r>
        <w:rPr>
          <w:b/>
          <w:u w:val="single"/>
        </w:rPr>
        <w:t>700574</w:t>
      </w:r>
    </w:p>
    <w:p>
      <w:r>
        <w:t>@BrankoGrims1 Bemti Branko...tvoj šefe je, ko je študiral na tem faksu lulal še v školjko v moškem wc.</w:t>
        <w:br/>
        <w:t>Sede...</w:t>
      </w:r>
    </w:p>
    <w:p>
      <w:r>
        <w:rPr>
          <w:b/>
          <w:u w:val="single"/>
        </w:rPr>
        <w:t>700575</w:t>
      </w:r>
    </w:p>
    <w:p>
      <w:r>
        <w:t>@Jure_Bajic Se bojim, da v močvirju ne bo nič novega...Verdenik, Oblak, Stojanović, Prašnikar ... daleč od tega ne bo!</w:t>
      </w:r>
    </w:p>
    <w:p>
      <w:r>
        <w:rPr>
          <w:b/>
          <w:u w:val="single"/>
        </w:rPr>
        <w:t>700576</w:t>
      </w:r>
    </w:p>
    <w:p>
      <w:r>
        <w:t>@sspacapan @ajitamxy Kdo pa še sploh upošteva ustavo v tej čudni državi?????!!!!</w:t>
      </w:r>
    </w:p>
    <w:p>
      <w:r>
        <w:rPr>
          <w:b/>
          <w:u w:val="single"/>
        </w:rPr>
        <w:t>700577</w:t>
      </w:r>
    </w:p>
    <w:p>
      <w:r>
        <w:t>To, da je Možina začel pisat za Nova24 (povzetek oddaje, ki jo je financiral RTV), je pravzaprav naraven razvoj dogodkov. Takorekoč usoda.</w:t>
      </w:r>
    </w:p>
    <w:p>
      <w:r>
        <w:rPr>
          <w:b/>
          <w:u w:val="single"/>
        </w:rPr>
        <w:t>700578</w:t>
      </w:r>
    </w:p>
    <w:p>
      <w:r>
        <w:t>@peterjancic Prekleto dobro vedo! Ponavlja se Velikovec z novimi akterji in žrtvami!</w:t>
      </w:r>
    </w:p>
    <w:p>
      <w:r>
        <w:rPr>
          <w:b/>
          <w:u w:val="single"/>
        </w:rPr>
        <w:t>700579</w:t>
      </w:r>
    </w:p>
    <w:p>
      <w:r>
        <w:t>Ej, @milijonar , GnR Dunaj so trenutno razprodani, ne pa da še niso v prodaji. #radiobob</w:t>
      </w:r>
    </w:p>
    <w:p>
      <w:r>
        <w:rPr>
          <w:b/>
          <w:u w:val="single"/>
        </w:rPr>
        <w:t>700580</w:t>
      </w:r>
    </w:p>
    <w:p>
      <w:r>
        <w:t>@abejz_no To so urbani bojevniki in za svoje edinstvene projekte, pardon, otroke, rabijo military grade mašinerijo</w:t>
      </w:r>
    </w:p>
    <w:p>
      <w:r>
        <w:rPr>
          <w:b/>
          <w:u w:val="single"/>
        </w:rPr>
        <w:t>700581</w:t>
      </w:r>
    </w:p>
    <w:p>
      <w:r>
        <w:t>Abanka za četrtino izboljšala polletne rezultate glede na isto obdobje lani. https://t.co/tQwXsiHI5k</w:t>
      </w:r>
    </w:p>
    <w:p>
      <w:r>
        <w:rPr>
          <w:b/>
          <w:u w:val="single"/>
        </w:rPr>
        <w:t>700582</w:t>
      </w:r>
    </w:p>
    <w:p>
      <w:r>
        <w:t>Pri SDS radi zmerjajo ljudi zaradi njihovih spodrsljajev. Njihova priljubljena zmerljivka je "faliran študent". Kdo bo takšne volil?</w:t>
      </w:r>
    </w:p>
    <w:p>
      <w:r>
        <w:rPr>
          <w:b/>
          <w:u w:val="single"/>
        </w:rPr>
        <w:t>700583</w:t>
      </w:r>
    </w:p>
    <w:p>
      <w:r>
        <w:t>https://t.co/Q0txUUsZuU</w:t>
        <w:br/>
        <w:br/>
        <w:t>Koliko časa bodo Kitajčki zdržali v Slovenistanu predno bodo ugotovil da je to zafurana investicija.</w:t>
      </w:r>
    </w:p>
    <w:p>
      <w:r>
        <w:rPr>
          <w:b/>
          <w:u w:val="single"/>
        </w:rPr>
        <w:t>700584</w:t>
      </w:r>
    </w:p>
    <w:p>
      <w:r>
        <w:t>V 54. minuti ponovno vodstvo Rudarja z 1:2. Strelec Žiga Škoflek.</w:t>
        <w:br/>
        <w:br/>
        <w:t>Mura : Rudar Velenje 1:2</w:t>
      </w:r>
    </w:p>
    <w:p>
      <w:r>
        <w:rPr>
          <w:b/>
          <w:u w:val="single"/>
        </w:rPr>
        <w:t>700585</w:t>
      </w:r>
    </w:p>
    <w:p>
      <w:r>
        <w:t>ALPE ADRIA GREEN- ZA PRIHODNOST NAŠIH OTROK - Podprite nas https://t.co/RQ5nRvIYhl</w:t>
      </w:r>
    </w:p>
    <w:p>
      <w:r>
        <w:rPr>
          <w:b/>
          <w:u w:val="single"/>
        </w:rPr>
        <w:t>700586</w:t>
      </w:r>
    </w:p>
    <w:p>
      <w:r>
        <w:t>@JJansaSDS @sarecmarjan A teli z orozjem in krvavo zvezdo so pk? Komunajzarska varda</w:t>
      </w:r>
    </w:p>
    <w:p>
      <w:r>
        <w:rPr>
          <w:b/>
          <w:u w:val="single"/>
        </w:rPr>
        <w:t>700587</w:t>
      </w:r>
    </w:p>
    <w:p>
      <w:r>
        <w:t>Caplanje na mestu. Ne vedo več na kakšen način bi še zganjali antijanšizem. Važno, da ni rešitev. https://t.co/IUSQMp9ACv</w:t>
      </w:r>
    </w:p>
    <w:p>
      <w:r>
        <w:rPr>
          <w:b/>
          <w:u w:val="single"/>
        </w:rPr>
        <w:t>700588</w:t>
      </w:r>
    </w:p>
    <w:p>
      <w:r>
        <w:t>Konvoji - vlaki kamionov, bi na avtocestah bistveno razbremenili promet in povečali varnost. https://t.co/KPPiuW7xCv</w:t>
      </w:r>
    </w:p>
    <w:p>
      <w:r>
        <w:rPr>
          <w:b/>
          <w:u w:val="single"/>
        </w:rPr>
        <w:t>700589</w:t>
      </w:r>
    </w:p>
    <w:p>
      <w:r>
        <w:t>@TomazLisec jp takili bodo kmalu zanetel vojno med nami, sam še en dober povod in kabum</w:t>
      </w:r>
    </w:p>
    <w:p>
      <w:r>
        <w:rPr>
          <w:b/>
          <w:u w:val="single"/>
        </w:rPr>
        <w:t>700590</w:t>
      </w:r>
    </w:p>
    <w:p>
      <w:r>
        <w:t>@JernejPikalo Mislim, da vsaka #služba. Niti ene si ne morem zdajle zmisliti, ki bi zmogla brez.</w:t>
      </w:r>
    </w:p>
    <w:p>
      <w:r>
        <w:rPr>
          <w:b/>
          <w:u w:val="single"/>
        </w:rPr>
        <w:t>700591</w:t>
      </w:r>
    </w:p>
    <w:p>
      <w:r>
        <w:t>Ti R desničarji mislijo da je pri nas gostoval samo komunizem. Nacizem in fašizem pa nas ni obiskal. Obiskal,  in celo po malem ostal.😎</w:t>
      </w:r>
    </w:p>
    <w:p>
      <w:r>
        <w:rPr>
          <w:b/>
          <w:u w:val="single"/>
        </w:rPr>
        <w:t>700592</w:t>
      </w:r>
    </w:p>
    <w:p>
      <w:r>
        <w:t>Kot vsa desetletja do seda, vse svinjarije in poneverbe, barabije in kraje skrijejo pod oznako ZAUPNO. https://t.co/ndbJPaXBqS</w:t>
      </w:r>
    </w:p>
    <w:p>
      <w:r>
        <w:rPr>
          <w:b/>
          <w:u w:val="single"/>
        </w:rPr>
        <w:t>700593</w:t>
      </w:r>
    </w:p>
    <w:p>
      <w:r>
        <w:t>V zadnji tekmi 11. kola je Aluminij doma premagal Triglav z 2:0 in gostje tako niso več neporaženi v gosteh. #plts #aluminij</w:t>
      </w:r>
    </w:p>
    <w:p>
      <w:r>
        <w:rPr>
          <w:b/>
          <w:u w:val="single"/>
        </w:rPr>
        <w:t>700594</w:t>
      </w:r>
    </w:p>
    <w:p>
      <w:r>
        <w:t>Stanovanje obsega kuhinjsko nišo, sobo z izhodom na balkon, predprostor, kopalnico z WC-jem, shrambo &amp;gt;&amp;gt; http://t.co/3bzacrvwPh #nepremičnine</w:t>
      </w:r>
    </w:p>
    <w:p>
      <w:r>
        <w:rPr>
          <w:b/>
          <w:u w:val="single"/>
        </w:rPr>
        <w:t>700595</w:t>
      </w:r>
    </w:p>
    <w:p>
      <w:r>
        <w:t>(Gremo si vsaka svojo jebelo stranko izvolit, pa se vrnem, odvisna od abstvitnence gor al dol.)</w:t>
      </w:r>
    </w:p>
    <w:p>
      <w:r>
        <w:rPr>
          <w:b/>
          <w:u w:val="single"/>
        </w:rPr>
        <w:t>700596</w:t>
      </w:r>
    </w:p>
    <w:p>
      <w:r>
        <w:t>@ZmagoPlemeniti Eh. Vsak en pir in liter cvička dobijo pa bojo migranti mimo njih hodili.</w:t>
      </w:r>
    </w:p>
    <w:p>
      <w:r>
        <w:rPr>
          <w:b/>
          <w:u w:val="single"/>
        </w:rPr>
        <w:t>700597</w:t>
      </w:r>
    </w:p>
    <w:p>
      <w:r>
        <w:t>@tomltoml Uničujejo tudi slovensko družbo, zato gre za katastrofalno družbeno nesrečo.</w:t>
      </w:r>
    </w:p>
    <w:p>
      <w:r>
        <w:rPr>
          <w:b/>
          <w:u w:val="single"/>
        </w:rPr>
        <w:t>700598</w:t>
      </w:r>
    </w:p>
    <w:p>
      <w:r>
        <w:t>Vsi komunisti in levičarji, od prvega do zadnjega, pravi Anže! https://t.co/LtjkQp3tMc</w:t>
      </w:r>
    </w:p>
    <w:p>
      <w:r>
        <w:rPr>
          <w:b/>
          <w:u w:val="single"/>
        </w:rPr>
        <w:t>700599</w:t>
      </w:r>
    </w:p>
    <w:p>
      <w:r>
        <w:t>@strankaSDS Očitno je predlog bil narejen preveč površno! Vskladite se z drugimi strankami!</w:t>
      </w:r>
    </w:p>
    <w:p>
      <w:r>
        <w:rPr>
          <w:b/>
          <w:u w:val="single"/>
        </w:rPr>
        <w:t>700600</w:t>
      </w:r>
    </w:p>
    <w:p>
      <w:r>
        <w:t>@JsSmRenton @KlemenMesarec Če ni na znakih cirilice, ne bo nobeden pogruntal.</w:t>
      </w:r>
    </w:p>
    <w:p>
      <w:r>
        <w:rPr>
          <w:b/>
          <w:u w:val="single"/>
        </w:rPr>
        <w:t>700601</w:t>
      </w:r>
    </w:p>
    <w:p>
      <w:r>
        <w:t>@AntonTomazic @RobertKase1 @ZigaTurk Še eno murgelsko trobilo v ovčji preobleki ali zgolj Pogorelčev virus?</w:t>
      </w:r>
    </w:p>
    <w:p>
      <w:r>
        <w:rPr>
          <w:b/>
          <w:u w:val="single"/>
        </w:rPr>
        <w:t>700602</w:t>
      </w:r>
    </w:p>
    <w:p>
      <w:r>
        <w:t>Če je pa tebe @ZigaTurk  blokiral.</w:t>
        <w:br/>
        <w:t>....se lahko močno zamislimo...... vsi.... https://t.co/XglUKeGbOB</w:t>
      </w:r>
    </w:p>
    <w:p>
      <w:r>
        <w:rPr>
          <w:b/>
          <w:u w:val="single"/>
        </w:rPr>
        <w:t>700603</w:t>
      </w:r>
    </w:p>
    <w:p>
      <w:r>
        <w:t>Tale dizajn je pa arso čisto predoziral. Oči me bolijo. Pa ne vem več kaj iščem. #vreme? https://t.co/nJ2K0qLxDW</w:t>
      </w:r>
    </w:p>
    <w:p>
      <w:r>
        <w:rPr>
          <w:b/>
          <w:u w:val="single"/>
        </w:rPr>
        <w:t>700604</w:t>
      </w:r>
    </w:p>
    <w:p>
      <w:r>
        <w:t>@SamoGlavan @ATBeatris @DamjanTo Na kratko ; srhljiv glas v srhljivem telesu. V možgane se raje ne spuščam.</w:t>
      </w:r>
    </w:p>
    <w:p>
      <w:r>
        <w:rPr>
          <w:b/>
          <w:u w:val="single"/>
        </w:rPr>
        <w:t>700605</w:t>
      </w:r>
    </w:p>
    <w:p>
      <w:r>
        <w:t>Pa Ameri so užaljeni ker njim nič ne rata ...... pa so spet Rusi krivi....</w:t>
        <w:br/>
        <w:t>https://t.co/pv9M2weAEc</w:t>
      </w:r>
    </w:p>
    <w:p>
      <w:r>
        <w:rPr>
          <w:b/>
          <w:u w:val="single"/>
        </w:rPr>
        <w:t>700606</w:t>
      </w:r>
    </w:p>
    <w:p>
      <w:r>
        <w:t>Pred dobrim letom hudo poškodovan, zdaj pa v mavrični majici. Tako se to dela 💪👏 @alejanvalverde @Movistar_Team https://t.co/iGyvzPzDQl</w:t>
      </w:r>
    </w:p>
    <w:p>
      <w:r>
        <w:rPr>
          <w:b/>
          <w:u w:val="single"/>
        </w:rPr>
        <w:t>700607</w:t>
      </w:r>
    </w:p>
    <w:p>
      <w:r>
        <w:t>Turisti morajo biti vzhičeni, da so za stanje na slovenskih AC kupili vinjeto. Še prepoceni je bila, saj je stanje v koloni priceless.</w:t>
      </w:r>
    </w:p>
    <w:p>
      <w:r>
        <w:rPr>
          <w:b/>
          <w:u w:val="single"/>
        </w:rPr>
        <w:t>700608</w:t>
      </w:r>
    </w:p>
    <w:p>
      <w:r>
        <w:t>Sovražnik je neusmiljeno streljal na naše bombnike, ki so povsem mirno bombardirali njegovo ozemlje...☝ https://t.co/MLKxGecpVd</w:t>
      </w:r>
    </w:p>
    <w:p>
      <w:r>
        <w:rPr>
          <w:b/>
          <w:u w:val="single"/>
        </w:rPr>
        <w:t>700609</w:t>
      </w:r>
    </w:p>
    <w:p>
      <w:r>
        <w:t>@KorsikaB @BojanPozar Država, ki ima tako podmornico, jo bo prej poslala tudi Ciganom, kot pa Cmerar - Erjavcu!</w:t>
      </w:r>
    </w:p>
    <w:p>
      <w:r>
        <w:rPr>
          <w:b/>
          <w:u w:val="single"/>
        </w:rPr>
        <w:t>700610</w:t>
      </w:r>
    </w:p>
    <w:p>
      <w:r>
        <w:t>@PlanetSiolnet Neustrezne pohvale. Povečati moramo konkurenčnost podjetij, patente, inovacije,poceniti delovno silo in javni sektor, mi pa..</w:t>
      </w:r>
    </w:p>
    <w:p>
      <w:r>
        <w:rPr>
          <w:b/>
          <w:u w:val="single"/>
        </w:rPr>
        <w:t>700611</w:t>
      </w:r>
    </w:p>
    <w:p>
      <w:r>
        <w:t>@PerkoBenjamin @JJansaSDS @Libertarec Ampak bojo pa minimalca dvignl... vse enaki v revscini 😊</w:t>
      </w:r>
    </w:p>
    <w:p>
      <w:r>
        <w:rPr>
          <w:b/>
          <w:u w:val="single"/>
        </w:rPr>
        <w:t>700612</w:t>
      </w:r>
    </w:p>
    <w:p>
      <w:r>
        <w:t>@PetraGreiner @timurbanya @NjamiSushi Jap, pa svercanje skoz luknjo v ograji, pa hot dogi, pa opekline :D</w:t>
      </w:r>
    </w:p>
    <w:p>
      <w:r>
        <w:rPr>
          <w:b/>
          <w:u w:val="single"/>
        </w:rPr>
        <w:t>700613</w:t>
      </w:r>
    </w:p>
    <w:p>
      <w:r>
        <w:t>Tako neumnost lahko napiše samo z oblastjo zlizan DNEVNIK https://t.co/lve5qiF20r</w:t>
      </w:r>
    </w:p>
    <w:p>
      <w:r>
        <w:rPr>
          <w:b/>
          <w:u w:val="single"/>
        </w:rPr>
        <w:t>700614</w:t>
      </w:r>
    </w:p>
    <w:p>
      <w:r>
        <w:t>@rokschuster šel ven po provišto z timunjerjem-on nakupuje jaz ubijam žalost!</w:t>
      </w:r>
    </w:p>
    <w:p>
      <w:r>
        <w:rPr>
          <w:b/>
          <w:u w:val="single"/>
        </w:rPr>
        <w:t>700615</w:t>
      </w:r>
    </w:p>
    <w:p>
      <w:r>
        <w:t>@Libertarec @butalskipolicaj Buhtelcek, ponesreci si me odblokiral. Prosim, da povrnes v prvotno stanje.</w:t>
      </w:r>
    </w:p>
    <w:p>
      <w:r>
        <w:rPr>
          <w:b/>
          <w:u w:val="single"/>
        </w:rPr>
        <w:t>700616</w:t>
      </w:r>
    </w:p>
    <w:p>
      <w:r>
        <w:t>@luka259 @AlanOrlic Solstvo brez dvoma. V naši ulici so vsi otroc, ki so končal javne šole bolj uspešni kot tisti iz Waldorske.</w:t>
      </w:r>
    </w:p>
    <w:p>
      <w:r>
        <w:rPr>
          <w:b/>
          <w:u w:val="single"/>
        </w:rPr>
        <w:t>700617</w:t>
      </w:r>
    </w:p>
    <w:p>
      <w:r>
        <w:t>@GregorVirant1 @IgorKrsinar virant in ti  to resno,ti ki si za kučanov naredil  najvec skode sloyeniji.</w:t>
      </w:r>
    </w:p>
    <w:p>
      <w:r>
        <w:rPr>
          <w:b/>
          <w:u w:val="single"/>
        </w:rPr>
        <w:t>700618</w:t>
      </w:r>
    </w:p>
    <w:p>
      <w:r>
        <w:t>@lucijausaj Že zdavnaj sem rekla, da smo se Slovenci v dveh Jug.zbalkanizirali, še več škode pa je naredil komunizem.</w:t>
      </w:r>
    </w:p>
    <w:p>
      <w:r>
        <w:rPr>
          <w:b/>
          <w:u w:val="single"/>
        </w:rPr>
        <w:t>700619</w:t>
      </w:r>
    </w:p>
    <w:p>
      <w:r>
        <w:t>Prideš mi na šalter nadrkan pa brez dokumenta in hočeš, da ti dam dnar? Sori miško, nau šlo.#idioti</w:t>
      </w:r>
    </w:p>
    <w:p>
      <w:r>
        <w:rPr>
          <w:b/>
          <w:u w:val="single"/>
        </w:rPr>
        <w:t>700620</w:t>
      </w:r>
    </w:p>
    <w:p>
      <w:r>
        <w:t>utopljenci se najlepše svetlikajo ponoči</w:t>
        <w:br/>
        <w:t>ko se iz njih osvobaja domotožje</w:t>
        <w:br/>
        <w:br/>
        <w:t>- Veronika Šoster https://t.co/TYHk0jo6si</w:t>
      </w:r>
    </w:p>
    <w:p>
      <w:r>
        <w:rPr>
          <w:b/>
          <w:u w:val="single"/>
        </w:rPr>
        <w:t>700621</w:t>
      </w:r>
    </w:p>
    <w:p>
      <w:r>
        <w:t xml:space="preserve">Kak označiš deda v kopališču: </w:t>
        <w:br/>
        <w:t>Na eno stegno plavalna maska od enega otroka, na drugo očala od drugega na roko pa gumico za lase od žene 😂😂</w:t>
      </w:r>
    </w:p>
    <w:p>
      <w:r>
        <w:rPr>
          <w:b/>
          <w:u w:val="single"/>
        </w:rPr>
        <w:t>700622</w:t>
      </w:r>
    </w:p>
    <w:p>
      <w:r>
        <w:t>Štartaj Slovenija: Od partizanskih mesarjev uničene družbe do inovativnega in vizionarskega preporoda https://t.co/8UVpjWMHaI via @Nova24TV</w:t>
      </w:r>
    </w:p>
    <w:p>
      <w:r>
        <w:rPr>
          <w:b/>
          <w:u w:val="single"/>
        </w:rPr>
        <w:t>700623</w:t>
      </w:r>
    </w:p>
    <w:p>
      <w:r>
        <w:t>@RobertSifrer @sobotna Zatipk. Kapitulacija. Z moje strani, da se odnarocim. 😀</w:t>
      </w:r>
    </w:p>
    <w:p>
      <w:r>
        <w:rPr>
          <w:b/>
          <w:u w:val="single"/>
        </w:rPr>
        <w:t>700624</w:t>
      </w:r>
    </w:p>
    <w:p>
      <w:r>
        <w:t>@ljnovice1995 @skledar_tv @YouTube Kdor zna in pravega vriska pozna, ima vedno dosti dela😜</w:t>
      </w:r>
    </w:p>
    <w:p>
      <w:r>
        <w:rPr>
          <w:b/>
          <w:u w:val="single"/>
        </w:rPr>
        <w:t>700625</w:t>
      </w:r>
    </w:p>
    <w:p>
      <w:r>
        <w:t>Najbolj butaste so pa tiste "A zobarja se bojiš? Kaj pa pirsingi pa tetovaže? Tega pa te ni strah, a." Mrš.</w:t>
      </w:r>
    </w:p>
    <w:p>
      <w:r>
        <w:rPr>
          <w:b/>
          <w:u w:val="single"/>
        </w:rPr>
        <w:t>700626</w:t>
      </w:r>
    </w:p>
    <w:p>
      <w:r>
        <w:t>Prodajajo se Poslovni prostori v centru Pirana &amp;gt;&amp;gt; https://t.co/YHrDblPLE4</w:t>
      </w:r>
    </w:p>
    <w:p>
      <w:r>
        <w:rPr>
          <w:b/>
          <w:u w:val="single"/>
        </w:rPr>
        <w:t>700627</w:t>
      </w:r>
    </w:p>
    <w:p>
      <w:r>
        <w:t>Fantje in dekleta, tako delujejo sprinklerji:</w:t>
        <w:br/>
        <w:t>https://t.co/6mNEiNu4p0 via @YouTube</w:t>
      </w:r>
    </w:p>
    <w:p>
      <w:r>
        <w:rPr>
          <w:b/>
          <w:u w:val="single"/>
        </w:rPr>
        <w:t>700628</w:t>
      </w:r>
    </w:p>
    <w:p>
      <w:r>
        <w:t>@RosvitaP @ZigaTurk volilna udeležba je res katastrofalna . S tem bi. morali ukvarjati čisto vsi. #apatija</w:t>
      </w:r>
    </w:p>
    <w:p>
      <w:r>
        <w:rPr>
          <w:b/>
          <w:u w:val="single"/>
        </w:rPr>
        <w:t>700629</w:t>
      </w:r>
    </w:p>
    <w:p>
      <w:r>
        <w:t>@Barbara4u2 Ne daj se @Barbara4u2, vsaka laž se vrne kot bumerang nazaj. #Slovenijavsrcu</w:t>
      </w:r>
    </w:p>
    <w:p>
      <w:r>
        <w:rPr>
          <w:b/>
          <w:u w:val="single"/>
        </w:rPr>
        <w:t>700630</w:t>
      </w:r>
    </w:p>
    <w:p>
      <w:r>
        <w:t>tomsicanze v akciji. #zakonsi  #fotoprikolica #barman.si #porocnisejembrdo https://t.co/VMK9y9LMig</w:t>
      </w:r>
    </w:p>
    <w:p>
      <w:r>
        <w:rPr>
          <w:b/>
          <w:u w:val="single"/>
        </w:rPr>
        <w:t>700631</w:t>
      </w:r>
    </w:p>
    <w:p>
      <w:r>
        <w:t>@JulijanHernavs @AljosaNovakovic @peterjancic Samo sedem mesecev bomo pa le notri prinesli za penzjon.</w:t>
      </w:r>
    </w:p>
    <w:p>
      <w:r>
        <w:rPr>
          <w:b/>
          <w:u w:val="single"/>
        </w:rPr>
        <w:t>700632</w:t>
      </w:r>
    </w:p>
    <w:p>
      <w:r>
        <w:t>Edini pogo, da te sprejmejo v ZZB NOV je da si skrajno neumen. Pa boš dobil še sparjen pir in mrzel golaž!</w:t>
      </w:r>
    </w:p>
    <w:p>
      <w:r>
        <w:rPr>
          <w:b/>
          <w:u w:val="single"/>
        </w:rPr>
        <w:t>700633</w:t>
      </w:r>
    </w:p>
    <w:p>
      <w:r>
        <w:t>Ptujska obvoznica: Ministrstva si odgovornost podajajo kot pingpong žogico https://t.co/MTgQm67bFN</w:t>
      </w:r>
    </w:p>
    <w:p>
      <w:r>
        <w:rPr>
          <w:b/>
          <w:u w:val="single"/>
        </w:rPr>
        <w:t>700634</w:t>
      </w:r>
    </w:p>
    <w:p>
      <w:r>
        <w:t>To stanovanje neumorno prodajajo že dalj časa. Res čudno, da ni kupca :D</w:t>
        <w:br/>
        <w:br/>
        <w:t>https://t.co/tcbX1mZrCz</w:t>
      </w:r>
    </w:p>
    <w:p>
      <w:r>
        <w:rPr>
          <w:b/>
          <w:u w:val="single"/>
        </w:rPr>
        <w:t>700635</w:t>
      </w:r>
    </w:p>
    <w:p>
      <w:r>
        <w:t>@Skolobrinski Glede na ogromno razliko v IQ, bo neumni vztrajal na svojem, pametni se bo pa umaknil.</w:t>
      </w:r>
    </w:p>
    <w:p>
      <w:r>
        <w:rPr>
          <w:b/>
          <w:u w:val="single"/>
        </w:rPr>
        <w:t>700636</w:t>
      </w:r>
    </w:p>
    <w:p>
      <w:r>
        <w:t>@MihaOresnik @sarecmarjan Ma kakšne bolane klati ta tip. In to naj bi bil PV? V enem letu pa ni naredil NIČ! 🤮</w:t>
      </w:r>
    </w:p>
    <w:p>
      <w:r>
        <w:rPr>
          <w:b/>
          <w:u w:val="single"/>
        </w:rPr>
        <w:t>700637</w:t>
      </w:r>
    </w:p>
    <w:p>
      <w:r>
        <w:t>@cnfrmstA @ZigaTurk sicer pa tut to ne bi blo neki radikalnega v sloveniji. si že slišal za oddajo mostovi-hidak? pa za obzorja duha...</w:t>
      </w:r>
    </w:p>
    <w:p>
      <w:r>
        <w:rPr>
          <w:b/>
          <w:u w:val="single"/>
        </w:rPr>
        <w:t>700638</w:t>
      </w:r>
    </w:p>
    <w:p>
      <w:r>
        <w:t>@RokSrakar V bistvu gre za drzavno pomoc AA.... neverjetno visoke cene in vprasljivo, ce sploh prides v Bruselj, sploh pa ne pravocasno</w:t>
      </w:r>
    </w:p>
    <w:p>
      <w:r>
        <w:rPr>
          <w:b/>
          <w:u w:val="single"/>
        </w:rPr>
        <w:t>700639</w:t>
      </w:r>
    </w:p>
    <w:p>
      <w:r>
        <w:t>@monsieursvit Za oblačila....no, tu sem bosa.....za copatke in čeveljce pa prisegala na Ciciban.</w:t>
      </w:r>
    </w:p>
    <w:p>
      <w:r>
        <w:rPr>
          <w:b/>
          <w:u w:val="single"/>
        </w:rPr>
        <w:t>700640</w:t>
      </w:r>
    </w:p>
    <w:p>
      <w:r>
        <w:t>@cashkee @adidas Eh, to še ni tak hudo..moj sodelavec nosi črne čevlje in bele zokne..čisti đekson...😂😂😂</w:t>
      </w:r>
    </w:p>
    <w:p>
      <w:r>
        <w:rPr>
          <w:b/>
          <w:u w:val="single"/>
        </w:rPr>
        <w:t>700641</w:t>
      </w:r>
    </w:p>
    <w:p>
      <w:r>
        <w:t>Oblasti BiH preganjajo starše, ki otrok niso cepili proti ošpicam https://t.co/zVFKhyPvyy https://t.co/EWQ5uBt2A8</w:t>
      </w:r>
    </w:p>
    <w:p>
      <w:r>
        <w:rPr>
          <w:b/>
          <w:u w:val="single"/>
        </w:rPr>
        <w:t>700642</w:t>
      </w:r>
    </w:p>
    <w:p>
      <w:r>
        <w:t xml:space="preserve">Ja pa kaj še... Polajkal mu bom vse tvite tu &amp;gt; </w:t>
        <w:br/>
        <w:br/>
        <w:t xml:space="preserve">https://t.co/WstsS42z6I </w:t>
        <w:br/>
        <w:br/>
        <w:t>In blokiral. rip https://t.co/dQZqk33gWA</w:t>
      </w:r>
    </w:p>
    <w:p>
      <w:r>
        <w:rPr>
          <w:b/>
          <w:u w:val="single"/>
        </w:rPr>
        <w:t>700643</w:t>
      </w:r>
    </w:p>
    <w:p>
      <w:r>
        <w:t>Kolateralna škoda so samo mrtvi dojenčki. Ampak kaj to komu mar, ko gre za državno zdravstvo. https://t.co/urhPgO3AgO</w:t>
      </w:r>
    </w:p>
    <w:p>
      <w:r>
        <w:rPr>
          <w:b/>
          <w:u w:val="single"/>
        </w:rPr>
        <w:t>700644</w:t>
      </w:r>
    </w:p>
    <w:p>
      <w:r>
        <w:t>Aja, še depilacija mimo, lasje pofarbani in še kopalnca spucana 💪 #homealone</w:t>
      </w:r>
    </w:p>
    <w:p>
      <w:r>
        <w:rPr>
          <w:b/>
          <w:u w:val="single"/>
        </w:rPr>
        <w:t>700645</w:t>
      </w:r>
    </w:p>
    <w:p>
      <w:r>
        <w:t>256 fotk v ožjem izboru, kave ni več &amp;amp; Strele v maju. #fotografske #nomadi</w:t>
        <w:br/>
        <w:br/>
        <w:t>https://t.co/UlZR6WFlHG</w:t>
      </w:r>
    </w:p>
    <w:p>
      <w:r>
        <w:rPr>
          <w:b/>
          <w:u w:val="single"/>
        </w:rPr>
        <w:t>700646</w:t>
      </w:r>
    </w:p>
    <w:p>
      <w:r>
        <w:t>Lažejo enako kot lažejo na Nova24. Samo v drugo smer. Ampak prav lažejo. Ultralevičarske laži.</w:t>
      </w:r>
    </w:p>
    <w:p>
      <w:r>
        <w:rPr>
          <w:b/>
          <w:u w:val="single"/>
        </w:rPr>
        <w:t>700647</w:t>
      </w:r>
    </w:p>
    <w:p>
      <w:r>
        <w:t>Pahor je popolnoma pravilno reagiral na ta poskus manipulacije z otroci. https://t.co/oqZLRmonfJ</w:t>
      </w:r>
    </w:p>
    <w:p>
      <w:r>
        <w:rPr>
          <w:b/>
          <w:u w:val="single"/>
        </w:rPr>
        <w:t>700648</w:t>
      </w:r>
    </w:p>
    <w:p>
      <w:r>
        <w:t>Jutri - 11.10. ob 20ih ne zamudit koncerta Open Eyes skupine Generator v Siti teatru! 👌 https://t.co/aNAimJWZiM</w:t>
      </w:r>
    </w:p>
    <w:p>
      <w:r>
        <w:rPr>
          <w:b/>
          <w:u w:val="single"/>
        </w:rPr>
        <w:t>700649</w:t>
      </w:r>
    </w:p>
    <w:p>
      <w:r>
        <w:t>@dvladar [V ŽIVO] PV za Slovenija ni prva varna država, ki so bili z #arbitraža prizadeti, pomagala.</w:t>
      </w:r>
    </w:p>
    <w:p>
      <w:r>
        <w:rPr>
          <w:b/>
          <w:u w:val="single"/>
        </w:rPr>
        <w:t>700650</w:t>
      </w:r>
    </w:p>
    <w:p>
      <w:r>
        <w:t>Če bi tisti, ki so dons podlegli tviter spamu in jih ze boli glava tko vestno klikal na botrstvo al  kej podobnega bi bili otroci srečni.</w:t>
      </w:r>
    </w:p>
    <w:p>
      <w:r>
        <w:rPr>
          <w:b/>
          <w:u w:val="single"/>
        </w:rPr>
        <w:t>700651</w:t>
      </w:r>
    </w:p>
    <w:p>
      <w:r>
        <w:t>@dusankocevar1 Je pa podobnikov prispevek k neumnosti slovenske politične scene neprecenljiv.</w:t>
      </w:r>
    </w:p>
    <w:p>
      <w:r>
        <w:rPr>
          <w:b/>
          <w:u w:val="single"/>
        </w:rPr>
        <w:t>700652</w:t>
      </w:r>
    </w:p>
    <w:p>
      <w:r>
        <w:t>V Novi Gorici 75-letna voznica avtomobila izsilila prednost 53-letnemu pešcu https://t.co/TwpxUY7pph</w:t>
      </w:r>
    </w:p>
    <w:p>
      <w:r>
        <w:rPr>
          <w:b/>
          <w:u w:val="single"/>
        </w:rPr>
        <w:t>700653</w:t>
      </w:r>
    </w:p>
    <w:p>
      <w:r>
        <w:t>@petrasovdat Ziher spet nisi razumela ker #zabita, kaj je pisalo na računu in si pol kraval po nepotrebnem zganjala. ;)</w:t>
      </w:r>
    </w:p>
    <w:p>
      <w:r>
        <w:rPr>
          <w:b/>
          <w:u w:val="single"/>
        </w:rPr>
        <w:t>700654</w:t>
      </w:r>
    </w:p>
    <w:p>
      <w:r>
        <w:t>@karmennovak ne vem, ce naju potolazi, da ne gre za toliko za miklavza kot gre za turbokapitalizem in potrosnistvo</w:t>
      </w:r>
    </w:p>
    <w:p>
      <w:r>
        <w:rPr>
          <w:b/>
          <w:u w:val="single"/>
        </w:rPr>
        <w:t>700655</w:t>
      </w:r>
    </w:p>
    <w:p>
      <w:r>
        <w:t>@SiolNEWS @potepuski Že z enim letalom jih kupijo. Lahko jih odpeljejo kamorkoli. Kaj bo, ko jih bodo podkupovali s petrodolarji?</w:t>
      </w:r>
    </w:p>
    <w:p>
      <w:r>
        <w:rPr>
          <w:b/>
          <w:u w:val="single"/>
        </w:rPr>
        <w:t>700656</w:t>
      </w:r>
    </w:p>
    <w:p>
      <w:r>
        <w:t>in potem pride jih še sedem. postaja jim vroče. natakar pa se kar prinaša pivo. #nazdravljot! #ruskizur #womenonly</w:t>
      </w:r>
    </w:p>
    <w:p>
      <w:r>
        <w:rPr>
          <w:b/>
          <w:u w:val="single"/>
        </w:rPr>
        <w:t>700657</w:t>
      </w:r>
    </w:p>
    <w:p>
      <w:r>
        <w:t>Bistriški košarkarji praznovali 80 let uspehov https://t.co/NjPsE5pmZL https://t.co/329vAwgMvO</w:t>
      </w:r>
    </w:p>
    <w:p>
      <w:r>
        <w:rPr>
          <w:b/>
          <w:u w:val="single"/>
        </w:rPr>
        <w:t>700658</w:t>
      </w:r>
    </w:p>
    <w:p>
      <w:r>
        <w:t>Hrvaški #hlapci ubogljivo izgnali ruske diplomate. #Slovenija naj ostane med vzhodom in zahodom. @vladaRS</w:t>
      </w:r>
    </w:p>
    <w:p>
      <w:r>
        <w:rPr>
          <w:b/>
          <w:u w:val="single"/>
        </w:rPr>
        <w:t>700659</w:t>
      </w:r>
    </w:p>
    <w:p>
      <w:r>
        <w:t>Prekmurski ekosocialni kmetiji dobili denar za novo rast https://t.co/3hPg4jdF1d</w:t>
      </w:r>
    </w:p>
    <w:p>
      <w:r>
        <w:rPr>
          <w:b/>
          <w:u w:val="single"/>
        </w:rPr>
        <w:t>700660</w:t>
      </w:r>
    </w:p>
    <w:p>
      <w:r>
        <w:t>@DobraMrha @FranciKek @Nova24TW Mene resno čudi, da sploh kdo gleda tisti klump. Še kot propagandni kanal je obup.</w:t>
      </w:r>
    </w:p>
    <w:p>
      <w:r>
        <w:rPr>
          <w:b/>
          <w:u w:val="single"/>
        </w:rPr>
        <w:t>700661</w:t>
      </w:r>
    </w:p>
    <w:p>
      <w:r>
        <w:t>@duledoz Za moje pojme bi lahko iztrzili kksnga bolsega napadalca, nvm mam obcutk da jim tut prenova nebo uspela</w:t>
      </w:r>
    </w:p>
    <w:p>
      <w:r>
        <w:rPr>
          <w:b/>
          <w:u w:val="single"/>
        </w:rPr>
        <w:t>700662</w:t>
      </w:r>
    </w:p>
    <w:p>
      <w:r>
        <w:t xml:space="preserve">@Margu501 @MatevzNovak @MSalberger @ajitamxy @nimivseeno na desni so že vsi blokirani med sabo :) </w:t>
        <w:br/>
        <w:t>Je pa treba #sarkazem dodati sarkazmom.</w:t>
      </w:r>
    </w:p>
    <w:p>
      <w:r>
        <w:rPr>
          <w:b/>
          <w:u w:val="single"/>
        </w:rPr>
        <w:t>700663</w:t>
      </w:r>
    </w:p>
    <w:p>
      <w:r>
        <w:t>Razglašena republika je v resnici iz dneva v dan bolj fantomska, osamljena, prepuščena madridskim diktatom. https://t.co/ugfqGdB5Vl</w:t>
      </w:r>
    </w:p>
    <w:p>
      <w:r>
        <w:rPr>
          <w:b/>
          <w:u w:val="single"/>
        </w:rPr>
        <w:t>700664</w:t>
      </w:r>
    </w:p>
    <w:p>
      <w:r>
        <w:t>Takle ponavadi za sabo pustijo levičarski protestniki po zaključku protesta za čisto okolje. https://t.co/C4BkJC48R7</w:t>
      </w:r>
    </w:p>
    <w:p>
      <w:r>
        <w:rPr>
          <w:b/>
          <w:u w:val="single"/>
        </w:rPr>
        <w:t>700665</w:t>
      </w:r>
    </w:p>
    <w:p>
      <w:r>
        <w:t>@VojeNotFake ..kdaj bo konec miru za te gnide iz "Mirovnega" Inštituta ??? -&amp;gt; za to moramo poskrbeti kar mi sami,čimprej !!!</w:t>
      </w:r>
    </w:p>
    <w:p>
      <w:r>
        <w:rPr>
          <w:b/>
          <w:u w:val="single"/>
        </w:rPr>
        <w:t>700666</w:t>
      </w:r>
    </w:p>
    <w:p>
      <w:r>
        <w:t>Na kateri bencinski pumpi in kdaj bo SDS vrnila pol milinončka, da ne bo spet ob neznanem času in na neznanem kraju #kreditgate</w:t>
      </w:r>
    </w:p>
    <w:p>
      <w:r>
        <w:rPr>
          <w:b/>
          <w:u w:val="single"/>
        </w:rPr>
        <w:t>700667</w:t>
      </w:r>
    </w:p>
    <w:p>
      <w:r>
        <w:t>Skoraj 300 EUR popusta je na voljo v PRO kompletu, treh LED panelov LEDGO z odlično svetilnostjo, mobilnostjo,... https://t.co/3dK6N31WUy</w:t>
      </w:r>
    </w:p>
    <w:p>
      <w:r>
        <w:rPr>
          <w:b/>
          <w:u w:val="single"/>
        </w:rPr>
        <w:t>700668</w:t>
      </w:r>
    </w:p>
    <w:p>
      <w:r>
        <w:t>@zaslovenijo2 Joj, še dobro, da me ima blokiranega in ne vidim, ampak ti ni težko verjeti na besedo pri Vinkotu...</w:t>
      </w:r>
    </w:p>
    <w:p>
      <w:r>
        <w:rPr>
          <w:b/>
          <w:u w:val="single"/>
        </w:rPr>
        <w:t>700669</w:t>
      </w:r>
    </w:p>
    <w:p>
      <w:r>
        <w:t>@Centrifuzija @IrenaSirena @drfilomena @vitaminC_si Se mi zdi,da se "na ježka" odpre tam in on hoče papirnat denar 🧐</w:t>
      </w:r>
    </w:p>
    <w:p>
      <w:r>
        <w:rPr>
          <w:b/>
          <w:u w:val="single"/>
        </w:rPr>
        <w:t>700670</w:t>
      </w:r>
    </w:p>
    <w:p>
      <w:r>
        <w:t>Otroški voziček Hauck, odlično ohranjen in lepo vozen.</w:t>
        <w:br/>
        <w:t>Komplet vsebuje športni del in košaro za novorojenčka,... https://t.co/L91AO5e26I</w:t>
      </w:r>
    </w:p>
    <w:p>
      <w:r>
        <w:rPr>
          <w:b/>
          <w:u w:val="single"/>
        </w:rPr>
        <w:t>700671</w:t>
      </w:r>
    </w:p>
    <w:p>
      <w:r>
        <w:t>@ArtGotar @Skolobrinski umetno si dvigujejo ceno s tem, to je že najmanj 80 stara zgodba, ki je še ne bo konec kmalu.</w:t>
      </w:r>
    </w:p>
    <w:p>
      <w:r>
        <w:rPr>
          <w:b/>
          <w:u w:val="single"/>
        </w:rPr>
        <w:t>700672</w:t>
      </w:r>
    </w:p>
    <w:p>
      <w:r>
        <w:t>@TomazLisec Ekskluzivno pravico do trganja denarja z dreves pa imajo samo oni (komunisti).</w:t>
      </w:r>
    </w:p>
    <w:p>
      <w:r>
        <w:rPr>
          <w:b/>
          <w:u w:val="single"/>
        </w:rPr>
        <w:t>700673</w:t>
      </w:r>
    </w:p>
    <w:p>
      <w:r>
        <w:t>Stromajer-človeški izloček-ko je bil ta šmrkavec v jajcih je PLO izvajala terorizem na ladji Acile-Lauro https://t.co/u47PqdqOQQ</w:t>
      </w:r>
    </w:p>
    <w:p>
      <w:r>
        <w:rPr>
          <w:b/>
          <w:u w:val="single"/>
        </w:rPr>
        <w:t>700674</w:t>
      </w:r>
    </w:p>
    <w:p>
      <w:r>
        <w:t>“A veste, kere štir lukne so nejbol na bab? Tiste od vil.”</w:t>
        <w:br/>
        <w:br/>
        <w:t>Predsednik slovenske vlade.</w:t>
      </w:r>
    </w:p>
    <w:p>
      <w:r>
        <w:rPr>
          <w:b/>
          <w:u w:val="single"/>
        </w:rPr>
        <w:t>700675</w:t>
      </w:r>
    </w:p>
    <w:p>
      <w:r>
        <w:t>@vanjadolzan @zostko še vedno niste prebavili travm iz preteklosti? Enkrat ste že imeli priložnost, so vas junaški partizani zatrli v kali.</w:t>
      </w:r>
    </w:p>
    <w:p>
      <w:r>
        <w:rPr>
          <w:b/>
          <w:u w:val="single"/>
        </w:rPr>
        <w:t>700676</w:t>
      </w:r>
    </w:p>
    <w:p>
      <w:r>
        <w:t>@bungee75 @Avodovnik @had Dragi kolesarji, vozite v smeri kolesarskih stez, ne vozite po plocnikih in spostujte krizisca #kolesarinpesec</w:t>
      </w:r>
    </w:p>
    <w:p>
      <w:r>
        <w:rPr>
          <w:b/>
          <w:u w:val="single"/>
        </w:rPr>
        <w:t>700677</w:t>
      </w:r>
    </w:p>
    <w:p>
      <w:r>
        <w:t>@PeterFilec @martinvalic @PeterFilec eni nabijate in nabijate. Daj prosim en link, do enega od teh mnogih tvitov, pls.</w:t>
      </w:r>
    </w:p>
    <w:p>
      <w:r>
        <w:rPr>
          <w:b/>
          <w:u w:val="single"/>
        </w:rPr>
        <w:t>700678</w:t>
      </w:r>
    </w:p>
    <w:p>
      <w:r>
        <w:t>@Pizama @Odbita @anzet tole izgleda prov fensi. sm se samo ustrasu, da podstreho pucas :)</w:t>
      </w:r>
    </w:p>
    <w:p>
      <w:r>
        <w:rPr>
          <w:b/>
          <w:u w:val="single"/>
        </w:rPr>
        <w:t>700679</w:t>
      </w:r>
    </w:p>
    <w:p>
      <w:r>
        <w:t>@Stanisl15592752 @hrastelj Jaz bi potem slike uporabil za tarče za turnir v streljanju z zračno puško, hehe.</w:t>
      </w:r>
    </w:p>
    <w:p>
      <w:r>
        <w:rPr>
          <w:b/>
          <w:u w:val="single"/>
        </w:rPr>
        <w:t>700680</w:t>
      </w:r>
    </w:p>
    <w:p>
      <w:r>
        <w:t>On je specialist za streljanje kozlov. V black tie oblacilih... https://t.co/TQxyredCeD</w:t>
      </w:r>
    </w:p>
    <w:p>
      <w:r>
        <w:rPr>
          <w:b/>
          <w:u w:val="single"/>
        </w:rPr>
        <w:t>700681</w:t>
      </w:r>
    </w:p>
    <w:p>
      <w:r>
        <w:t>@Tevilevi Belokranjci niso nikoli bili ksenofobni! To je golazen od drugod prišla.</w:t>
      </w:r>
    </w:p>
    <w:p>
      <w:r>
        <w:rPr>
          <w:b/>
          <w:u w:val="single"/>
        </w:rPr>
        <w:t>700682</w:t>
      </w:r>
    </w:p>
    <w:p>
      <w:r>
        <w:t>@JelenaJal Ja, vzela. 27 kil prijaznosti, neverjeten je. Smo že imeli kužke, ampak ta je prvi iz zavetišča.</w:t>
      </w:r>
    </w:p>
    <w:p>
      <w:r>
        <w:rPr>
          <w:b/>
          <w:u w:val="single"/>
        </w:rPr>
        <w:t>700683</w:t>
      </w:r>
    </w:p>
    <w:p>
      <w:r>
        <w:t>@dgliha Novo prevzemno mesto v BTC, nov sistem, totalen kaos. https://t.co/HAntyBK0nc</w:t>
      </w:r>
    </w:p>
    <w:p>
      <w:r>
        <w:rPr>
          <w:b/>
          <w:u w:val="single"/>
        </w:rPr>
        <w:t>700684</w:t>
      </w:r>
    </w:p>
    <w:p>
      <w:r>
        <w:t>@MitjaIrsic Me zanima kako bi se boril 55 kilogramski rdečefaci bojevnik iz kavča Iršić</w:t>
      </w:r>
    </w:p>
    <w:p>
      <w:r>
        <w:rPr>
          <w:b/>
          <w:u w:val="single"/>
        </w:rPr>
        <w:t>700685</w:t>
      </w:r>
    </w:p>
    <w:p>
      <w:r>
        <w:t>Ko ti ukradejo telefon in imaš fajn sodelavce, ki prispevajo za novega. https://t.co/UHyyfADLwe</w:t>
      </w:r>
    </w:p>
    <w:p>
      <w:r>
        <w:rPr>
          <w:b/>
          <w:u w:val="single"/>
        </w:rPr>
        <w:t>700686</w:t>
      </w:r>
    </w:p>
    <w:p>
      <w:r>
        <w:t>@nastja_skopac @termie1 @SiolSPORTAL @bckrka @petrol_olimpija @SiolNEWS ...še ena cvetka: pokoriti...</w:t>
      </w:r>
    </w:p>
    <w:p>
      <w:r>
        <w:rPr>
          <w:b/>
          <w:u w:val="single"/>
        </w:rPr>
        <w:t>700687</w:t>
      </w:r>
    </w:p>
    <w:p>
      <w:r>
        <w:t>Bitka pri Visu je trajalo 4 ure Na strain Italije je bilo cez 600 Zyrtec Na strain Avstroogrske samo 37 mornarjev in castnikov.</w:t>
      </w:r>
    </w:p>
    <w:p>
      <w:r>
        <w:rPr>
          <w:b/>
          <w:u w:val="single"/>
        </w:rPr>
        <w:t>700688</w:t>
      </w:r>
    </w:p>
    <w:p>
      <w:r>
        <w:t>@tviterBOSS @IrenaSirena Najdi si češpljo, pa ti folk na tviterju ne bo šel tolk na živce.</w:t>
      </w:r>
    </w:p>
    <w:p>
      <w:r>
        <w:rPr>
          <w:b/>
          <w:u w:val="single"/>
        </w:rPr>
        <w:t>700689</w:t>
      </w:r>
    </w:p>
    <w:p>
      <w:r>
        <w:t>Evo jih 18 letniki, banda, ki jim je ukazovala, se je pa poskrila. https://t.co/v1EZamn2fR</w:t>
      </w:r>
    </w:p>
    <w:p>
      <w:r>
        <w:rPr>
          <w:b/>
          <w:u w:val="single"/>
        </w:rPr>
        <w:t>700690</w:t>
      </w:r>
    </w:p>
    <w:p>
      <w:r>
        <w:t>Alenki Artnik je uspel nov neverjeten podvig: globlje ni šla še nobena! #video https://t.co/H45KdrwK8M via @SiolNEWS</w:t>
      </w:r>
    </w:p>
    <w:p>
      <w:r>
        <w:rPr>
          <w:b/>
          <w:u w:val="single"/>
        </w:rPr>
        <w:t>700691</w:t>
      </w:r>
    </w:p>
    <w:p>
      <w:r>
        <w:t>@IndijancTecumse @D_Jasmina Pacientka v zaprtem oddelku V Polju (bi morala biti).</w:t>
      </w:r>
    </w:p>
    <w:p>
      <w:r>
        <w:rPr>
          <w:b/>
          <w:u w:val="single"/>
        </w:rPr>
        <w:t>700692</w:t>
      </w:r>
    </w:p>
    <w:p>
      <w:r>
        <w:t>POMEMBNO!! VSE LICITATORJE POZIVAVA, DA PONOVNO PREBERETE OPIS LICITACIJE. https://t.co/K7EpV1RUqt</w:t>
      </w:r>
    </w:p>
    <w:p>
      <w:r>
        <w:rPr>
          <w:b/>
          <w:u w:val="single"/>
        </w:rPr>
        <w:t>700693</w:t>
      </w:r>
    </w:p>
    <w:p>
      <w:r>
        <w:t>@JozeBizjak @strankalevica Ja, brez uničenega državniškega simbola oz. akta z živaljo jih je zadnje čase res težje prepoznat...</w:t>
      </w:r>
    </w:p>
    <w:p>
      <w:r>
        <w:rPr>
          <w:b/>
          <w:u w:val="single"/>
        </w:rPr>
        <w:t>700694</w:t>
      </w:r>
    </w:p>
    <w:p>
      <w:r>
        <w:t>Viktor Orban: Evropa je danes razdeljena na tiste, ki se želijo islamizirati, in na tiste, ki se temu želijo upreti! https://t.co/IpWVXiZYeS</w:t>
      </w:r>
    </w:p>
    <w:p>
      <w:r>
        <w:rPr>
          <w:b/>
          <w:u w:val="single"/>
        </w:rPr>
        <w:t>700695</w:t>
      </w:r>
    </w:p>
    <w:p>
      <w:r>
        <w:t>Nocoj se vidimo na najbolj norem žuru v Caffe bar Fur-či ;)</w:t>
        <w:br/>
        <w:t>#gadi #petek #furči #obletnica #nastopimoobpolnoci https://t.co/LidQnTWbPr</w:t>
      </w:r>
    </w:p>
    <w:p>
      <w:r>
        <w:rPr>
          <w:b/>
          <w:u w:val="single"/>
        </w:rPr>
        <w:t>700696</w:t>
      </w:r>
    </w:p>
    <w:p>
      <w:r>
        <w:t>@duledoz Sadis jeseni. Cca 40 X 40 cm jame. Dodaj kaj organskega gnojila. Vsakodnevno zalivanje ni potrebno.</w:t>
      </w:r>
    </w:p>
    <w:p>
      <w:r>
        <w:rPr>
          <w:b/>
          <w:u w:val="single"/>
        </w:rPr>
        <w:t>700697</w:t>
      </w:r>
    </w:p>
    <w:p>
      <w:r>
        <w:t>Podpredsednik italijanske vlade ju je označil za idiota.</w:t>
        <w:br/>
        <w:t>https://t.co/v0tllQNwoS</w:t>
      </w:r>
    </w:p>
    <w:p>
      <w:r>
        <w:rPr>
          <w:b/>
          <w:u w:val="single"/>
        </w:rPr>
        <w:t>700698</w:t>
      </w:r>
    </w:p>
    <w:p>
      <w:r>
        <w:t>@DrzavljanK Vili nič skrbet, Cerarjev vlak in vsa njegova sodrga se že vstrajno pelje v prepad, prav kmalu bo na cilju.</w:t>
      </w:r>
    </w:p>
    <w:p>
      <w:r>
        <w:rPr>
          <w:b/>
          <w:u w:val="single"/>
        </w:rPr>
        <w:t>700699</w:t>
      </w:r>
    </w:p>
    <w:p>
      <w:r>
        <w:t>@opica @DC43 Seveda jih ne! Pomembni so sposobnost,program, stalisca, ne pa spol. Kvote so posiljena rec, ki ne bo prinesla sposobnih zensk.</w:t>
      </w:r>
    </w:p>
    <w:p>
      <w:r>
        <w:rPr>
          <w:b/>
          <w:u w:val="single"/>
        </w:rPr>
        <w:t>700700</w:t>
      </w:r>
    </w:p>
    <w:p>
      <w:r>
        <w:t>@nadkaku @free_RTV @lucijausaj Piškota s takima nalepkama,je pa greh pojest!😋</w:t>
      </w:r>
    </w:p>
    <w:p>
      <w:r>
        <w:rPr>
          <w:b/>
          <w:u w:val="single"/>
        </w:rPr>
        <w:t>700701</w:t>
      </w:r>
    </w:p>
    <w:p>
      <w:r>
        <w:t>Nadomeščanja: Telo: Petek, 8. 11. 2013ODSOTNI ODDELEKE3C (PUD)E1B od nulte do 3. ureDijaki E1b oddelka si bodo... http://t.co/0X2kKOizOZ</w:t>
      </w:r>
    </w:p>
    <w:p>
      <w:r>
        <w:rPr>
          <w:b/>
          <w:u w:val="single"/>
        </w:rPr>
        <w:t>700702</w:t>
      </w:r>
    </w:p>
    <w:p>
      <w:r>
        <w:t>@Jo_AnnaOfArt Ja in kaj to reši? Denar bo še zmeraj izpuhteval, čakalne vrste ne bodo krajše, storitve boljše..........🤔</w:t>
      </w:r>
    </w:p>
    <w:p>
      <w:r>
        <w:rPr>
          <w:b/>
          <w:u w:val="single"/>
        </w:rPr>
        <w:t>700703</w:t>
      </w:r>
    </w:p>
    <w:p>
      <w:r>
        <w:t>Also, kljub deževni apokalipsi sem prvi udeleženec letošnjega sindikalnega  zaključka. Držite pesti! #kegelbahn https://t.co/SXD6MmcHN5</w:t>
      </w:r>
    </w:p>
    <w:p>
      <w:r>
        <w:rPr>
          <w:b/>
          <w:u w:val="single"/>
        </w:rPr>
        <w:t>700704</w:t>
      </w:r>
    </w:p>
    <w:p>
      <w:r>
        <w:t>Avto imam zavarovan pri zavarovalnici Savi in to kar 3X prvič..zadnjič in nikoli več.</w:t>
      </w:r>
    </w:p>
    <w:p>
      <w:r>
        <w:rPr>
          <w:b/>
          <w:u w:val="single"/>
        </w:rPr>
        <w:t>700705</w:t>
      </w:r>
    </w:p>
    <w:p>
      <w:r>
        <w:t>@BracicREGOUC @MitjaIrsic Spremembe pri poslušnih ni, neposlušni pa so namesto na Golem goli in bosi.</w:t>
      </w:r>
    </w:p>
    <w:p>
      <w:r>
        <w:rPr>
          <w:b/>
          <w:u w:val="single"/>
        </w:rPr>
        <w:t>700706</w:t>
      </w:r>
    </w:p>
    <w:p>
      <w:r>
        <w:t>Olimpija pa je lepo začela veseli december. Kidričani niso  ravno dobri možje. #ALUOLIMP</w:t>
      </w:r>
    </w:p>
    <w:p>
      <w:r>
        <w:rPr>
          <w:b/>
          <w:u w:val="single"/>
        </w:rPr>
        <w:t>700707</w:t>
      </w:r>
    </w:p>
    <w:p>
      <w:r>
        <w:t>Rekordi mojih frendov z Adrio:</w:t>
        <w:br/>
        <w:t>Zurich- Lj 16 ur</w:t>
        <w:br/>
        <w:t>Sarajevo-Lj v jebeno Pristino.</w:t>
        <w:br/>
        <w:t>Tole je konc Adrije, ziher.</w:t>
      </w:r>
    </w:p>
    <w:p>
      <w:r>
        <w:rPr>
          <w:b/>
          <w:u w:val="single"/>
        </w:rPr>
        <w:t>700708</w:t>
      </w:r>
    </w:p>
    <w:p>
      <w:r>
        <w:t>@NinaGray_ @EffeV @tanci82 Hoferjevi so tako zanič, da sem celo škatlo vrgla v smeti. Neuporabno, samo packa vse.</w:t>
      </w:r>
    </w:p>
    <w:p>
      <w:r>
        <w:rPr>
          <w:b/>
          <w:u w:val="single"/>
        </w:rPr>
        <w:t>700709</w:t>
      </w:r>
    </w:p>
    <w:p>
      <w:r>
        <w:t>@SpelaSpelca Se pravi, da mora sam svojo banko “nategniti” z zgodbo, da bo šla čez. Ki pa je lahko daleč od resnice.</w:t>
      </w:r>
    </w:p>
    <w:p>
      <w:r>
        <w:rPr>
          <w:b/>
          <w:u w:val="single"/>
        </w:rPr>
        <w:t>700710</w:t>
      </w:r>
    </w:p>
    <w:p>
      <w:r>
        <w:t>Prepelič tako vroč, da se za njim kadi v Franciji🏃💨</w:t>
        <w:br/>
        <w:t>https://t.co/QoH17vOZtb https://t.co/GEgzz9V4QH</w:t>
      </w:r>
    </w:p>
    <w:p>
      <w:r>
        <w:rPr>
          <w:b/>
          <w:u w:val="single"/>
        </w:rPr>
        <w:t>700711</w:t>
      </w:r>
    </w:p>
    <w:p>
      <w:r>
        <w:t>Tisoči Romunov znova na ulice v protest proti skorumpirani levičarski vladi</w:t>
        <w:br/>
        <w:t>https://t.co/gBQQPfxwl9 https://t.co/8szElEoq4x</w:t>
      </w:r>
    </w:p>
    <w:p>
      <w:r>
        <w:rPr>
          <w:b/>
          <w:u w:val="single"/>
        </w:rPr>
        <w:t>700712</w:t>
      </w:r>
    </w:p>
    <w:p>
      <w:r>
        <w:t>@tinncu Tudi jaz... pa nimam korajže to sprobat... ker na začetku baje fuuul boli, preden se telo navadi... pol je pa top</w:t>
      </w:r>
    </w:p>
    <w:p>
      <w:r>
        <w:rPr>
          <w:b/>
          <w:u w:val="single"/>
        </w:rPr>
        <w:t>700713</w:t>
      </w:r>
    </w:p>
    <w:p>
      <w:r>
        <w:t>@mojcav1 @jezandr4 @vladaRS A vendar je tudi nekako logično. Je eden izmed zadnjih, ki še mora biti za "pišoče" laži in svinjarije nagrajen.</w:t>
      </w:r>
    </w:p>
    <w:p>
      <w:r>
        <w:rPr>
          <w:b/>
          <w:u w:val="single"/>
        </w:rPr>
        <w:t>700714</w:t>
      </w:r>
    </w:p>
    <w:p>
      <w:r>
        <w:t>A tega idiota @JaniModern še niso peljali na Polje? Pa sj ma vec življenj, kot mačka nooo 🤮🤮🤮 #idiotizem https://t.co/MLhUZvX8o1</w:t>
      </w:r>
    </w:p>
    <w:p>
      <w:r>
        <w:rPr>
          <w:b/>
          <w:u w:val="single"/>
        </w:rPr>
        <w:t>700715</w:t>
      </w:r>
    </w:p>
    <w:p>
      <w:r>
        <w:t>Zaostren spor med ZDA in Turčijo: Vzajemno suspendiranje izdajanja vizumov | RTV Slovenija https://t.co/m6Ovarvi05 https://t.co/UpsfOuvNGd</w:t>
      </w:r>
    </w:p>
    <w:p>
      <w:r>
        <w:rPr>
          <w:b/>
          <w:u w:val="single"/>
        </w:rPr>
        <w:t>700716</w:t>
      </w:r>
    </w:p>
    <w:p>
      <w:r>
        <w:t>Ko je bil še majhen, smo mu pekli sadne tortice. Danes, ko je odrasel, je edino, kar šteje #musakapokraljevotortica :)</w:t>
      </w:r>
    </w:p>
    <w:p>
      <w:r>
        <w:rPr>
          <w:b/>
          <w:u w:val="single"/>
        </w:rPr>
        <w:t>700717</w:t>
      </w:r>
    </w:p>
    <w:p>
      <w:r>
        <w:t>@iztokgartner Pezda... res si sam še za v penzjon... pa da povem cez ovinke kolk seksam 😂😂😂</w:t>
      </w:r>
    </w:p>
    <w:p>
      <w:r>
        <w:rPr>
          <w:b/>
          <w:u w:val="single"/>
        </w:rPr>
        <w:t>700718</w:t>
      </w:r>
    </w:p>
    <w:p>
      <w:r>
        <w:t>@JaniPrednik @strankaSD Klovni, rajši se skrite, ker precej bebavo izgledate😂</w:t>
      </w:r>
    </w:p>
    <w:p>
      <w:r>
        <w:rPr>
          <w:b/>
          <w:u w:val="single"/>
        </w:rPr>
        <w:t>700719</w:t>
      </w:r>
    </w:p>
    <w:p>
      <w:r>
        <w:t>@cesenj Dokler je srbska muzika je še dobro, kmalu boste zaradi "novih prebivalcev" dobili kakšen mineret in boste adhan poslušal.</w:t>
      </w:r>
    </w:p>
    <w:p>
      <w:r>
        <w:rPr>
          <w:b/>
          <w:u w:val="single"/>
        </w:rPr>
        <w:t>700720</w:t>
      </w:r>
    </w:p>
    <w:p>
      <w:r>
        <w:t>Mladi v SLO; jebemti @JernejStromajer, mal zmeden. Spodaj @strankaSD, zgoraj @NovaSlovenija . . . https://t.co/ipCsK9EknG</w:t>
      </w:r>
    </w:p>
    <w:p>
      <w:r>
        <w:rPr>
          <w:b/>
          <w:u w:val="single"/>
        </w:rPr>
        <w:t>700721</w:t>
      </w:r>
    </w:p>
    <w:p>
      <w:r>
        <w:t>Razstave študentov @ALUOacademy: https://t.co/MgWimQSfpU https://t.co/zwYx25cwRI</w:t>
      </w:r>
    </w:p>
    <w:p>
      <w:r>
        <w:rPr>
          <w:b/>
          <w:u w:val="single"/>
        </w:rPr>
        <w:t>700722</w:t>
      </w:r>
    </w:p>
    <w:p>
      <w:r>
        <w:t>@sivanosoroginja @uporabnastran @BigWhale @TelekomSlo Anteno mu priklopi in bo imel ttx.</w:t>
      </w:r>
    </w:p>
    <w:p>
      <w:r>
        <w:rPr>
          <w:b/>
          <w:u w:val="single"/>
        </w:rPr>
        <w:t>700723</w:t>
      </w:r>
    </w:p>
    <w:p>
      <w:r>
        <w:t>Komunisti so se iz psihopatskih kršiteljev človekovih pravic nenadoma preobrazili v največje branitelje človekovih pravic. Tudi psihopatske.</w:t>
      </w:r>
    </w:p>
    <w:p>
      <w:r>
        <w:rPr>
          <w:b/>
          <w:u w:val="single"/>
        </w:rPr>
        <w:t>700724</w:t>
      </w:r>
    </w:p>
    <w:p>
      <w:r>
        <w:t>@LeOnaJeOna @had Komunisti o bogatem placilu iz davkoplacevalskega denarja #hinavci</w:t>
      </w:r>
    </w:p>
    <w:p>
      <w:r>
        <w:rPr>
          <w:b/>
          <w:u w:val="single"/>
        </w:rPr>
        <w:t>700725</w:t>
      </w:r>
    </w:p>
    <w:p>
      <w:r>
        <w:t>@leaathenatabako Ja ubožec #kuža, pa tako te ima rad.  Privošči mu no kakšno kapljo... bo bolje-hitreje-močneje z repom mahal 😉😉</w:t>
      </w:r>
    </w:p>
    <w:p>
      <w:r>
        <w:rPr>
          <w:b/>
          <w:u w:val="single"/>
        </w:rPr>
        <w:t>700726</w:t>
      </w:r>
    </w:p>
    <w:p>
      <w:r>
        <w:t>@Vrtowc Pobček bo moral dobiti še bratca za pomoč. Sicer pa bravo in vse dobro mamici in atiju.</w:t>
      </w:r>
    </w:p>
    <w:p>
      <w:r>
        <w:rPr>
          <w:b/>
          <w:u w:val="single"/>
        </w:rPr>
        <w:t>700727</w:t>
      </w:r>
    </w:p>
    <w:p>
      <w:r>
        <w:t>Cerarjev boj do konca: o novi patetični retoriki iskanja sovražnikov https://t.co/NeLp9cpUpg https://t.co/RSkugvmWLV</w:t>
      </w:r>
    </w:p>
    <w:p>
      <w:r>
        <w:rPr>
          <w:b/>
          <w:u w:val="single"/>
        </w:rPr>
        <w:t>700728</w:t>
      </w:r>
    </w:p>
    <w:p>
      <w:r>
        <w:t>@toplovodar @Val202 A ni škoda tratiti programskih minut s športika, ko imaš za mikrofonom poklicnega nebulotika? Pa še rima se ;-)</w:t>
      </w:r>
    </w:p>
    <w:p>
      <w:r>
        <w:rPr>
          <w:b/>
          <w:u w:val="single"/>
        </w:rPr>
        <w:t>700729</w:t>
      </w:r>
    </w:p>
    <w:p>
      <w:r>
        <w:t>"Gravitacija je kurba!" - moj 3mesečnik, ko ga dam past kravice.</w:t>
        <w:br/>
        <w:t>#qotd #parenting</w:t>
      </w:r>
    </w:p>
    <w:p>
      <w:r>
        <w:rPr>
          <w:b/>
          <w:u w:val="single"/>
        </w:rPr>
        <w:t>700730</w:t>
      </w:r>
    </w:p>
    <w:p>
      <w:r>
        <w:t>@petrasovdat sam dezurnenu se j.. kaj lahko bi samo potrdil.. so mel kr sreco s sodnikom</w:t>
      </w:r>
    </w:p>
    <w:p>
      <w:r>
        <w:rPr>
          <w:b/>
          <w:u w:val="single"/>
        </w:rPr>
        <w:t>700731</w:t>
      </w:r>
    </w:p>
    <w:p>
      <w:r>
        <w:t>@RosvitaP Nikogar iz Peterletove vlade niso sodniki iz Beograda klicali na zagovor. Katalonci so naredi li prav, predali so se Belgiji.</w:t>
      </w:r>
    </w:p>
    <w:p>
      <w:r>
        <w:rPr>
          <w:b/>
          <w:u w:val="single"/>
        </w:rPr>
        <w:t>700732</w:t>
      </w:r>
    </w:p>
    <w:p>
      <w:r>
        <w:t>@MartinaKenda @maks Saj se ne pritožujem. Ušpiči res marsikakšno, zares hud pa ne moreš biti. Te že tko pogleda, da ne gre!</w:t>
      </w:r>
    </w:p>
    <w:p>
      <w:r>
        <w:rPr>
          <w:b/>
          <w:u w:val="single"/>
        </w:rPr>
        <w:t>700733</w:t>
      </w:r>
    </w:p>
    <w:p>
      <w:r>
        <w:t>@JureMakovec Mene je zjutraj diplomatski mercedes. Pa še enkrat na prehodu za pešce med fakulteto in vrtcem na jamovi.</w:t>
      </w:r>
    </w:p>
    <w:p>
      <w:r>
        <w:rPr>
          <w:b/>
          <w:u w:val="single"/>
        </w:rPr>
        <w:t>700734</w:t>
      </w:r>
    </w:p>
    <w:p>
      <w:r>
        <w:t>@nejkom Nič čudnega, da je z nami vse narobe - pri otroštvu, prežetem s takimi travmami, res ne more bit drugače!</w:t>
      </w:r>
    </w:p>
    <w:p>
      <w:r>
        <w:rPr>
          <w:b/>
          <w:u w:val="single"/>
        </w:rPr>
        <w:t>700735</w:t>
      </w:r>
    </w:p>
    <w:p>
      <w:r>
        <w:t>NAPOVEDNIK DOGODKOV OD 12. DO 14. JANUARJA 2018:</w:t>
        <w:br/>
        <w:br/>
        <w:t>PETEK, 12. JANUAR</w:t>
        <w:br/>
        <w:t>17.00, Hotel Mitra</w:t>
        <w:br/>
        <w:t>20 Majevskih pečatov in... https://t.co/nhQO2FCAGE</w:t>
      </w:r>
    </w:p>
    <w:p>
      <w:r>
        <w:rPr>
          <w:b/>
          <w:u w:val="single"/>
        </w:rPr>
        <w:t>700736</w:t>
      </w:r>
    </w:p>
    <w:p>
      <w:r>
        <w:t>Eni Gobelsi tolikokrat ponovijo laž da že sami</w:t>
        <w:br/>
        <w:t>verjamejo  glupi do pena desnega</w:t>
      </w:r>
    </w:p>
    <w:p>
      <w:r>
        <w:rPr>
          <w:b/>
          <w:u w:val="single"/>
        </w:rPr>
        <w:t>700737</w:t>
      </w:r>
    </w:p>
    <w:p>
      <w:r>
        <w:t>@JozeBiscak @BozoPredalic Bolj nevarno je otroke posiljati v cerkev. Tam je cel kup pedofilov.</w:t>
      </w:r>
    </w:p>
    <w:p>
      <w:r>
        <w:rPr>
          <w:b/>
          <w:u w:val="single"/>
        </w:rPr>
        <w:t>700738</w:t>
      </w:r>
    </w:p>
    <w:p>
      <w:r>
        <w:t>@janezgecc @zaslovenijo2 Tvoji tviti govorijo, da si globoko v rdeči greznici.</w:t>
      </w:r>
    </w:p>
    <w:p>
      <w:r>
        <w:rPr>
          <w:b/>
          <w:u w:val="single"/>
        </w:rPr>
        <w:t>700739</w:t>
      </w:r>
    </w:p>
    <w:p>
      <w:r>
        <w:t>@Allvis2 "Strokovnjaki"pravijo,da je ponaredek!!Papir mogoče,denar pa ni.Vsaj po moje ne! https://t.co/FMC9l3v8J6</w:t>
      </w:r>
    </w:p>
    <w:p>
      <w:r>
        <w:rPr>
          <w:b/>
          <w:u w:val="single"/>
        </w:rPr>
        <w:t>700740</w:t>
      </w:r>
    </w:p>
    <w:p>
      <w:r>
        <w:t>Višek prijaznosti in inteligence so pa gospe na LPP-ju. Vsak mesec ista zgodba.</w:t>
      </w:r>
    </w:p>
    <w:p>
      <w:r>
        <w:rPr>
          <w:b/>
          <w:u w:val="single"/>
        </w:rPr>
        <w:t>700741</w:t>
      </w:r>
    </w:p>
    <w:p>
      <w:r>
        <w:t>To da tik pred letom 2018 še vedno gledam cirkus Piranskega zaliva na tvju je živa sramota. Hvala precednik.</w:t>
      </w:r>
    </w:p>
    <w:p>
      <w:r>
        <w:rPr>
          <w:b/>
          <w:u w:val="single"/>
        </w:rPr>
        <w:t>700742</w:t>
      </w:r>
    </w:p>
    <w:p>
      <w:r>
        <w:t>@Nika_Per to, da so sploh tam.</w:t>
        <w:br/>
        <w:t>ampak sever je kurdski in kurdi so obstruirali glasovanje o izgonu tujih vojsk.</w:t>
      </w:r>
    </w:p>
    <w:p>
      <w:r>
        <w:rPr>
          <w:b/>
          <w:u w:val="single"/>
        </w:rPr>
        <w:t>700743</w:t>
      </w:r>
    </w:p>
    <w:p>
      <w:r>
        <w:t>@KorsikaB ali pa vsaj on misli, da se da. zdaj ko 1000eur penzije za vsakega ni ratalo, je treba zajahat nek drug mem.</w:t>
      </w:r>
    </w:p>
    <w:p>
      <w:r>
        <w:rPr>
          <w:b/>
          <w:u w:val="single"/>
        </w:rPr>
        <w:t>700744</w:t>
      </w:r>
    </w:p>
    <w:p>
      <w:r>
        <w:t>Mladi kmetje, če ne veste kako spravit punce delat... kupte jim škornje za 150eur pol pa grejo 😂 https://t.co/RMXUvBjvKg</w:t>
      </w:r>
    </w:p>
    <w:p>
      <w:r>
        <w:rPr>
          <w:b/>
          <w:u w:val="single"/>
        </w:rPr>
        <w:t>700745</w:t>
      </w:r>
    </w:p>
    <w:p>
      <w:r>
        <w:t>@DARS_SI zapre pol hitre ceste na vipavskem, da bi merili učinkovitost protivetrne ograje... v popolnem brezvetrju @had  #darsovci</w:t>
      </w:r>
    </w:p>
    <w:p>
      <w:r>
        <w:rPr>
          <w:b/>
          <w:u w:val="single"/>
        </w:rPr>
        <w:t>700746</w:t>
      </w:r>
    </w:p>
    <w:p>
      <w:r>
        <w:t>@O_Suzana Bravo, meni ni šlo ... Sem pa uspela zmanjšati količino. Mater, ti stari vzorci in kaj bodo sosedovi rekli ...</w:t>
      </w:r>
    </w:p>
    <w:p>
      <w:r>
        <w:rPr>
          <w:b/>
          <w:u w:val="single"/>
        </w:rPr>
        <w:t>700747</w:t>
      </w:r>
    </w:p>
    <w:p>
      <w:r>
        <w:t>@GlasZaOtroke @IgorPribac @jure_mastnak Slabo berete. Ni šlo za grožnjo s posilstvom.</w:t>
      </w:r>
    </w:p>
    <w:p>
      <w:r>
        <w:rPr>
          <w:b/>
          <w:u w:val="single"/>
        </w:rPr>
        <w:t>700748</w:t>
      </w:r>
    </w:p>
    <w:p>
      <w:r>
        <w:t>@Celjan_master Strah se v zraku izniči z razgledom 😊 @MMilena @ModernaKmetica @MiranStajerc</w:t>
      </w:r>
    </w:p>
    <w:p>
      <w:r>
        <w:rPr>
          <w:b/>
          <w:u w:val="single"/>
        </w:rPr>
        <w:t>700749</w:t>
      </w:r>
    </w:p>
    <w:p>
      <w:r>
        <w:t>@jozevolf @Val202 Tiste dve minuti med zbujanjem mi ne more uničiti nedelje!</w:t>
      </w:r>
    </w:p>
    <w:p>
      <w:r>
        <w:rPr>
          <w:b/>
          <w:u w:val="single"/>
        </w:rPr>
        <w:t>700750</w:t>
      </w:r>
    </w:p>
    <w:p>
      <w:r>
        <w:t>Skoraj osemmilijardna planetarna kuga. Smrdi in smeti, za odstrel medvedov in volkov hitro poskrbi. Sram me je, da pripadam taki golazni.</w:t>
      </w:r>
    </w:p>
    <w:p>
      <w:r>
        <w:rPr>
          <w:b/>
          <w:u w:val="single"/>
        </w:rPr>
        <w:t>700751</w:t>
      </w:r>
    </w:p>
    <w:p>
      <w:r>
        <w:t>@cokrad @KARANTANEC @AlojzKovsca Predsednik DS ima podporo.</w:t>
        <w:br/>
        <w:t>Generatorji so pripravljeni.</w:t>
        <w:br/>
        <w:t>Pesadija caka.</w:t>
        <w:br/>
        <w:t>Sm</w:t>
      </w:r>
    </w:p>
    <w:p>
      <w:r>
        <w:rPr>
          <w:b/>
          <w:u w:val="single"/>
        </w:rPr>
        <w:t>700752</w:t>
      </w:r>
    </w:p>
    <w:p>
      <w:r>
        <w:t>Sublimacijski tiskalnik za tisk transferni papir: Mimaki je predstavil nov sublimacijski kapljični tiskalnik TS5... http://t.co/BVcpkynk</w:t>
      </w:r>
    </w:p>
    <w:p>
      <w:r>
        <w:rPr>
          <w:b/>
          <w:u w:val="single"/>
        </w:rPr>
        <w:t>700753</w:t>
      </w:r>
    </w:p>
    <w:p>
      <w:r>
        <w:t>@lednikow Pa res rabiš slušalke za tole. Pa papir in svinčnk, pa 20 vikendov.</w:t>
      </w:r>
    </w:p>
    <w:p>
      <w:r>
        <w:rPr>
          <w:b/>
          <w:u w:val="single"/>
        </w:rPr>
        <w:t>700754</w:t>
      </w:r>
    </w:p>
    <w:p>
      <w:r>
        <w:t>Če nimaš električnega skiroja, si ko aplikacija na telefonu, ki še ni uvedla Dark mode. Čist za cajtom. #fact</w:t>
      </w:r>
    </w:p>
    <w:p>
      <w:r>
        <w:rPr>
          <w:b/>
          <w:u w:val="single"/>
        </w:rPr>
        <w:t>700755</w:t>
      </w:r>
    </w:p>
    <w:p>
      <w:r>
        <w:t>@madpixel @embalaza @novax81 @KatarinaDbr Mačka, btw, zgleda k da je najmanj penco posrkala.</w:t>
      </w:r>
    </w:p>
    <w:p>
      <w:r>
        <w:rPr>
          <w:b/>
          <w:u w:val="single"/>
        </w:rPr>
        <w:t>700756</w:t>
      </w:r>
    </w:p>
    <w:p>
      <w:r>
        <w:t>@staneC @mercator_sl Ga poznam, ker tam nakupujem. Res je eden najprijaznejših prodajalcev. Se pridružujem pohvali. ✌️</w:t>
      </w:r>
    </w:p>
    <w:p>
      <w:r>
        <w:rPr>
          <w:b/>
          <w:u w:val="single"/>
        </w:rPr>
        <w:t>700757</w:t>
      </w:r>
    </w:p>
    <w:p>
      <w:r>
        <w:t>Rokmetnemu komentatorju g.Milovanoviču je pa še kar dolgcajt v penziji.</w:t>
        <w:br/>
        <w:t>#Metuzalem</w:t>
      </w:r>
    </w:p>
    <w:p>
      <w:r>
        <w:rPr>
          <w:b/>
          <w:u w:val="single"/>
        </w:rPr>
        <w:t>700758</w:t>
      </w:r>
    </w:p>
    <w:p>
      <w:r>
        <w:t>@BojanPozar @policija_si črnkovič propalitet na vseh področjih je izgleda še steklino staknil........</w:t>
      </w:r>
    </w:p>
    <w:p>
      <w:r>
        <w:rPr>
          <w:b/>
          <w:u w:val="single"/>
        </w:rPr>
        <w:t>700759</w:t>
      </w:r>
    </w:p>
    <w:p>
      <w:r>
        <w:t>#Spetek: Ob 18h nam bo Frenk (s)Petek povedal pravljico. Kdor ne verjame, naj posluša @Val202 .</w:t>
      </w:r>
    </w:p>
    <w:p>
      <w:r>
        <w:rPr>
          <w:b/>
          <w:u w:val="single"/>
        </w:rPr>
        <w:t>700760</w:t>
      </w:r>
    </w:p>
    <w:p>
      <w:r>
        <w:t>@zaslovenijo2 Totalna neumnost.</w:t>
        <w:br/>
        <w:t>A si ti bral staro zavezo Svetega pisma? Veš koliko nasilja je tam zapisanega?</w:t>
      </w:r>
    </w:p>
    <w:p>
      <w:r>
        <w:rPr>
          <w:b/>
          <w:u w:val="single"/>
        </w:rPr>
        <w:t>700761</w:t>
      </w:r>
    </w:p>
    <w:p>
      <w:r>
        <w:t>@JanezMeznarec @MuriMursic @vladaRS @dvk_rs Jih bo potrebno konrrolirat, stare komisije so skoraj povsod zamenjane.</w:t>
      </w:r>
    </w:p>
    <w:p>
      <w:r>
        <w:rPr>
          <w:b/>
          <w:u w:val="single"/>
        </w:rPr>
        <w:t>700762</w:t>
      </w:r>
    </w:p>
    <w:p>
      <w:r>
        <w:t>Mimogrede še #sheltersofbabylon najava: vabljeni na javno vodstvo po razstavi v soboto, 6. 1. 2018, ob 17. uri. https://t.co/ICSseP5oiR</w:t>
      </w:r>
    </w:p>
    <w:p>
      <w:r>
        <w:rPr>
          <w:b/>
          <w:u w:val="single"/>
        </w:rPr>
        <w:t>700763</w:t>
      </w:r>
    </w:p>
    <w:p>
      <w:r>
        <w:t>Tomaž Perovič: Pasja bombica gospoda @ZaresGregor Golobiča. https://t.co/MVnasOXQbc https://t.co/8lde0U50Li</w:t>
      </w:r>
    </w:p>
    <w:p>
      <w:r>
        <w:rPr>
          <w:b/>
          <w:u w:val="single"/>
        </w:rPr>
        <w:t>700764</w:t>
      </w:r>
    </w:p>
    <w:p>
      <w:r>
        <w:t>@andrazk Aja, pri avtohifi je tako, da po eni strani pelješ napajalni kabel, po drugi pa signalne, da ni interferenc.</w:t>
      </w:r>
    </w:p>
    <w:p>
      <w:r>
        <w:rPr>
          <w:b/>
          <w:u w:val="single"/>
        </w:rPr>
        <w:t>700765</w:t>
      </w:r>
    </w:p>
    <w:p>
      <w:r>
        <w:t>@meteoriterain Kretenom pravim islamisti, ker poznam kar nekaj muslimanov, ki so povsem sprejemljivi in ne silijo z vero.</w:t>
      </w:r>
    </w:p>
    <w:p>
      <w:r>
        <w:rPr>
          <w:b/>
          <w:u w:val="single"/>
        </w:rPr>
        <w:t>700766</w:t>
      </w:r>
    </w:p>
    <w:p>
      <w:r>
        <w:t>@LjudmilaNovak bi se tako kot @ZoranDELA udeležila karnevala ponosa/zvestih sodelavcev v stranki ni dobro razočarati https://t.co/CSpN3w3LTJ</w:t>
      </w:r>
    </w:p>
    <w:p>
      <w:r>
        <w:rPr>
          <w:b/>
          <w:u w:val="single"/>
        </w:rPr>
        <w:t>700767</w:t>
      </w:r>
    </w:p>
    <w:p>
      <w:r>
        <w:t>Slalomisti zaključujejo ogled. V Adelbodnu vse bolj sneži. 1. vožnja se bo začela ob 10.30! @TVSLOsport https://t.co/NrhTjyYLxI</w:t>
      </w:r>
    </w:p>
    <w:p>
      <w:r>
        <w:rPr>
          <w:b/>
          <w:u w:val="single"/>
        </w:rPr>
        <w:t>700768</w:t>
      </w:r>
    </w:p>
    <w:p>
      <w:r>
        <w:t>Taprau dec se usekne tolk naglas, da zbudi sosedovega otroka, ki je na dopustu daleč nekje na gorenjskem.</w:t>
      </w:r>
    </w:p>
    <w:p>
      <w:r>
        <w:rPr>
          <w:b/>
          <w:u w:val="single"/>
        </w:rPr>
        <w:t>700769</w:t>
      </w:r>
    </w:p>
    <w:p>
      <w:r>
        <w:t>Dragi pumperji ! Spočite si in skočite na svež zrak ! Ponovno trgamo naslednji teden ! 🔥💪🏼 https://t.co/LhIwNMMQpP</w:t>
      </w:r>
    </w:p>
    <w:p>
      <w:r>
        <w:rPr>
          <w:b/>
          <w:u w:val="single"/>
        </w:rPr>
        <w:t>700770</w:t>
      </w:r>
    </w:p>
    <w:p>
      <w:r>
        <w:t>to sem parkrat slišal, pa mi ne gre iz ušes. o enih valovih se gre, al neki</w:t>
        <w:br/>
        <w:t>https://t.co/BdzOBVPoUV</w:t>
      </w:r>
    </w:p>
    <w:p>
      <w:r>
        <w:rPr>
          <w:b/>
          <w:u w:val="single"/>
        </w:rPr>
        <w:t>700771</w:t>
      </w:r>
    </w:p>
    <w:p>
      <w:r>
        <w:t>@naobrobju Evo,  zadnji karantanski panter,.... v toplejših krajih 😂😂 https://t.co/T2z2M7UDys</w:t>
      </w:r>
    </w:p>
    <w:p>
      <w:r>
        <w:rPr>
          <w:b/>
          <w:u w:val="single"/>
        </w:rPr>
        <w:t>700772</w:t>
      </w:r>
    </w:p>
    <w:p>
      <w:r>
        <w:t xml:space="preserve">@TomazKavcic @FranciDonko @NavadniNimda @domovina Ja levica tega ne sme, kajne, ker je ata  Kučan prepovedal. </w:t>
        <w:br/>
        <w:t>Debil.</w:t>
      </w:r>
    </w:p>
    <w:p>
      <w:r>
        <w:rPr>
          <w:b/>
          <w:u w:val="single"/>
        </w:rPr>
        <w:t>700773</w:t>
      </w:r>
    </w:p>
    <w:p>
      <w:r>
        <w:t>No, če ste že uspeli prešteti žafrane iz prejšnje slike, pa povejte še, koliko je mravljincev ns tej sliki :) https://t.co/B5KudQ9muv</w:t>
      </w:r>
    </w:p>
    <w:p>
      <w:r>
        <w:rPr>
          <w:b/>
          <w:u w:val="single"/>
        </w:rPr>
        <w:t>700774</w:t>
      </w:r>
    </w:p>
    <w:p>
      <w:r>
        <w:t>@maceklj @PortalSpolsi Potem pa ne jamrat, če ne misliš narediti kaj v zvezi s tem.</w:t>
      </w:r>
    </w:p>
    <w:p>
      <w:r>
        <w:rPr>
          <w:b/>
          <w:u w:val="single"/>
        </w:rPr>
        <w:t>700775</w:t>
      </w:r>
    </w:p>
    <w:p>
      <w:r>
        <w:t>@FrenkMate @agortaa Duše rinejo na plan in zavest jim ne da miru...</w:t>
        <w:br/>
        <w:t>Ta deponija je ravno na nasprotnem bregu krutega morišča...</w:t>
      </w:r>
    </w:p>
    <w:p>
      <w:r>
        <w:rPr>
          <w:b/>
          <w:u w:val="single"/>
        </w:rPr>
        <w:t>700776</w:t>
      </w:r>
    </w:p>
    <w:p>
      <w:r>
        <w:t>Sej bi vstala pa me neki glava boli. Se bom še malo po postli premetavala. 😂</w:t>
      </w:r>
    </w:p>
    <w:p>
      <w:r>
        <w:rPr>
          <w:b/>
          <w:u w:val="single"/>
        </w:rPr>
        <w:t>700777</w:t>
      </w:r>
    </w:p>
    <w:p>
      <w:r>
        <w:t xml:space="preserve">Eno ? </w:t>
        <w:br/>
        <w:t>Koga so vrgli iz partije #ZKS in je potem milo prosil, da ga vzamejo nazaj?</w:t>
        <w:br/>
        <w:t>#komunist</w:t>
      </w:r>
    </w:p>
    <w:p>
      <w:r>
        <w:rPr>
          <w:b/>
          <w:u w:val="single"/>
        </w:rPr>
        <w:t>700778</w:t>
      </w:r>
    </w:p>
    <w:p>
      <w:r>
        <w:t>Cherrypicking je lahko taka hecna metoda... Se zna hitro v bumerang transformirat... https://t.co/eLbEBXCBrn</w:t>
      </w:r>
    </w:p>
    <w:p>
      <w:r>
        <w:rPr>
          <w:b/>
          <w:u w:val="single"/>
        </w:rPr>
        <w:t>700779</w:t>
      </w:r>
    </w:p>
    <w:p>
      <w:r>
        <w:t>@PerfidiaDonat Zdaj si krivična do unih, ki pošiljajo ljudi nazaj od koder so prišli.</w:t>
      </w:r>
    </w:p>
    <w:p>
      <w:r>
        <w:rPr>
          <w:b/>
          <w:u w:val="single"/>
        </w:rPr>
        <w:t>700780</w:t>
      </w:r>
    </w:p>
    <w:p>
      <w:r>
        <w:t>Zakaj smo se sprijaznili, da nam nove inkubatorje kupujejo zamaški in SMS na 1919?</w:t>
      </w:r>
    </w:p>
    <w:p>
      <w:r>
        <w:rPr>
          <w:b/>
          <w:u w:val="single"/>
        </w:rPr>
        <w:t>700781</w:t>
      </w:r>
    </w:p>
    <w:p>
      <w:r>
        <w:t>Ne! To bi škodovalo Karlu Viktorju Erjavcu in ga pomagalo izgnati z ministrskega stolčka ob interpelaciji! https://t.co/FVlxH5YUqp</w:t>
      </w:r>
    </w:p>
    <w:p>
      <w:r>
        <w:rPr>
          <w:b/>
          <w:u w:val="single"/>
        </w:rPr>
        <w:t>700782</w:t>
      </w:r>
    </w:p>
    <w:p>
      <w:r>
        <w:t>zgražate se nad šarčevim dopustom v času koalicijskih usklajevanj? pa res mislite, da on to dela/vodi? #marioneta</w:t>
      </w:r>
    </w:p>
    <w:p>
      <w:r>
        <w:rPr>
          <w:b/>
          <w:u w:val="single"/>
        </w:rPr>
        <w:t>700783</w:t>
      </w:r>
    </w:p>
    <w:p>
      <w:r>
        <w:t>Očitki, da v Evropskem parlamentu poslanci nadlegujejo mlade asistentke. https://t.co/3COA40qoba</w:t>
      </w:r>
    </w:p>
    <w:p>
      <w:r>
        <w:rPr>
          <w:b/>
          <w:u w:val="single"/>
        </w:rPr>
        <w:t>700784</w:t>
      </w:r>
    </w:p>
    <w:p>
      <w:r>
        <w:t>ko vidiš @toplovodar zraven prepevati @BonJovi si videl vse... #konec #ugasniteluč #poletjevdvoje https://t.co/coLtYKnyYd</w:t>
      </w:r>
    </w:p>
    <w:p>
      <w:r>
        <w:rPr>
          <w:b/>
          <w:u w:val="single"/>
        </w:rPr>
        <w:t>700785</w:t>
      </w:r>
    </w:p>
    <w:p>
      <w:r>
        <w:t>Včasih so jih imenovali sofisti.</w:t>
        <w:br/>
        <w:t>Danes jih ljubkovalno imenujemo kar moderndorferji. 😜</w:t>
        <w:br/>
        <w:t>#bucibuc #tarca</w:t>
      </w:r>
    </w:p>
    <w:p>
      <w:r>
        <w:rPr>
          <w:b/>
          <w:u w:val="single"/>
        </w:rPr>
        <w:t>700786</w:t>
      </w:r>
    </w:p>
    <w:p>
      <w:r>
        <w:t>@BoenaSvoabo @InfoTVSLO Novinarji RTV so potrčkoti  Globoke države.</w:t>
        <w:br/>
        <w:t>Ko razsujemo Globoko državo, tudi RTVja v tej pbliki ne bo več</w:t>
      </w:r>
    </w:p>
    <w:p>
      <w:r>
        <w:rPr>
          <w:b/>
          <w:u w:val="single"/>
        </w:rPr>
        <w:t>700787</w:t>
      </w:r>
    </w:p>
    <w:p>
      <w:r>
        <w:t>@adDrapi Pri rutarjih je pa takole, neverjetna  prijaznost https://t.co/vNE5RZCtuz</w:t>
      </w:r>
    </w:p>
    <w:p>
      <w:r>
        <w:rPr>
          <w:b/>
          <w:u w:val="single"/>
        </w:rPr>
        <w:t>700788</w:t>
      </w:r>
    </w:p>
    <w:p>
      <w:r>
        <w:t>Na leto dobijo do 3.000 prošenj, v povprečju porabijo pol ure za to, da dobijo občutek za osebo (skeniranje ključnih besed).</w:t>
        <w:br/>
        <w:br/>
        <w:t>Trgotur d.o.o.</w:t>
      </w:r>
    </w:p>
    <w:p>
      <w:r>
        <w:rPr>
          <w:b/>
          <w:u w:val="single"/>
        </w:rPr>
        <w:t>700789</w:t>
      </w:r>
    </w:p>
    <w:p>
      <w:r>
        <w:t>Kolegi na Aktivni.si so vam pripravili kalkulator za izračun optimalne cone obremenitve med vadbo http://t.co/MJWk4eA1</w:t>
      </w:r>
    </w:p>
    <w:p>
      <w:r>
        <w:rPr>
          <w:b/>
          <w:u w:val="single"/>
        </w:rPr>
        <w:t>700790</w:t>
      </w:r>
    </w:p>
    <w:p>
      <w:r>
        <w:t>@illegall_blonde Ravno danes me je med terenskim delom napadla agresivna čivava in me ugriznila v zadnjo stegensko mišico 😃. Bolelo pa je!</w:t>
      </w:r>
    </w:p>
    <w:p>
      <w:r>
        <w:rPr>
          <w:b/>
          <w:u w:val="single"/>
        </w:rPr>
        <w:t>700791</w:t>
      </w:r>
    </w:p>
    <w:p>
      <w:r>
        <w:t>@BojankaStern Kakšne legalizacije? Kaj je to CI.</w:t>
        <w:br/>
        <w:t>Kaj pa edini učinkoviti ukrep detabuizacija spolnosti? To bo verjetno pretežko😤😢</w:t>
      </w:r>
    </w:p>
    <w:p>
      <w:r>
        <w:rPr>
          <w:b/>
          <w:u w:val="single"/>
        </w:rPr>
        <w:t>700792</w:t>
      </w:r>
    </w:p>
    <w:p>
      <w:r>
        <w:t>@llisjak bizarno tekmovanje je, ker v isti koš meče neumnosti, pozivanja k nasilju in zdravorazumska modrovanja</w:t>
      </w:r>
    </w:p>
    <w:p>
      <w:r>
        <w:rPr>
          <w:b/>
          <w:u w:val="single"/>
        </w:rPr>
        <w:t>700793</w:t>
      </w:r>
    </w:p>
    <w:p>
      <w:r>
        <w:t>Migranti so prisiljeni migrirati, ker jih koljejo migranti. Zajebano, ni kej. https://t.co/DsM65H9WwU</w:t>
      </w:r>
    </w:p>
    <w:p>
      <w:r>
        <w:rPr>
          <w:b/>
          <w:u w:val="single"/>
        </w:rPr>
        <w:t>700794</w:t>
      </w:r>
    </w:p>
    <w:p>
      <w:r>
        <w:t>@bojan_krajnc Jooj, saj ni res, pa je.......! Bavčar direkt z doba na spominsko slovesnost. Kaj bomo še doživeli?#adijopamet#</w:t>
      </w:r>
    </w:p>
    <w:p>
      <w:r>
        <w:rPr>
          <w:b/>
          <w:u w:val="single"/>
        </w:rPr>
        <w:t>700795</w:t>
      </w:r>
    </w:p>
    <w:p>
      <w:r>
        <w:t>Par sekund zjutraj, toliko, da si v glavo vcepim kaj lepega, pozitivnega. Pa gre dan v čisto drugo smer in tesnobi pokažem fakof.</w:t>
      </w:r>
    </w:p>
    <w:p>
      <w:r>
        <w:rPr>
          <w:b/>
          <w:u w:val="single"/>
        </w:rPr>
        <w:t>700796</w:t>
      </w:r>
    </w:p>
    <w:p>
      <w:r>
        <w:t>@Druga_mladost To dela HPV virus in se ne operira. V Avstriji se dobi nek antivirusni pripravek in se dnevno maže.</w:t>
      </w:r>
    </w:p>
    <w:p>
      <w:r>
        <w:rPr>
          <w:b/>
          <w:u w:val="single"/>
        </w:rPr>
        <w:t>700797</w:t>
      </w:r>
    </w:p>
    <w:p>
      <w:r>
        <w:t>#Lenovo strežnik TS140, #LENOVO, #Strežniki #MEGABITE - #računalniki in #računalniška #oprema. https://t.co/PSN62gi7tf</w:t>
      </w:r>
    </w:p>
    <w:p>
      <w:r>
        <w:rPr>
          <w:b/>
          <w:u w:val="single"/>
        </w:rPr>
        <w:t>700798</w:t>
      </w:r>
    </w:p>
    <w:p>
      <w:r>
        <w:t>@zaslovenijo2 v islamu se npr. kristjani ne obtožijo na smrt. Če pa si pedofil, boš pa zelo hitro pristal na sodni klopi.</w:t>
      </w:r>
    </w:p>
    <w:p>
      <w:r>
        <w:rPr>
          <w:b/>
          <w:u w:val="single"/>
        </w:rPr>
        <w:t>700799</w:t>
      </w:r>
    </w:p>
    <w:p>
      <w:r>
        <w:t>@JakaDolinar2 @BojanPozar Saj  tem se izdajo, manjvrednostni ven seka potem ga moraš pa z nečim kompenzirat.</w:t>
      </w:r>
    </w:p>
    <w:p>
      <w:r>
        <w:rPr>
          <w:b/>
          <w:u w:val="single"/>
        </w:rPr>
        <w:t>700800</w:t>
      </w:r>
    </w:p>
    <w:p>
      <w:r>
        <w:t>@firbec6 @sarecmarjan @JJansaSDS Kako? Čisto preprosto. Vlada se je poserpentinškala. To ni več vlada, to je klovnovski cirkus.  🥳🥳🥳🥳</w:t>
      </w:r>
    </w:p>
    <w:p>
      <w:r>
        <w:rPr>
          <w:b/>
          <w:u w:val="single"/>
        </w:rPr>
        <w:t>700801</w:t>
      </w:r>
    </w:p>
    <w:p>
      <w:r>
        <w:t>Problem naših radikalnih desničarjev je,da so bili včasih enako  radikalni komunisti, danes pa delajo sramoto desnici in jo  diskreditirajo.</w:t>
      </w:r>
    </w:p>
    <w:p>
      <w:r>
        <w:rPr>
          <w:b/>
          <w:u w:val="single"/>
        </w:rPr>
        <w:t>700802</w:t>
      </w:r>
    </w:p>
    <w:p>
      <w:r>
        <w:t>Konec tedna:</w:t>
        <w:br/>
        <w:t>Le gola vztrajnost in navada</w:t>
        <w:br/>
        <w:t>ženeta me skoz' goščavo tja naprej,</w:t>
      </w:r>
    </w:p>
    <w:p>
      <w:r>
        <w:rPr>
          <w:b/>
          <w:u w:val="single"/>
        </w:rPr>
        <w:t>700803</w:t>
      </w:r>
    </w:p>
    <w:p>
      <w:r>
        <w:t>@Anja_Hrescak Saj v povprecju se zmanjsuje. Ni za pricakovat, da se bo drasticno povecala pri nas.</w:t>
      </w:r>
    </w:p>
    <w:p>
      <w:r>
        <w:rPr>
          <w:b/>
          <w:u w:val="single"/>
        </w:rPr>
        <w:t>700804</w:t>
      </w:r>
    </w:p>
    <w:p>
      <w:r>
        <w:t>@PureDestiny @NinaGray_ Ma jz sem obupna ratala. Vse mormo probat, vse vidt 😂🤷‍♀️</w:t>
      </w:r>
    </w:p>
    <w:p>
      <w:r>
        <w:rPr>
          <w:b/>
          <w:u w:val="single"/>
        </w:rPr>
        <w:t>700805</w:t>
      </w:r>
    </w:p>
    <w:p>
      <w:r>
        <w:t>@petra_jansa @JoAnnaOfArT @AlzheimerUltra Za bolne otroke pa zamaški in SMS-ji. GNOJI!!!</w:t>
      </w:r>
    </w:p>
    <w:p>
      <w:r>
        <w:rPr>
          <w:b/>
          <w:u w:val="single"/>
        </w:rPr>
        <w:t>700806</w:t>
      </w:r>
    </w:p>
    <w:p>
      <w:r>
        <w:t>V Kranju so tako premetavali partizanske kosti, da danes za marsikaterega partizana sploh ne vemo, če je tam res... https://t.co/HFJ8ja8JAq</w:t>
      </w:r>
    </w:p>
    <w:p>
      <w:r>
        <w:rPr>
          <w:b/>
          <w:u w:val="single"/>
        </w:rPr>
        <w:t>700807</w:t>
      </w:r>
    </w:p>
    <w:p>
      <w:r>
        <w:t>Janicaski duh meni vedno mocno zaudarja. Tudi mnogim drugim Slovencem.... https://t.co/tKkeVe4LVz</w:t>
      </w:r>
    </w:p>
    <w:p>
      <w:r>
        <w:rPr>
          <w:b/>
          <w:u w:val="single"/>
        </w:rPr>
        <w:t>700808</w:t>
      </w:r>
    </w:p>
    <w:p>
      <w:r>
        <w:t>Ne bit nevoščljivi na hrvaški izplen EU komisariata. Oni pač niso ruski vazali. In, hvala Bogu, da so vzhodno od nas.</w:t>
      </w:r>
    </w:p>
    <w:p>
      <w:r>
        <w:rPr>
          <w:b/>
          <w:u w:val="single"/>
        </w:rPr>
        <w:t>700809</w:t>
      </w:r>
    </w:p>
    <w:p>
      <w:r>
        <w:t>Bencin/dizl se draži, elektrika se bo dražila.... na kaj še lahko "tankam" avto? Na scalnico bi deloval? #samvprašam</w:t>
      </w:r>
    </w:p>
    <w:p>
      <w:r>
        <w:rPr>
          <w:b/>
          <w:u w:val="single"/>
        </w:rPr>
        <w:t>700810</w:t>
      </w:r>
    </w:p>
    <w:p>
      <w:r>
        <w:t>@Nova24TV Ker je to v interesu internacionalsocislistov in njihovih koristnih idiotov, srbjancev, ki jim že rastejo čez glavo.</w:t>
      </w:r>
    </w:p>
    <w:p>
      <w:r>
        <w:rPr>
          <w:b/>
          <w:u w:val="single"/>
        </w:rPr>
        <w:t>700811</w:t>
      </w:r>
    </w:p>
    <w:p>
      <w:r>
        <w:t>Ob stresanju drobtin iz predala toasterja sem spoznal, da je laserski tiskalnik njegov evolucijski naslednik.</w:t>
      </w:r>
    </w:p>
    <w:p>
      <w:r>
        <w:rPr>
          <w:b/>
          <w:u w:val="single"/>
        </w:rPr>
        <w:t>700812</w:t>
      </w:r>
    </w:p>
    <w:p>
      <w:r>
        <w:t>Skunkarji si še kar ne preoblačijo 👕 po službi, u božju mater. 👊</w:t>
        <w:br/>
        <w:br/>
        <w:t>#tvitizsbufeta</w:t>
      </w:r>
    </w:p>
    <w:p>
      <w:r>
        <w:rPr>
          <w:b/>
          <w:u w:val="single"/>
        </w:rPr>
        <w:t>700813</w:t>
      </w:r>
    </w:p>
    <w:p>
      <w:r>
        <w:t>@DiMatkovic Porniči za ženske so katastrofa, se vidi, da jih delajo tipi.</w:t>
        <w:br/>
        <w:t>#facepalm</w:t>
      </w:r>
    </w:p>
    <w:p>
      <w:r>
        <w:rPr>
          <w:b/>
          <w:u w:val="single"/>
        </w:rPr>
        <w:t>700814</w:t>
      </w:r>
    </w:p>
    <w:p>
      <w:r>
        <w:t>Od ugrabitve do umora ali posilstva je majhen korak. Krivi (bo)ste pristaši in volivci skrajne levičarske oblasti.</w:t>
      </w:r>
    </w:p>
    <w:p>
      <w:r>
        <w:rPr>
          <w:b/>
          <w:u w:val="single"/>
        </w:rPr>
        <w:t>700815</w:t>
      </w:r>
    </w:p>
    <w:p>
      <w:r>
        <w:t>N26 je izgleda api spreminjal. Je že kdo ugotavljal kaj? Ker QR kode mi ne predela v plačilo.</w:t>
      </w:r>
    </w:p>
    <w:p>
      <w:r>
        <w:rPr>
          <w:b/>
          <w:u w:val="single"/>
        </w:rPr>
        <w:t>700816</w:t>
      </w:r>
    </w:p>
    <w:p>
      <w:r>
        <w:t>@had @uros_m @BarbiCD Si v LJ? Vabljen na preste in pivo! #PorscheLJOktoberfest</w:t>
      </w:r>
    </w:p>
    <w:p>
      <w:r>
        <w:rPr>
          <w:b/>
          <w:u w:val="single"/>
        </w:rPr>
        <w:t>700817</w:t>
      </w:r>
    </w:p>
    <w:p>
      <w:r>
        <w:t>@blagovestGB Bliža se mu čas poslednjega obračuna, pa še krčevito glanca svojo masko.</w:t>
      </w:r>
    </w:p>
    <w:p>
      <w:r>
        <w:rPr>
          <w:b/>
          <w:u w:val="single"/>
        </w:rPr>
        <w:t>700818</w:t>
      </w:r>
    </w:p>
    <w:p>
      <w:r>
        <w:t>@karmenca1 @RSustar ma čudni so mi tam istrijani-mi bi te pa radi še kdaj brali na tviterju.</w:t>
      </w:r>
    </w:p>
    <w:p>
      <w:r>
        <w:rPr>
          <w:b/>
          <w:u w:val="single"/>
        </w:rPr>
        <w:t>700819</w:t>
      </w:r>
    </w:p>
    <w:p>
      <w:r>
        <w:t>Prihaja nova snežna pošiljka. Kako obilna bo, je še preuranjeno govoriti. A kaže, da snega ne bo zelo veliko https://t.co/5RbgNsZ2Gh</w:t>
      </w:r>
    </w:p>
    <w:p>
      <w:r>
        <w:rPr>
          <w:b/>
          <w:u w:val="single"/>
        </w:rPr>
        <w:t>700820</w:t>
      </w:r>
    </w:p>
    <w:p>
      <w:r>
        <w:t>Basistkin nasmeh tam okoli 30. sekunde ... Mona Liza nima za brioš! Zeal &amp;amp; Ardor - Devil is Fine https://t.co/2UOJMzDBcG #muzika</w:t>
      </w:r>
    </w:p>
    <w:p>
      <w:r>
        <w:rPr>
          <w:b/>
          <w:u w:val="single"/>
        </w:rPr>
        <w:t>700821</w:t>
      </w:r>
    </w:p>
    <w:p>
      <w:r>
        <w:t>Pahor je prelakiran komunist, obkrožen z volilnim štabom starih boljševikov. In naj bi bil manjše zlo? I don't think so. #NiIzbire</w:t>
      </w:r>
    </w:p>
    <w:p>
      <w:r>
        <w:rPr>
          <w:b/>
          <w:u w:val="single"/>
        </w:rPr>
        <w:t>700822</w:t>
      </w:r>
    </w:p>
    <w:p>
      <w:r>
        <w:t>@DarkoErmenc @ZigaTurk Ne, če si prisiljen prodati. To je kot rubež in prodaja hiše za tretino cene.</w:t>
      </w:r>
    </w:p>
    <w:p>
      <w:r>
        <w:rPr>
          <w:b/>
          <w:u w:val="single"/>
        </w:rPr>
        <w:t>700823</w:t>
      </w:r>
    </w:p>
    <w:p>
      <w:r>
        <w:t>@DobraDrzava @bobsparrow70 @JansaRetweets 🤣🤣🤣nas pa moti, da ma Dobovšek premajhno jaknico.</w:t>
      </w:r>
    </w:p>
    <w:p>
      <w:r>
        <w:rPr>
          <w:b/>
          <w:u w:val="single"/>
        </w:rPr>
        <w:t>700824</w:t>
      </w:r>
    </w:p>
    <w:p>
      <w:r>
        <w:t>500 ton listja sem pograbil, spihal in  odnesel v gozd. Najmanj. Zdej lahko pa pet metrov snega pade. Če hoče.</w:t>
      </w:r>
    </w:p>
    <w:p>
      <w:r>
        <w:rPr>
          <w:b/>
          <w:u w:val="single"/>
        </w:rPr>
        <w:t>700825</w:t>
      </w:r>
    </w:p>
    <w:p>
      <w:r>
        <w:t>Bušido, samurajski kodeks časti. Pogovor za oddajo Kulturni fokus na @radioPrvi  https://t.co/RctxgHjdvt</w:t>
      </w:r>
    </w:p>
    <w:p>
      <w:r>
        <w:rPr>
          <w:b/>
          <w:u w:val="single"/>
        </w:rPr>
        <w:t>700826</w:t>
      </w:r>
    </w:p>
    <w:p>
      <w:r>
        <w:t>@AllBriefs Evropa je za  njih obljubljena dežela. Nobeden ne želi, da se mu dogodi izgon iz raja.</w:t>
      </w:r>
    </w:p>
    <w:p>
      <w:r>
        <w:rPr>
          <w:b/>
          <w:u w:val="single"/>
        </w:rPr>
        <w:t>700827</w:t>
      </w:r>
    </w:p>
    <w:p>
      <w:r>
        <w:t>Čutno jasna kot vedno. Dinamična in napredna kot še nikoli doslej. To je nova limuzina razreda C.</w:t>
      </w:r>
    </w:p>
    <w:p>
      <w:r>
        <w:rPr>
          <w:b/>
          <w:u w:val="single"/>
        </w:rPr>
        <w:t>700828</w:t>
      </w:r>
    </w:p>
    <w:p>
      <w:r>
        <w:t>A ta psiho postavil stojnico poleg Sarca, budala jedna. SD sramota, nic ne bos uspel</w:t>
      </w:r>
    </w:p>
    <w:p>
      <w:r>
        <w:rPr>
          <w:b/>
          <w:u w:val="single"/>
        </w:rPr>
        <w:t>700829</w:t>
      </w:r>
    </w:p>
    <w:p>
      <w:r>
        <w:t>@LahovnikMatej @stricmatic No ja. Ni treba bit posebej bogat, da par jurjev nakažeš v tujino in malo zgoljfaš pri plačilu vrtca</w:t>
      </w:r>
    </w:p>
    <w:p>
      <w:r>
        <w:rPr>
          <w:b/>
          <w:u w:val="single"/>
        </w:rPr>
        <w:t>700830</w:t>
      </w:r>
    </w:p>
    <w:p>
      <w:r>
        <w:t>@matjazg ta EMP je bil nekoč šef vlade v senci..zdej je zgleda pršu iz solarija</w:t>
      </w:r>
    </w:p>
    <w:p>
      <w:r>
        <w:rPr>
          <w:b/>
          <w:u w:val="single"/>
        </w:rPr>
        <w:t>700831</w:t>
      </w:r>
    </w:p>
    <w:p>
      <w:r>
        <w:t>@jdamijan Preberite rajši kakšne laži trosi ta dohta in nato komentirajte. Ne spuščajte se na njegovo raven, vam ne pristaja.</w:t>
      </w:r>
    </w:p>
    <w:p>
      <w:r>
        <w:rPr>
          <w:b/>
          <w:u w:val="single"/>
        </w:rPr>
        <w:t>700832</w:t>
      </w:r>
    </w:p>
    <w:p>
      <w:r>
        <w:t>Ajej, če stric zagleda našega pošvedranega mačka, ga bo spet hotel ustreliti, da se ne bo matral. https://t.co/GqnSOzkGW5</w:t>
      </w:r>
    </w:p>
    <w:p>
      <w:r>
        <w:rPr>
          <w:b/>
          <w:u w:val="single"/>
        </w:rPr>
        <w:t>700833</w:t>
      </w:r>
    </w:p>
    <w:p>
      <w:r>
        <w:t>@jezandr4 @hrastelj @Stanisl15592752 v jugi ni bilo kapitalistov, takoj ko si pa odprl obrt si pa postal razredni sovražnik</w:t>
      </w:r>
    </w:p>
    <w:p>
      <w:r>
        <w:rPr>
          <w:b/>
          <w:u w:val="single"/>
        </w:rPr>
        <w:t>700834</w:t>
      </w:r>
    </w:p>
    <w:p>
      <w:r>
        <w:t>@DKopse Ne! Otroci bodo še naprej lačni, paraziti na unicefu pa še bolj bogati.</w:t>
      </w:r>
    </w:p>
    <w:p>
      <w:r>
        <w:rPr>
          <w:b/>
          <w:u w:val="single"/>
        </w:rPr>
        <w:t>700835</w:t>
      </w:r>
    </w:p>
    <w:p>
      <w:r>
        <w:t>Začela se je velik nagradna igra v kateri vsak udeleženec prejme bon za popust pri spletnem nakupu, 3x kuharska... http://t.co/UnwxcSQBsh</w:t>
      </w:r>
    </w:p>
    <w:p>
      <w:r>
        <w:rPr>
          <w:b/>
          <w:u w:val="single"/>
        </w:rPr>
        <w:t>700836</w:t>
      </w:r>
    </w:p>
    <w:p>
      <w:r>
        <w:t>Parkinsonova bolezen: Ko možgani pravijo “da”, a udi nasprotujejo</w:t>
        <w:br/>
        <w:br/>
        <w:t>https://t.co/kLgVCQmybF</w:t>
      </w:r>
    </w:p>
    <w:p>
      <w:r>
        <w:rPr>
          <w:b/>
          <w:u w:val="single"/>
        </w:rPr>
        <w:t>700837</w:t>
      </w:r>
    </w:p>
    <w:p>
      <w:r>
        <w:t>@MiroGec65 Ja, ja, jasno, sem že javila, da ne glede na ceno, s katero so me namamili, ne bom več vzela dizla! #BMWM640d</w:t>
      </w:r>
    </w:p>
    <w:p>
      <w:r>
        <w:rPr>
          <w:b/>
          <w:u w:val="single"/>
        </w:rPr>
        <w:t>700838</w:t>
      </w:r>
    </w:p>
    <w:p>
      <w:r>
        <w:t>@BSkelaSavic @FranciKek Sreča da nas srbi nočejo nazaj drugače bi nam trda predla. Bedaki in konji.</w:t>
      </w:r>
    </w:p>
    <w:p>
      <w:r>
        <w:rPr>
          <w:b/>
          <w:u w:val="single"/>
        </w:rPr>
        <w:t>700839</w:t>
      </w:r>
    </w:p>
    <w:p>
      <w:r>
        <w:t>@edvardkadic ena je za ženske, druga ne. ko morjo ženske streljat za napad, je konec za ovinkom.</w:t>
      </w:r>
    </w:p>
    <w:p>
      <w:r>
        <w:rPr>
          <w:b/>
          <w:u w:val="single"/>
        </w:rPr>
        <w:t>700840</w:t>
      </w:r>
    </w:p>
    <w:p>
      <w:r>
        <w:t>Nabiranje gozdnih sadežev vam lahko prinese dodaten zaslužek https://t.co/10zBzJvIhG via @data_doo https://t.co/fqJvycJxrW</w:t>
      </w:r>
    </w:p>
    <w:p>
      <w:r>
        <w:rPr>
          <w:b/>
          <w:u w:val="single"/>
        </w:rPr>
        <w:t>700841</w:t>
      </w:r>
    </w:p>
    <w:p>
      <w:r>
        <w:t>@phr3core Tudi pri posebnih otrocih se poznajo dedne neartikulirane lastnosti staršev.</w:t>
      </w:r>
    </w:p>
    <w:p>
      <w:r>
        <w:rPr>
          <w:b/>
          <w:u w:val="single"/>
        </w:rPr>
        <w:t>700842</w:t>
      </w:r>
    </w:p>
    <w:p>
      <w:r>
        <w:t>@slovenskipanter @VaneGosnik Kva bluziš. Ti hočeš da tujci prevzamejo Slovenijo kot je hotel tvoj kolega Hitler.</w:t>
      </w:r>
    </w:p>
    <w:p>
      <w:r>
        <w:rPr>
          <w:b/>
          <w:u w:val="single"/>
        </w:rPr>
        <w:t>700843</w:t>
      </w:r>
    </w:p>
    <w:p>
      <w:r>
        <w:t>@romunov @adelinawrites Ma ja, pa še bajto je hotla brez kleti met. Kam bi pa pol smučke shranjeval. Pa krompir?</w:t>
      </w:r>
    </w:p>
    <w:p>
      <w:r>
        <w:rPr>
          <w:b/>
          <w:u w:val="single"/>
        </w:rPr>
        <w:t>700844</w:t>
      </w:r>
    </w:p>
    <w:p>
      <w:r>
        <w:t>@SiolNEWS @potepuski Že z enim letalom jih kupijo. Lahko jih odpeljejo kamorkoli. Kaj bo, ko jih bodo podkupovali s petrodolarji?</w:t>
      </w:r>
    </w:p>
    <w:p>
      <w:r>
        <w:rPr>
          <w:b/>
          <w:u w:val="single"/>
        </w:rPr>
        <w:t>700845</w:t>
      </w:r>
    </w:p>
    <w:p>
      <w:r>
        <w:t>Manjka samo še akcija zbiranja plastičnih zamaškov za otroške kardiologe iz tujine: https://t.co/uoiJGhm6wg</w:t>
      </w:r>
    </w:p>
    <w:p>
      <w:r>
        <w:rPr>
          <w:b/>
          <w:u w:val="single"/>
        </w:rPr>
        <w:t>700846</w:t>
      </w:r>
    </w:p>
    <w:p>
      <w:r>
        <w:t>@KleStrom @Leon48303573 prve kamijonđije ki so začeli vozit po zahodu so bili sami preverjeni udbovci</w:t>
      </w:r>
    </w:p>
    <w:p>
      <w:r>
        <w:rPr>
          <w:b/>
          <w:u w:val="single"/>
        </w:rPr>
        <w:t>700847</w:t>
      </w:r>
    </w:p>
    <w:p>
      <w:r>
        <w:t>@strankalevica Pa saj koncesionarji spadajo pod JAVNO zdrastvo! In pri njih jevečji red ter učinkovitost kot v povsem javnih zavodih!</w:t>
      </w:r>
    </w:p>
    <w:p>
      <w:r>
        <w:rPr>
          <w:b/>
          <w:u w:val="single"/>
        </w:rPr>
        <w:t>700848</w:t>
      </w:r>
    </w:p>
    <w:p>
      <w:r>
        <w:t>@KilgoreSH5 Razkrinkat proti družinsko agendo in vzpostavit oblast iz ljudi, ki spoštujemo slovenski narod in našo prihodnost! #volitve2o18</w:t>
      </w:r>
    </w:p>
    <w:p>
      <w:r>
        <w:rPr>
          <w:b/>
          <w:u w:val="single"/>
        </w:rPr>
        <w:t>700849</w:t>
      </w:r>
    </w:p>
    <w:p>
      <w:r>
        <w:t>Pozna kdo okulista za merjenje solznega filma, specialista za merjenje solzavosti mehiških in turških nadaljevank? Please RT.</w:t>
      </w:r>
    </w:p>
    <w:p>
      <w:r>
        <w:rPr>
          <w:b/>
          <w:u w:val="single"/>
        </w:rPr>
        <w:t>700850</w:t>
      </w:r>
    </w:p>
    <w:p>
      <w:r>
        <w:t>Pri nas pridejo na položaje nesposobni in se nič ne naučijo. Samo da so mavrično naši. https://t.co/AI8YOb5Wtn</w:t>
      </w:r>
    </w:p>
    <w:p>
      <w:r>
        <w:rPr>
          <w:b/>
          <w:u w:val="single"/>
        </w:rPr>
        <w:t>700851</w:t>
      </w:r>
    </w:p>
    <w:p>
      <w:r>
        <w:t>JEBANJE pod prisilo uboge lekarnarke od vašega ideološkega somišljenika tovariša Srbjanca in potem imejte ksiht "nastopati" v kupleraju TEVE</w:t>
      </w:r>
    </w:p>
    <w:p>
      <w:r>
        <w:rPr>
          <w:b/>
          <w:u w:val="single"/>
        </w:rPr>
        <w:t>700852</w:t>
      </w:r>
    </w:p>
    <w:p>
      <w:r>
        <w:t>Alpinisti znajo dobro povedati, da je vrh samo pol poti. Treba je še sestopiti in se vrniti domov.</w:t>
        <w:br/>
        <w:t>https://t.co/67NLz1ZZqb</w:t>
      </w:r>
    </w:p>
    <w:p>
      <w:r>
        <w:rPr>
          <w:b/>
          <w:u w:val="single"/>
        </w:rPr>
        <w:t>700853</w:t>
      </w:r>
    </w:p>
    <w:p>
      <w:r>
        <w:t>@nkolimpija Kdaj bo pa intervju z dejanskimi šampijoni @nkmaribor. Vršič in Cretu sta prava ŠTAJERCA #fact #drunkzaho #ribeinmeso</w:t>
      </w:r>
    </w:p>
    <w:p>
      <w:r>
        <w:rPr>
          <w:b/>
          <w:u w:val="single"/>
        </w:rPr>
        <w:t>700854</w:t>
      </w:r>
    </w:p>
    <w:p>
      <w:r>
        <w:t>Janša: Virant, Erjavec in Žerjav bi vladali, ceno pa naj plačuje SDS - @Planetsiolnet http://t.co/VWQRxCw6</w:t>
      </w:r>
    </w:p>
    <w:p>
      <w:r>
        <w:rPr>
          <w:b/>
          <w:u w:val="single"/>
        </w:rPr>
        <w:t>700855</w:t>
      </w:r>
    </w:p>
    <w:p>
      <w:r>
        <w:t>@DangerDanger707 @anja8_8 @JJansaSDS Tega primanjkuje predvsem v tvoji glavi.</w:t>
      </w:r>
    </w:p>
    <w:p>
      <w:r>
        <w:rPr>
          <w:b/>
          <w:u w:val="single"/>
        </w:rPr>
        <w:t>700856</w:t>
      </w:r>
    </w:p>
    <w:p>
      <w:r>
        <w:t>@ErikaPlaninsec Butl, še večji butli pa njegovi volivci, pa verjemite, da jih kar nekaj poznam!🤮</w:t>
      </w:r>
    </w:p>
    <w:p>
      <w:r>
        <w:rPr>
          <w:b/>
          <w:u w:val="single"/>
        </w:rPr>
        <w:t>700857</w:t>
      </w:r>
    </w:p>
    <w:p>
      <w:r>
        <w:t>@NKDomzale napadajo, imajo igro in šanse, pa pride @nkmaribor po 10 minutah čez sredo in takoj bum štanga. #plts #DOMMAR</w:t>
      </w:r>
    </w:p>
    <w:p>
      <w:r>
        <w:rPr>
          <w:b/>
          <w:u w:val="single"/>
        </w:rPr>
        <w:t>700858</w:t>
      </w:r>
    </w:p>
    <w:p>
      <w:r>
        <w:t>S: "Ti si ziher ena tistih žensk, ki čaka moške v peklu"</w:t>
        <w:br/>
        <w:t>Moi: "Jaz ne čakam, jaz jim naredim pekel že na Zemlji"</w:t>
        <w:br/>
        <w:t>😂</w:t>
      </w:r>
    </w:p>
    <w:p>
      <w:r>
        <w:rPr>
          <w:b/>
          <w:u w:val="single"/>
        </w:rPr>
        <w:t>700859</w:t>
      </w:r>
    </w:p>
    <w:p>
      <w:r>
        <w:t>Tri ure po Jadranski magistrali z odprtimi okni, pa zgledam kot meduza. Za umret, ko me pogledaš.</w:t>
      </w:r>
    </w:p>
    <w:p>
      <w:r>
        <w:rPr>
          <w:b/>
          <w:u w:val="single"/>
        </w:rPr>
        <w:t>700860</w:t>
      </w:r>
    </w:p>
    <w:p>
      <w:r>
        <w:t>@dusankocevar1 Danes metanje iz drž. zbora, jutri pošiljanje v taborišče in ali na streljanje...</w:t>
      </w:r>
    </w:p>
    <w:p>
      <w:r>
        <w:rPr>
          <w:b/>
          <w:u w:val="single"/>
        </w:rPr>
        <w:t>700861</w:t>
      </w:r>
    </w:p>
    <w:p>
      <w:r>
        <w:t>Ko padejo vsi stereotipi in predsodki o "rdeči diktaturi" sredi Evrope. Prijetno presenečen... Imajo vse kar imajo veliki... #minskjelep</w:t>
      </w:r>
    </w:p>
    <w:p>
      <w:r>
        <w:rPr>
          <w:b/>
          <w:u w:val="single"/>
        </w:rPr>
        <w:t>700862</w:t>
      </w:r>
    </w:p>
    <w:p>
      <w:r>
        <w:t>@VojeNotFake ..kdaj bo konec miru za te gnide iz "Mirovnega" Inštituta ??? -&amp;gt; za to moramo poskrbeti kar mi sami,čimprej !!!</w:t>
      </w:r>
    </w:p>
    <w:p>
      <w:r>
        <w:rPr>
          <w:b/>
          <w:u w:val="single"/>
        </w:rPr>
        <w:t>700863</w:t>
      </w:r>
    </w:p>
    <w:p>
      <w:r>
        <w:t>@LahovnikMatej @ciro_ciril @SonjaRamsak Najbolje, da se jih v odsotnosti odstavi. Podgane bežijo.</w:t>
      </w:r>
    </w:p>
    <w:p>
      <w:r>
        <w:rPr>
          <w:b/>
          <w:u w:val="single"/>
        </w:rPr>
        <w:t>700864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700865</w:t>
      </w:r>
    </w:p>
    <w:p>
      <w:r>
        <w:t>@FliserB Brankotu pa pošljite lučke, da mu nestrpnost v možganih posveti ...</w:t>
      </w:r>
    </w:p>
    <w:p>
      <w:r>
        <w:rPr>
          <w:b/>
          <w:u w:val="single"/>
        </w:rPr>
        <w:t>700866</w:t>
      </w:r>
    </w:p>
    <w:p>
      <w:r>
        <w:t>Povsem boste uničili trg brezrokavnikov.</w:t>
        <w:br/>
        <w:t>Najprej ste petarde prepovedal, sedaj pa še zavarovalniške prevare niso več dovoljene.</w:t>
      </w:r>
    </w:p>
    <w:p>
      <w:r>
        <w:rPr>
          <w:b/>
          <w:u w:val="single"/>
        </w:rPr>
        <w:t>700867</w:t>
      </w:r>
    </w:p>
    <w:p>
      <w:r>
        <w:t>@pengovsky @gfajdi Z zakasnitvijo mi je prišlo do malega možgana: *soavtor programa*.</w:t>
        <w:br/>
        <w:t>Ampak to razloži marsikaj, če ne kar vse ...</w:t>
      </w:r>
    </w:p>
    <w:p>
      <w:r>
        <w:rPr>
          <w:b/>
          <w:u w:val="single"/>
        </w:rPr>
        <w:t>700868</w:t>
      </w:r>
    </w:p>
    <w:p>
      <w:r>
        <w:t>@MatevzNovak Ogromno ji je nudila. Več, kot si zasluži. Ampak zdaj postaja Evropa Združena Nemčija, Nečijo so pa komaj premagali.</w:t>
      </w:r>
    </w:p>
    <w:p>
      <w:r>
        <w:rPr>
          <w:b/>
          <w:u w:val="single"/>
        </w:rPr>
        <w:t>700869</w:t>
      </w:r>
    </w:p>
    <w:p>
      <w:r>
        <w:t>@pergossi @MarkoPavlisic Baje si ti en pedofil. Upam vsaj, da ne delaš z otroki.</w:t>
      </w:r>
    </w:p>
    <w:p>
      <w:r>
        <w:rPr>
          <w:b/>
          <w:u w:val="single"/>
        </w:rPr>
        <w:t>700870</w:t>
      </w:r>
    </w:p>
    <w:p>
      <w:r>
        <w:t>@Urskitka Naj ti zdravnik predpiše kremo virolex. Meni uniči herpes v rekordnem času.</w:t>
      </w:r>
    </w:p>
    <w:p>
      <w:r>
        <w:rPr>
          <w:b/>
          <w:u w:val="single"/>
        </w:rPr>
        <w:t>700871</w:t>
      </w:r>
    </w:p>
    <w:p>
      <w:r>
        <w:t>Top cene iz Benetk na odmaknjena tihooceanska otočka Saipan ali Palau so še vedno na voljo! Povratne karte so... https://t.co/kvOgzhOjwz</w:t>
      </w:r>
    </w:p>
    <w:p>
      <w:r>
        <w:rPr>
          <w:b/>
          <w:u w:val="single"/>
        </w:rPr>
        <w:t>700872</w:t>
      </w:r>
    </w:p>
    <w:p>
      <w:r>
        <w:t>@S17ih Bravo! @lojzepeterle nam bo pral možgane o odgovornosti!? KAJ PA ODGOVORNOST DO IZBRISANIH LOJZE? Pomagal  uničiti na 1000 življenj!</w:t>
      </w:r>
    </w:p>
    <w:p>
      <w:r>
        <w:rPr>
          <w:b/>
          <w:u w:val="single"/>
        </w:rPr>
        <w:t>700873</w:t>
      </w:r>
    </w:p>
    <w:p>
      <w:r>
        <w:t>@mrevlje To bo pa druga Postojnska jama. Poleg prevoza še ogled kraških jam.</w:t>
      </w:r>
    </w:p>
    <w:p>
      <w:r>
        <w:rPr>
          <w:b/>
          <w:u w:val="single"/>
        </w:rPr>
        <w:t>700874</w:t>
      </w:r>
    </w:p>
    <w:p>
      <w:r>
        <w:t>@LZelenicic tako so Armstronga na peciklu zašili ;) Dejstvo pa je, da nobeden več ne trenira na žgancih in ocvirkih.</w:t>
      </w:r>
    </w:p>
    <w:p>
      <w:r>
        <w:rPr>
          <w:b/>
          <w:u w:val="single"/>
        </w:rPr>
        <w:t>700875</w:t>
      </w:r>
    </w:p>
    <w:p>
      <w:r>
        <w:t>@had @MatijaStepisnik @Croatia_hr @AmadriaPark Internetno stean imajo pa zal kar konfuzno</w:t>
      </w:r>
    </w:p>
    <w:p>
      <w:r>
        <w:rPr>
          <w:b/>
          <w:u w:val="single"/>
        </w:rPr>
        <w:t>700876</w:t>
      </w:r>
    </w:p>
    <w:p>
      <w:r>
        <w:t>Cerar spokaj, pa luč ugasni za seboj. Spet JJ kriv za vse. Mirko, razpočil se boš!💩</w:t>
      </w:r>
    </w:p>
    <w:p>
      <w:r>
        <w:rPr>
          <w:b/>
          <w:u w:val="single"/>
        </w:rPr>
        <w:t>700877</w:t>
      </w:r>
    </w:p>
    <w:p>
      <w:r>
        <w:t>@Tevilevi @Fitzroy1985 @FranciKek Kar sekajte mimo, vaše komisarske manire ne primejo! Obrnite se na šibkejše in zakomisarite.</w:t>
      </w:r>
    </w:p>
    <w:p>
      <w:r>
        <w:rPr>
          <w:b/>
          <w:u w:val="single"/>
        </w:rPr>
        <w:t>700878</w:t>
      </w:r>
    </w:p>
    <w:p>
      <w:r>
        <w:t>S Korošice prepeljali poškodovane, planinski dom bo najbrž pogorel do tal https://t.co/MLzw6KX01o putem korisnika @KamnikInfo</w:t>
      </w:r>
    </w:p>
    <w:p>
      <w:r>
        <w:rPr>
          <w:b/>
          <w:u w:val="single"/>
        </w:rPr>
        <w:t>700879</w:t>
      </w:r>
    </w:p>
    <w:p>
      <w:r>
        <w:t>@SiolNEWS @cesenj raje naj povedo koliko kozmonavtov je slo rakom zvizgat preden je Gagarin ziv nazaj priesel</w:t>
      </w:r>
    </w:p>
    <w:p>
      <w:r>
        <w:rPr>
          <w:b/>
          <w:u w:val="single"/>
        </w:rPr>
        <w:t>700880</w:t>
      </w:r>
    </w:p>
    <w:p>
      <w:r>
        <w:t>Ker migranti nimajo dokumentov, jih ne morejo izgnati</w:t>
        <w:br/>
        <w:t>https://t.co/wnY4cX2VFH https://t.co/2qTHK2eUJ8</w:t>
      </w:r>
    </w:p>
    <w:p>
      <w:r>
        <w:rPr>
          <w:b/>
          <w:u w:val="single"/>
        </w:rPr>
        <w:t>700881</w:t>
      </w:r>
    </w:p>
    <w:p>
      <w:r>
        <w:t>a lohk en tipom pove, da nej nehajo objavljat svoje namrščene face iz hribov na internetu. še posebi na tinderju. prosmhvala</w:t>
      </w:r>
    </w:p>
    <w:p>
      <w:r>
        <w:rPr>
          <w:b/>
          <w:u w:val="single"/>
        </w:rPr>
        <w:t>700882</w:t>
      </w:r>
    </w:p>
    <w:p>
      <w:r>
        <w:t>Štefan Hadalin v ekstremnih razmerah streljaj od rekorda. Čestitke 💪🇸🇮🎿https://t.co/P9MKguhlGu</w:t>
      </w:r>
    </w:p>
    <w:p>
      <w:r>
        <w:rPr>
          <w:b/>
          <w:u w:val="single"/>
        </w:rPr>
        <w:t>700883</w:t>
      </w:r>
    </w:p>
    <w:p>
      <w:r>
        <w:t>@yrennia1 @SPusnar @BmMehle Samostojna država je bila pesek v oči, da se je komunizem lahko obdržal.</w:t>
      </w:r>
    </w:p>
    <w:p>
      <w:r>
        <w:rPr>
          <w:b/>
          <w:u w:val="single"/>
        </w:rPr>
        <w:t>700884</w:t>
      </w:r>
    </w:p>
    <w:p>
      <w:r>
        <w:t>@ales_primc Parazit z doktoratom je še vedno parazit, pa če se skriva v instituciji s še tako zvenečim imenom.</w:t>
        <w:br/>
        <w:t>👩‍🎓=🕷</w:t>
      </w:r>
    </w:p>
    <w:p>
      <w:r>
        <w:rPr>
          <w:b/>
          <w:u w:val="single"/>
        </w:rPr>
        <w:t>700885</w:t>
      </w:r>
    </w:p>
    <w:p>
      <w:r>
        <w:t>Na Koroškem mostu prometna nesreča, iščejo pobeglega voznika https://t.co/LBTDp6cHqh</w:t>
      </w:r>
    </w:p>
    <w:p>
      <w:r>
        <w:rPr>
          <w:b/>
          <w:u w:val="single"/>
        </w:rPr>
        <w:t>700886</w:t>
      </w:r>
    </w:p>
    <w:p>
      <w:r>
        <w:t xml:space="preserve">Med množico žalujočih je prišlo do stampeda, v katerem je po prvih podatkih umrlo več ljudi </w:t>
        <w:br/>
        <w:t>https://t.co/KFb2G7r2N3</w:t>
      </w:r>
    </w:p>
    <w:p>
      <w:r>
        <w:rPr>
          <w:b/>
          <w:u w:val="single"/>
        </w:rPr>
        <w:t>700887</w:t>
      </w:r>
    </w:p>
    <w:p>
      <w:r>
        <w:t>@steinbuch, to ni res. Ze eden od zadnjih je (bil) znani partijec na sodiscu, zdaj je pa "Jansev" @JanezPogorelec @Shejn2 @Fitzroy1985</w:t>
      </w:r>
    </w:p>
    <w:p>
      <w:r>
        <w:rPr>
          <w:b/>
          <w:u w:val="single"/>
        </w:rPr>
        <w:t>700888</w:t>
      </w:r>
    </w:p>
    <w:p>
      <w:r>
        <w:t>(intervju) Anže Burger, ekonomist: Kakšen koktajl ukrepov nam je zmešala prihajajoča vlada https://t.co/Nf0tNtg9N7</w:t>
      </w:r>
    </w:p>
    <w:p>
      <w:r>
        <w:rPr>
          <w:b/>
          <w:u w:val="single"/>
        </w:rPr>
        <w:t>700889</w:t>
      </w:r>
    </w:p>
    <w:p>
      <w:r>
        <w:t>Partizanski banditizem nas ni prizadel samo pred 75 leti.</w:t>
        <w:br/>
        <w:t>Partizanski banditizem nas ubija permanentno in na obroke.</w:t>
      </w:r>
    </w:p>
    <w:p>
      <w:r>
        <w:rPr>
          <w:b/>
          <w:u w:val="single"/>
        </w:rPr>
        <w:t>700890</w:t>
      </w:r>
    </w:p>
    <w:p>
      <w:r>
        <w:t>@nadkaku To je sedaj moderno,tudi mladina sedaj kupuje in nosi strgane kavbojke.</w:t>
      </w:r>
    </w:p>
    <w:p>
      <w:r>
        <w:rPr>
          <w:b/>
          <w:u w:val="single"/>
        </w:rPr>
        <w:t>700891</w:t>
      </w:r>
    </w:p>
    <w:p>
      <w:r>
        <w:t>@nadkaku @izvirni @vinkovasle1 za v šnopc morjo bit tko nagubane, da se fajn napijejo. tiste gornje, cepljene, so preveč napete in sočne 😅</w:t>
      </w:r>
    </w:p>
    <w:p>
      <w:r>
        <w:rPr>
          <w:b/>
          <w:u w:val="single"/>
        </w:rPr>
        <w:t>700892</w:t>
      </w:r>
    </w:p>
    <w:p>
      <w:r>
        <w:t>@tasosedova ti maš influenserke kot lani, čez poletje boš prevzela še plaže doma in po svetu.</w:t>
      </w:r>
    </w:p>
    <w:p>
      <w:r>
        <w:rPr>
          <w:b/>
          <w:u w:val="single"/>
        </w:rPr>
        <w:t>700893</w:t>
      </w:r>
    </w:p>
    <w:p>
      <w:r>
        <w:t>@KatarinaJenko @KlemenRobnik To financira ZZZS. Če nimaš za cigarete, je pa res hudič.</w:t>
      </w:r>
    </w:p>
    <w:p>
      <w:r>
        <w:rPr>
          <w:b/>
          <w:u w:val="single"/>
        </w:rPr>
        <w:t>700894</w:t>
      </w:r>
    </w:p>
    <w:p>
      <w:r>
        <w:t>Deževni dnevi so kot nalašč za obisk sobe pobega! Ekipe so se odlično izkazale! 😎💯</w:t>
      </w:r>
    </w:p>
    <w:p>
      <w:r>
        <w:rPr>
          <w:b/>
          <w:u w:val="single"/>
        </w:rPr>
        <w:t>700895</w:t>
      </w:r>
    </w:p>
    <w:p>
      <w:r>
        <w:t xml:space="preserve">Mimogrede, tako kot danes Hrvaška spušča migrante v Slovenijo, so leta 91, kljub drugačnemu dogovoru spuščali JLA tanke. </w:t>
        <w:br/>
        <w:br/>
        <w:t>Hrvat je tat.</w:t>
      </w:r>
    </w:p>
    <w:p>
      <w:r>
        <w:rPr>
          <w:b/>
          <w:u w:val="single"/>
        </w:rPr>
        <w:t>700896</w:t>
      </w:r>
    </w:p>
    <w:p>
      <w:r>
        <w:t>@PrometejDD Superbestiča. Pa Trump minisestanek s Putinom brez prisotnosti novinarjev in brez tiskovke.</w:t>
      </w:r>
    </w:p>
    <w:p>
      <w:r>
        <w:rPr>
          <w:b/>
          <w:u w:val="single"/>
        </w:rPr>
        <w:t>700897</w:t>
      </w:r>
    </w:p>
    <w:p>
      <w:r>
        <w:t>@motobrane @JozeBiscak @freewiseguy ni čudno,da tonemo,če so nam vse domoljube pobili</w:t>
      </w:r>
    </w:p>
    <w:p>
      <w:r>
        <w:rPr>
          <w:b/>
          <w:u w:val="single"/>
        </w:rPr>
        <w:t>700898</w:t>
      </w:r>
    </w:p>
    <w:p>
      <w:r>
        <w:t>@OompaLuumpa Tihbod. Pol, ko se nekako sprijazniš, da ti bo budilka dirigirala urnik, te začne pa pes sredi noči budit, da mora it srat ;)</w:t>
      </w:r>
    </w:p>
    <w:p>
      <w:r>
        <w:rPr>
          <w:b/>
          <w:u w:val="single"/>
        </w:rPr>
        <w:t>700899</w:t>
      </w:r>
    </w:p>
    <w:p>
      <w:r>
        <w:t>Kamniški burek dončić bo za zdravstvenega ministra predlagal agrošabedra. Vsi ostali so mu pobegnili. Pa takoooooooo je sposooooooben.</w:t>
      </w:r>
    </w:p>
    <w:p>
      <w:r>
        <w:rPr>
          <w:b/>
          <w:u w:val="single"/>
        </w:rPr>
        <w:t>700900</w:t>
      </w:r>
    </w:p>
    <w:p>
      <w:r>
        <w:t>Pravkar igram igro Biathlon Mania. Pridruži se in me poskusi premagati! http://t.co/XDR9tnnDf2</w:t>
      </w:r>
    </w:p>
    <w:p>
      <w:r>
        <w:rPr>
          <w:b/>
          <w:u w:val="single"/>
        </w:rPr>
        <w:t>700901</w:t>
      </w:r>
    </w:p>
    <w:p>
      <w:r>
        <w:t>@DejanSarka @karmennovak @Jinxovje @loobadar Gresta dva diamanta po puščavi pa pravi prvi : "Lej keri reveži"</w:t>
      </w:r>
    </w:p>
    <w:p>
      <w:r>
        <w:rPr>
          <w:b/>
          <w:u w:val="single"/>
        </w:rPr>
        <w:t>700902</w:t>
      </w:r>
    </w:p>
    <w:p>
      <w:r>
        <w:t>@Daj_Manj Živi...lahk bi dal kakšne fliperje, pikada, biljard mize...placa je dost</w:t>
      </w:r>
    </w:p>
    <w:p>
      <w:r>
        <w:rPr>
          <w:b/>
          <w:u w:val="single"/>
        </w:rPr>
        <w:t>700903</w:t>
      </w:r>
    </w:p>
    <w:p>
      <w:r>
        <w:t>@butalskipolicaj @DusanMarkelj @petrasovdat @BStendlar Pedofil iz Jansevega in Primcevega kroga. In tvojega. Siroki so tole krogi.</w:t>
      </w:r>
    </w:p>
    <w:p>
      <w:r>
        <w:rPr>
          <w:b/>
          <w:u w:val="single"/>
        </w:rPr>
        <w:t>700904</w:t>
      </w:r>
    </w:p>
    <w:p>
      <w:r>
        <w:t>@FranciDonko Samo v komunizmu so pobijali lasten narod (Rusija, Kitajska, SFRJ)!!!</w:t>
      </w:r>
    </w:p>
    <w:p>
      <w:r>
        <w:rPr>
          <w:b/>
          <w:u w:val="single"/>
        </w:rPr>
        <w:t>700905</w:t>
      </w:r>
    </w:p>
    <w:p>
      <w:r>
        <w:t>Včeraj so nam zmontirali klimo, danes je v stanovanju že občutno hladneje. Pa sploh je še zalaufal nismo! Čudo tehnike!</w:t>
      </w:r>
    </w:p>
    <w:p>
      <w:r>
        <w:rPr>
          <w:b/>
          <w:u w:val="single"/>
        </w:rPr>
        <w:t>700906</w:t>
      </w:r>
    </w:p>
    <w:p>
      <w:r>
        <w:t>@EPameten @m_bostjan Kot sem ti povedal ,ne zlorabljaj gejev,ti si "pederčina komunistična" in to ni "nice"</w:t>
      </w:r>
    </w:p>
    <w:p>
      <w:r>
        <w:rPr>
          <w:b/>
          <w:u w:val="single"/>
        </w:rPr>
        <w:t>700907</w:t>
      </w:r>
    </w:p>
    <w:p>
      <w:r>
        <w:t>@titanus64 Misliš, da ni slikan, ko so ga mrtvo pijanega rešili iz Komarče? Zaradi podhlajenosti so mu prijazno posodili tudi jakno.</w:t>
      </w:r>
    </w:p>
    <w:p>
      <w:r>
        <w:rPr>
          <w:b/>
          <w:u w:val="single"/>
        </w:rPr>
        <w:t>700908</w:t>
      </w:r>
    </w:p>
    <w:p>
      <w:r>
        <w:t>@MladenPrajdic Ja.. sam sj so ji svetovale da brezveze.. takoj pac kapse klices al pa pristojen inspekcijski organ. Logicno.</w:t>
      </w:r>
    </w:p>
    <w:p>
      <w:r>
        <w:rPr>
          <w:b/>
          <w:u w:val="single"/>
        </w:rPr>
        <w:t>700909</w:t>
      </w:r>
    </w:p>
    <w:p>
      <w:r>
        <w:t>Razen rakete me je že vsaka od teh situacij uspela vznejevoljiti. https://t.co/Q5Z3BTF15i</w:t>
      </w:r>
    </w:p>
    <w:p>
      <w:r>
        <w:rPr>
          <w:b/>
          <w:u w:val="single"/>
        </w:rPr>
        <w:t>700910</w:t>
      </w:r>
    </w:p>
    <w:p>
      <w:r>
        <w:t>@Tevilevi @bugiriba @vladaRS Kdor imenuje politično opozicijo SODRGA je enak tistim, ki imenijejo begunce GOLAZEN.</w:t>
      </w:r>
    </w:p>
    <w:p>
      <w:r>
        <w:rPr>
          <w:b/>
          <w:u w:val="single"/>
        </w:rPr>
        <w:t>700911</w:t>
      </w:r>
    </w:p>
    <w:p>
      <w:r>
        <w:t>Sindikati in delodajalci bodo tekli še en krog #šprint https://t.co/EmAAw13gOa</w:t>
      </w:r>
    </w:p>
    <w:p>
      <w:r>
        <w:rPr>
          <w:b/>
          <w:u w:val="single"/>
        </w:rPr>
        <w:t>700912</w:t>
      </w:r>
    </w:p>
    <w:p>
      <w:r>
        <w:t>@DrMatoR Majst ocitno je s tabo neki hudo narobe ce te pri teh letih fotr doma garba.. 🤔😂</w:t>
      </w:r>
    </w:p>
    <w:p>
      <w:r>
        <w:rPr>
          <w:b/>
          <w:u w:val="single"/>
        </w:rPr>
        <w:t>700913</w:t>
      </w:r>
    </w:p>
    <w:p>
      <w:r>
        <w:t>😡 Turnšek zgolj dokazuje, kar rad naklada: da tu ni bilo kot v Sovjetski zvezi. Drži, tu je (bila) na oblasti avantgarda lumpenproletariata.</w:t>
      </w:r>
    </w:p>
    <w:p>
      <w:r>
        <w:rPr>
          <w:b/>
          <w:u w:val="single"/>
        </w:rPr>
        <w:t>700914</w:t>
      </w:r>
    </w:p>
    <w:p>
      <w:r>
        <w:t>@_Almita__ To je res... ampak tam tam sta. Mislm sicr da bo ena od njiju sla.</w:t>
      </w:r>
    </w:p>
    <w:p>
      <w:r>
        <w:rPr>
          <w:b/>
          <w:u w:val="single"/>
        </w:rPr>
        <w:t>700915</w:t>
      </w:r>
    </w:p>
    <w:p>
      <w:r>
        <w:t>Bolj redka bolezen, manja informativna vrednost pozitivnega testa - več nepotrebnih posegov. https://t.co/JkTzKsqBL2</w:t>
      </w:r>
    </w:p>
    <w:p>
      <w:r>
        <w:rPr>
          <w:b/>
          <w:u w:val="single"/>
        </w:rPr>
        <w:t>700916</w:t>
      </w:r>
    </w:p>
    <w:p>
      <w:r>
        <w:t>@DFK01 @mat3ja Dvomim, da bi katerakoli od naju potem jamrala o ljudeh. Trupla so gut.</w:t>
      </w:r>
    </w:p>
    <w:p>
      <w:r>
        <w:rPr>
          <w:b/>
          <w:u w:val="single"/>
        </w:rPr>
        <w:t>700917</w:t>
      </w:r>
    </w:p>
    <w:p>
      <w:r>
        <w:t>Komentarji pod današnjim Pahorjevim intervju v Delu aktual. predsednika vehementno pošiljajo na Dob. Izvirni greh je njegova spravljivost.</w:t>
      </w:r>
    </w:p>
    <w:p>
      <w:r>
        <w:rPr>
          <w:b/>
          <w:u w:val="single"/>
        </w:rPr>
        <w:t>700918</w:t>
      </w:r>
    </w:p>
    <w:p>
      <w:r>
        <w:t>@MarjeticaM Padanje standarda sprejemljivosti v javnem diskurzu je prav zaskrbljujoče. "Svinje" z levice, "retardiranci" z desnice ...</w:t>
      </w:r>
    </w:p>
    <w:p>
      <w:r>
        <w:rPr>
          <w:b/>
          <w:u w:val="single"/>
        </w:rPr>
        <w:t>700919</w:t>
      </w:r>
    </w:p>
    <w:p>
      <w:r>
        <w:t>@barjanski @ustvarjalec @DrzavljanD Kliknil. Videl. Zaprl. Vredno posebnega kroga pekla. In direkta na gobec na prehodu za pešce.</w:t>
      </w:r>
    </w:p>
    <w:p>
      <w:r>
        <w:rPr>
          <w:b/>
          <w:u w:val="single"/>
        </w:rPr>
        <w:t>700920</w:t>
      </w:r>
    </w:p>
    <w:p>
      <w:r>
        <w:t>@strankalevica Imamo poslanke, ki lapajo in lažejo.  POROČILO KPK O PREMOŽENJU JE SODNO PADLO.</w:t>
      </w:r>
    </w:p>
    <w:p>
      <w:r>
        <w:rPr>
          <w:b/>
          <w:u w:val="single"/>
        </w:rPr>
        <w:t>700921</w:t>
      </w:r>
    </w:p>
    <w:p>
      <w:r>
        <w:t>@jezerska @JernejaJF Jaz sem poslala krajši posnetek teka tvojega. To je oglas za rdeče noske.</w:t>
      </w:r>
    </w:p>
    <w:p>
      <w:r>
        <w:rPr>
          <w:b/>
          <w:u w:val="single"/>
        </w:rPr>
        <w:t>700922</w:t>
      </w:r>
    </w:p>
    <w:p>
      <w:r>
        <w:t>@dragica12 Odkar Serpentinšek govori v parlamentu in ne na gasilski veselici; slednje niso več to... https://t.co/AFIWyugSqb</w:t>
      </w:r>
    </w:p>
    <w:p>
      <w:r>
        <w:rPr>
          <w:b/>
          <w:u w:val="single"/>
        </w:rPr>
        <w:t>700923</w:t>
      </w:r>
    </w:p>
    <w:p>
      <w:r>
        <w:t>@JelenTomaz @fairplay4everSI Ja tista slika stran, me kar oči pečejo....pol pa bomo kakšno rekli.</w:t>
      </w:r>
    </w:p>
    <w:p>
      <w:r>
        <w:rPr>
          <w:b/>
          <w:u w:val="single"/>
        </w:rPr>
        <w:t>700924</w:t>
      </w:r>
    </w:p>
    <w:p>
      <w:r>
        <w:t>@AnjaKopacMrak Pogoltniti slino ali pa se končno javno opravičiti! Blatiti je lahko, opravičilo mu je pa tuje!😠</w:t>
      </w:r>
    </w:p>
    <w:p>
      <w:r>
        <w:rPr>
          <w:b/>
          <w:u w:val="single"/>
        </w:rPr>
        <w:t>700925</w:t>
      </w:r>
    </w:p>
    <w:p>
      <w:r>
        <w:t>@bungee75 Jajca so samo mit. Poskusi brez njih. Recept za palačinke brez jajc in mleka: https://t.co/pfynKQlouD</w:t>
      </w:r>
    </w:p>
    <w:p>
      <w:r>
        <w:rPr>
          <w:b/>
          <w:u w:val="single"/>
        </w:rPr>
        <w:t>700926</w:t>
      </w:r>
    </w:p>
    <w:p>
      <w:r>
        <w:t>@p_zoran Pač. Organi odkrivanja in pregona. Pardon, omrežja prikrivanja in nagona.</w:t>
      </w:r>
    </w:p>
    <w:p>
      <w:r>
        <w:rPr>
          <w:b/>
          <w:u w:val="single"/>
        </w:rPr>
        <w:t>700927</w:t>
      </w:r>
    </w:p>
    <w:p>
      <w:r>
        <w:t>@AlHarlamov @OompaLuumpa Pričakuj nemirno morje, ampak pripluli boste v zaliv!</w:t>
      </w:r>
    </w:p>
    <w:p>
      <w:r>
        <w:rPr>
          <w:b/>
          <w:u w:val="single"/>
        </w:rPr>
        <w:t>700928</w:t>
      </w:r>
    </w:p>
    <w:p>
      <w:r>
        <w:t>Na današnji dan 18 let nazaj je svet doletela nepojmljiva karastrofa. Naredila sem izpit za avto. #devetienajsti</w:t>
      </w:r>
    </w:p>
    <w:p>
      <w:r>
        <w:rPr>
          <w:b/>
          <w:u w:val="single"/>
        </w:rPr>
        <w:t>700929</w:t>
      </w:r>
    </w:p>
    <w:p>
      <w:r>
        <w:t>@BSkelaSavic To je diskontna prodaja. Njen namen je, da kupec sam izbira in opravi nakup HITRO.</w:t>
        <w:br/>
        <w:t>Če še niste slišali.</w:t>
      </w:r>
    </w:p>
    <w:p>
      <w:r>
        <w:rPr>
          <w:b/>
          <w:u w:val="single"/>
        </w:rPr>
        <w:t>700930</w:t>
      </w:r>
    </w:p>
    <w:p>
      <w:r>
        <w:t>V drogerijah je mogoče kupiti šampon za trepalnice in nekateri bi ga v resnici morali uporabljati. https://t.co/chgJXxX5wb</w:t>
      </w:r>
    </w:p>
    <w:p>
      <w:r>
        <w:rPr>
          <w:b/>
          <w:u w:val="single"/>
        </w:rPr>
        <w:t>700931</w:t>
      </w:r>
    </w:p>
    <w:p>
      <w:r>
        <w:t>@Skolobrinski Kako je peščica zavednih Slovencev</w:t>
        <w:br/>
        <w:t xml:space="preserve">nabila superijorno raso z domačimi </w:t>
        <w:br/>
        <w:t>kvizlingi</w:t>
      </w:r>
    </w:p>
    <w:p>
      <w:r>
        <w:rPr>
          <w:b/>
          <w:u w:val="single"/>
        </w:rPr>
        <w:t>700932</w:t>
      </w:r>
    </w:p>
    <w:p>
      <w:r>
        <w:t>@markopigac @SvobodaInOdgnst @PlanetTV @BorisPopovicBP Tako bedastih rezultatov pa že dolgo nisem videla.</w:t>
      </w:r>
    </w:p>
    <w:p>
      <w:r>
        <w:rPr>
          <w:b/>
          <w:u w:val="single"/>
        </w:rPr>
        <w:t>700933</w:t>
      </w:r>
    </w:p>
    <w:p>
      <w:r>
        <w:t>@Libertarec @pengovsky Za leftardiranega mentalnega siromaka Pengova realnosti izven konteksta fake news itak ni.</w:t>
      </w:r>
    </w:p>
    <w:p>
      <w:r>
        <w:rPr>
          <w:b/>
          <w:u w:val="single"/>
        </w:rPr>
        <w:t>700934</w:t>
      </w:r>
    </w:p>
    <w:p>
      <w:r>
        <w:t>Tisti čudni trenutek, ko se znajdeš med dvema, ki se na daleč pozdravljata, ti pa enemu od njih pomahaš nazaj.</w:t>
      </w:r>
    </w:p>
    <w:p>
      <w:r>
        <w:rPr>
          <w:b/>
          <w:u w:val="single"/>
        </w:rPr>
        <w:t>700935</w:t>
      </w:r>
    </w:p>
    <w:p>
      <w:r>
        <w:t>@MarijaSoba @JJansaSDS Nas je bilo dovolj brez Nsi. Oprezne riti se vedno skrivajo za voglom!</w:t>
      </w:r>
    </w:p>
    <w:p>
      <w:r>
        <w:rPr>
          <w:b/>
          <w:u w:val="single"/>
        </w:rPr>
        <w:t>700936</w:t>
      </w:r>
    </w:p>
    <w:p>
      <w:r>
        <w:t>@RadioSLOVENEC @vinkovasle1 samo to sploh ni kriv Korl. Krivi so penzionisti ki ga volijo znova in znova.</w:t>
      </w:r>
    </w:p>
    <w:p>
      <w:r>
        <w:rPr>
          <w:b/>
          <w:u w:val="single"/>
        </w:rPr>
        <w:t>700937</w:t>
      </w:r>
    </w:p>
    <w:p>
      <w:r>
        <w:t>@madpixel Saj to sami verniki pravijo,da -pomagaj si sam in bog ti bo pomagal.Malo huda zame ,ampak oni še kar verjamejo v neko nadbitje.</w:t>
      </w:r>
    </w:p>
    <w:p>
      <w:r>
        <w:rPr>
          <w:b/>
          <w:u w:val="single"/>
        </w:rPr>
        <w:t>700938</w:t>
      </w:r>
    </w:p>
    <w:p>
      <w:r>
        <w:t>@mattramos Strokovnjaki tudi niso verjeli, da bo uspelo Rogliču. In čudijo se Evenepoelu. Kolesarstvo še vedno prevzemajo neke čudne dogme.</w:t>
      </w:r>
    </w:p>
    <w:p>
      <w:r>
        <w:rPr>
          <w:b/>
          <w:u w:val="single"/>
        </w:rPr>
        <w:t>700939</w:t>
      </w:r>
    </w:p>
    <w:p>
      <w:r>
        <w:t>@petrasovdat @surfon Ko sem bil v posadki Princa so se veneciani, za stavo, vozili z gumoni skozi tunel med trupoma plovila.</w:t>
      </w:r>
    </w:p>
    <w:p>
      <w:r>
        <w:rPr>
          <w:b/>
          <w:u w:val="single"/>
        </w:rPr>
        <w:t>700940</w:t>
      </w:r>
    </w:p>
    <w:p>
      <w:r>
        <w:t>Cerar ko boš zaustavil migrante na Sotli in Kolpi takrat lahko kritiziraš Avstrijo za njihovo vajo na Šentilju.</w:t>
      </w:r>
    </w:p>
    <w:p>
      <w:r>
        <w:rPr>
          <w:b/>
          <w:u w:val="single"/>
        </w:rPr>
        <w:t>700941</w:t>
      </w:r>
    </w:p>
    <w:p>
      <w:r>
        <w:t>@blackbox28 @rokschuster Pomoje ima senzorje, drugač bi ziher podrsal pomol.</w:t>
      </w:r>
    </w:p>
    <w:p>
      <w:r>
        <w:rPr>
          <w:b/>
          <w:u w:val="single"/>
        </w:rPr>
        <w:t>700942</w:t>
      </w:r>
    </w:p>
    <w:p>
      <w:r>
        <w:t>Svoji novi prijateljici bi podaril orhidejo...</w:t>
        <w:br/>
        <w:t>Pa ne vem če bo sploh opazla....</w:t>
        <w:br/>
        <w:t>No bom jo tu prlimu, pa kar bo bo....</w:t>
      </w:r>
    </w:p>
    <w:p>
      <w:r>
        <w:rPr>
          <w:b/>
          <w:u w:val="single"/>
        </w:rPr>
        <w:t>700943</w:t>
      </w:r>
    </w:p>
    <w:p>
      <w:r>
        <w:t>"Bolj​ ​kot​ ​bleferji​ ​me​ ​skrbijo​ ​profesionalni​ ​prevaranti,​ ​ki​ ​se​ ​naseljujejo​ ​v kripto​​ekonomijo" https://t.co/NheH1zLWHX</w:t>
      </w:r>
    </w:p>
    <w:p>
      <w:r>
        <w:rPr>
          <w:b/>
          <w:u w:val="single"/>
        </w:rPr>
        <w:t>700944</w:t>
      </w:r>
    </w:p>
    <w:p>
      <w:r>
        <w:t>Komentar na novico: Mesna bitka - Urugvajci porazili Argentince in postavili rekord ... https://t.co/HExAW4AU0w</w:t>
      </w:r>
    </w:p>
    <w:p>
      <w:r>
        <w:rPr>
          <w:b/>
          <w:u w:val="single"/>
        </w:rPr>
        <w:t>700945</w:t>
      </w:r>
    </w:p>
    <w:p>
      <w:r>
        <w:t>@HanzaVon @SBobovnik @SuzanaLovec Peljala sem ga na sprehod (peseka) in končala sva v Ego in Fabula. Zdaj sva 'v`. #manica</w:t>
      </w:r>
    </w:p>
    <w:p>
      <w:r>
        <w:rPr>
          <w:b/>
          <w:u w:val="single"/>
        </w:rPr>
        <w:t>700946</w:t>
      </w:r>
    </w:p>
    <w:p>
      <w:r>
        <w:t>Naložbe v nakup nove mehanizacije in opreme za sečnjo in spravilo lesa iz PRP 2014-2020 za leto 2017 https://t.co/2GPZpY7ZhR</w:t>
      </w:r>
    </w:p>
    <w:p>
      <w:r>
        <w:rPr>
          <w:b/>
          <w:u w:val="single"/>
        </w:rPr>
        <w:t>700947</w:t>
      </w:r>
    </w:p>
    <w:p>
      <w:r>
        <w:t>@BojanPozar @toplovodar @LukaMesec @strankalevica Levičarji se morajo pogovarjati na pomolu.</w:t>
      </w:r>
    </w:p>
    <w:p>
      <w:r>
        <w:rPr>
          <w:b/>
          <w:u w:val="single"/>
        </w:rPr>
        <w:t>700948</w:t>
      </w:r>
    </w:p>
    <w:p>
      <w:r>
        <w:t>Kraški NLB komitenti bodo sedaj svoje storitve lahko opravljali v Kopru ali Novi Gorici</w:t>
        <w:br/>
        <w:br/>
        <w:t>https://t.co/EX8YZ8oyRs</w:t>
      </w:r>
    </w:p>
    <w:p>
      <w:r>
        <w:rPr>
          <w:b/>
          <w:u w:val="single"/>
        </w:rPr>
        <w:t>700949</w:t>
      </w:r>
    </w:p>
    <w:p>
      <w:r>
        <w:t>@butalskipolicaj A desnicarski troli so po novem nekomu v veselje :) ? No ja sej butale niso znane po pameti :D</w:t>
      </w:r>
    </w:p>
    <w:p>
      <w:r>
        <w:rPr>
          <w:b/>
          <w:u w:val="single"/>
        </w:rPr>
        <w:t>700950</w:t>
      </w:r>
    </w:p>
    <w:p>
      <w:r>
        <w:t>Tozbe se vrstijo. Za streljanje je kriva varnostna sluzba hotela? https://t.co/J0Naj4iHvm</w:t>
      </w:r>
    </w:p>
    <w:p>
      <w:r>
        <w:rPr>
          <w:b/>
          <w:u w:val="single"/>
        </w:rPr>
        <w:t>700951</w:t>
      </w:r>
    </w:p>
    <w:p>
      <w:r>
        <w:t>#novzacetek Kako lahko igralka brez znanja o ekonomiji razlaga kaj bi bilo v Sloveniji potrebno spremeniti.</w:t>
      </w:r>
    </w:p>
    <w:p>
      <w:r>
        <w:rPr>
          <w:b/>
          <w:u w:val="single"/>
        </w:rPr>
        <w:t>700952</w:t>
      </w:r>
    </w:p>
    <w:p>
      <w:r>
        <w:t>Begunci iz Mjanmara, ki so se zatekli v Bangladeš, zdaj bežijo pred poplavami https://t.co/h5jVhMPd17</w:t>
      </w:r>
    </w:p>
    <w:p>
      <w:r>
        <w:rPr>
          <w:b/>
          <w:u w:val="single"/>
        </w:rPr>
        <w:t>700953</w:t>
      </w:r>
    </w:p>
    <w:p>
      <w:r>
        <w:t>ZA VSE VILE! ...Kje si zdaj ti moja vila z neba, sam se prebujam v jutra, v sanjah obljubljaš mi tisoč želja, vse... https://t.co/F3tfadCE3Q</w:t>
      </w:r>
    </w:p>
    <w:p>
      <w:r>
        <w:rPr>
          <w:b/>
          <w:u w:val="single"/>
        </w:rPr>
        <w:t>700954</w:t>
      </w:r>
    </w:p>
    <w:p>
      <w:r>
        <w:t>@stanka_d SDS bo vsem javnim islužbencem dvignil plače za 40%, tistim v y razredu pa za 55%. #janezov sds populizem</w:t>
      </w:r>
    </w:p>
    <w:p>
      <w:r>
        <w:rPr>
          <w:b/>
          <w:u w:val="single"/>
        </w:rPr>
        <w:t>700955</w:t>
      </w:r>
    </w:p>
    <w:p>
      <w:r>
        <w:t>Zaradi neuporabe prodam vrhunsko bliskavico NIKON SB5000 s torbico vsemi dodatki, priložim tudi vrhunske polnilne baterije.</w:t>
      </w:r>
    </w:p>
    <w:p>
      <w:r>
        <w:rPr>
          <w:b/>
          <w:u w:val="single"/>
        </w:rPr>
        <w:t>700956</w:t>
      </w:r>
    </w:p>
    <w:p>
      <w:r>
        <w:t xml:space="preserve">Preberite jutri v #Objektiv </w:t>
        <w:br/>
        <w:br/>
        <w:t>Novi prispevki k biografiji Socialnih demokratov: Šest predsednikov zmedene stranke https://t.co/CLcitSi8en</w:t>
      </w:r>
    </w:p>
    <w:p>
      <w:r>
        <w:rPr>
          <w:b/>
          <w:u w:val="single"/>
        </w:rPr>
        <w:t>700957</w:t>
      </w:r>
    </w:p>
    <w:p>
      <w:r>
        <w:t>@miro5ek @RTV_Slovenija Lažnjivi rdečuhi kljukci vse prirejajo in tile naivni slovenčki nič hudega sluteč jim verjamjo!!!! lopovi rdeči</w:t>
      </w:r>
    </w:p>
    <w:p>
      <w:r>
        <w:rPr>
          <w:b/>
          <w:u w:val="single"/>
        </w:rPr>
        <w:t>700958</w:t>
      </w:r>
    </w:p>
    <w:p>
      <w:r>
        <w:t>@MiroCerar Ker @MiroCerar je pač več od sodišča, kajne? Res za vzor! Madonca kakšen ubernarcisističen butelj no!</w:t>
      </w:r>
    </w:p>
    <w:p>
      <w:r>
        <w:rPr>
          <w:b/>
          <w:u w:val="single"/>
        </w:rPr>
        <w:t>700959</w:t>
      </w:r>
    </w:p>
    <w:p>
      <w:r>
        <w:t>@an_imo_pectore @leaathenatabako zato pa internet zmaga, naročiš vse online, pol pa doma pred špeglom, ki te shujša pomerjaš :D</w:t>
      </w:r>
    </w:p>
    <w:p>
      <w:r>
        <w:rPr>
          <w:b/>
          <w:u w:val="single"/>
        </w:rPr>
        <w:t>700960</w:t>
      </w:r>
    </w:p>
    <w:p>
      <w:r>
        <w:t>Vladni ŠKANDAL: Klemenčič, ki ima interpelacijo zaradi nesankcioniranja kršitev človekovih pravic, bo minister za človekove pravice Sv. Evr!</w:t>
      </w:r>
    </w:p>
    <w:p>
      <w:r>
        <w:rPr>
          <w:b/>
          <w:u w:val="single"/>
        </w:rPr>
        <w:t>700961</w:t>
      </w:r>
    </w:p>
    <w:p>
      <w:r>
        <w:t>Pričeli so se pogovori za novega sponzorja kuharske oddaje. Mogoče že drugi mesec v novi preobleki!</w:t>
      </w:r>
    </w:p>
    <w:p>
      <w:r>
        <w:rPr>
          <w:b/>
          <w:u w:val="single"/>
        </w:rPr>
        <w:t>700962</w:t>
      </w:r>
    </w:p>
    <w:p>
      <w:r>
        <w:t>Obstaja kaj bolj patetičnega kot takšni tviti rumene novinarke? Samo za mešanje dreka.</w:t>
        <w:br/>
        <w:t>https://t.co/PAF7uhtZ9n</w:t>
      </w:r>
    </w:p>
    <w:p>
      <w:r>
        <w:rPr>
          <w:b/>
          <w:u w:val="single"/>
        </w:rPr>
        <w:t>700963</w:t>
      </w:r>
    </w:p>
    <w:p>
      <w:r>
        <w:t>Club steak na vročem kamnu v #gostilnaStaripisker  Slovenija #dryaged 70 dni  #steakhouse  #steak  #hotstone https://t.co/AiIOX4yK4T</w:t>
      </w:r>
    </w:p>
    <w:p>
      <w:r>
        <w:rPr>
          <w:b/>
          <w:u w:val="single"/>
        </w:rPr>
        <w:t>700964</w:t>
      </w:r>
    </w:p>
    <w:p>
      <w:r>
        <w:t>Kafe mašina spušča zvoke, kot da se bo čez 30 sekund lansirala direktno v geostacionarno orbito.</w:t>
      </w:r>
    </w:p>
    <w:p>
      <w:r>
        <w:rPr>
          <w:b/>
          <w:u w:val="single"/>
        </w:rPr>
        <w:t>700965</w:t>
      </w:r>
    </w:p>
    <w:p>
      <w:r>
        <w:t>Najboljši pomočniki pri kuhanju so tisti, ki ti sami od sebe vestno polnijo vinski kozarec.</w:t>
      </w:r>
    </w:p>
    <w:p>
      <w:r>
        <w:rPr>
          <w:b/>
          <w:u w:val="single"/>
        </w:rPr>
        <w:t>700966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700967</w:t>
      </w:r>
    </w:p>
    <w:p>
      <w:r>
        <w:t>A.Ferlinc in Ostali so Vedeli v Kaj se SPUŠČAJO v Kakšno DELO..!!!In A.Ferlinc,Če nekaj DELAŠ si ABSOLUTNO... https://t.co/Oss5tO6qkX</w:t>
      </w:r>
    </w:p>
    <w:p>
      <w:r>
        <w:rPr>
          <w:b/>
          <w:u w:val="single"/>
        </w:rPr>
        <w:t>700968</w:t>
      </w:r>
    </w:p>
    <w:p>
      <w:r>
        <w:t>@iCinober stranka murgeljskij copat.. Stranka mirotovih ciganov.. Slovenski medijski cirkusanti.. Tolko moznosti, oni pa o modernem centru..</w:t>
      </w:r>
    </w:p>
    <w:p>
      <w:r>
        <w:rPr>
          <w:b/>
          <w:u w:val="single"/>
        </w:rPr>
        <w:t>700969</w:t>
      </w:r>
    </w:p>
    <w:p>
      <w:r>
        <w:t>@metkav1 Dobro varovanje je streljanje. Metka bi ženske in otroke pokosila s strojnico.</w:t>
      </w:r>
    </w:p>
    <w:p>
      <w:r>
        <w:rPr>
          <w:b/>
          <w:u w:val="single"/>
        </w:rPr>
        <w:t>700970</w:t>
      </w:r>
    </w:p>
    <w:p>
      <w:r>
        <w:t>@YanchMb @oggctopus @megafotr @Centrifuzija @RevolutApp @ZavSava Ja, ce lahko dobim enako zavarovanje brez soudelezbe.</w:t>
      </w:r>
    </w:p>
    <w:p>
      <w:r>
        <w:rPr>
          <w:b/>
          <w:u w:val="single"/>
        </w:rPr>
        <w:t>700971</w:t>
      </w:r>
    </w:p>
    <w:p>
      <w:r>
        <w:t>@MarjetaKuhar Ta palec ni povsem raven. Kar zadeva pediatrijo, zagotovo ne. Na srečo.</w:t>
      </w:r>
    </w:p>
    <w:p>
      <w:r>
        <w:rPr>
          <w:b/>
          <w:u w:val="single"/>
        </w:rPr>
        <w:t>700972</w:t>
      </w:r>
    </w:p>
    <w:p>
      <w:r>
        <w:t>Nič ni smešno. Take provokacije lahko povzročijo neslutene situacije. Prav je, da se jih zatre v kali.</w:t>
      </w:r>
    </w:p>
    <w:p>
      <w:r>
        <w:rPr>
          <w:b/>
          <w:u w:val="single"/>
        </w:rPr>
        <w:t>700973</w:t>
      </w:r>
    </w:p>
    <w:p>
      <w:r>
        <w:t>Direktorji študentskih organizacij imajo mnogo višje plače kot ministri in predsednik vlade!  #kdojetunor @TarcaRTVSLO</w:t>
      </w:r>
    </w:p>
    <w:p>
      <w:r>
        <w:rPr>
          <w:b/>
          <w:u w:val="single"/>
        </w:rPr>
        <w:t>700974</w:t>
      </w:r>
    </w:p>
    <w:p>
      <w:r>
        <w:t>@RobertSifrer Bejž no! Pojdi malo na fino brušenje v Ameriko. Birokracije kar češ, pa vse moraš še plačati.</w:t>
      </w:r>
    </w:p>
    <w:p>
      <w:r>
        <w:rPr>
          <w:b/>
          <w:u w:val="single"/>
        </w:rPr>
        <w:t>700975</w:t>
      </w:r>
    </w:p>
    <w:p>
      <w:r>
        <w:t>Wikileaks: Drnovšek je bil prepričan, da Kučan manipulira z mediji - @Planetsiolnet http://t.co/QmzwYa59uS</w:t>
      </w:r>
    </w:p>
    <w:p>
      <w:r>
        <w:rPr>
          <w:b/>
          <w:u w:val="single"/>
        </w:rPr>
        <w:t>700976</w:t>
      </w:r>
    </w:p>
    <w:p>
      <w:r>
        <w:t>@t_andrej @mcanzutti @Platinis2 Oni dobivajo to v drugačnem agregatnem stanju...vse te mumije so namreč že na (ustreznih) infuzijah...</w:t>
      </w:r>
    </w:p>
    <w:p>
      <w:r>
        <w:rPr>
          <w:b/>
          <w:u w:val="single"/>
        </w:rPr>
        <w:t>700977</w:t>
      </w:r>
    </w:p>
    <w:p>
      <w:r>
        <w:t>@tfajon @strankaSD Kaka temeljna vrednota??? POSILJEVANJE evropejcev z Kozjejebci??</w:t>
      </w:r>
    </w:p>
    <w:p>
      <w:r>
        <w:rPr>
          <w:b/>
          <w:u w:val="single"/>
        </w:rPr>
        <w:t>700978</w:t>
      </w:r>
    </w:p>
    <w:p>
      <w:r>
        <w:t>Ni hujšega kot na sprehodu naleteti na kadilca #fuj ali preveč naparfumirano osebo s, po možnosti, davno poteklim parfumom #Bljak #iHate</w:t>
      </w:r>
    </w:p>
    <w:p>
      <w:r>
        <w:rPr>
          <w:b/>
          <w:u w:val="single"/>
        </w:rPr>
        <w:t>700979</w:t>
      </w:r>
    </w:p>
    <w:p>
      <w:r>
        <w:t>@finance_si Pametno, demokrati ne razumejo poslovnih usmeritev in delajo cirkus!</w:t>
      </w:r>
    </w:p>
    <w:p>
      <w:r>
        <w:rPr>
          <w:b/>
          <w:u w:val="single"/>
        </w:rPr>
        <w:t>700980</w:t>
      </w:r>
    </w:p>
    <w:p>
      <w:r>
        <w:t>Spet so smučarski skoki in prazni komentarji s hrkanjem Stareta. Negravžno!!!</w:t>
      </w:r>
    </w:p>
    <w:p>
      <w:r>
        <w:rPr>
          <w:b/>
          <w:u w:val="single"/>
        </w:rPr>
        <w:t>700981</w:t>
      </w:r>
    </w:p>
    <w:p>
      <w:r>
        <w:t>@_Almita__ @miskasmetiska Škoda hrane in pijače 🤔, kar nazaj se drž.. pa pocajtej se!</w:t>
        <w:br/>
        <w:t>(kot je iz priloženega razvidno, imam gorenjske gene)</w:t>
      </w:r>
    </w:p>
    <w:p>
      <w:r>
        <w:rPr>
          <w:b/>
          <w:u w:val="single"/>
        </w:rPr>
        <w:t>700982</w:t>
      </w:r>
    </w:p>
    <w:p>
      <w:r>
        <w:t>@MatevzNovak @JozeBiscak Tudi če se je tuširal, je vseeno smrdel kot dihur. Lepo kažejo njegovo nič vredno truplo.</w:t>
      </w:r>
    </w:p>
    <w:p>
      <w:r>
        <w:rPr>
          <w:b/>
          <w:u w:val="single"/>
        </w:rPr>
        <w:t>700983</w:t>
      </w:r>
    </w:p>
    <w:p>
      <w:r>
        <w:t>@Centrifuzija Povej temu stricu iz tržnice, da je Šarec partizanski mitraljez iz 2. svetovne vojne. Se bo hitr umiril :)</w:t>
      </w:r>
    </w:p>
    <w:p>
      <w:r>
        <w:rPr>
          <w:b/>
          <w:u w:val="single"/>
        </w:rPr>
        <w:t>700984</w:t>
      </w:r>
    </w:p>
    <w:p>
      <w:r>
        <w:t>@UtripLjubljane @JJansaSDS Ta idiot ni bil ne v JLA ne v slovenski vojski zdaj pa pametuje. JLA pa častna vojska zakaj že ?</w:t>
      </w:r>
    </w:p>
    <w:p>
      <w:r>
        <w:rPr>
          <w:b/>
          <w:u w:val="single"/>
        </w:rPr>
        <w:t>700985</w:t>
      </w:r>
    </w:p>
    <w:p>
      <w:r>
        <w:t>@DKopse Prištejte še Židanove kazni zaradi malomarnosti, smo krepko plačali pr TS Ormož</w:t>
      </w:r>
    </w:p>
    <w:p>
      <w:r>
        <w:rPr>
          <w:b/>
          <w:u w:val="single"/>
        </w:rPr>
        <w:t>700986</w:t>
      </w:r>
    </w:p>
    <w:p>
      <w:r>
        <w:t>Za dobro jutro. Socialisti bi nacionalizirali vse, kar sami ne zmorejo ustvariti. https://t.co/ySm4BTWVoM</w:t>
      </w:r>
    </w:p>
    <w:p>
      <w:r>
        <w:rPr>
          <w:b/>
          <w:u w:val="single"/>
        </w:rPr>
        <w:t>700987</w:t>
      </w:r>
    </w:p>
    <w:p>
      <w:r>
        <w:t>Slovensko pravosodje:Enega politika brez dokazov zaprejo,drugemu sodno uničijo obremenilne dokaze?</w:t>
      </w:r>
    </w:p>
    <w:p>
      <w:r>
        <w:rPr>
          <w:b/>
          <w:u w:val="single"/>
        </w:rPr>
        <w:t>700988</w:t>
      </w:r>
    </w:p>
    <w:p>
      <w:r>
        <w:t>Slovenski rokometaši ostajajo v Parizu! Ruse smo v 2. polčasu povozili! @rzs_si @TVSLOsport #Hand2017</w:t>
      </w:r>
    </w:p>
    <w:p>
      <w:r>
        <w:rPr>
          <w:b/>
          <w:u w:val="single"/>
        </w:rPr>
        <w:t>700989</w:t>
      </w:r>
    </w:p>
    <w:p>
      <w:r>
        <w:t>Medtem ko eni zagovarjajo tujerodne in nabijajo o socializmu, se socialisti in tujerodni povezujejo v enotno protislovensko celico</w:t>
      </w:r>
    </w:p>
    <w:p>
      <w:r>
        <w:rPr>
          <w:b/>
          <w:u w:val="single"/>
        </w:rPr>
        <w:t>700990</w:t>
      </w:r>
    </w:p>
    <w:p>
      <w:r>
        <w:t>@cnfrmstA So, so. Oddelki za propagando. Je pa res, da je blo lažje vzet dopust.</w:t>
      </w:r>
    </w:p>
    <w:p>
      <w:r>
        <w:rPr>
          <w:b/>
          <w:u w:val="single"/>
        </w:rPr>
        <w:t>700991</w:t>
      </w:r>
    </w:p>
    <w:p>
      <w:r>
        <w:t xml:space="preserve">@nejkom @polikarbonat @Plavalka Debilom ni jasno, da narodnozabavna ≠ narodna. </w:t>
        <w:br/>
        <w:t>In da je narodnozabavna uvožena od Avstrijcev/Nemcev</w:t>
      </w:r>
    </w:p>
    <w:p>
      <w:r>
        <w:rPr>
          <w:b/>
          <w:u w:val="single"/>
        </w:rPr>
        <w:t>700992</w:t>
      </w:r>
    </w:p>
    <w:p>
      <w:r>
        <w:t>To je pa eno fejst solidno vino. #bagueri #goriškabrda https://t.co/5cAIRTvkyN</w:t>
      </w:r>
    </w:p>
    <w:p>
      <w:r>
        <w:rPr>
          <w:b/>
          <w:u w:val="single"/>
        </w:rPr>
        <w:t>700993</w:t>
      </w:r>
    </w:p>
    <w:p>
      <w:r>
        <w:t>Se mi zdi,kot da nihče od gostov ne vodi in ni vodil trenutne @vladaRS ? Aja,paralelna država!? #novzacetek</w:t>
      </w:r>
    </w:p>
    <w:p>
      <w:r>
        <w:rPr>
          <w:b/>
          <w:u w:val="single"/>
        </w:rPr>
        <w:t>700994</w:t>
      </w:r>
    </w:p>
    <w:p>
      <w:r>
        <w:t>Gorenjski galebi pravijo, da je morje razburkano. Končno premagala prehlad 💪 https://t.co/oeBtATLAOT</w:t>
      </w:r>
    </w:p>
    <w:p>
      <w:r>
        <w:rPr>
          <w:b/>
          <w:u w:val="single"/>
        </w:rPr>
        <w:t>700995</w:t>
      </w:r>
    </w:p>
    <w:p>
      <w:r>
        <w:t>@janezgecc @ArcanSimona To ni res. Vsi ciganski dojenčki so takoj položili orožje.</w:t>
      </w:r>
    </w:p>
    <w:p>
      <w:r>
        <w:rPr>
          <w:b/>
          <w:u w:val="single"/>
        </w:rPr>
        <w:t>700996</w:t>
      </w:r>
    </w:p>
    <w:p>
      <w:r>
        <w:t>V ZDA bi bla zihr ledžit. Ustavna pravica in ostale debilane. https://t.co/0qAF9rYu3Q</w:t>
      </w:r>
    </w:p>
    <w:p>
      <w:r>
        <w:rPr>
          <w:b/>
          <w:u w:val="single"/>
        </w:rPr>
        <w:t>700997</w:t>
      </w:r>
    </w:p>
    <w:p>
      <w:r>
        <w:t>@lucijausaj Zdej ... , to da ga cenita te dve baburi, pa res ne more biti kaka posebna čast</w:t>
      </w:r>
    </w:p>
    <w:p>
      <w:r>
        <w:rPr>
          <w:b/>
          <w:u w:val="single"/>
        </w:rPr>
        <w:t>700998</w:t>
      </w:r>
    </w:p>
    <w:p>
      <w:r>
        <w:t>Vesoljska sonda Cassini, izstreljena pred dvajsetimi leti, zaključuje danes svojo misijo raziskovanja Saturna,... https://t.co/eyScal2bmq</w:t>
      </w:r>
    </w:p>
    <w:p>
      <w:r>
        <w:rPr>
          <w:b/>
          <w:u w:val="single"/>
        </w:rPr>
        <w:t>700999</w:t>
      </w:r>
    </w:p>
    <w:p>
      <w:r>
        <w:t>@crico111 @JiriKocica @Progar5 @tomltoml Banzai !!!!!!.....še krik iz globin, potem pa vse tiho bo.</w:t>
      </w:r>
    </w:p>
    <w:p>
      <w:r>
        <w:rPr>
          <w:b/>
          <w:u w:val="single"/>
        </w:rPr>
        <w:t>701000</w:t>
      </w:r>
    </w:p>
    <w:p>
      <w:r>
        <w:t>Borut in Angelca v mrtvem teku - jebi ga, tako ju vidim. https://t.co/0OgzaZMuDT</w:t>
      </w:r>
    </w:p>
    <w:p>
      <w:r>
        <w:rPr>
          <w:b/>
          <w:u w:val="single"/>
        </w:rPr>
        <w:t>701001</w:t>
      </w:r>
    </w:p>
    <w:p>
      <w:r>
        <w:t>@JozeMozina @markobandelli @ABratusek @markobandelli res zaključujete! Ni kaj. #fakeperson #looser #manipulant</w:t>
      </w:r>
    </w:p>
    <w:p>
      <w:r>
        <w:rPr>
          <w:b/>
          <w:u w:val="single"/>
        </w:rPr>
        <w:t>701002</w:t>
      </w:r>
    </w:p>
    <w:p>
      <w:r>
        <w:t>@MitjaIrsic @sarecmarjan Dokler bo 50% volivcev z hojicami in funkcionalno nepismenostjo se levičarjem ni bati odvzema oblasti.</w:t>
      </w:r>
    </w:p>
    <w:p>
      <w:r>
        <w:rPr>
          <w:b/>
          <w:u w:val="single"/>
        </w:rPr>
        <w:t>701003</w:t>
      </w:r>
    </w:p>
    <w:p>
      <w:r>
        <w:t>@cikibucka Zbirka 'častnih meščanov' je skoraj popolna....sami sovražniki in izdajalci Slovencev.</w:t>
      </w:r>
    </w:p>
    <w:p>
      <w:r>
        <w:rPr>
          <w:b/>
          <w:u w:val="single"/>
        </w:rPr>
        <w:t>701004</w:t>
      </w:r>
    </w:p>
    <w:p>
      <w:r>
        <w:t>Tudi duhovniki niso krivi ... ne za pedofilijo, niti za poneverbo milijonov. Slovenija, raj za lumpe!</w:t>
      </w:r>
    </w:p>
    <w:p>
      <w:r>
        <w:rPr>
          <w:b/>
          <w:u w:val="single"/>
        </w:rPr>
        <w:t>701005</w:t>
      </w:r>
    </w:p>
    <w:p>
      <w:r>
        <w:t>@PreglArjan Uradni jezik v komunikaciji v multinacioalkah je anglescina in ne srbscina....</w:t>
      </w:r>
    </w:p>
    <w:p>
      <w:r>
        <w:rPr>
          <w:b/>
          <w:u w:val="single"/>
        </w:rPr>
        <w:t>701006</w:t>
      </w:r>
    </w:p>
    <w:p>
      <w:r>
        <w:t>@strankaSDS @RomanaTomc Penzije so čedalje slabše</w:t>
        <w:br/>
        <w:t>Faktorji za regulacijo zvišanja penzije so manjši od 1</w:t>
      </w:r>
    </w:p>
    <w:p>
      <w:r>
        <w:rPr>
          <w:b/>
          <w:u w:val="single"/>
        </w:rPr>
        <w:t>701007</w:t>
      </w:r>
    </w:p>
    <w:p>
      <w:r>
        <w:t>@Jure_Bajic Ljubljana vse kulture sprejema odprtih rok, samo Stajerc najebe :).</w:t>
      </w:r>
    </w:p>
    <w:p>
      <w:r>
        <w:rPr>
          <w:b/>
          <w:u w:val="single"/>
        </w:rPr>
        <w:t>701008</w:t>
      </w:r>
    </w:p>
    <w:p>
      <w:r>
        <w:t>Propad levičarskega netenja sovraštva: Od manipulacij s Strojani pa do Jakova Faka https://t.co/4W8dnwuJpb via @Nova24TV</w:t>
      </w:r>
    </w:p>
    <w:p>
      <w:r>
        <w:rPr>
          <w:b/>
          <w:u w:val="single"/>
        </w:rPr>
        <w:t>701009</w:t>
      </w:r>
    </w:p>
    <w:p>
      <w:r>
        <w:t>@Nova24TV @Razbyak Zelo lepa in zelo realna slika. Sam kaj nam slovencljem to pomaga, če dopuščamo komedijo; narod hlapcev od karantanije.</w:t>
      </w:r>
    </w:p>
    <w:p>
      <w:r>
        <w:rPr>
          <w:b/>
          <w:u w:val="single"/>
        </w:rPr>
        <w:t>701010</w:t>
      </w:r>
    </w:p>
    <w:p>
      <w:r>
        <w:t>@Agathung kupi si bear bell, pravijo, da medvedov ne odžene, je pa lep spominek 😀 https://t.co/4FfefRl6Gp</w:t>
      </w:r>
    </w:p>
    <w:p>
      <w:r>
        <w:rPr>
          <w:b/>
          <w:u w:val="single"/>
        </w:rPr>
        <w:t>701011</w:t>
      </w:r>
    </w:p>
    <w:p>
      <w:r>
        <w:t>#drazba 10x električna masažna miza. Izklicna cena je 150 € za kos. https://t.co/8r3J8DG9jQ https://t.co/atSoCcmuzn</w:t>
      </w:r>
    </w:p>
    <w:p>
      <w:r>
        <w:rPr>
          <w:b/>
          <w:u w:val="single"/>
        </w:rPr>
        <w:t>701012</w:t>
      </w:r>
    </w:p>
    <w:p>
      <w:r>
        <w:t>@nejc_berce @pietrodom Berce, to je sigurn tvoj profil, ne se zdej delat neumnega 😂😂😂</w:t>
      </w:r>
    </w:p>
    <w:p>
      <w:r>
        <w:rPr>
          <w:b/>
          <w:u w:val="single"/>
        </w:rPr>
        <w:t>701013</w:t>
      </w:r>
    </w:p>
    <w:p>
      <w:r>
        <w:t>@vinkovasle1 Prasci rasistični.</w:t>
        <w:br/>
        <w:t>In med temi 23 niti enega pornografskega.</w:t>
        <w:br/>
        <w:t>Mučenje.</w:t>
      </w:r>
    </w:p>
    <w:p>
      <w:r>
        <w:rPr>
          <w:b/>
          <w:u w:val="single"/>
        </w:rPr>
        <w:t>701014</w:t>
      </w:r>
    </w:p>
    <w:p>
      <w:r>
        <w:t>@madpixel Naredimo 2018 leto tako, da bo pizdakanje čez pizdakanje postalo bolj naporno od pizdakanja samega.</w:t>
      </w:r>
    </w:p>
    <w:p>
      <w:r>
        <w:rPr>
          <w:b/>
          <w:u w:val="single"/>
        </w:rPr>
        <w:t>701015</w:t>
      </w:r>
    </w:p>
    <w:p>
      <w:r>
        <w:t>@davorvrban Paradižnik je strogo prepovedan! Uničevalec burgerja. https://t.co/kRLJgtvKTF</w:t>
      </w:r>
    </w:p>
    <w:p>
      <w:r>
        <w:rPr>
          <w:b/>
          <w:u w:val="single"/>
        </w:rPr>
        <w:t>701016</w:t>
      </w:r>
    </w:p>
    <w:p>
      <w:r>
        <w:t>@powersmoothie pofollowana. sam da ji ne bo zdaj slava sla v glavo in bo nehala tok fajne twite pisat.</w:t>
      </w:r>
    </w:p>
    <w:p>
      <w:r>
        <w:rPr>
          <w:b/>
          <w:u w:val="single"/>
        </w:rPr>
        <w:t>701017</w:t>
      </w:r>
    </w:p>
    <w:p>
      <w:r>
        <w:t>Kakšna trhla vejica lahko drži nekatere v veri, da je treniran psihopat žrtev, boemski podpornik družinskega zakonika pa pravi vir zla.</w:t>
      </w:r>
    </w:p>
    <w:p>
      <w:r>
        <w:rPr>
          <w:b/>
          <w:u w:val="single"/>
        </w:rPr>
        <w:t>701018</w:t>
      </w:r>
    </w:p>
    <w:p>
      <w:r>
        <w:t>@NavadniNimda @DKopse @MatevzNovak @bostjanperne Ampak tako intenzivna blokada tudi ne bo vzdržna.</w:t>
      </w:r>
    </w:p>
    <w:p>
      <w:r>
        <w:rPr>
          <w:b/>
          <w:u w:val="single"/>
        </w:rPr>
        <w:t>701019</w:t>
      </w:r>
    </w:p>
    <w:p>
      <w:r>
        <w:t>Da bo Maribor dobil to kar mu pripada!</w:t>
        <w:br/>
        <w:t>Novo pošiljko policijskih pendrekov in porcijo solzilca. Press https://t.co/hqZw8M67C0</w:t>
      </w:r>
    </w:p>
    <w:p>
      <w:r>
        <w:rPr>
          <w:b/>
          <w:u w:val="single"/>
        </w:rPr>
        <w:t>701020</w:t>
      </w:r>
    </w:p>
    <w:p>
      <w:r>
        <w:t>Vidim, da zagrizeni kolesarji v polnih bojnih in barvitih opravah ze vneto kolesarijo.</w:t>
      </w:r>
    </w:p>
    <w:p>
      <w:r>
        <w:rPr>
          <w:b/>
          <w:u w:val="single"/>
        </w:rPr>
        <w:t>701021</w:t>
      </w:r>
    </w:p>
    <w:p>
      <w:r>
        <w:t>Naši novi izdelki: https://t.co/o6YWWyNhiP Rojaplast vrtna gugalnica Vegas Lux https://t.co/bfsUjwA5Og</w:t>
      </w:r>
    </w:p>
    <w:p>
      <w:r>
        <w:rPr>
          <w:b/>
          <w:u w:val="single"/>
        </w:rPr>
        <w:t>701022</w:t>
      </w:r>
    </w:p>
    <w:p>
      <w:r>
        <w:t>Danes v akciji: Odlični ceni za pametno uro z GPS-om #Amazfit in zapestnico #Xiaomi #MiBand2, pa še #XperiaXA1. https://t.co/MrSAT8NViO</w:t>
      </w:r>
    </w:p>
    <w:p>
      <w:r>
        <w:rPr>
          <w:b/>
          <w:u w:val="single"/>
        </w:rPr>
        <w:t>701023</w:t>
      </w:r>
    </w:p>
    <w:p>
      <w:r>
        <w:t>Levi populisti. Desni populisti. Vsi isti demagogi. Preveč ljudi pa premalokrat s svojo glavo razmišlja. https://t.co/gazqpD1Ert</w:t>
      </w:r>
    </w:p>
    <w:p>
      <w:r>
        <w:rPr>
          <w:b/>
          <w:u w:val="single"/>
        </w:rPr>
        <w:t>701024</w:t>
      </w:r>
    </w:p>
    <w:p>
      <w:r>
        <w:t>@bobsparrow70 Sem pobegnil iz Abrahama za dve uri, ampak stari, po moje bote pušnili danes 😀😀😀😀</w:t>
      </w:r>
    </w:p>
    <w:p>
      <w:r>
        <w:rPr>
          <w:b/>
          <w:u w:val="single"/>
        </w:rPr>
        <w:t>701025</w:t>
      </w:r>
    </w:p>
    <w:p>
      <w:r>
        <w:t>#LED žepna svetilka, LuxPrimera 120, Brennenstuhl, #Brennenstuhl, #Računalniška oprema | LED svetila #MEGABITE https://t.co/9I2GmzeJut</w:t>
      </w:r>
    </w:p>
    <w:p>
      <w:r>
        <w:rPr>
          <w:b/>
          <w:u w:val="single"/>
        </w:rPr>
        <w:t>701026</w:t>
      </w:r>
    </w:p>
    <w:p>
      <w:r>
        <w:t>@rokomavh @zaslovenijo2 @had Ta zadrti levak blokira vse živo, da se pa spravi na levičarja Mačka, šokiran sem !</w:t>
      </w:r>
    </w:p>
    <w:p>
      <w:r>
        <w:rPr>
          <w:b/>
          <w:u w:val="single"/>
        </w:rPr>
        <w:t>701027</w:t>
      </w:r>
    </w:p>
    <w:p>
      <w:r>
        <w:t>Kako mi grejo na kurac neki t.i. španski oz. latino ritmi...</w:t>
        <w:br/>
        <w:t>Pa reggaton pa podobno</w:t>
        <w:br/>
        <w:br/>
        <w:t>Iiiiiiiivvvv</w:t>
      </w:r>
    </w:p>
    <w:p>
      <w:r>
        <w:rPr>
          <w:b/>
          <w:u w:val="single"/>
        </w:rPr>
        <w:t>701028</w:t>
      </w:r>
    </w:p>
    <w:p>
      <w:r>
        <w:t>@strankaSDS @rogla da bi pa kdo vprašal, zakaj ni prenosa, to pa ne !!!!  za vsako mašo pa tulite,če ni po tv...</w:t>
      </w:r>
    </w:p>
    <w:p>
      <w:r>
        <w:rPr>
          <w:b/>
          <w:u w:val="single"/>
        </w:rPr>
        <w:t>701029</w:t>
      </w:r>
    </w:p>
    <w:p>
      <w:r>
        <w:t>@caplcapinski @peterstrovs @Istefan1975 Po garderobi sodeč, čist dobr pašeta skupi. 💄👠🐦🍅</w:t>
      </w:r>
    </w:p>
    <w:p>
      <w:r>
        <w:rPr>
          <w:b/>
          <w:u w:val="single"/>
        </w:rPr>
        <w:t>701030</w:t>
      </w:r>
    </w:p>
    <w:p>
      <w:r>
        <w:t>@BojanPozar @nkmaribor @KanglerFranc Daj no....odmontiraj jih in si jih zmontiraj tam kjer ti živiš. Vsi vemo kakšen je bil cilj radarjev...</w:t>
      </w:r>
    </w:p>
    <w:p>
      <w:r>
        <w:rPr>
          <w:b/>
          <w:u w:val="single"/>
        </w:rPr>
        <w:t>701031</w:t>
      </w:r>
    </w:p>
    <w:p>
      <w:r>
        <w:t>Na Mladini ne morejo biti podkupljeni, ker so bili že zdavnaj kupljeni. https://t.co/HIahHaS2fD</w:t>
      </w:r>
    </w:p>
    <w:p>
      <w:r>
        <w:rPr>
          <w:b/>
          <w:u w:val="single"/>
        </w:rPr>
        <w:t>701032</w:t>
      </w:r>
    </w:p>
    <w:p>
      <w:r>
        <w:t>@PrahNeza Tako je! In trgovin ne bi bilo treba zapreti samo ob nedeljah, ampak vse dni! 😂😂😂</w:t>
      </w:r>
    </w:p>
    <w:p>
      <w:r>
        <w:rPr>
          <w:b/>
          <w:u w:val="single"/>
        </w:rPr>
        <w:t>701033</w:t>
      </w:r>
    </w:p>
    <w:p>
      <w:r>
        <w:t xml:space="preserve">BLOG MODA LA MIRIAM -  Modni pajac - brezčasni modni kos v ženski garderobi! </w:t>
        <w:br/>
        <w:t>Kadar res nimate časa razmišljati... https://t.co/AcufjpGhss</w:t>
      </w:r>
    </w:p>
    <w:p>
      <w:r>
        <w:rPr>
          <w:b/>
          <w:u w:val="single"/>
        </w:rPr>
        <w:t>701034</w:t>
      </w:r>
    </w:p>
    <w:p>
      <w:r>
        <w:t>@Miha_Sch @megafotr Ravno razmišljam, da bi en fake račun na TW odprl. Ena desna stranka. Jeba, ker nimam cel dan časa jih trolat.</w:t>
      </w:r>
    </w:p>
    <w:p>
      <w:r>
        <w:rPr>
          <w:b/>
          <w:u w:val="single"/>
        </w:rPr>
        <w:t>701035</w:t>
      </w:r>
    </w:p>
    <w:p>
      <w:r>
        <w:t>Inšpekcijski nadzor pokazal, da so v zavodu Kengurujčki otroke varovali na črno https://t.co/oEDXB68m0u #mladiucitelj #ucitelj</w:t>
      </w:r>
    </w:p>
    <w:p>
      <w:r>
        <w:rPr>
          <w:b/>
          <w:u w:val="single"/>
        </w:rPr>
        <w:t>701036</w:t>
      </w:r>
    </w:p>
    <w:p>
      <w:r>
        <w:t>Prešerno (wink wink) veselje Portugalcev ob uvrstitvi v svoj drugi finale na EP. S 3:2 in nekaj sodniške zmede premagali Ruse. #FutsalEURO</w:t>
      </w:r>
    </w:p>
    <w:p>
      <w:r>
        <w:rPr>
          <w:b/>
          <w:u w:val="single"/>
        </w:rPr>
        <w:t>701037</w:t>
      </w:r>
    </w:p>
    <w:p>
      <w:r>
        <w:t>@MeksiBramak @JozeJerovsek Zaradi komunistične greznice so se Branku skisali možgani. Ali pa je tak od vedno?</w:t>
      </w:r>
    </w:p>
    <w:p>
      <w:r>
        <w:rPr>
          <w:b/>
          <w:u w:val="single"/>
        </w:rPr>
        <w:t>701038</w:t>
      </w:r>
    </w:p>
    <w:p>
      <w:r>
        <w:t>@rokzagar Oglasite se nam v privat in tam pogledamo! 😊 https://t.co/B81lPkbpi3</w:t>
      </w:r>
    </w:p>
    <w:p>
      <w:r>
        <w:rPr>
          <w:b/>
          <w:u w:val="single"/>
        </w:rPr>
        <w:t>701039</w:t>
      </w:r>
    </w:p>
    <w:p>
      <w:r>
        <w:t>@AlojzKovsca @FranciKek Boli njega ku..c za to. Važno, da vse potencialne sovražnike režima pospravjo</w:t>
      </w:r>
    </w:p>
    <w:p>
      <w:r>
        <w:rPr>
          <w:b/>
          <w:u w:val="single"/>
        </w:rPr>
        <w:t>701040</w:t>
      </w:r>
    </w:p>
    <w:p>
      <w:r>
        <w:t>Pravila sodelovanja v nagradni igri Podarjamo estetski zobni aparat! https://t.co/oKOrJQpi1u https://t.co/rgYZAxq14r</w:t>
      </w:r>
    </w:p>
    <w:p>
      <w:r>
        <w:rPr>
          <w:b/>
          <w:u w:val="single"/>
        </w:rPr>
        <w:t>701041</w:t>
      </w:r>
    </w:p>
    <w:p>
      <w:r>
        <w:t>@RevijaReporter @MareAndi @mrevlje Parazit prevzame vse sisteme gostitelja, ne rabi svojih.</w:t>
      </w:r>
    </w:p>
    <w:p>
      <w:r>
        <w:rPr>
          <w:b/>
          <w:u w:val="single"/>
        </w:rPr>
        <w:t>701042</w:t>
      </w:r>
    </w:p>
    <w:p>
      <w:r>
        <w:t>@MihaZakelj @Gospod_profesor @_seeke @burecare @JureKastelic Naj klinčevi scouti naredijo svoj posel in za ta denar pripeljejo 5 igralcev.</w:t>
      </w:r>
    </w:p>
    <w:p>
      <w:r>
        <w:rPr>
          <w:b/>
          <w:u w:val="single"/>
        </w:rPr>
        <w:t>701043</w:t>
      </w:r>
    </w:p>
    <w:p>
      <w:r>
        <w:t>@PreglArjan Spoštovani, povprašajte v kakšno bližnjo islamsko skupnost po sekularizmu.</w:t>
      </w:r>
    </w:p>
    <w:p>
      <w:r>
        <w:rPr>
          <w:b/>
          <w:u w:val="single"/>
        </w:rPr>
        <w:t>701044</w:t>
      </w:r>
    </w:p>
    <w:p>
      <w:r>
        <w:t>@MihaZejn @anajud13 Podpišem za hidrasec in linex. In se sprasujem o indikaciji za garamycin.</w:t>
      </w:r>
    </w:p>
    <w:p>
      <w:r>
        <w:rPr>
          <w:b/>
          <w:u w:val="single"/>
        </w:rPr>
        <w:t>701045</w:t>
      </w:r>
    </w:p>
    <w:p>
      <w:r>
        <w:t>@pikapoka_jelen @Nova24TV Še slabši je oni v MB--CVIKL</w:t>
        <w:br/>
        <w:t>Samo naklada in nič ne obljubi,da bo kaj naredil #ženagapoznaizmladihlet</w:t>
      </w:r>
    </w:p>
    <w:p>
      <w:r>
        <w:rPr>
          <w:b/>
          <w:u w:val="single"/>
        </w:rPr>
        <w:t>701046</w:t>
      </w:r>
    </w:p>
    <w:p>
      <w:r>
        <w:t>Lahko se opravičimo evoluciji za ves njen čas, da smo po vsem njenem trudu na koncu postali  totalne budale. #weatheralert</w:t>
      </w:r>
    </w:p>
    <w:p>
      <w:r>
        <w:rPr>
          <w:b/>
          <w:u w:val="single"/>
        </w:rPr>
        <w:t>701047</w:t>
      </w:r>
    </w:p>
    <w:p>
      <w:r>
        <w:t>Previdno z difuzorji in eteričnimi olji, če imate mačke! https://t.co/yXZV7Dfarm</w:t>
      </w:r>
    </w:p>
    <w:p>
      <w:r>
        <w:rPr>
          <w:b/>
          <w:u w:val="single"/>
        </w:rPr>
        <w:t>701048</w:t>
      </w:r>
    </w:p>
    <w:p>
      <w:r>
        <w:t>Pahor: z Instagramom sem oral ledino. Seveda nisem bil vedno razumljen #soočenje #radioPrvi</w:t>
      </w:r>
    </w:p>
    <w:p>
      <w:r>
        <w:rPr>
          <w:b/>
          <w:u w:val="single"/>
        </w:rPr>
        <w:t>701049</w:t>
      </w:r>
    </w:p>
    <w:p>
      <w:r>
        <w:t>@TV3_F1 pohvale ekipi in pa, da so reklame manj moteče za gledalce, kljub zatemnitvam orf-a in rtl-a z vaše strani</w:t>
      </w:r>
    </w:p>
    <w:p>
      <w:r>
        <w:rPr>
          <w:b/>
          <w:u w:val="single"/>
        </w:rPr>
        <w:t>701050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701051</w:t>
      </w:r>
    </w:p>
    <w:p>
      <w:r>
        <w:t>Izredni inšpekcijski nadzor v Tabu ne ugotavlja nepravilnosti https://t.co/vgGQNOJHWb</w:t>
      </w:r>
    </w:p>
    <w:p>
      <w:r>
        <w:rPr>
          <w:b/>
          <w:u w:val="single"/>
        </w:rPr>
        <w:t>701052</w:t>
      </w:r>
    </w:p>
    <w:p>
      <w:r>
        <w:t>Vedno so mi šli golobi na živce. Sam zdej , ko ga gledam kako se peče na strehi bi mu pa najraj garažo odpru, da se mal pohladi.</w:t>
      </w:r>
    </w:p>
    <w:p>
      <w:r>
        <w:rPr>
          <w:b/>
          <w:u w:val="single"/>
        </w:rPr>
        <w:t>701053</w:t>
      </w:r>
    </w:p>
    <w:p>
      <w:r>
        <w:t>@Adornoisdead @D_Jasmina Sem vedel, da je nekaj kar je poceni in ražre možgane...😈😜</w:t>
      </w:r>
    </w:p>
    <w:p>
      <w:r>
        <w:rPr>
          <w:b/>
          <w:u w:val="single"/>
        </w:rPr>
        <w:t>701054</w:t>
      </w:r>
    </w:p>
    <w:p>
      <w:r>
        <w:t>Mariborčani zimo preganjajo z velikim pustnim karnevalom! Veselo rajanje se v KLUB PLUS pričenja že 21. februarja... http://t.co/dTvwY6f5wa</w:t>
      </w:r>
    </w:p>
    <w:p>
      <w:r>
        <w:rPr>
          <w:b/>
          <w:u w:val="single"/>
        </w:rPr>
        <w:t>701055</w:t>
      </w:r>
    </w:p>
    <w:p>
      <w:r>
        <w:t>Zelo kul upgrade, ampak še vedno ne razumem zakaj bi si kupil zdrajsane kavbojke. Jih raje sam znucam. https://t.co/F2khqzxDEF</w:t>
      </w:r>
    </w:p>
    <w:p>
      <w:r>
        <w:rPr>
          <w:b/>
          <w:u w:val="single"/>
        </w:rPr>
        <w:t>701056</w:t>
      </w:r>
    </w:p>
    <w:p>
      <w:r>
        <w:t>@FranciKek @Pertinacal Kek kaj nebi bil ti malo tiho. Če si bolan,kar mislim da si, pojdi k psihiatru  nujno.</w:t>
      </w:r>
    </w:p>
    <w:p>
      <w:r>
        <w:rPr>
          <w:b/>
          <w:u w:val="single"/>
        </w:rPr>
        <w:t>701057</w:t>
      </w:r>
    </w:p>
    <w:p>
      <w:r>
        <w:t>@BozoPredalic @Alex4Aleksandra @sarecmarjan Če ne bi bilo komunistov in partizanov ti danes ne bi bil tu kjer si....</w:t>
      </w:r>
    </w:p>
    <w:p>
      <w:r>
        <w:rPr>
          <w:b/>
          <w:u w:val="single"/>
        </w:rPr>
        <w:t>701058</w:t>
      </w:r>
    </w:p>
    <w:p>
      <w:r>
        <w:t xml:space="preserve">@Svet_KanalA @sarecmarjan @strankaSDS Kakšna kretenska </w:t>
        <w:br/>
        <w:t>vprašanja so pa to?!</w:t>
      </w:r>
    </w:p>
    <w:p>
      <w:r>
        <w:rPr>
          <w:b/>
          <w:u w:val="single"/>
        </w:rPr>
        <w:t>701059</w:t>
      </w:r>
    </w:p>
    <w:p>
      <w:r>
        <w:t>Srbi razdvajajo Hrvate in Slovence in to po naročilu! #butn https://t.co/mN1vBvPhE0</w:t>
      </w:r>
    </w:p>
    <w:p>
      <w:r>
        <w:rPr>
          <w:b/>
          <w:u w:val="single"/>
        </w:rPr>
        <w:t>701060</w:t>
      </w:r>
    </w:p>
    <w:p>
      <w:r>
        <w:t>Tistim,ki analizirajo dogodek z mariborskimi rokometnimi "naciji".Ko bi vi vedeli kake batine so dobili po tem dogodku! #desnisktremizem</w:t>
      </w:r>
    </w:p>
    <w:p>
      <w:r>
        <w:rPr>
          <w:b/>
          <w:u w:val="single"/>
        </w:rPr>
        <w:t>701061</w:t>
      </w:r>
    </w:p>
    <w:p>
      <w:r>
        <w:t>Vlado RS pozivam naj optimizira finančno 2. tir sicer bo še kako potreben projekt propadel. #Prisklednike_stran.</w:t>
      </w:r>
    </w:p>
    <w:p>
      <w:r>
        <w:rPr>
          <w:b/>
          <w:u w:val="single"/>
        </w:rPr>
        <w:t>701062</w:t>
      </w:r>
    </w:p>
    <w:p>
      <w:r>
        <w:t>Če vam ne špila muzike in zvokov, reloadajte oz. ponovno downloadajte! Zgleda sem preveč spil, ko sem eksportal. :)</w:t>
      </w:r>
    </w:p>
    <w:p>
      <w:r>
        <w:rPr>
          <w:b/>
          <w:u w:val="single"/>
        </w:rPr>
        <w:t>701063</w:t>
      </w:r>
    </w:p>
    <w:p>
      <w:r>
        <w:t>Samo bedasti ali morda lopovski politiki gradijo državo s emigranti, kateri imajo v rokah bergle ali bombe. https://t.co/Tp8KoAs8v4</w:t>
      </w:r>
    </w:p>
    <w:p>
      <w:r>
        <w:rPr>
          <w:b/>
          <w:u w:val="single"/>
        </w:rPr>
        <w:t>701064</w:t>
      </w:r>
    </w:p>
    <w:p>
      <w:r>
        <w:t>@SolaUrgence @GregorProsen  Stare hipertenzivne mame potrebujejo toplo besedo in lupcka za lahko noc.</w:t>
      </w:r>
    </w:p>
    <w:p>
      <w:r>
        <w:rPr>
          <w:b/>
          <w:u w:val="single"/>
        </w:rPr>
        <w:t>701065</w:t>
      </w:r>
    </w:p>
    <w:p>
      <w:r>
        <w:t>Verjamem, da je čiščennje zobnega kamna v pasjih salonih poceni. Vprašanje pa je, ali je kvalitetno. https://t.co/D2bbNFoJwt</w:t>
      </w:r>
    </w:p>
    <w:p>
      <w:r>
        <w:rPr>
          <w:b/>
          <w:u w:val="single"/>
        </w:rPr>
        <w:t>701066</w:t>
      </w:r>
    </w:p>
    <w:p>
      <w:r>
        <w:t>Otrok umrl čakajoč operacijo na srčku | Slovenske novice https://t.co/vnGtOI8D8b https://t.co/1BlqsiKJ5O</w:t>
      </w:r>
    </w:p>
    <w:p>
      <w:r>
        <w:rPr>
          <w:b/>
          <w:u w:val="single"/>
        </w:rPr>
        <w:t>701067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701068</w:t>
      </w:r>
    </w:p>
    <w:p>
      <w:r>
        <w:t>@skyslovenia @petrol Butične črpalke; kaj češ v butiku je vse dražje, še čokolada..</w:t>
      </w:r>
    </w:p>
    <w:p>
      <w:r>
        <w:rPr>
          <w:b/>
          <w:u w:val="single"/>
        </w:rPr>
        <w:t>701069</w:t>
      </w:r>
    </w:p>
    <w:p>
      <w:r>
        <w:t>@Primoz_Kovacic Lobiranje s polno paro, torej. Darsovci pa itak najbrž še sploh ne mislijo na to, da bi lahko bili presenečeni.</w:t>
      </w:r>
    </w:p>
    <w:p>
      <w:r>
        <w:rPr>
          <w:b/>
          <w:u w:val="single"/>
        </w:rPr>
        <w:t>701070</w:t>
      </w:r>
    </w:p>
    <w:p>
      <w:r>
        <w:t>Ustrahovanje legitimno izvoljenih predstavnikov je grob napad na posameznika &amp;amp; direktna grožnja vsem, ki bi se v sindikat še včlanili.</w:t>
      </w:r>
    </w:p>
    <w:p>
      <w:r>
        <w:rPr>
          <w:b/>
          <w:u w:val="single"/>
        </w:rPr>
        <w:t>701071</w:t>
      </w:r>
    </w:p>
    <w:p>
      <w:r>
        <w:t>@pongiSLO meni IG fotra kar vztrajno ponuja da bi ga sledila. pa smo nekje na NOPE!</w:t>
      </w:r>
    </w:p>
    <w:p>
      <w:r>
        <w:rPr>
          <w:b/>
          <w:u w:val="single"/>
        </w:rPr>
        <w:t>701072</w:t>
      </w:r>
    </w:p>
    <w:p>
      <w:r>
        <w:t>@Nika_Per @JazbarMatjaz Zakaj prepričevanje v VEČ? Prepričevanje v več bo uničilo naš planet.</w:t>
      </w:r>
    </w:p>
    <w:p>
      <w:r>
        <w:rPr>
          <w:b/>
          <w:u w:val="single"/>
        </w:rPr>
        <w:t>701073</w:t>
      </w:r>
    </w:p>
    <w:p>
      <w:r>
        <w:t>- o mrtvih vse dobro -</w:t>
        <w:br/>
        <w:br/>
        <w:t>Silvo je bil nežen, preprost in sramežljiv dečko. Mamo je imel strašno rad.</w:t>
      </w:r>
    </w:p>
    <w:p>
      <w:r>
        <w:rPr>
          <w:b/>
          <w:u w:val="single"/>
        </w:rPr>
        <w:t>701074</w:t>
      </w:r>
    </w:p>
    <w:p>
      <w:r>
        <w:t>@MatevzNovak Drži. Tudi med terorističnimi napadi so pomagale. Niso jih pa mogle preprečiti...</w:t>
      </w:r>
    </w:p>
    <w:p>
      <w:r>
        <w:rPr>
          <w:b/>
          <w:u w:val="single"/>
        </w:rPr>
        <w:t>701075</w:t>
      </w:r>
    </w:p>
    <w:p>
      <w:r>
        <w:t>LD Systems STINGER MIX 6 A G2 - 6.5" aktivni PA zvočnik z 4-kanalnim mikserjem, 242.10€, LD SYSTEMS, LDMIX6AG2 https://t.co/tYWUnzBU2l</w:t>
      </w:r>
    </w:p>
    <w:p>
      <w:r>
        <w:rPr>
          <w:b/>
          <w:u w:val="single"/>
        </w:rPr>
        <w:t>701076</w:t>
      </w:r>
    </w:p>
    <w:p>
      <w:r>
        <w:t>Samo ne pozabite! Pri njih se še dodatno plačajo tuneli in to vsak dan za vsako vožnjo. Tudi to jim prinese denar! https://t.co/ahyKI4pNAc</w:t>
      </w:r>
    </w:p>
    <w:p>
      <w:r>
        <w:rPr>
          <w:b/>
          <w:u w:val="single"/>
        </w:rPr>
        <w:t>701077</w:t>
      </w:r>
    </w:p>
    <w:p>
      <w:r>
        <w:t>@DarkoAP Človeški možgani zmorejo nadomestiti manjkajoče črke in prebrati sporočilo, kot bi rekel keks! :D https://t.co/l18VUiVfA8</w:t>
      </w:r>
    </w:p>
    <w:p>
      <w:r>
        <w:rPr>
          <w:b/>
          <w:u w:val="single"/>
        </w:rPr>
        <w:t>701078</w:t>
      </w:r>
    </w:p>
    <w:p>
      <w:r>
        <w:t>@JazbarMatjaz a ti pucaš tla doma? k mal te mam na sumu, da to zagovarjajo sam taki, k oni sami ne pucajo tal doma. https://t.co/RO5gxG0PWc</w:t>
      </w:r>
    </w:p>
    <w:p>
      <w:r>
        <w:rPr>
          <w:b/>
          <w:u w:val="single"/>
        </w:rPr>
        <w:t>701079</w:t>
      </w:r>
    </w:p>
    <w:p>
      <w:r>
        <w:t>@leaathenatabako @Posta_Slovenije @petrol Malo heca, samo resno majo v mariborskem centri gužvo z pošiljkami tak da se vun ne vidijo 😐😊</w:t>
      </w:r>
    </w:p>
    <w:p>
      <w:r>
        <w:rPr>
          <w:b/>
          <w:u w:val="single"/>
        </w:rPr>
        <w:t>701080</w:t>
      </w:r>
    </w:p>
    <w:p>
      <w:r>
        <w:t>#foto 84-letnik najprej zapeljal v izložbeno okno, nato trčil še v hišo | Dnevnik https://t.co/QK3dhoOf3G https://t.co/3Pvsj7QdTj</w:t>
      </w:r>
    </w:p>
    <w:p>
      <w:r>
        <w:rPr>
          <w:b/>
          <w:u w:val="single"/>
        </w:rPr>
        <w:t>701081</w:t>
      </w:r>
    </w:p>
    <w:p>
      <w:r>
        <w:t>@jozevolf MS Teams. Ko mislis, da MS ne more nicesar slabsega naredit, pride ven s tem drekom od dreka.</w:t>
      </w:r>
    </w:p>
    <w:p>
      <w:r>
        <w:rPr>
          <w:b/>
          <w:u w:val="single"/>
        </w:rPr>
        <w:t>701082</w:t>
      </w:r>
    </w:p>
    <w:p>
      <w:r>
        <w:t>@LahovnikMatej @BorutPahor Ne, izbrali so jo zato, ker je ženska z moško frizuro.</w:t>
      </w:r>
    </w:p>
    <w:p>
      <w:r>
        <w:rPr>
          <w:b/>
          <w:u w:val="single"/>
        </w:rPr>
        <w:t>701083</w:t>
      </w:r>
    </w:p>
    <w:p>
      <w:r>
        <w:t>@dbbonjovi @SportTVvitter @NKCelje Krčane so do zdaj premagali samo enkrat na 9 tekmah, ampak so v vlogi favoritov.</w:t>
      </w:r>
    </w:p>
    <w:p>
      <w:r>
        <w:rPr>
          <w:b/>
          <w:u w:val="single"/>
        </w:rPr>
        <w:t>701084</w:t>
      </w:r>
    </w:p>
    <w:p>
      <w:r>
        <w:t>@ZigaTurk Maske pa definitivno padajo. Pa ne z obrazov ljudi ampak politicnih strank, kar je se mnogo huje</w:t>
      </w:r>
    </w:p>
    <w:p>
      <w:r>
        <w:rPr>
          <w:b/>
          <w:u w:val="single"/>
        </w:rPr>
        <w:t>701085</w:t>
      </w:r>
    </w:p>
    <w:p>
      <w:r>
        <w:t>@PocivalsekZ Poberte socialno pomoč lenuhom in jih nažente delat pa ne bo več problemov z delovno silo. https://t.co/0ulfQcK4Ev</w:t>
      </w:r>
    </w:p>
    <w:p>
      <w:r>
        <w:rPr>
          <w:b/>
          <w:u w:val="single"/>
        </w:rPr>
        <w:t>701086</w:t>
      </w:r>
    </w:p>
    <w:p>
      <w:r>
        <w:t>Komunistični znanstveniki trdijo, da je to najboljši posnetek reptila. http://t.co/hq9Yr30Zps</w:t>
      </w:r>
    </w:p>
    <w:p>
      <w:r>
        <w:rPr>
          <w:b/>
          <w:u w:val="single"/>
        </w:rPr>
        <w:t>701087</w:t>
      </w:r>
    </w:p>
    <w:p>
      <w:r>
        <w:t>@iamAnej aha, pr nas je pa futr 2-3x na dan. tud mal zato, ker mam macja vrata oz. odprta okna in bi se vsi ostali hodil malcat</w:t>
      </w:r>
    </w:p>
    <w:p>
      <w:r>
        <w:rPr>
          <w:b/>
          <w:u w:val="single"/>
        </w:rPr>
        <w:t>701088</w:t>
      </w:r>
    </w:p>
    <w:p>
      <w:r>
        <w:t>Slovenska vlada in svinjarija tvoja!</w:t>
        <w:br/>
        <w:br/>
        <w:t>Kriminal kriminal,</w:t>
        <w:br/>
        <w:t>vladujoča vsa drhal,</w:t>
        <w:br/>
        <w:t>le kje skriti je denaar!</w:t>
        <w:br/>
        <w:br/>
        <w:t>Vsi, ko... https://t.co/Ujn8fqrh4V</w:t>
      </w:r>
    </w:p>
    <w:p>
      <w:r>
        <w:rPr>
          <w:b/>
          <w:u w:val="single"/>
        </w:rPr>
        <w:t>701089</w:t>
      </w:r>
    </w:p>
    <w:p>
      <w:r>
        <w:t>@petrasovdat Priznam da ta mi je pa usla. Al pa ke samo tko neverjetna da jo mozgani niso hotli registrirat.</w:t>
      </w:r>
    </w:p>
    <w:p>
      <w:r>
        <w:rPr>
          <w:b/>
          <w:u w:val="single"/>
        </w:rPr>
        <w:t>701090</w:t>
      </w:r>
    </w:p>
    <w:p>
      <w:r>
        <w:t>V parlamentu postavljajo nove ministre @SpletnaMladina http://t.co/T5ysrWryj8</w:t>
      </w:r>
    </w:p>
    <w:p>
      <w:r>
        <w:rPr>
          <w:b/>
          <w:u w:val="single"/>
        </w:rPr>
        <w:t>701091</w:t>
      </w:r>
    </w:p>
    <w:p>
      <w:r>
        <w:t>Moram priznati, da nam je lolbertarcem SDS veliko bolj všeč, odkar je za strpnega Webra, ki popprovsko netoleranten do narodnjakov.</w:t>
      </w:r>
    </w:p>
    <w:p>
      <w:r>
        <w:rPr>
          <w:b/>
          <w:u w:val="single"/>
        </w:rPr>
        <w:t>701092</w:t>
      </w:r>
    </w:p>
    <w:p>
      <w:r>
        <w:t>Zakaj Franta ni igral v Titanicu?</w:t>
        <w:br/>
        <w:t>Ker je taka budala, da bi vse rešil . . . . 🧐</w:t>
      </w:r>
    </w:p>
    <w:p>
      <w:r>
        <w:rPr>
          <w:b/>
          <w:u w:val="single"/>
        </w:rPr>
        <w:t>701093</w:t>
      </w:r>
    </w:p>
    <w:p>
      <w:r>
        <w:t>@PSlajnar @Leon48303573 No, jaz z sodo čistim pečico in vsake toliko časa dam v pralni stroj.</w:t>
      </w:r>
    </w:p>
    <w:p>
      <w:r>
        <w:rPr>
          <w:b/>
          <w:u w:val="single"/>
        </w:rPr>
        <w:t>701094</w:t>
      </w:r>
    </w:p>
    <w:p>
      <w:r>
        <w:t>Ne morem verjeti, kako so lahko tako simpaticni twiterasi tako ausglajzani ljudje.</w:t>
      </w:r>
    </w:p>
    <w:p>
      <w:r>
        <w:rPr>
          <w:b/>
          <w:u w:val="single"/>
        </w:rPr>
        <w:t>701095</w:t>
      </w:r>
    </w:p>
    <w:p>
      <w:r>
        <w:t>Nikogar ne popisujejo in slikajo, tako kot so to počeli komunistični idejni očetje z nedeljskimi verniki. https://t.co/yhjCst2YXq</w:t>
      </w:r>
    </w:p>
    <w:p>
      <w:r>
        <w:rPr>
          <w:b/>
          <w:u w:val="single"/>
        </w:rPr>
        <w:t>701096</w:t>
      </w:r>
    </w:p>
    <w:p>
      <w:r>
        <w:t>@KatarinaDbr Jp, marsikaj novega sem zvedla zadnja leta.  Za dedka mraza pa sploh še niso slišali</w:t>
      </w:r>
    </w:p>
    <w:p>
      <w:r>
        <w:rPr>
          <w:b/>
          <w:u w:val="single"/>
        </w:rPr>
        <w:t>701097</w:t>
      </w:r>
    </w:p>
    <w:p>
      <w:r>
        <w:t>@FrenkMate @lucijausaj @zostko pa kmalu jim bodo Muslimani skakal v zelje za funkcije , oni majo najvišjo stopnjo natalitete</w:t>
      </w:r>
    </w:p>
    <w:p>
      <w:r>
        <w:rPr>
          <w:b/>
          <w:u w:val="single"/>
        </w:rPr>
        <w:t>701098</w:t>
      </w:r>
    </w:p>
    <w:p>
      <w:r>
        <w:t>@petrasovdat @finance_si Mi, kolesarji, pa z neobremenjenostjo angelov vsi blaženi mimo.</w:t>
      </w:r>
    </w:p>
    <w:p>
      <w:r>
        <w:rPr>
          <w:b/>
          <w:u w:val="single"/>
        </w:rPr>
        <w:t>701099</w:t>
      </w:r>
    </w:p>
    <w:p>
      <w:r>
        <w:t>Hanzi na višini naloge. Ko bo rtv prispevek odletel, pa naj gagajo. Pokvarjenci!</w:t>
      </w:r>
    </w:p>
    <w:p>
      <w:r>
        <w:rPr>
          <w:b/>
          <w:u w:val="single"/>
        </w:rPr>
        <w:t>701100</w:t>
      </w:r>
    </w:p>
    <w:p>
      <w:r>
        <w:t>Prižgite svečko, žrtvam komunistične revolucije v spomin. https://t.co/KoYe05Lo8n</w:t>
      </w:r>
    </w:p>
    <w:p>
      <w:r>
        <w:rPr>
          <w:b/>
          <w:u w:val="single"/>
        </w:rPr>
        <w:t>701101</w:t>
      </w:r>
    </w:p>
    <w:p>
      <w:r>
        <w:t>@etilometer @cesenj ampak so res bedaki. pa se licemerci, ker se sami vozijo povsem drugace in z nepotrebnim spremstvom!</w:t>
      </w:r>
    </w:p>
    <w:p>
      <w:r>
        <w:rPr>
          <w:b/>
          <w:u w:val="single"/>
        </w:rPr>
        <w:t>701102</w:t>
      </w:r>
    </w:p>
    <w:p>
      <w:r>
        <w:t xml:space="preserve">@RealJDamjan: »Nič nisem spal in komaj čakam, da ti občutki izginejo.« </w:t>
        <w:br/>
        <w:t>https://t.co/ORM4zocBGn #skoki @TeamSlovenia</w:t>
      </w:r>
    </w:p>
    <w:p>
      <w:r>
        <w:rPr>
          <w:b/>
          <w:u w:val="single"/>
        </w:rPr>
        <w:t>701103</w:t>
      </w:r>
    </w:p>
    <w:p>
      <w:r>
        <w:t>@leaathenatabako To je pa jeba totalna... Saj bi ti kaj prinesel, pa je denarnica očitno preluknjana...</w:t>
      </w:r>
    </w:p>
    <w:p>
      <w:r>
        <w:rPr>
          <w:b/>
          <w:u w:val="single"/>
        </w:rPr>
        <w:t>701104</w:t>
      </w:r>
    </w:p>
    <w:p>
      <w:r>
        <w:t>En Slovenec - pevec, dva Slovenca - pevski zbor.</w:t>
        <w:br/>
        <w:t>En Slovenec - eno mnenje, dva Slovenca - dve stranki.</w:t>
      </w:r>
    </w:p>
    <w:p>
      <w:r>
        <w:rPr>
          <w:b/>
          <w:u w:val="single"/>
        </w:rPr>
        <w:t>701105</w:t>
      </w:r>
    </w:p>
    <w:p>
      <w:r>
        <w:t>Tist, ko si na pijači, pa se ena bejba z bullijem mimo pripelje 😀 https://t.co/s5hH5hhs7D</w:t>
      </w:r>
    </w:p>
    <w:p>
      <w:r>
        <w:rPr>
          <w:b/>
          <w:u w:val="single"/>
        </w:rPr>
        <w:t>701106</w:t>
      </w:r>
    </w:p>
    <w:p>
      <w:r>
        <w:t>Levaki so še bolj versko zagabvani kot njihovi predhodniki. #verajeopijzaljudstvo</w:t>
      </w:r>
    </w:p>
    <w:p>
      <w:r>
        <w:rPr>
          <w:b/>
          <w:u w:val="single"/>
        </w:rPr>
        <w:t>701107</w:t>
      </w:r>
    </w:p>
    <w:p>
      <w:r>
        <w:t>@RobertSifrer @sobotna Zatipk. Kapitulacija. Z moje strani, da se odnarocim. 😀</w:t>
      </w:r>
    </w:p>
    <w:p>
      <w:r>
        <w:rPr>
          <w:b/>
          <w:u w:val="single"/>
        </w:rPr>
        <w:t>701108</w:t>
      </w:r>
    </w:p>
    <w:p>
      <w:r>
        <w:t>@freewiseguy @xxx24241454 Sem član SDS. Ali bo sojenje meni nepristransko, neodvisno in pošteno. A jebi ga sad. Inšalah.</w:t>
      </w:r>
    </w:p>
    <w:p>
      <w:r>
        <w:rPr>
          <w:b/>
          <w:u w:val="single"/>
        </w:rPr>
        <w:t>701109</w:t>
      </w:r>
    </w:p>
    <w:p>
      <w:r>
        <w:t>@BlogSlovenija @nadkaku Torej parkiraj  Zetorčka pred trgovinico. To jih ne bo motilo.</w:t>
      </w:r>
    </w:p>
    <w:p>
      <w:r>
        <w:rPr>
          <w:b/>
          <w:u w:val="single"/>
        </w:rPr>
        <w:t>701110</w:t>
      </w:r>
    </w:p>
    <w:p>
      <w:r>
        <w:t>@BozoPredalic Po novem letu bo minimalnA penzija v Avstriji 1200 €, v Slo ni takovisoka povprecna placa. Zivel komunizem</w:t>
      </w:r>
    </w:p>
    <w:p>
      <w:r>
        <w:rPr>
          <w:b/>
          <w:u w:val="single"/>
        </w:rPr>
        <w:t>701111</w:t>
      </w:r>
    </w:p>
    <w:p>
      <w:r>
        <w:t>@annianni246 @Pika_So Kaj garje?! Hiva in hepatitisa se bojmo,pa tbc...garje so bolj za hec kot za res.</w:t>
      </w:r>
    </w:p>
    <w:p>
      <w:r>
        <w:rPr>
          <w:b/>
          <w:u w:val="single"/>
        </w:rPr>
        <w:t>701112</w:t>
      </w:r>
    </w:p>
    <w:p>
      <w:r>
        <w:t>SDS opozoril na apatičnost Slovencev do žgoče problematike razdora med Katancem in Zahovičem. "Izberite vendar stran!" veleva piarovec.</w:t>
      </w:r>
    </w:p>
    <w:p>
      <w:r>
        <w:rPr>
          <w:b/>
          <w:u w:val="single"/>
        </w:rPr>
        <w:t>701113</w:t>
      </w:r>
    </w:p>
    <w:p>
      <w:r>
        <w:t>@MojePodravje Katera je večja potuhnjena s......a.Pujsek je intelegentnejši kot ta dva skupaj.</w:t>
      </w:r>
    </w:p>
    <w:p>
      <w:r>
        <w:rPr>
          <w:b/>
          <w:u w:val="single"/>
        </w:rPr>
        <w:t>701114</w:t>
      </w:r>
    </w:p>
    <w:p>
      <w:r>
        <w:t>@KovacRebeka @KARANTANEC Socialistični sodni »hlev«jo je sprejel nazaj,tako kot neizvoljeni poslanci videni v parlamentu❗️BUTALCI!</w:t>
      </w:r>
    </w:p>
    <w:p>
      <w:r>
        <w:rPr>
          <w:b/>
          <w:u w:val="single"/>
        </w:rPr>
        <w:t>701115</w:t>
      </w:r>
    </w:p>
    <w:p>
      <w:r>
        <w:t>Cdi univerzum – šola za odrasle išče nove sodelavce - http://t.co/bk8TEn3lEH #zaposlitev</w:t>
      </w:r>
    </w:p>
    <w:p>
      <w:r>
        <w:rPr>
          <w:b/>
          <w:u w:val="single"/>
        </w:rPr>
        <w:t>701116</w:t>
      </w:r>
    </w:p>
    <w:p>
      <w:r>
        <w:t>migranta sta si sredi Ljubljane kosilo privoščila čepe, brez pribora. /jp, to je dejanska objava enega od slovenskih spletnih medijev.</w:t>
      </w:r>
    </w:p>
    <w:p>
      <w:r>
        <w:rPr>
          <w:b/>
          <w:u w:val="single"/>
        </w:rPr>
        <w:t>701117</w:t>
      </w:r>
    </w:p>
    <w:p>
      <w:r>
        <w:t>@VaneGosnik Oksimoron = nevladne organizacije v prostorih, ki jih financira vlada.</w:t>
      </w:r>
    </w:p>
    <w:p>
      <w:r>
        <w:rPr>
          <w:b/>
          <w:u w:val="single"/>
        </w:rPr>
        <w:t>701118</w:t>
      </w:r>
    </w:p>
    <w:p>
      <w:r>
        <w:t>Tudi SDSove dame v strahu pred množico migrantov nosijo nove hlače proti posilstvu. #razprodano https://t.co/FUDH93PGx8</w:t>
      </w:r>
    </w:p>
    <w:p>
      <w:r>
        <w:rPr>
          <w:b/>
          <w:u w:val="single"/>
        </w:rPr>
        <w:t>701119</w:t>
      </w:r>
    </w:p>
    <w:p>
      <w:r>
        <w:t>@Libertarec @JJansaSDS A so sedanji levičarji kaj drugačni? Ne, še slabši so, idioti in oportunisti pa jih volijo</w:t>
      </w:r>
    </w:p>
    <w:p>
      <w:r>
        <w:rPr>
          <w:b/>
          <w:u w:val="single"/>
        </w:rPr>
        <w:t>701120</w:t>
      </w:r>
    </w:p>
    <w:p>
      <w:r>
        <w:t>Ravnokar sem pojedla paradajz z okusom. Sonce je v njem. #omnomnom https://t.co/M78XRJv3ik</w:t>
      </w:r>
    </w:p>
    <w:p>
      <w:r>
        <w:rPr>
          <w:b/>
          <w:u w:val="single"/>
        </w:rPr>
        <w:t>701121</w:t>
      </w:r>
    </w:p>
    <w:p>
      <w:r>
        <w:t>Doma smo premagali Trboveljčane, že danes pa odhajamo na gostovanje k RK Dol TKI Hrastnik, ki zaseda 3. mesto na... https://t.co/1a0kpLarA7</w:t>
      </w:r>
    </w:p>
    <w:p>
      <w:r>
        <w:rPr>
          <w:b/>
          <w:u w:val="single"/>
        </w:rPr>
        <w:t>701122</w:t>
      </w:r>
    </w:p>
    <w:p>
      <w:r>
        <w:t>@MatevzNovak @freewiseguy @BorutPahor Jebeš take zaveznike, ki ti investitorja zbombardirajo in hkrati zahtevajo, da z njimi sodeluješ.</w:t>
      </w:r>
    </w:p>
    <w:p>
      <w:r>
        <w:rPr>
          <w:b/>
          <w:u w:val="single"/>
        </w:rPr>
        <w:t>701123</w:t>
      </w:r>
    </w:p>
    <w:p>
      <w:r>
        <w:t>Neurje: Potoka Grajena in Rogoznica narasla za dva metra! https://t.co/uCN2MmNWsv</w:t>
      </w:r>
    </w:p>
    <w:p>
      <w:r>
        <w:rPr>
          <w:b/>
          <w:u w:val="single"/>
        </w:rPr>
        <w:t>701124</w:t>
      </w:r>
    </w:p>
    <w:p>
      <w:r>
        <w:t>Leftardi ves čas stopnjujejo sovraštvo in nestrpnost do drugače mislečih in se potem čudijo, da se nekdo spomni pošiljat pisemske bombe.</w:t>
      </w:r>
    </w:p>
    <w:p>
      <w:r>
        <w:rPr>
          <w:b/>
          <w:u w:val="single"/>
        </w:rPr>
        <w:t>701125</w:t>
      </w:r>
    </w:p>
    <w:p>
      <w:r>
        <w:t>@BRajgelj Kot je gospod rekel, nabijajte se v rit, ližite se kjer vam paše, dojite pse ... karkoli, a to delajte za zidovi svojih stanovanj!</w:t>
      </w:r>
    </w:p>
    <w:p>
      <w:r>
        <w:rPr>
          <w:b/>
          <w:u w:val="single"/>
        </w:rPr>
        <w:t>701126</w:t>
      </w:r>
    </w:p>
    <w:p>
      <w:r>
        <w:t>Nikoli, pod nobenimi pogoji, ne vzemite uspavalne tablete in poživila isti večer!</w:t>
      </w:r>
    </w:p>
    <w:p>
      <w:r>
        <w:rPr>
          <w:b/>
          <w:u w:val="single"/>
        </w:rPr>
        <w:t>701127</w:t>
      </w:r>
    </w:p>
    <w:p>
      <w:r>
        <w:t>@RevijaReporter Bravo kreteni SDV, čas je da iztopite iz nekdanjega režima, tudi smo že v novem tisočletju - pa ne okrok govort.</w:t>
      </w:r>
    </w:p>
    <w:p>
      <w:r>
        <w:rPr>
          <w:b/>
          <w:u w:val="single"/>
        </w:rPr>
        <w:t>701128</w:t>
      </w:r>
    </w:p>
    <w:p>
      <w:r>
        <w:t>@AntonPeinkiher @VaneGosnik Jugonostalgik, obsojeni lažnivec spet širi svoje nebulize:</w:t>
        <w:br/>
        <w:t>https://t.co/gx1uEaDMjT</w:t>
      </w:r>
    </w:p>
    <w:p>
      <w:r>
        <w:rPr>
          <w:b/>
          <w:u w:val="single"/>
        </w:rPr>
        <w:t>701129</w:t>
      </w:r>
    </w:p>
    <w:p>
      <w:r>
        <w:t>Pešci, trolejbus, tramvaj, kolesarji in malo ostalih vozil si brez težav izmenjujejo prednost https://t.co/EktPeAMwJm</w:t>
      </w:r>
    </w:p>
    <w:p>
      <w:r>
        <w:rPr>
          <w:b/>
          <w:u w:val="single"/>
        </w:rPr>
        <w:t>701130</w:t>
      </w:r>
    </w:p>
    <w:p>
      <w:r>
        <w:t>@BojanPozar @policija_si @vecer Dolgo so rabili da so jih objavili. Cela 2 meseca, neverjetna nesposobnost.</w:t>
      </w:r>
    </w:p>
    <w:p>
      <w:r>
        <w:rPr>
          <w:b/>
          <w:u w:val="single"/>
        </w:rPr>
        <w:t>701131</w:t>
      </w:r>
    </w:p>
    <w:p>
      <w:r>
        <w:t>@tradicijaslo ..sočasno pa na drugem ministrstvu skubijo državo s pomočjo mlekarja  -  bademaistra in oportrunistične karlove ministrice.</w:t>
      </w:r>
    </w:p>
    <w:p>
      <w:r>
        <w:rPr>
          <w:b/>
          <w:u w:val="single"/>
        </w:rPr>
        <w:t>701132</w:t>
      </w:r>
    </w:p>
    <w:p>
      <w:r>
        <w:t>@meteoriterain Japajade. S pehotnim orožjem bomo bolj malo problemov rešili. S-400 rabimo 🤣</w:t>
      </w:r>
    </w:p>
    <w:p>
      <w:r>
        <w:rPr>
          <w:b/>
          <w:u w:val="single"/>
        </w:rPr>
        <w:t>701133</w:t>
      </w:r>
    </w:p>
    <w:p>
      <w:r>
        <w:t>Direktor mlademu delavcu:</w:t>
        <w:br/>
        <w:t>-Zelo mi je žal, ker vas moram odpustiti. Bili ste mi kot sin: len, brezobziren in nehvaležen.</w:t>
      </w:r>
    </w:p>
    <w:p>
      <w:r>
        <w:rPr>
          <w:b/>
          <w:u w:val="single"/>
        </w:rPr>
        <w:t>701134</w:t>
      </w:r>
    </w:p>
    <w:p>
      <w:r>
        <w:t>@alojztetickovi3 @potepuski @Pika_So kako pa ti to veš? si jih ti dal noter? imaš dokaz? babalariš tja v tri dni? torej, si glup ko qrac?</w:t>
      </w:r>
    </w:p>
    <w:p>
      <w:r>
        <w:rPr>
          <w:b/>
          <w:u w:val="single"/>
        </w:rPr>
        <w:t>701135</w:t>
      </w:r>
    </w:p>
    <w:p>
      <w:r>
        <w:t>@MojcaJereb @termie1 Malo jo jebe dekstvo, da je hči Aleksandrinke, malo pa bolestno ljubosumje do moje babice s katero sva si res blizu.</w:t>
      </w:r>
    </w:p>
    <w:p>
      <w:r>
        <w:rPr>
          <w:b/>
          <w:u w:val="single"/>
        </w:rPr>
        <w:t>701136</w:t>
      </w:r>
    </w:p>
    <w:p>
      <w:r>
        <w:t>@zostko Hladna pizza ni ravno najbolj okusna, še manj pa hladna priležnica!😎</w:t>
      </w:r>
    </w:p>
    <w:p>
      <w:r>
        <w:rPr>
          <w:b/>
          <w:u w:val="single"/>
        </w:rPr>
        <w:t>701137</w:t>
      </w:r>
    </w:p>
    <w:p>
      <w:r>
        <w:t>@zarahrusta @Medeja_7 to je pa tista točka programa , ki jo imaš na čipu posneto....</w:t>
        <w:br/>
        <w:t>ne znaš o drugem nabijat</w:t>
      </w:r>
    </w:p>
    <w:p>
      <w:r>
        <w:rPr>
          <w:b/>
          <w:u w:val="single"/>
        </w:rPr>
        <w:t>701138</w:t>
      </w:r>
    </w:p>
    <w:p>
      <w:r>
        <w:t>@lenci53 @dialogos_si @vmatijevec Ma ne no, kaj pa muci to malo bitejce, upam da ni nic hujsega, naj se malcica cimprej pozdravi</w:t>
      </w:r>
    </w:p>
    <w:p>
      <w:r>
        <w:rPr>
          <w:b/>
          <w:u w:val="single"/>
        </w:rPr>
        <w:t>701139</w:t>
      </w:r>
    </w:p>
    <w:p>
      <w:r>
        <w:t>@DamjanTo Uničenje naprav pred novinarji, namesto pred strokovnjaki, ne vliva zaupanja. Komunizem je laž.</w:t>
      </w:r>
    </w:p>
    <w:p>
      <w:r>
        <w:rPr>
          <w:b/>
          <w:u w:val="single"/>
        </w:rPr>
        <w:t>701140</w:t>
      </w:r>
    </w:p>
    <w:p>
      <w:r>
        <w:t>@cashkee jebenti, se zna zgodit, da ne bom hlač dobila na rit. palačinke pa šmorni pa miške!</w:t>
      </w:r>
    </w:p>
    <w:p>
      <w:r>
        <w:rPr>
          <w:b/>
          <w:u w:val="single"/>
        </w:rPr>
        <w:t>701141</w:t>
      </w:r>
    </w:p>
    <w:p>
      <w:r>
        <w:t>@SBobovnik @MatijaStepisnik g. Bobovnik,  blokirala sta me dva človeka Jakič in V.Vasle.    V zanimivi družbi ste</w:t>
      </w:r>
    </w:p>
    <w:p>
      <w:r>
        <w:rPr>
          <w:b/>
          <w:u w:val="single"/>
        </w:rPr>
        <w:t>701142</w:t>
      </w:r>
    </w:p>
    <w:p>
      <w:r>
        <w:t>Levaki še kar ne morejo preboleti poraza agresorja‼️ https://t.co/FkxfOPztsH</w:t>
      </w:r>
    </w:p>
    <w:p>
      <w:r>
        <w:rPr>
          <w:b/>
          <w:u w:val="single"/>
        </w:rPr>
        <w:t>701143</w:t>
      </w:r>
    </w:p>
    <w:p>
      <w:r>
        <w:t>Zakaj tocno sem v skupini bolsjak nosecke, nevem. Vem pa, da ljudje nimajo okusa in imajo ogabne vozicke.</w:t>
      </w:r>
    </w:p>
    <w:p>
      <w:r>
        <w:rPr>
          <w:b/>
          <w:u w:val="single"/>
        </w:rPr>
        <w:t>701144</w:t>
      </w:r>
    </w:p>
    <w:p>
      <w:r>
        <w:t>@strankaSDS @vladaRS @jelka_godec Plače so prevelike, rezin ne propada in cveti. Toliko za enkrat!</w:t>
      </w:r>
    </w:p>
    <w:p>
      <w:r>
        <w:rPr>
          <w:b/>
          <w:u w:val="single"/>
        </w:rPr>
        <w:t>701145</w:t>
      </w:r>
    </w:p>
    <w:p>
      <w:r>
        <w:t>Brezplačni tečaji oživljanja (TPO) in uporabe defibrilatorja (AED) v sklopu Evropskega dneva oživljanja 2017 https://t.co/Nm2Zkax2gc</w:t>
      </w:r>
    </w:p>
    <w:p>
      <w:r>
        <w:rPr>
          <w:b/>
          <w:u w:val="single"/>
        </w:rPr>
        <w:t>701146</w:t>
      </w:r>
    </w:p>
    <w:p>
      <w:r>
        <w:t>@MervicVanda @Prisank9 Vsak komunist je najboljši kadar je ajatutaja komunist.</w:t>
      </w:r>
    </w:p>
    <w:p>
      <w:r>
        <w:rPr>
          <w:b/>
          <w:u w:val="single"/>
        </w:rPr>
        <w:t>701147</w:t>
      </w:r>
    </w:p>
    <w:p>
      <w:r>
        <w:t>Vrhunec večera: Uroš in Luka sta rokometne copate simbolično  obesila na klin #rokometnasimfonija https://t.co/w2azMUvlIA</w:t>
      </w:r>
    </w:p>
    <w:p>
      <w:r>
        <w:rPr>
          <w:b/>
          <w:u w:val="single"/>
        </w:rPr>
        <w:t>701148</w:t>
      </w:r>
    </w:p>
    <w:p>
      <w:r>
        <w:t>@rrookk10 Predlagamo, da uporabnico blokirate. Se opravičujemo v njenem imenu in držimo presti, da kmalu najdete kupca :)</w:t>
      </w:r>
    </w:p>
    <w:p>
      <w:r>
        <w:rPr>
          <w:b/>
          <w:u w:val="single"/>
        </w:rPr>
        <w:t>701149</w:t>
      </w:r>
    </w:p>
    <w:p>
      <w:r>
        <w:t>Eni župani sekajo drevesa, drugi zapirajo bazene, tretji postavljajo paraestetske ikebane, nekateri pa kar vse... https://t.co/J0NRFipXNQ</w:t>
      </w:r>
    </w:p>
    <w:p>
      <w:r>
        <w:rPr>
          <w:b/>
          <w:u w:val="single"/>
        </w:rPr>
        <w:t>701150</w:t>
      </w:r>
    </w:p>
    <w:p>
      <w:r>
        <w:t>@NMauhler @zajc_si Pa kaj če nam promet? Ne bi raje hidroelektrarne na Muri pa to take padajoče kot na Savi.</w:t>
        <w:br/>
        <w:t>Domačinka.</w:t>
      </w:r>
    </w:p>
    <w:p>
      <w:r>
        <w:rPr>
          <w:b/>
          <w:u w:val="single"/>
        </w:rPr>
        <w:t>701151</w:t>
      </w:r>
    </w:p>
    <w:p>
      <w:r>
        <w:t>Prvi cisto moj teren. Roka se mi je tresla, glas se mi je tresu... Trifunovic pa najbolj prijazen ever! https://t.co/kyU2gbpO5d</w:t>
      </w:r>
    </w:p>
    <w:p>
      <w:r>
        <w:rPr>
          <w:b/>
          <w:u w:val="single"/>
        </w:rPr>
        <w:t>701152</w:t>
      </w:r>
    </w:p>
    <w:p>
      <w:r>
        <w:t>#NaDanasnjiDan l. 1941 je začel oddajati radio Kričač, ilegalna radijska postaja Osvobodilne fronte v okupirani Ljubljani med 2. sv. vojno.</w:t>
      </w:r>
    </w:p>
    <w:p>
      <w:r>
        <w:rPr>
          <w:b/>
          <w:u w:val="single"/>
        </w:rPr>
        <w:t>701153</w:t>
      </w:r>
    </w:p>
    <w:p>
      <w:r>
        <w:t>@Daj_Manj @policija_si Če bi ga hoteli izgnati, bi se gotovo našel kak pacient, ki ga bi peljal v Državni zbor.</w:t>
      </w:r>
    </w:p>
    <w:p>
      <w:r>
        <w:rPr>
          <w:b/>
          <w:u w:val="single"/>
        </w:rPr>
        <w:t>701154</w:t>
      </w:r>
    </w:p>
    <w:p>
      <w:r>
        <w:t>@ToneMartinjak @NeuroVirtu Utopični socializem po Janši.Samo to,kar si naštel.</w:t>
      </w:r>
    </w:p>
    <w:p>
      <w:r>
        <w:rPr>
          <w:b/>
          <w:u w:val="single"/>
        </w:rPr>
        <w:t>701155</w:t>
      </w:r>
    </w:p>
    <w:p>
      <w:r>
        <w:t>@BojanPozar @strankaSD @Dnevnik_si @SuzanaP24ur Tega bodo še preje zbrcal kot Prešička.</w:t>
      </w:r>
    </w:p>
    <w:p>
      <w:r>
        <w:rPr>
          <w:b/>
          <w:u w:val="single"/>
        </w:rPr>
        <w:t>701156</w:t>
      </w:r>
    </w:p>
    <w:p>
      <w:r>
        <w:t>https://t.co/RBLa2XRMiG Polaganje venca so pospremile salve iz garde Slovenske vojske, zvok trobil policijskega orkestra in kvartet pevcev.</w:t>
      </w:r>
    </w:p>
    <w:p>
      <w:r>
        <w:rPr>
          <w:b/>
          <w:u w:val="single"/>
        </w:rPr>
        <w:t>701157</w:t>
      </w:r>
    </w:p>
    <w:p>
      <w:r>
        <w:t>Skor sem bruhnila na šipo. Pa pol še 1x nazaj grede. https://t.co/0ONKEBgEFI</w:t>
      </w:r>
    </w:p>
    <w:p>
      <w:r>
        <w:rPr>
          <w:b/>
          <w:u w:val="single"/>
        </w:rPr>
        <w:t>701158</w:t>
      </w:r>
    </w:p>
    <w:p>
      <w:r>
        <w:t>@tretjeoko @eenca @RokSrakar Ker simulira trening na višji nadmorski. Štekam pri poklicnih športnikih, pri rekreativcih za na Šmarno pač ne.</w:t>
      </w:r>
    </w:p>
    <w:p>
      <w:r>
        <w:rPr>
          <w:b/>
          <w:u w:val="single"/>
        </w:rPr>
        <w:t>701159</w:t>
      </w:r>
    </w:p>
    <w:p>
      <w:r>
        <w:t>@frelih_igor @tretjeoko In vsi bomo sanjali iste sanje in jedli iz kotla golaž.</w:t>
      </w:r>
    </w:p>
    <w:p>
      <w:r>
        <w:rPr>
          <w:b/>
          <w:u w:val="single"/>
        </w:rPr>
        <w:t>701160</w:t>
      </w:r>
    </w:p>
    <w:p>
      <w:r>
        <w:t>Veste kaj, sprijeno je sodstvo države, ki posiljevalca ne pošlje za zapahe. Samo to bom rekla.</w:t>
      </w:r>
    </w:p>
    <w:p>
      <w:r>
        <w:rPr>
          <w:b/>
          <w:u w:val="single"/>
        </w:rPr>
        <w:t>701161</w:t>
      </w:r>
    </w:p>
    <w:p>
      <w:r>
        <w:t>A lahko dam perje od pravih čajev v kompost? Vem, Google, ampak nisem nič našel.</w:t>
      </w:r>
    </w:p>
    <w:p>
      <w:r>
        <w:rPr>
          <w:b/>
          <w:u w:val="single"/>
        </w:rPr>
        <w:t>701162</w:t>
      </w:r>
    </w:p>
    <w:p>
      <w:r>
        <w:t>V Mariboru z njegovim CV in posestnimi listi, nima velikih možnosti. In hvala bogu, da MB nima svojih fužin. https://t.co/XFTO7du3DJ</w:t>
      </w:r>
    </w:p>
    <w:p>
      <w:r>
        <w:rPr>
          <w:b/>
          <w:u w:val="single"/>
        </w:rPr>
        <w:t>701163</w:t>
      </w:r>
    </w:p>
    <w:p>
      <w:r>
        <w:t>@vladohribar @Libertarec. Ker resnica ni za leve se @had potem poslužil je židanove tehnike, blokiral me je.</w:t>
      </w:r>
    </w:p>
    <w:p>
      <w:r>
        <w:rPr>
          <w:b/>
          <w:u w:val="single"/>
        </w:rPr>
        <w:t>701164</w:t>
      </w:r>
    </w:p>
    <w:p>
      <w:r>
        <w:t>@miha21212 To bi moral ene 30 let nazaj vprašat, ko še ni bilo teh sodobnih, nežnih aparatur in opreme... Pa PB 💉 ☺️</w:t>
      </w:r>
    </w:p>
    <w:p>
      <w:r>
        <w:rPr>
          <w:b/>
          <w:u w:val="single"/>
        </w:rPr>
        <w:t>701165</w:t>
      </w:r>
    </w:p>
    <w:p>
      <w:r>
        <w:t>@GrankoB @NormaMKorosec @TinoMamic @Pertinacal @TV3_SI @levica Kaj je s tabo, model, zakaj jo strašiš s takimi prizori?</w:t>
      </w:r>
    </w:p>
    <w:p>
      <w:r>
        <w:rPr>
          <w:b/>
          <w:u w:val="single"/>
        </w:rPr>
        <w:t>701166</w:t>
      </w:r>
    </w:p>
    <w:p>
      <w:r>
        <w:t>@Libertarec Najbolj nevaren si ti in tebi podobni hujskaci. Zaradi takih je zgodovina taka kot je!</w:t>
      </w:r>
    </w:p>
    <w:p>
      <w:r>
        <w:rPr>
          <w:b/>
          <w:u w:val="single"/>
        </w:rPr>
        <w:t>701167</w:t>
      </w:r>
    </w:p>
    <w:p>
      <w:r>
        <w:t>Zamudniki, še vedno si lahko ogledate 39 epizodo oddaje #Bučke.</w:t>
        <w:br/>
        <w:br/>
        <w:t>https://t.co/ue2mCiCOE3 https://t.co/dvbkoIgASU</w:t>
      </w:r>
    </w:p>
    <w:p>
      <w:r>
        <w:rPr>
          <w:b/>
          <w:u w:val="single"/>
        </w:rPr>
        <w:t>701168</w:t>
      </w:r>
    </w:p>
    <w:p>
      <w:r>
        <w:t>@petrasovdat @JazbarMatjaz Lahko bi se po mailu zmenil, kdo gre kdaj domov, da ne bi bil semafor v mestu tkole zabasan?</w:t>
      </w:r>
    </w:p>
    <w:p>
      <w:r>
        <w:rPr>
          <w:b/>
          <w:u w:val="single"/>
        </w:rPr>
        <w:t>701169</w:t>
      </w:r>
    </w:p>
    <w:p>
      <w:r>
        <w:t>@lucijausaj a) naivni</w:t>
        <w:br/>
        <w:t>b) le površinsko spremljajo politiko</w:t>
        <w:br/>
        <w:t>c) nagonsko jih privlačijo barabe</w:t>
      </w:r>
    </w:p>
    <w:p>
      <w:r>
        <w:rPr>
          <w:b/>
          <w:u w:val="single"/>
        </w:rPr>
        <w:t>701170</w:t>
      </w:r>
    </w:p>
    <w:p>
      <w:r>
        <w:t>Na telefonu imam vklopljeno lokacijo in sinhronizacijo vremena, pa mi kaže vremensko napoved v Londonu. Prvi Butasti telefon.</w:t>
      </w:r>
    </w:p>
    <w:p>
      <w:r>
        <w:rPr>
          <w:b/>
          <w:u w:val="single"/>
        </w:rPr>
        <w:t>701171</w:t>
      </w:r>
    </w:p>
    <w:p>
      <w:r>
        <w:t>Pa dobro,bodo 2.tir kopali z lopatkami ali žličkami? Cmera je zasadil lopato,dal narediti maketo,to je pa tudi vse. Kakšen aneks? Na kaj?😈</w:t>
      </w:r>
    </w:p>
    <w:p>
      <w:r>
        <w:rPr>
          <w:b/>
          <w:u w:val="single"/>
        </w:rPr>
        <w:t>701172</w:t>
      </w:r>
    </w:p>
    <w:p>
      <w:r>
        <w:t>@MazzoVanKlein ma ti si zihr njegov tihi fan...nekam pogosto omenjaš generalissima in vse kar z njim povezano. #sublime</w:t>
      </w:r>
    </w:p>
    <w:p>
      <w:r>
        <w:rPr>
          <w:b/>
          <w:u w:val="single"/>
        </w:rPr>
        <w:t>701173</w:t>
      </w:r>
    </w:p>
    <w:p>
      <w:r>
        <w:t>@tasosedova @Bennetova_liza Točno to. K vse že tko konkretno spremeni okus..fuj.</w:t>
      </w:r>
    </w:p>
    <w:p>
      <w:r>
        <w:rPr>
          <w:b/>
          <w:u w:val="single"/>
        </w:rPr>
        <w:t>701174</w:t>
      </w:r>
    </w:p>
    <w:p>
      <w:r>
        <w:t>Ptuj : Glasovanje o občinskem proračunu skozi šivankino uho https://t.co/Vd5gZ1DgvK</w:t>
      </w:r>
    </w:p>
    <w:p>
      <w:r>
        <w:rPr>
          <w:b/>
          <w:u w:val="single"/>
        </w:rPr>
        <w:t>701175</w:t>
      </w:r>
    </w:p>
    <w:p>
      <w:r>
        <w:t>2 tipa se guncata po vodi na ogromnem napihljivem labodu. Slike ni, ker skrbim za vaše mentalno zdravje.</w:t>
      </w:r>
    </w:p>
    <w:p>
      <w:r>
        <w:rPr>
          <w:b/>
          <w:u w:val="single"/>
        </w:rPr>
        <w:t>701176</w:t>
      </w:r>
    </w:p>
    <w:p>
      <w:r>
        <w:t>@norakrava haha..verjetno za njim sikajo in obrekajo turisti...ker ljubljančani ga raje volijo</w:t>
      </w:r>
    </w:p>
    <w:p>
      <w:r>
        <w:rPr>
          <w:b/>
          <w:u w:val="single"/>
        </w:rPr>
        <w:t>701177</w:t>
      </w:r>
    </w:p>
    <w:p>
      <w:r>
        <w:t>Sir Hubert Kmetije Pustotnik. Nimajo ga vedno na zalogi, ga je pa vredno počakat. #najboljsisiri</w:t>
      </w:r>
    </w:p>
    <w:p>
      <w:r>
        <w:rPr>
          <w:b/>
          <w:u w:val="single"/>
        </w:rPr>
        <w:t>701178</w:t>
      </w:r>
    </w:p>
    <w:p>
      <w:r>
        <w:t>Nov zaplet na mariborski tržnici: Izbrani projektant odstopil zaradi pravnega zapleta z avtorskimi pravicami. https://t.co/w3hg3WQmeX</w:t>
      </w:r>
    </w:p>
    <w:p>
      <w:r>
        <w:rPr>
          <w:b/>
          <w:u w:val="single"/>
        </w:rPr>
        <w:t>701179</w:t>
      </w:r>
    </w:p>
    <w:p>
      <w:r>
        <w:t>@ErikaPlaninsec @Fredom1161 Z  FBI ni heca Ko ti zagrabijo gredo do kraja !! Udba se lahko skrije !!</w:t>
      </w:r>
    </w:p>
    <w:p>
      <w:r>
        <w:rPr>
          <w:b/>
          <w:u w:val="single"/>
        </w:rPr>
        <w:t>701180</w:t>
      </w:r>
    </w:p>
    <w:p>
      <w:r>
        <w:t>Zmeraj pogostejši so napadi mohamedancev in vedno bližje nas!! https://t.co/1ImqdLoMiK</w:t>
      </w:r>
    </w:p>
    <w:p>
      <w:r>
        <w:rPr>
          <w:b/>
          <w:u w:val="single"/>
        </w:rPr>
        <w:t>701181</w:t>
      </w:r>
    </w:p>
    <w:p>
      <w:r>
        <w:t>@blagovestGB ...istočasno se začne odlov parazitskih &amp;amp; škodljivih hostarskih "pra-živali " ...in pregon iz slovenskih host ....</w:t>
      </w:r>
    </w:p>
    <w:p>
      <w:r>
        <w:rPr>
          <w:b/>
          <w:u w:val="single"/>
        </w:rPr>
        <w:t>701182</w:t>
      </w:r>
    </w:p>
    <w:p>
      <w:r>
        <w:t>Cas je, da @Opta_Zabar plasira en hud fake podatek. Ga tako zlahka in brez navedbe vira vsi navajajo, da jih je lahko sram.</w:t>
      </w:r>
    </w:p>
    <w:p>
      <w:r>
        <w:rPr>
          <w:b/>
          <w:u w:val="single"/>
        </w:rPr>
        <w:t>701183</w:t>
      </w:r>
    </w:p>
    <w:p>
      <w:r>
        <w:t>Komunistično izživljanje nas slovenskim narodom se mora končati, pričuje partizan Jože Košorog v oddaji #Pričevalci https://t.co/djakdYACEm</w:t>
      </w:r>
    </w:p>
    <w:p>
      <w:r>
        <w:rPr>
          <w:b/>
          <w:u w:val="single"/>
        </w:rPr>
        <w:t>701184</w:t>
      </w:r>
    </w:p>
    <w:p>
      <w:r>
        <w:t>Protestniki v Budimpešti vzklikali "Fidesz mafija" https://t.co/V84HYucp3J via @SiolNEWS</w:t>
      </w:r>
    </w:p>
    <w:p>
      <w:r>
        <w:rPr>
          <w:b/>
          <w:u w:val="single"/>
        </w:rPr>
        <w:t>701185</w:t>
      </w:r>
    </w:p>
    <w:p>
      <w:r>
        <w:t>Betonska džungla...regrat bi pa v tem stanovanjskem naselju v KP težko zrasel ?! https://t.co/G8laakipM3</w:t>
      </w:r>
    </w:p>
    <w:p>
      <w:r>
        <w:rPr>
          <w:b/>
          <w:u w:val="single"/>
        </w:rPr>
        <w:t>701186</w:t>
      </w:r>
    </w:p>
    <w:p>
      <w:r>
        <w:t>v en avto naložena bicikla, v drugega plažna prtljaga. Moški del familje na prvo, ženski na drugo furo. #taklemamo ta vikend 💪</w:t>
      </w:r>
    </w:p>
    <w:p>
      <w:r>
        <w:rPr>
          <w:b/>
          <w:u w:val="single"/>
        </w:rPr>
        <w:t>701187</w:t>
      </w:r>
    </w:p>
    <w:p>
      <w:r>
        <w:t>Število turistov narašča, ker morajo ljudje polnit svoje Instagrame. #instaturisti</w:t>
      </w:r>
    </w:p>
    <w:p>
      <w:r>
        <w:rPr>
          <w:b/>
          <w:u w:val="single"/>
        </w:rPr>
        <w:t>701188</w:t>
      </w:r>
    </w:p>
    <w:p>
      <w:r>
        <w:t>@radioGA__GA Se je Sašo Hribar že streznil od takrat ko je premagal  Strela v Lj Tivoli bazenu !?</w:t>
      </w:r>
    </w:p>
    <w:p>
      <w:r>
        <w:rPr>
          <w:b/>
          <w:u w:val="single"/>
        </w:rPr>
        <w:t>701189</w:t>
      </w:r>
    </w:p>
    <w:p>
      <w:r>
        <w:t>@SrdanKuret @KanglerFranc @petra_jansa @peterjancic To je pa zato, ker imaš MULTI kultivator, namesto multikulture! 😀</w:t>
      </w:r>
    </w:p>
    <w:p>
      <w:r>
        <w:rPr>
          <w:b/>
          <w:u w:val="single"/>
        </w:rPr>
        <w:t>701190</w:t>
      </w:r>
    </w:p>
    <w:p>
      <w:r>
        <w:t>Te whirlpool turbine lahko zagotavljajo 24/7 moči za ducate domov. https://t.co/wFGKES8KNB</w:t>
      </w:r>
    </w:p>
    <w:p>
      <w:r>
        <w:rPr>
          <w:b/>
          <w:u w:val="single"/>
        </w:rPr>
        <w:t>701191</w:t>
      </w:r>
    </w:p>
    <w:p>
      <w:r>
        <w:t>@domoljub1 najprej debilko, potem janšatv, zdaj domoljub... šali se z božičem ali silvestrovanjem, vedno vzkipi ta uboga črna godlja</w:t>
      </w:r>
    </w:p>
    <w:p>
      <w:r>
        <w:rPr>
          <w:b/>
          <w:u w:val="single"/>
        </w:rPr>
        <w:t>701192</w:t>
      </w:r>
    </w:p>
    <w:p>
      <w:r>
        <w:t>@jozevolf Tu se vidi vso zlo rdeče zastave (barve)! Še kopanje nam prepoveduje! 😜</w:t>
      </w:r>
    </w:p>
    <w:p>
      <w:r>
        <w:rPr>
          <w:b/>
          <w:u w:val="single"/>
        </w:rPr>
        <w:t>701193</w:t>
      </w:r>
    </w:p>
    <w:p>
      <w:r>
        <w:t>Če karto za nogomet prodaš po enaki ceni kot si jo kupil, ne gre za delo na črno... ampak za slab poslovni model.</w:t>
      </w:r>
    </w:p>
    <w:p>
      <w:r>
        <w:rPr>
          <w:b/>
          <w:u w:val="single"/>
        </w:rPr>
        <w:t>701194</w:t>
      </w:r>
    </w:p>
    <w:p>
      <w:r>
        <w:t xml:space="preserve">POŠTENI tožilci pišejo ANONIMNO pismo. Ki je polno kanglerizmov. #pakajsitijafukjen </w:t>
        <w:br/>
        <w:t>https://t.co/Zrj97tyT83</w:t>
      </w:r>
    </w:p>
    <w:p>
      <w:r>
        <w:rPr>
          <w:b/>
          <w:u w:val="single"/>
        </w:rPr>
        <w:t>701195</w:t>
      </w:r>
    </w:p>
    <w:p>
      <w:r>
        <w:t>Koliko bom sedaj več plačeval za zdravstveno zavarovanje? A je že kdo naredil izračun? https://t.co/A6TYoXCcSL</w:t>
      </w:r>
    </w:p>
    <w:p>
      <w:r>
        <w:rPr>
          <w:b/>
          <w:u w:val="single"/>
        </w:rPr>
        <w:t>701196</w:t>
      </w:r>
    </w:p>
    <w:p>
      <w:r>
        <w:t>Gvišno je postal humanitarec. To je trenutno najdonosnejši job na svetu. https://t.co/l1E5ln0eNj</w:t>
      </w:r>
    </w:p>
    <w:p>
      <w:r>
        <w:rPr>
          <w:b/>
          <w:u w:val="single"/>
        </w:rPr>
        <w:t>701197</w:t>
      </w:r>
    </w:p>
    <w:p>
      <w:r>
        <w:t>Leta strahote Slovenci in prva svetovna vojna https://t.co/5zxqNsuxX9 via @wordpressdotcom</w:t>
      </w:r>
    </w:p>
    <w:p>
      <w:r>
        <w:rPr>
          <w:b/>
          <w:u w:val="single"/>
        </w:rPr>
        <w:t>701198</w:t>
      </w:r>
    </w:p>
    <w:p>
      <w:r>
        <w:t>@SVesel @mrevlje Zgleda cakajo da se ponovi "izola". Pol bo pa spet jok in stok</w:t>
      </w:r>
    </w:p>
    <w:p>
      <w:r>
        <w:rPr>
          <w:b/>
          <w:u w:val="single"/>
        </w:rPr>
        <w:t>701199</w:t>
      </w:r>
    </w:p>
    <w:p>
      <w:r>
        <w:t>Moj možgan pride do blokade nekje na polovici videa... Noro https://t.co/OnDHN0MDWi</w:t>
      </w:r>
    </w:p>
    <w:p>
      <w:r>
        <w:rPr>
          <w:b/>
          <w:u w:val="single"/>
        </w:rPr>
        <w:t>701200</w:t>
      </w:r>
    </w:p>
    <w:p>
      <w:r>
        <w:t>@Slovenskavojska Serpentinškova vlada in GŠ bo vzpostavljala čvrstost Slovenske vojske z novimi škornji, Kroati pa z novimi bojnimi vozili!</w:t>
      </w:r>
    </w:p>
    <w:p>
      <w:r>
        <w:rPr>
          <w:b/>
          <w:u w:val="single"/>
        </w:rPr>
        <w:t>701201</w:t>
      </w:r>
    </w:p>
    <w:p>
      <w:r>
        <w:t>Z gozdnimi jagodami sem se basala ta vikend.</w:t>
        <w:br/>
        <w:t xml:space="preserve">Pa potonke so. </w:t>
        <w:br/>
        <w:t>Pa po bezgu dišijo večeri.</w:t>
        <w:br/>
        <w:t>💛 https://t.co/7FSqCcg4ri</w:t>
      </w:r>
    </w:p>
    <w:p>
      <w:r>
        <w:rPr>
          <w:b/>
          <w:u w:val="single"/>
        </w:rPr>
        <w:t>701202</w:t>
      </w:r>
    </w:p>
    <w:p>
      <w:r>
        <w:t>@t_celestina a lahko prosim NEHAŠ?!? tle imamo sneg, borimo se z Bralno značko, raznimi Prašički in podobno. #fovš</w:t>
      </w:r>
    </w:p>
    <w:p>
      <w:r>
        <w:rPr>
          <w:b/>
          <w:u w:val="single"/>
        </w:rPr>
        <w:t>701203</w:t>
      </w:r>
    </w:p>
    <w:p>
      <w:r>
        <w:t>@DragoZad @MatejTonin Naj začnejo red delat pri tankerjih in ostalih veleprofiterjih ...</w:t>
      </w:r>
    </w:p>
    <w:p>
      <w:r>
        <w:rPr>
          <w:b/>
          <w:u w:val="single"/>
        </w:rPr>
        <w:t>701204</w:t>
      </w:r>
    </w:p>
    <w:p>
      <w:r>
        <w:t>Čakalne vrste, korupcija, pomanjkanje zdravnikov. Brez panike, v zdravstvu je vse ok. #butale</w:t>
      </w:r>
    </w:p>
    <w:p>
      <w:r>
        <w:rPr>
          <w:b/>
          <w:u w:val="single"/>
        </w:rPr>
        <w:t>701205</w:t>
      </w:r>
    </w:p>
    <w:p>
      <w:r>
        <w:t>Rabim:</w:t>
        <w:br/>
        <w:t>- bazuko</w:t>
        <w:br/>
        <w:t>- flamethrower</w:t>
        <w:br/>
        <w:t>- mleko v prahu</w:t>
        <w:br/>
        <w:br/>
        <w:t>Molotovko znam pa sama nardit.</w:t>
      </w:r>
    </w:p>
    <w:p>
      <w:r>
        <w:rPr>
          <w:b/>
          <w:u w:val="single"/>
        </w:rPr>
        <w:t>701206</w:t>
      </w:r>
    </w:p>
    <w:p>
      <w:r>
        <w:t>Navijaci, ki razgrajajo, razbijajo NISO navijaci. So sramota. #MariborVsMura</w:t>
      </w:r>
    </w:p>
    <w:p>
      <w:r>
        <w:rPr>
          <w:b/>
          <w:u w:val="single"/>
        </w:rPr>
        <w:t>701207</w:t>
      </w:r>
    </w:p>
    <w:p>
      <w:r>
        <w:t>Ker sem 90%, da ga ne poznam, ga sprašujem odkod, pa mi pove, pa še zmerej ne vem. Tko se kotalim.</w:t>
      </w:r>
    </w:p>
    <w:p>
      <w:r>
        <w:rPr>
          <w:b/>
          <w:u w:val="single"/>
        </w:rPr>
        <w:t>701208</w:t>
      </w:r>
    </w:p>
    <w:p>
      <w:r>
        <w:t>@gfajdi Kaj pa veš, če te arcnije ne uničujejo jeter še bolj kot stari dobri alkohol ... :)</w:t>
      </w:r>
    </w:p>
    <w:p>
      <w:r>
        <w:rPr>
          <w:b/>
          <w:u w:val="single"/>
        </w:rPr>
        <w:t>701209</w:t>
      </w:r>
    </w:p>
    <w:p>
      <w:r>
        <w:t>@janeztu @KilgoreSH5 @policija_si ce jih ne bo policija bo cas da odpremo spet fojbe in jih zacnemo spet metat noter pa bo mir ;)</w:t>
      </w:r>
    </w:p>
    <w:p>
      <w:r>
        <w:rPr>
          <w:b/>
          <w:u w:val="single"/>
        </w:rPr>
        <w:t>701210</w:t>
      </w:r>
    </w:p>
    <w:p>
      <w:r>
        <w:t xml:space="preserve">Letalske karte nabavljene. </w:t>
        <w:br/>
        <w:t>Najraje bi jih v enosmerne spremenil. #Slovenistan #politikaSI</w:t>
      </w:r>
    </w:p>
    <w:p>
      <w:r>
        <w:rPr>
          <w:b/>
          <w:u w:val="single"/>
        </w:rPr>
        <w:t>701211</w:t>
      </w:r>
    </w:p>
    <w:p>
      <w:r>
        <w:t>Zgorelo gospodarsko poslopje - https://t.co/H7JwaUC0rV https://t.co/uS8gjZwzK4</w:t>
      </w:r>
    </w:p>
    <w:p>
      <w:r>
        <w:rPr>
          <w:b/>
          <w:u w:val="single"/>
        </w:rPr>
        <w:t>701212</w:t>
      </w:r>
    </w:p>
    <w:p>
      <w:r>
        <w:t>@GregaCiglar Gregi! Tišina, mleko popit, zobke umit in po risanki spat 🐥. Ti bom jaz dal tabuje, mladiček  zblojeni. #Soon</w:t>
      </w:r>
    </w:p>
    <w:p>
      <w:r>
        <w:rPr>
          <w:b/>
          <w:u w:val="single"/>
        </w:rPr>
        <w:t>701213</w:t>
      </w:r>
    </w:p>
    <w:p>
      <w:r>
        <w:t>To je tisto, kar je Janša poudarjal - niso vsi sodniki del krivosodja. Agitprop bo poskušal tuliti "tu pa verjame". https://t.co/jMVpwepFIm</w:t>
      </w:r>
    </w:p>
    <w:p>
      <w:r>
        <w:rPr>
          <w:b/>
          <w:u w:val="single"/>
        </w:rPr>
        <w:t>701214</w:t>
      </w:r>
    </w:p>
    <w:p>
      <w:r>
        <w:t>@Dama_iz_Londona Ja, ampak so skregani, čez živo mejo si mečejo dežnike in dežnikarice!</w:t>
      </w:r>
    </w:p>
    <w:p>
      <w:r>
        <w:rPr>
          <w:b/>
          <w:u w:val="single"/>
        </w:rPr>
        <w:t>701215</w:t>
      </w:r>
    </w:p>
    <w:p>
      <w:r>
        <w:t>251 igralnih avtomatov 🎰ter 2 elektronski ruleti v ameriškem salonu...v francoskem pa...žive igre😎 — feeling proud</w:t>
      </w:r>
    </w:p>
    <w:p>
      <w:r>
        <w:rPr>
          <w:b/>
          <w:u w:val="single"/>
        </w:rPr>
        <w:t>701216</w:t>
      </w:r>
    </w:p>
    <w:p>
      <w:r>
        <w:t>@petrasovdat @FranklFin @adria_airways Predvsem jim tud full pomaga, da v zadnjih dneh ni cajtnga, ki ne bi pisal o tem da bodo propadli</w:t>
      </w:r>
    </w:p>
    <w:p>
      <w:r>
        <w:rPr>
          <w:b/>
          <w:u w:val="single"/>
        </w:rPr>
        <w:t>701217</w:t>
      </w:r>
    </w:p>
    <w:p>
      <w:r>
        <w:t>@BesenKotPes @mojcav1 @Nova24TV Jaz bi rabila še podnapise, ker ga ne razumem pol kur$a😄</w:t>
      </w:r>
    </w:p>
    <w:p>
      <w:r>
        <w:rPr>
          <w:b/>
          <w:u w:val="single"/>
        </w:rPr>
        <w:t>701218</w:t>
      </w:r>
    </w:p>
    <w:p>
      <w:r>
        <w:t>@JazbarMatjaz @TeaTeaTeaTea @uporabnastran Joj, kako lepo živahno je! Delavci prav dodajo eno vzdušje. To je pravi trg!</w:t>
      </w:r>
    </w:p>
    <w:p>
      <w:r>
        <w:rPr>
          <w:b/>
          <w:u w:val="single"/>
        </w:rPr>
        <w:t>701219</w:t>
      </w:r>
    </w:p>
    <w:p>
      <w:r>
        <w:t>Pazi to zdaj ... vsi mu bodo *v rit lezli*. Da bi pa kdo kaj pomagal pa boh ne dej.</w:t>
      </w:r>
    </w:p>
    <w:p>
      <w:r>
        <w:rPr>
          <w:b/>
          <w:u w:val="single"/>
        </w:rPr>
        <w:t>701220</w:t>
      </w:r>
    </w:p>
    <w:p>
      <w:r>
        <w:t>@apocalypsedone @tomltoml @bolfenk1 Sej človek se vsega navadi sam tko neumno trolanje pa je vseeno nekaj novega.</w:t>
      </w:r>
    </w:p>
    <w:p>
      <w:r>
        <w:rPr>
          <w:b/>
          <w:u w:val="single"/>
        </w:rPr>
        <w:t>701221</w:t>
      </w:r>
    </w:p>
    <w:p>
      <w:r>
        <w:t>@EventimSi @jkmcnk @Kobrowsky @megafotr Zmenite se vi z organizatorjem prireditve za provizijo, ne pa vašega stroška obešati kupcu.</w:t>
      </w:r>
    </w:p>
    <w:p>
      <w:r>
        <w:rPr>
          <w:b/>
          <w:u w:val="single"/>
        </w:rPr>
        <w:t>701222</w:t>
      </w:r>
    </w:p>
    <w:p>
      <w:r>
        <w:t>preganjal imaš velik plus, največji pa če si teroristom pomagal oprati milijardo dolarjev in jim zagotoviti nakup arašidov, damskih vložkov</w:t>
      </w:r>
    </w:p>
    <w:p>
      <w:r>
        <w:rPr>
          <w:b/>
          <w:u w:val="single"/>
        </w:rPr>
        <w:t>701223</w:t>
      </w:r>
    </w:p>
    <w:p>
      <w:r>
        <w:t>Postopek proti Grepu za goljufijo z Jankovićem ustavljen, ker podjetja že dolgo ni več https://t.co/vQiER4XMEn https://t.co/z6zTBgY6eZ</w:t>
      </w:r>
    </w:p>
    <w:p>
      <w:r>
        <w:rPr>
          <w:b/>
          <w:u w:val="single"/>
        </w:rPr>
        <w:t>701224</w:t>
      </w:r>
    </w:p>
    <w:p>
      <w:r>
        <w:t>»Za prste obliznit' dobr« piščanec prvič v Sloveniji https://t.co/oWmNDUuun6 https://t.co/RqgW5L2pnK</w:t>
      </w:r>
    </w:p>
    <w:p>
      <w:r>
        <w:rPr>
          <w:b/>
          <w:u w:val="single"/>
        </w:rPr>
        <w:t>701225</w:t>
      </w:r>
    </w:p>
    <w:p>
      <w:r>
        <w:t>Applova televzija iTV bo lahko shranila do 4 UHF postaje, lahko jo vklopite v katero koli vtičnico. Vohunski posnetek: http://t.co/1nGdVqyq!</w:t>
      </w:r>
    </w:p>
    <w:p>
      <w:r>
        <w:rPr>
          <w:b/>
          <w:u w:val="single"/>
        </w:rPr>
        <w:t>701226</w:t>
      </w:r>
    </w:p>
    <w:p>
      <w:r>
        <w:t>@MareAndi @Je_rca Bistvo je drugje. Imaš svojo pamet ali je pa nimaš. Najbolj ubogljivi so bili pa vedno modro-rumeni.</w:t>
      </w:r>
    </w:p>
    <w:p>
      <w:r>
        <w:rPr>
          <w:b/>
          <w:u w:val="single"/>
        </w:rPr>
        <w:t>701227</w:t>
      </w:r>
    </w:p>
    <w:p>
      <w:r>
        <w:t>@PetraGreiner @MladenPrajdic Vem ja, slab joke ... v glavi je ful boljs izpadlo :D #nisemSePopilJutranjeKave</w:t>
      </w:r>
    </w:p>
    <w:p>
      <w:r>
        <w:rPr>
          <w:b/>
          <w:u w:val="single"/>
        </w:rPr>
        <w:t>701228</w:t>
      </w:r>
    </w:p>
    <w:p>
      <w:r>
        <w:t>Očitno @LukaMesec še vedno joka po tem ko so ga pošolali gospodarstveniki. #novzacetek</w:t>
      </w:r>
    </w:p>
    <w:p>
      <w:r>
        <w:rPr>
          <w:b/>
          <w:u w:val="single"/>
        </w:rPr>
        <w:t>701229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701230</w:t>
      </w:r>
    </w:p>
    <w:p>
      <w:r>
        <w:t>Na eno slušalko priklopljena na #stringsattached, slišim CUT MY LIFE... pa dam obe gor in NA POLNO UŽGEM. Spet me sliši cela pisarna.</w:t>
      </w:r>
    </w:p>
    <w:p>
      <w:r>
        <w:rPr>
          <w:b/>
          <w:u w:val="single"/>
        </w:rPr>
        <w:t>701231</w:t>
      </w:r>
    </w:p>
    <w:p>
      <w:r>
        <w:t>:D Pogojnik bi imeli zato, ker sem prepričana, da jih bodo ZDA morale umakniti! :) https://t.co/fzap89gUvH</w:t>
      </w:r>
    </w:p>
    <w:p>
      <w:r>
        <w:rPr>
          <w:b/>
          <w:u w:val="single"/>
        </w:rPr>
        <w:t>701232</w:t>
      </w:r>
    </w:p>
    <w:p>
      <w:r>
        <w:t>@strankalevica Socializem pač! Predolge so lovke posameznikov, ki nam na žalost krojijo usodo! Pa sej vi to dobro veste!</w:t>
      </w:r>
    </w:p>
    <w:p>
      <w:r>
        <w:rPr>
          <w:b/>
          <w:u w:val="single"/>
        </w:rPr>
        <w:t>701233</w:t>
      </w:r>
    </w:p>
    <w:p>
      <w:r>
        <w:t>@InterestingSci1 Sam klinov si pa v tole tanko plast kamnine ne bi upal zabijati!!</w:t>
      </w:r>
    </w:p>
    <w:p>
      <w:r>
        <w:rPr>
          <w:b/>
          <w:u w:val="single"/>
        </w:rPr>
        <w:t>701234</w:t>
      </w:r>
    </w:p>
    <w:p>
      <w:r>
        <w:t>Posezonska razprodaja: Po vstopu v EU hrvaški nogomet v krizi tako kot slovenski #fuzbal #nogomet #ligaprvakov - http://t.co/wlwcgYhE</w:t>
      </w:r>
    </w:p>
    <w:p>
      <w:r>
        <w:rPr>
          <w:b/>
          <w:u w:val="single"/>
        </w:rPr>
        <w:t>701235</w:t>
      </w:r>
    </w:p>
    <w:p>
      <w:r>
        <w:t>@lucijausaj ne malo- Pozabil je vsaj na mitinge "resnice"  menda so imeli celo predsednika izvršnega sveta  pred tem Srba</w:t>
      </w:r>
    </w:p>
    <w:p>
      <w:r>
        <w:rPr>
          <w:b/>
          <w:u w:val="single"/>
        </w:rPr>
        <w:t>701236</w:t>
      </w:r>
    </w:p>
    <w:p>
      <w:r>
        <w:t>Totalitarni ukrepi še nikogar niso nikoli prepričali, da prinašajo svobodo, pravno državo, red.</w:t>
        <w:br/>
        <w:t>https://t.co/zvp7QgVk1C</w:t>
      </w:r>
    </w:p>
    <w:p>
      <w:r>
        <w:rPr>
          <w:b/>
          <w:u w:val="single"/>
        </w:rPr>
        <w:t>701237</w:t>
      </w:r>
    </w:p>
    <w:p>
      <w:r>
        <w:t>@StrankaSMC na robu kapitulacije. Če bi jaz bil @MiroCerar bi šel v lekarno po tablete za spanje. Takoj, zdaj, v dežurno lekarno.</w:t>
      </w:r>
    </w:p>
    <w:p>
      <w:r>
        <w:rPr>
          <w:b/>
          <w:u w:val="single"/>
        </w:rPr>
        <w:t>701238</w:t>
      </w:r>
    </w:p>
    <w:p>
      <w:r>
        <w:t>@Panonska_ A ta proces kupovanja kopalk.... se da to foto-dokumentirat? Sprašujem za kolega.... khm...</w:t>
      </w:r>
    </w:p>
    <w:p>
      <w:r>
        <w:rPr>
          <w:b/>
          <w:u w:val="single"/>
        </w:rPr>
        <w:t>701239</w:t>
      </w:r>
    </w:p>
    <w:p>
      <w:r>
        <w:t>@JozeBizjak @MSarlah Dražgoška bitka je prva, ko gošarji niso bežali pred Nemci. Strahopetno so se poskrili pri domačinih.</w:t>
      </w:r>
    </w:p>
    <w:p>
      <w:r>
        <w:rPr>
          <w:b/>
          <w:u w:val="single"/>
        </w:rPr>
        <w:t>701240</w:t>
      </w:r>
    </w:p>
    <w:p>
      <w:r>
        <w:t>Tisti filing, ko si med tekom zdrajsaš prsni bradavici in se na naslednji #tek ponovno odpraviš brez da bi si ju prelepil. #amater</w:t>
      </w:r>
    </w:p>
    <w:p>
      <w:r>
        <w:rPr>
          <w:b/>
          <w:u w:val="single"/>
        </w:rPr>
        <w:t>701241</w:t>
      </w:r>
    </w:p>
    <w:p>
      <w:r>
        <w:t>@BojanPozar @t_celestina @RTV_Slovenija Bo pa to razmišljanje zanimivo potegniti ven, ko bo desna vlada #zevideno</w:t>
      </w:r>
    </w:p>
    <w:p>
      <w:r>
        <w:rPr>
          <w:b/>
          <w:u w:val="single"/>
        </w:rPr>
        <w:t>701242</w:t>
      </w:r>
    </w:p>
    <w:p>
      <w:r>
        <w:t>@Moj_ca Eh, za 400 g je treba samo kuhalnico večkrat med delom polizat. Obvladam.</w:t>
      </w:r>
    </w:p>
    <w:p>
      <w:r>
        <w:rPr>
          <w:b/>
          <w:u w:val="single"/>
        </w:rPr>
        <w:t>701243</w:t>
      </w:r>
    </w:p>
    <w:p>
      <w:r>
        <w:t>Spet trte so rodile kozarec zase vzdignimo Ljubezni domačije ko naše je krvi dekle; da rojak bode vas Bog kar nas dobrih je ljudi</w:t>
      </w:r>
    </w:p>
    <w:p>
      <w:r>
        <w:rPr>
          <w:b/>
          <w:u w:val="single"/>
        </w:rPr>
        <w:t>701244</w:t>
      </w:r>
    </w:p>
    <w:p>
      <w:r>
        <w:t>@butalskipolicaj @MatevzNovak Zapirajo in omejujejo promet. Se enkrat, ko bos sel ven iz vukojebine bos videl, do takrat pa se kar blamiraj.</w:t>
      </w:r>
    </w:p>
    <w:p>
      <w:r>
        <w:rPr>
          <w:b/>
          <w:u w:val="single"/>
        </w:rPr>
        <w:t>701245</w:t>
      </w:r>
    </w:p>
    <w:p>
      <w:r>
        <w:t>#PaŠeTo: Otrok ne potrebuje popačenk, ni nam treba stojčkati, papcati ali jesti pudinčka, da bo otrok razumel,... https://t.co/ejgHqnuhSq</w:t>
      </w:r>
    </w:p>
    <w:p>
      <w:r>
        <w:rPr>
          <w:b/>
          <w:u w:val="single"/>
        </w:rPr>
        <w:t>701246</w:t>
      </w:r>
    </w:p>
    <w:p>
      <w:r>
        <w:t>"Fotokopija elektronskega sporočila" 🤯. Ajde, "fotonska kopija" bi še nekako preživel ...</w:t>
      </w:r>
    </w:p>
    <w:p>
      <w:r>
        <w:rPr>
          <w:b/>
          <w:u w:val="single"/>
        </w:rPr>
        <w:t>701247</w:t>
      </w:r>
    </w:p>
    <w:p>
      <w:r>
        <w:t>Obiski nagrajencev nagradne igre, pri kateri sta moči združila Pubec in Slovenske Novice, se v veselem decembru... https://t.co/31M8C7AnEU</w:t>
      </w:r>
    </w:p>
    <w:p>
      <w:r>
        <w:rPr>
          <w:b/>
          <w:u w:val="single"/>
        </w:rPr>
        <w:t>701248</w:t>
      </w:r>
    </w:p>
    <w:p>
      <w:r>
        <w:t>Posadka napadenega tankerja videla leteči predmet https://t.co/jYXjSEpf7h https://t.co/VTeJkFBANY</w:t>
      </w:r>
    </w:p>
    <w:p>
      <w:r>
        <w:rPr>
          <w:b/>
          <w:u w:val="single"/>
        </w:rPr>
        <w:t>701249</w:t>
      </w:r>
    </w:p>
    <w:p>
      <w:r>
        <w:t>#RTSLO#tarca prima.Vsi ki gledajo samo nacionalko lahko danes slišijo kaj je delala padla.Mrs vsi ki ste volili to sodrgo in ne jamrat😎😎🤑🤑🤑</w:t>
      </w:r>
    </w:p>
    <w:p>
      <w:r>
        <w:rPr>
          <w:b/>
          <w:u w:val="single"/>
        </w:rPr>
        <w:t>701250</w:t>
      </w:r>
    </w:p>
    <w:p>
      <w:r>
        <w:t>Takole po muzki, ki se rola na smučiščih sodeč, imajo smučarji z naskokom daleč najslabši glasbeni okus.</w:t>
        <w:br/>
        <w:br/>
        <w:t>A... https://t.co/U2vM6cSEUE</w:t>
      </w:r>
    </w:p>
    <w:p>
      <w:r>
        <w:rPr>
          <w:b/>
          <w:u w:val="single"/>
        </w:rPr>
        <w:t>701251</w:t>
      </w:r>
    </w:p>
    <w:p>
      <w:r>
        <w:t>Mislite da bi v Nemčiji nacistične proslave tolerirali tk kot pri nas komunistične?</w:t>
        <w:br/>
        <w:t>#rdecazvezda #kljukastkriž #sarec #kučan</w:t>
      </w:r>
    </w:p>
    <w:p>
      <w:r>
        <w:rPr>
          <w:b/>
          <w:u w:val="single"/>
        </w:rPr>
        <w:t>701252</w:t>
      </w:r>
    </w:p>
    <w:p>
      <w:r>
        <w:t>@RLjubljana Zdrav in razgledan človek ima že vgrajeno averzijo do totalitarnih sistemov. Izkušnja totalitarizma na lastni koži ni potrebna!</w:t>
      </w:r>
    </w:p>
    <w:p>
      <w:r>
        <w:rPr>
          <w:b/>
          <w:u w:val="single"/>
        </w:rPr>
        <w:t>701253</w:t>
      </w:r>
    </w:p>
    <w:p>
      <w:r>
        <w:t>36' Hodžić je z roba kazenskega prostora streljal čez vrata.</w:t>
        <w:br/>
        <w:br/>
        <w:t>NK Brda 0-0 @NDGorica</w:t>
      </w:r>
    </w:p>
    <w:p>
      <w:r>
        <w:rPr>
          <w:b/>
          <w:u w:val="single"/>
        </w:rPr>
        <w:t>701254</w:t>
      </w:r>
    </w:p>
    <w:p>
      <w:r>
        <w:t>Nemcem se bodo obvezni prispevki za zdravstvo prihodnje leto znižali. Se lahko danes @sarecmarjan pri Merklovi pozanima, kako se to naredi?</w:t>
      </w:r>
    </w:p>
    <w:p>
      <w:r>
        <w:rPr>
          <w:b/>
          <w:u w:val="single"/>
        </w:rPr>
        <w:t>701255</w:t>
      </w:r>
    </w:p>
    <w:p>
      <w:r>
        <w:t>@TinoMamic Se slovnično popravljam ! Pšenica ljuljka ne integrira. Skrben gospodar jo odstrani. Vse dobro !</w:t>
      </w:r>
    </w:p>
    <w:p>
      <w:r>
        <w:rPr>
          <w:b/>
          <w:u w:val="single"/>
        </w:rPr>
        <w:t>701256</w:t>
      </w:r>
    </w:p>
    <w:p>
      <w:r>
        <w:t>Ne, hvala. Kakšen futurističen hotel neki, čistoči navkljub zgleda kot futuristična vojašnica JLA. #fujturizem 😖 https://t.co/lDF7rJMlmJ</w:t>
      </w:r>
    </w:p>
    <w:p>
      <w:r>
        <w:rPr>
          <w:b/>
          <w:u w:val="single"/>
        </w:rPr>
        <w:t>701257</w:t>
      </w:r>
    </w:p>
    <w:p>
      <w:r>
        <w:t>Nikoli si ne bi mislil, da bo Janša hvalil Wajdovce, da so komunisti iz Venezuele. Medtem pa v Gorici verjetno SDS v koaliciji. #narobesvet</w:t>
      </w:r>
    </w:p>
    <w:p>
      <w:r>
        <w:rPr>
          <w:b/>
          <w:u w:val="single"/>
        </w:rPr>
        <w:t>701258</w:t>
      </w:r>
    </w:p>
    <w:p>
      <w:r>
        <w:t>Zato pa je bil veliki strah pred lustracijo.Zato je partizan Bučar dejal "samo preko mene mrtvega". https://t.co/Pvgcw4ZxJD</w:t>
      </w:r>
    </w:p>
    <w:p>
      <w:r>
        <w:rPr>
          <w:b/>
          <w:u w:val="single"/>
        </w:rPr>
        <w:t>701259</w:t>
      </w:r>
    </w:p>
    <w:p>
      <w:r>
        <w:t>moj sošolc iz oblikovne je tud delal z ljudmi, če smem, najprej v mrtvašnici ljubljana potem pa v porno filmih  #toplovod 😃</w:t>
      </w:r>
    </w:p>
    <w:p>
      <w:r>
        <w:rPr>
          <w:b/>
          <w:u w:val="single"/>
        </w:rPr>
        <w:t>701260</w:t>
      </w:r>
    </w:p>
    <w:p>
      <w:r>
        <w:t>@DusanVrecek @Fitzroy1985 Ja, res se mi zdi, da je "lastna pamet" preveč radodarna oznaka za copy-paste ameriških konzervativcev.</w:t>
      </w:r>
    </w:p>
    <w:p>
      <w:r>
        <w:rPr>
          <w:b/>
          <w:u w:val="single"/>
        </w:rPr>
        <w:t>701261</w:t>
      </w:r>
    </w:p>
    <w:p>
      <w:r>
        <w:t>@NeuroVirtu Totalna krivica, pet sodnikov, dobre plače in mizijo, ter se igrajo z usodami igralcev,Buffona mislim, to bo totalna stala jutri</w:t>
      </w:r>
    </w:p>
    <w:p>
      <w:r>
        <w:rPr>
          <w:b/>
          <w:u w:val="single"/>
        </w:rPr>
        <w:t>701262</w:t>
      </w:r>
    </w:p>
    <w:p>
      <w:r>
        <w:t>ko sluzasti levičarji in sluzasti pogorelci umolknejo https://t.co/A2yQ0JRywG</w:t>
      </w:r>
    </w:p>
    <w:p>
      <w:r>
        <w:rPr>
          <w:b/>
          <w:u w:val="single"/>
        </w:rPr>
        <w:t>701263</w:t>
      </w:r>
    </w:p>
    <w:p>
      <w:r>
        <w:t>@petrasovdat @cikibucka @bojansimm Bolje pisat pod psevdonimom, ker TV elita vabi goste, ki dostikrat trosijo" NOVINARSKE RACE" !?</w:t>
      </w:r>
    </w:p>
    <w:p>
      <w:r>
        <w:rPr>
          <w:b/>
          <w:u w:val="single"/>
        </w:rPr>
        <w:t>701264</w:t>
      </w:r>
    </w:p>
    <w:p>
      <w:r>
        <w:t>Zaradi otrok uporabljamo raje #krompircek namesto #butelj #bumbar #houdre #runkl...ipd. predstavniki te elite... 😉</w:t>
      </w:r>
    </w:p>
    <w:p>
      <w:r>
        <w:rPr>
          <w:b/>
          <w:u w:val="single"/>
        </w:rPr>
        <w:t>701265</w:t>
      </w:r>
    </w:p>
    <w:p>
      <w:r>
        <w:t>@RevijaReporter Za oprane možgane verjetno misli tiste,ki ne razmišljajo tako kot on.</w:t>
      </w:r>
    </w:p>
    <w:p>
      <w:r>
        <w:rPr>
          <w:b/>
          <w:u w:val="single"/>
        </w:rPr>
        <w:t>701266</w:t>
      </w:r>
    </w:p>
    <w:p>
      <w:r>
        <w:t>@YanchMb @KatarinaDbr @aleksandertusek @medeja Kje zdaj? Jaz sem razumela, da ni, razen pri nas, ker takih pacientov ne znajo shendlat.</w:t>
      </w:r>
    </w:p>
    <w:p>
      <w:r>
        <w:rPr>
          <w:b/>
          <w:u w:val="single"/>
        </w:rPr>
        <w:t>701267</w:t>
      </w:r>
    </w:p>
    <w:p>
      <w:r>
        <w:t>@MarkoFratnik @krtmen @MarTin98766959 Zgodba demos odhod v komijev v senco  dobro jutro združene balkanske države in komiji spet v sedlu.</w:t>
      </w:r>
    </w:p>
    <w:p>
      <w:r>
        <w:rPr>
          <w:b/>
          <w:u w:val="single"/>
        </w:rPr>
        <w:t>701268</w:t>
      </w:r>
    </w:p>
    <w:p>
      <w:r>
        <w:t>Se ji kisajo možgani že celo življenje, to pa je nov vrhunec!! https://t.co/eeIrh1AXw6</w:t>
      </w:r>
    </w:p>
    <w:p>
      <w:r>
        <w:rPr>
          <w:b/>
          <w:u w:val="single"/>
        </w:rPr>
        <w:t>701269</w:t>
      </w:r>
    </w:p>
    <w:p>
      <w:r>
        <w:t>Note to self: ko grem naslednjič s SŽ na podobno odpravo, kot je bila današnja, moram vzeti rezervno zalogo elektrike s sabo.</w:t>
      </w:r>
    </w:p>
    <w:p>
      <w:r>
        <w:rPr>
          <w:b/>
          <w:u w:val="single"/>
        </w:rPr>
        <w:t>701270</w:t>
      </w:r>
    </w:p>
    <w:p>
      <w:r>
        <w:t>Iz goriškega KB1909 in nadzornega sveta Mladine na novo ustanovljeno delovno mesto v DUTB https://t.co/qT48QclM8B</w:t>
      </w:r>
    </w:p>
    <w:p>
      <w:r>
        <w:rPr>
          <w:b/>
          <w:u w:val="single"/>
        </w:rPr>
        <w:t>701271</w:t>
      </w:r>
    </w:p>
    <w:p>
      <w:r>
        <w:t>Super. Če nima izpita in je zato ne zaposlijo ter zaposlijo nekoga sposobnejšega, potem je treba blokirat folk. https://t.co/G3Bu1rXqTH</w:t>
      </w:r>
    </w:p>
    <w:p>
      <w:r>
        <w:rPr>
          <w:b/>
          <w:u w:val="single"/>
        </w:rPr>
        <w:t>701272</w:t>
      </w:r>
    </w:p>
    <w:p>
      <w:r>
        <w:t>@JureKastelic @instagram Še bo za čakat...razen če dizajniraš ene par hudih šiltov...js vem d bi nosil surf varianto z mrežico zadaj...ti?</w:t>
      </w:r>
    </w:p>
    <w:p>
      <w:r>
        <w:rPr>
          <w:b/>
          <w:u w:val="single"/>
        </w:rPr>
        <w:t>701273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701274</w:t>
      </w:r>
    </w:p>
    <w:p>
      <w:r>
        <w:t>@AljosaDragas Otrok z motnjo, zlorabljen za politične cilje promigrantskih politikov.</w:t>
      </w:r>
    </w:p>
    <w:p>
      <w:r>
        <w:rPr>
          <w:b/>
          <w:u w:val="single"/>
        </w:rPr>
        <w:t>701275</w:t>
      </w:r>
    </w:p>
    <w:p>
      <w:r>
        <w:t>@leaathenatabako Saj pravijo da solze operejo dušo.  Včasih je pa prav terapevtsko malo cmeranja, a ne.</w:t>
      </w:r>
    </w:p>
    <w:p>
      <w:r>
        <w:rPr>
          <w:b/>
          <w:u w:val="single"/>
        </w:rPr>
        <w:t>701276</w:t>
      </w:r>
    </w:p>
    <w:p>
      <w:r>
        <w:t>@FranciKek @Matija_S @Twitter To bi potem lahko Golobič pomagal. Dej reč mu, plis, mene ma blokiranega ;)</w:t>
      </w:r>
    </w:p>
    <w:p>
      <w:r>
        <w:rPr>
          <w:b/>
          <w:u w:val="single"/>
        </w:rPr>
        <w:t>701277</w:t>
      </w:r>
    </w:p>
    <w:p>
      <w:r>
        <w:t>Dostop do e-asistenta, dostop do subvencioniranega bivanja. Potejto potato. #nebuloze @toplovodar</w:t>
      </w:r>
    </w:p>
    <w:p>
      <w:r>
        <w:rPr>
          <w:b/>
          <w:u w:val="single"/>
        </w:rPr>
        <w:t>701278</w:t>
      </w:r>
    </w:p>
    <w:p>
      <w:r>
        <w:t>Fotografska izkušnja naj bi bila s prihajajočim Note mobitelom najboljša do sedaj. ➡ https://t.co/3iUvHzPRL2 #Tehnik https://t.co/ZJClapJvay</w:t>
      </w:r>
    </w:p>
    <w:p>
      <w:r>
        <w:rPr>
          <w:b/>
          <w:u w:val="single"/>
        </w:rPr>
        <w:t>701279</w:t>
      </w:r>
    </w:p>
    <w:p>
      <w:r>
        <w:t>(VIDEO) Ali lahko policija ukrepa, če na cesti posnamemo objestnega voznika in ji posredujemo posnetek? https://t.co/Nfd7Pdr1LY</w:t>
      </w:r>
    </w:p>
    <w:p>
      <w:r>
        <w:rPr>
          <w:b/>
          <w:u w:val="single"/>
        </w:rPr>
        <w:t>701280</w:t>
      </w:r>
    </w:p>
    <w:p>
      <w:r>
        <w:t>Nova tekma, star scenarij. Rokometaši @RKCPL so ugnali @GorenjeVelenje. #DP https://t.co/ct78u9F7Cm</w:t>
      </w:r>
    </w:p>
    <w:p>
      <w:r>
        <w:rPr>
          <w:b/>
          <w:u w:val="single"/>
        </w:rPr>
        <w:t>701281</w:t>
      </w:r>
    </w:p>
    <w:p>
      <w:r>
        <w:t>@tomltoml Čučavci bodo enostavnejši. Ustrezali bodo jugonostalgikom, pa tudi mohamedancem.</w:t>
      </w:r>
    </w:p>
    <w:p>
      <w:r>
        <w:rPr>
          <w:b/>
          <w:u w:val="single"/>
        </w:rPr>
        <w:t>701282</w:t>
      </w:r>
    </w:p>
    <w:p>
      <w:r>
        <w:t>@ToneMartinjak @ZigaTurk Kateri kreten pa je položil ta venec? Če bi pisalo "junaci", bi bili vsaj približno logično, tako pa... za bruhat!</w:t>
      </w:r>
    </w:p>
    <w:p>
      <w:r>
        <w:rPr>
          <w:b/>
          <w:u w:val="single"/>
        </w:rPr>
        <w:t>701283</w:t>
      </w:r>
    </w:p>
    <w:p>
      <w:r>
        <w:t>Novinar Anžin v današnjem dnevniku spet dokazuje, da ilegalni migranti razpolagajo z veliko gotovine, da niso reveži in ne bežijo pred vojno</w:t>
      </w:r>
    </w:p>
    <w:p>
      <w:r>
        <w:rPr>
          <w:b/>
          <w:u w:val="single"/>
        </w:rPr>
        <w:t>701284</w:t>
      </w:r>
    </w:p>
    <w:p>
      <w:r>
        <w:t>@vinkovasle1 @lucijausaj @PrinasalkaZlata Ampak kar ga muci, povsod omenja zraven še zneske.</w:t>
      </w:r>
    </w:p>
    <w:p>
      <w:r>
        <w:rPr>
          <w:b/>
          <w:u w:val="single"/>
        </w:rPr>
        <w:t>701285</w:t>
      </w:r>
    </w:p>
    <w:p>
      <w:r>
        <w:t>@lukavalas A si kdaj dal telefonsko pri nagradni igri z drobnim tiskom ;) A veš, tisti listki "zadeni avto" pa to :D</w:t>
      </w:r>
    </w:p>
    <w:p>
      <w:r>
        <w:rPr>
          <w:b/>
          <w:u w:val="single"/>
        </w:rPr>
        <w:t>701286</w:t>
      </w:r>
    </w:p>
    <w:p>
      <w:r>
        <w:t>Ljudje božji, to ni raketna znanost no, to so osnove pri takem delu.</w:t>
        <w:br/>
        <w:br/>
        <w:t>Ženska je očitno fach idiot najhujše sorte. https://t.co/AjW2O0KQsW</w:t>
      </w:r>
    </w:p>
    <w:p>
      <w:r>
        <w:rPr>
          <w:b/>
          <w:u w:val="single"/>
        </w:rPr>
        <w:t>701287</w:t>
      </w:r>
    </w:p>
    <w:p>
      <w:r>
        <w:t>@petrasovdat Se posipam s pepelom!</w:t>
        <w:br/>
        <w:t>Ja, priznam, ... imam težave s tistimi, ki hodijo na njene koncerte in jo občudujejo!</w:t>
      </w:r>
    </w:p>
    <w:p>
      <w:r>
        <w:rPr>
          <w:b/>
          <w:u w:val="single"/>
        </w:rPr>
        <w:t>701288</w:t>
      </w:r>
    </w:p>
    <w:p>
      <w:r>
        <w:t>@KatarinaDbr Neko državljansko vzgojo v šoli rabijo. Pa starše,ki jim znajo kaj dopovedat. Pizda, pizda, pizdaaaaa</w:t>
      </w:r>
    </w:p>
    <w:p>
      <w:r>
        <w:rPr>
          <w:b/>
          <w:u w:val="single"/>
        </w:rPr>
        <w:t>701289</w:t>
      </w:r>
    </w:p>
    <w:p>
      <w:r>
        <w:t>Mimo z blendanjem 150kmh, cez 300m stoji v koloni. Idiot!!  https://t.co/jaro5B5FMG</w:t>
      </w:r>
    </w:p>
    <w:p>
      <w:r>
        <w:rPr>
          <w:b/>
          <w:u w:val="single"/>
        </w:rPr>
        <w:t>701290</w:t>
      </w:r>
    </w:p>
    <w:p>
      <w:r>
        <w:t>@NovicaMihajlo @rokomavh A če so ti všeč remingtonovi shotguni, a potem si retard?</w:t>
      </w:r>
    </w:p>
    <w:p>
      <w:r>
        <w:rPr>
          <w:b/>
          <w:u w:val="single"/>
        </w:rPr>
        <w:t>701291</w:t>
      </w:r>
    </w:p>
    <w:p>
      <w:r>
        <w:t>@MorskaKvacka @ZenskaSi sigurn prej, kokr pa brezglutenska hrana in korenje. vsaj kar se sinusov tiče. in moji so precej zahtevni ;)</w:t>
      </w:r>
    </w:p>
    <w:p>
      <w:r>
        <w:rPr>
          <w:b/>
          <w:u w:val="single"/>
        </w:rPr>
        <w:t>701292</w:t>
      </w:r>
    </w:p>
    <w:p>
      <w:r>
        <w:t>Birsa zadel za pomembno zmago #fuzbal #nogomet #ligaprvakov - http://t.co/vmIXyUFI</w:t>
      </w:r>
    </w:p>
    <w:p>
      <w:r>
        <w:rPr>
          <w:b/>
          <w:u w:val="single"/>
        </w:rPr>
        <w:t>701293</w:t>
      </w:r>
    </w:p>
    <w:p>
      <w:r>
        <w:t>Cmerar utihni. Lopovska naveza Cmerko-JJ-Viki se pač ni izšla. Serpentinšek te je sesul, zato bodi dedec in podaj odstopno izjavo.</w:t>
      </w:r>
    </w:p>
    <w:p>
      <w:r>
        <w:rPr>
          <w:b/>
          <w:u w:val="single"/>
        </w:rPr>
        <w:t>701294</w:t>
      </w:r>
    </w:p>
    <w:p>
      <w:r>
        <w:t>@FrenkMate @tradicijaslo @prgadp Kaj se zgražate pa vsi ste desničarske prostitutke. @vsezadenar</w:t>
      </w:r>
    </w:p>
    <w:p>
      <w:r>
        <w:rPr>
          <w:b/>
          <w:u w:val="single"/>
        </w:rPr>
        <w:t>701295</w:t>
      </w:r>
    </w:p>
    <w:p>
      <w:r>
        <w:t>Se strinjam. Pa da jo slišimo potem gobcati primitivizme. https://t.co/be1ioCJWlv</w:t>
      </w:r>
    </w:p>
    <w:p>
      <w:r>
        <w:rPr>
          <w:b/>
          <w:u w:val="single"/>
        </w:rPr>
        <w:t>701296</w:t>
      </w:r>
    </w:p>
    <w:p>
      <w:r>
        <w:t>@toplovodar Mislim, da je Radan s tem, vsaj osumljeni je uboja, delal Arijsko raso. Zdrave in močne je pustil bolane pa ...</w:t>
      </w:r>
    </w:p>
    <w:p>
      <w:r>
        <w:rPr>
          <w:b/>
          <w:u w:val="single"/>
        </w:rPr>
        <w:t>701297</w:t>
      </w:r>
    </w:p>
    <w:p>
      <w:r>
        <w:t>@petrasovdat @schoo666 @KatarinaDbr Mah, saj veš, kako gre - "mnogo babica, kilavo dete"</w:t>
        <w:br/>
        <w:br/>
        <w:t>Ne vem, ce zelimo, da sem jaz varovalka :)</w:t>
      </w:r>
    </w:p>
    <w:p>
      <w:r>
        <w:rPr>
          <w:b/>
          <w:u w:val="single"/>
        </w:rPr>
        <w:t>701298</w:t>
      </w:r>
    </w:p>
    <w:p>
      <w:r>
        <w:t>Pet od šestih predmetov ta semester ima vaje, jaz grem pa za tri tedne vandrat po svetu. Presek teh dveh množic je manjša katastrofa.</w:t>
      </w:r>
    </w:p>
    <w:p>
      <w:r>
        <w:rPr>
          <w:b/>
          <w:u w:val="single"/>
        </w:rPr>
        <w:t>701299</w:t>
      </w:r>
    </w:p>
    <w:p>
      <w:r>
        <w:t>@mikstone1 Takrat je bojda bila diktatura, zdaj pa bojda demokracija. Takrat se je kakalo v straniščih, zdaj pa koderkoli!</w:t>
      </w:r>
    </w:p>
    <w:p>
      <w:r>
        <w:rPr>
          <w:b/>
          <w:u w:val="single"/>
        </w:rPr>
        <w:t>701300</w:t>
      </w:r>
    </w:p>
    <w:p>
      <w:r>
        <w:t>Rokomet: Oslabljeni Ormožani blizu, a obenem zelo daleč od točk https://t.co/EPz53SZ2az</w:t>
      </w:r>
    </w:p>
    <w:p>
      <w:r>
        <w:rPr>
          <w:b/>
          <w:u w:val="single"/>
        </w:rPr>
        <w:t>701301</w:t>
      </w:r>
    </w:p>
    <w:p>
      <w:r>
        <w:t>@mr_foto @davey007 na Grobniku dobiš en taxi ride, da vidmo če bo kaj adrenalina dvignala beštija :P</w:t>
      </w:r>
    </w:p>
    <w:p>
      <w:r>
        <w:rPr>
          <w:b/>
          <w:u w:val="single"/>
        </w:rPr>
        <w:t>701302</w:t>
      </w:r>
    </w:p>
    <w:p>
      <w:r>
        <w:t>@LahovnikMatej @IKelvisar Opoldne sem se s kolesom peljal v Kamniško Bistrico, avtomobili vsepovsod.</w:t>
      </w:r>
    </w:p>
    <w:p>
      <w:r>
        <w:rPr>
          <w:b/>
          <w:u w:val="single"/>
        </w:rPr>
        <w:t>701303</w:t>
      </w:r>
    </w:p>
    <w:p>
      <w:r>
        <w:t>V bistvu smo izvedeli, da se bo Slovenijo zavarovalo z bosanskim denarjem. Priblizno tako kot tisti zid, ki ga bodo placali mehicani?</w:t>
      </w:r>
    </w:p>
    <w:p>
      <w:r>
        <w:rPr>
          <w:b/>
          <w:u w:val="single"/>
        </w:rPr>
        <w:t>701304</w:t>
      </w:r>
    </w:p>
    <w:p>
      <w:r>
        <w:t>@kopacevs @strankalevica sve po spisku lopovski buržuazni rdeči kamarili JTPM https://t.co/daNCOcss5q</w:t>
      </w:r>
    </w:p>
    <w:p>
      <w:r>
        <w:rPr>
          <w:b/>
          <w:u w:val="single"/>
        </w:rPr>
        <w:t>701305</w:t>
      </w:r>
    </w:p>
    <w:p>
      <w:r>
        <w:t>@MarkoFratnik @mcanzutti Res si bedast ne znaš računat SNS je imela v rezervi še glasove tako da en glas iz SDS nebi pomenil nič kapiraš.</w:t>
      </w:r>
    </w:p>
    <w:p>
      <w:r>
        <w:rPr>
          <w:b/>
          <w:u w:val="single"/>
        </w:rPr>
        <w:t>701306</w:t>
      </w:r>
    </w:p>
    <w:p>
      <w:r>
        <w:t>@DC43 ... to s temi "piramidami" ... ;) Kar produži. (Če pa greš, nujno poročaj. S fotomaterialom in vsem! Tko kot se zagre.:))</w:t>
      </w:r>
    </w:p>
    <w:p>
      <w:r>
        <w:rPr>
          <w:b/>
          <w:u w:val="single"/>
        </w:rPr>
        <w:t>701307</w:t>
      </w:r>
    </w:p>
    <w:p>
      <w:r>
        <w:t>@Matej_Klaric Pri nas ni objektivnih in kvalitetnih medijev je vse politika s svojimi pritiski uničila...no razen mogoče tv3  s Požarjem</w:t>
      </w:r>
    </w:p>
    <w:p>
      <w:r>
        <w:rPr>
          <w:b/>
          <w:u w:val="single"/>
        </w:rPr>
        <w:t>701308</w:t>
      </w:r>
    </w:p>
    <w:p>
      <w:r>
        <w:t>Res so idioti...še evropske države se ne morejo sporazumeti o nezakonitih migracijah, pa se bodo vse države??#ProtislovenskaVlada</w:t>
      </w:r>
    </w:p>
    <w:p>
      <w:r>
        <w:rPr>
          <w:b/>
          <w:u w:val="single"/>
        </w:rPr>
        <w:t>701309</w:t>
      </w:r>
    </w:p>
    <w:p>
      <w:r>
        <w:t>@jzazlok @petra_jansa Mercator  je najdražji sosed sem že pred leti rekel in to drži še danes.</w:t>
      </w:r>
    </w:p>
    <w:p>
      <w:r>
        <w:rPr>
          <w:b/>
          <w:u w:val="single"/>
        </w:rPr>
        <w:t>701310</w:t>
      </w:r>
    </w:p>
    <w:p>
      <w:r>
        <w:t>@JernejStromajer Ne tam fašistov ne gledajo. Pri nas pa vas 70 let po ovedbi totalitarizma še kar gledamo.</w:t>
      </w:r>
    </w:p>
    <w:p>
      <w:r>
        <w:rPr>
          <w:b/>
          <w:u w:val="single"/>
        </w:rPr>
        <w:t>701311</w:t>
      </w:r>
    </w:p>
    <w:p>
      <w:r>
        <w:t>@t_celestina @PolonaKS Ja, sm laufal do vrat, pol pa sem se upehal. Kaj češ, stare kosti.</w:t>
      </w:r>
    </w:p>
    <w:p>
      <w:r>
        <w:rPr>
          <w:b/>
          <w:u w:val="single"/>
        </w:rPr>
        <w:t>701312</w:t>
      </w:r>
    </w:p>
    <w:p>
      <w:r>
        <w:t>@JJansaSDS Ali pa zato ker se tam hočejo osamosvojiti levičarji to so pa njegovi.</w:t>
      </w:r>
    </w:p>
    <w:p>
      <w:r>
        <w:rPr>
          <w:b/>
          <w:u w:val="single"/>
        </w:rPr>
        <w:t>701313</w:t>
      </w:r>
    </w:p>
    <w:p>
      <w:r>
        <w:t>@termie1 Lah da so iz iste.. eni so sibal iz smeri trznca moste eni pa iz kajuhove</w:t>
      </w:r>
    </w:p>
    <w:p>
      <w:r>
        <w:rPr>
          <w:b/>
          <w:u w:val="single"/>
        </w:rPr>
        <w:t>701314</w:t>
      </w:r>
    </w:p>
    <w:p>
      <w:r>
        <w:t>@bostjanperne @lesjakb Iz Turčije bodo kmalu umaknjene jedrske konice, kar je bil Putinov dolgoletni plan. #incirlik</w:t>
      </w:r>
    </w:p>
    <w:p>
      <w:r>
        <w:rPr>
          <w:b/>
          <w:u w:val="single"/>
        </w:rPr>
        <w:t>701315</w:t>
      </w:r>
    </w:p>
    <w:p>
      <w:r>
        <w:t>Baterije dobile tekmeca: hranilnik energije na utekočinjen zrak https://t.co/uKcqzTSXOl https://t.co/wfeWWxvCgN</w:t>
      </w:r>
    </w:p>
    <w:p>
      <w:r>
        <w:rPr>
          <w:b/>
          <w:u w:val="single"/>
        </w:rPr>
        <w:t>701316</w:t>
      </w:r>
    </w:p>
    <w:p>
      <w:r>
        <w:t>Hrvaška, zadnja evropska trdnjava primitivizma in fašizma!</w:t>
        <w:br/>
        <w:t>https://t.co/ufSCWnKAfI</w:t>
      </w:r>
    </w:p>
    <w:p>
      <w:r>
        <w:rPr>
          <w:b/>
          <w:u w:val="single"/>
        </w:rPr>
        <w:t>701317</w:t>
      </w:r>
    </w:p>
    <w:p>
      <w:r>
        <w:t>Kitajske železnice in kitajski vlaki. In naj bo jasno, da tole ne poganjajo vetrnice in sončni paneli. https://t.co/jEsaBvmFm3</w:t>
      </w:r>
    </w:p>
    <w:p>
      <w:r>
        <w:rPr>
          <w:b/>
          <w:u w:val="single"/>
        </w:rPr>
        <w:t>701318</w:t>
      </w:r>
    </w:p>
    <w:p>
      <w:r>
        <w:t>Post in čiščenje črevesja razstruplja telo https://t.co/v6jxsVn3rf https://t.co/q7xK9z3rP7</w:t>
      </w:r>
    </w:p>
    <w:p>
      <w:r>
        <w:rPr>
          <w:b/>
          <w:u w:val="single"/>
        </w:rPr>
        <w:t>701319</w:t>
      </w:r>
    </w:p>
    <w:p>
      <w:r>
        <w:t>Slovenija ujetnica birokracije. Koliko časa bodo v Ikei se poslušali te debilizme???? https://t.co/cVq5sZhWWG</w:t>
      </w:r>
    </w:p>
    <w:p>
      <w:r>
        <w:rPr>
          <w:b/>
          <w:u w:val="single"/>
        </w:rPr>
        <w:t>701320</w:t>
      </w:r>
    </w:p>
    <w:p>
      <w:r>
        <w:t>@marinmedak @rokschuster @bademajster Na jadrnici z viharnimi jadri je 50 že kar veliko, jih začenja cefrati.</w:t>
      </w:r>
    </w:p>
    <w:p>
      <w:r>
        <w:rPr>
          <w:b/>
          <w:u w:val="single"/>
        </w:rPr>
        <w:t>701321</w:t>
      </w:r>
    </w:p>
    <w:p>
      <w:r>
        <w:t>Nekoč smo imeli v kopalnici poleg zobne kreme, dedkove maskare za brke in stričeve kolonjske kar vsi skupaj eno... https://t.co/9ccIXeqHlf</w:t>
      </w:r>
    </w:p>
    <w:p>
      <w:r>
        <w:rPr>
          <w:b/>
          <w:u w:val="single"/>
        </w:rPr>
        <w:t>701322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701323</w:t>
      </w:r>
    </w:p>
    <w:p>
      <w:r>
        <w:t>Komaj sva izprosila, da so nama olje pripeljali. Pa nama je šlo že fejst proti koncu.</w:t>
      </w:r>
    </w:p>
    <w:p>
      <w:r>
        <w:rPr>
          <w:b/>
          <w:u w:val="single"/>
        </w:rPr>
        <w:t>701324</w:t>
      </w:r>
    </w:p>
    <w:p>
      <w:r>
        <w:t>Bog je idiote enakomerno potalal po političnih polih. https://t.co/s9QMiBCh60</w:t>
      </w:r>
    </w:p>
    <w:p>
      <w:r>
        <w:rPr>
          <w:b/>
          <w:u w:val="single"/>
        </w:rPr>
        <w:t>701325</w:t>
      </w:r>
    </w:p>
    <w:p>
      <w:r>
        <w:t>@MHacek Priložnosti, da gre tvoja šala v prime time nacionalne TV, pač ne gre zamuditi</w:t>
      </w:r>
    </w:p>
    <w:p>
      <w:r>
        <w:rPr>
          <w:b/>
          <w:u w:val="single"/>
        </w:rPr>
        <w:t>701326</w:t>
      </w:r>
    </w:p>
    <w:p>
      <w:r>
        <w:t>Ha ha ta pa je pravi model za v Parlament in vsi zraven nje pa tiho ???? Butale so na sceni https://t.co/V1i6zAzqqD</w:t>
      </w:r>
    </w:p>
    <w:p>
      <w:r>
        <w:rPr>
          <w:b/>
          <w:u w:val="single"/>
        </w:rPr>
        <w:t>701327</w:t>
      </w:r>
    </w:p>
    <w:p>
      <w:r>
        <w:t>@bojannavodnik1 kaj morajo še kaj oprati? so si kupili novi pralni stroj?  Bosh verjel njeni pravljici 🤣</w:t>
      </w:r>
    </w:p>
    <w:p>
      <w:r>
        <w:rPr>
          <w:b/>
          <w:u w:val="single"/>
        </w:rPr>
        <w:t>701328</w:t>
      </w:r>
    </w:p>
    <w:p>
      <w:r>
        <w:t>***TEDENSKI NAPOVEDNIK***</w:t>
        <w:br/>
        <w:br/>
        <w:t>10. 2. ob 10.00 uri</w:t>
        <w:br/>
        <w:t>GLAVKO IN ZBRK: LUNOŽER,</w:t>
        <w:br/>
        <w:t>gostuje Bimboteater</w:t>
        <w:br/>
        <w:br/>
        <w:t>10. 2. ob 20.00 uri... https://t.co/fb6BPTG6kc</w:t>
      </w:r>
    </w:p>
    <w:p>
      <w:r>
        <w:rPr>
          <w:b/>
          <w:u w:val="single"/>
        </w:rPr>
        <w:t>701329</w:t>
      </w:r>
    </w:p>
    <w:p>
      <w:r>
        <w:t>Slovenskim policistom na meji, predvsem morski, želim miren jutrijšnji dan #arbitraža</w:t>
      </w:r>
    </w:p>
    <w:p>
      <w:r>
        <w:rPr>
          <w:b/>
          <w:u w:val="single"/>
        </w:rPr>
        <w:t>701330</w:t>
      </w:r>
    </w:p>
    <w:p>
      <w:r>
        <w:t>@AlzheimerUltra @VaneGosnik Morda zato, ker plačnik napada po vsem sodeč živi v tej isti hiši?</w:t>
        <w:br/>
        <w:br/>
        <w:t>Besni rogonosec press</w:t>
        <w:br/>
        <w:br/>
        <w:t>🦌😤👊💥😵</w:t>
      </w:r>
    </w:p>
    <w:p>
      <w:r>
        <w:rPr>
          <w:b/>
          <w:u w:val="single"/>
        </w:rPr>
        <w:t>701331</w:t>
      </w:r>
    </w:p>
    <w:p>
      <w:r>
        <w:t>Pri nas patička, v USA pa taka debilana seka, da te je lahko samo strah. https://t.co/2MCTeqkEie</w:t>
      </w:r>
    </w:p>
    <w:p>
      <w:r>
        <w:rPr>
          <w:b/>
          <w:u w:val="single"/>
        </w:rPr>
        <w:t>701332</w:t>
      </w:r>
    </w:p>
    <w:p>
      <w:r>
        <w:t>@opica pa razloži razliko med Ne nabijaj in sarkastičnim Čestitamo in pozdravljamo.  Isti tw sleng.  Nismo vsi butli</w:t>
      </w:r>
    </w:p>
    <w:p>
      <w:r>
        <w:rPr>
          <w:b/>
          <w:u w:val="single"/>
        </w:rPr>
        <w:t>701333</w:t>
      </w:r>
    </w:p>
    <w:p>
      <w:r>
        <w:t>@SrdanKuret @LjuboMakovec @BojanPozar @sarecmarjan @vladaRS @strankaDeSUS ne delaš dovolj sramote tej državi</w:t>
      </w:r>
    </w:p>
    <w:p>
      <w:r>
        <w:rPr>
          <w:b/>
          <w:u w:val="single"/>
        </w:rPr>
        <w:t>701334</w:t>
      </w:r>
    </w:p>
    <w:p>
      <w:r>
        <w:t xml:space="preserve">@Matej_Klaric Alojz podre,mojster za Orhidelia press. </w:t>
        <w:br/>
        <w:t>Izsiljevanje delavcev terme Olimia</w:t>
      </w:r>
    </w:p>
    <w:p>
      <w:r>
        <w:rPr>
          <w:b/>
          <w:u w:val="single"/>
        </w:rPr>
        <w:t>701335</w:t>
      </w:r>
    </w:p>
    <w:p>
      <w:r>
        <w:t>»V katero koli mesto pridete in vas sprejmejo, jejte, s čimer vam postrežejo.« (Lk 10,8) https://t.co/RcgGLziJ3k</w:t>
      </w:r>
    </w:p>
    <w:p>
      <w:r>
        <w:rPr>
          <w:b/>
          <w:u w:val="single"/>
        </w:rPr>
        <w:t>701336</w:t>
      </w:r>
    </w:p>
    <w:p>
      <w:r>
        <w:t>@AllBriefs Starost bi morali zvišati, ne znižati. 25, ko se možgani razvijejo.</w:t>
      </w:r>
    </w:p>
    <w:p>
      <w:r>
        <w:rPr>
          <w:b/>
          <w:u w:val="single"/>
        </w:rPr>
        <w:t>701337</w:t>
      </w:r>
    </w:p>
    <w:p>
      <w:r>
        <w:t>Pulover s kapuco Joma za člane Fan Cluba Zavas, za samo 29,90€. Redna cena 41,36. Ste se že včlanili? Prijavite... http://t.co/B5RIPNsH1C</w:t>
      </w:r>
    </w:p>
    <w:p>
      <w:r>
        <w:rPr>
          <w:b/>
          <w:u w:val="single"/>
        </w:rPr>
        <w:t>701338</w:t>
      </w:r>
    </w:p>
    <w:p>
      <w:r>
        <w:t>Samo še kape klu klux bi si morale dati na glave in bi bile popolne butare...👎 https://t.co/i5SHLZ0IZB</w:t>
      </w:r>
    </w:p>
    <w:p>
      <w:r>
        <w:rPr>
          <w:b/>
          <w:u w:val="single"/>
        </w:rPr>
        <w:t>701339</w:t>
      </w:r>
    </w:p>
    <w:p>
      <w:r>
        <w:t>@strankalevica SD so zopet za celo vesolje od socialdemokracije 😝</w:t>
        <w:br/>
        <w:br/>
        <w:t>#PROkapitalisti #PROneoliberalisti #nikoliPROfesionalci</w:t>
      </w:r>
    </w:p>
    <w:p>
      <w:r>
        <w:rPr>
          <w:b/>
          <w:u w:val="single"/>
        </w:rPr>
        <w:t>701340</w:t>
      </w:r>
    </w:p>
    <w:p>
      <w:r>
        <w:t>Klop: Likar, Curk, Celcer, Tomiček, Lipušček, Tešija, Bužinel, Jermol, Džuzdanović, Gulič, Nagode</w:t>
      </w:r>
    </w:p>
    <w:p>
      <w:r>
        <w:rPr>
          <w:b/>
          <w:u w:val="single"/>
        </w:rPr>
        <w:t>701341</w:t>
      </w:r>
    </w:p>
    <w:p>
      <w:r>
        <w:t>@Vu1c4n0 @Mateja13152294 Ne prinašajo ga okol. Za isti bruto bruto dobi dosti večji neto.</w:t>
      </w:r>
    </w:p>
    <w:p>
      <w:r>
        <w:rPr>
          <w:b/>
          <w:u w:val="single"/>
        </w:rPr>
        <w:t>701342</w:t>
      </w:r>
    </w:p>
    <w:p>
      <w:r>
        <w:t>@JoAnnaOfArc1 @lbna69 @simon_kuzma ..nonstop v okvari...preverjeno...ker kupujejo stara jajca....</w:t>
      </w:r>
    </w:p>
    <w:p>
      <w:r>
        <w:rPr>
          <w:b/>
          <w:u w:val="single"/>
        </w:rPr>
        <w:t>701343</w:t>
      </w:r>
    </w:p>
    <w:p>
      <w:r>
        <w:t>trudeau je idiot. pa kaj se gre ta človek? zafnana rit. https://t.co/sS6phnWivP</w:t>
      </w:r>
    </w:p>
    <w:p>
      <w:r>
        <w:rPr>
          <w:b/>
          <w:u w:val="single"/>
        </w:rPr>
        <w:t>701344</w:t>
      </w:r>
    </w:p>
    <w:p>
      <w:r>
        <w:t>11.200 podpisov PROTI odstrelu! Koliko jih je ZA @vladaRS? https://t.co/DYA9W1FIZY</w:t>
      </w:r>
    </w:p>
    <w:p>
      <w:r>
        <w:rPr>
          <w:b/>
          <w:u w:val="single"/>
        </w:rPr>
        <w:t>701345</w:t>
      </w:r>
    </w:p>
    <w:p>
      <w:r>
        <w:t>Ko vidiš fotografije, ki bi bile z enim samim premikom fotografa še enkrat lepše, a ne moreš nič naredit, ker to ni tvoja bitka 😅🤓</w:t>
      </w:r>
    </w:p>
    <w:p>
      <w:r>
        <w:rPr>
          <w:b/>
          <w:u w:val="single"/>
        </w:rPr>
        <w:t>701346</w:t>
      </w:r>
    </w:p>
    <w:p>
      <w:r>
        <w:t>Inšpekcija nad kmetijo, ker je imela v hlevu preveč lastovk: Odstranite jih! https://t.co/UUgzSMQVqW</w:t>
      </w:r>
    </w:p>
    <w:p>
      <w:r>
        <w:rPr>
          <w:b/>
          <w:u w:val="single"/>
        </w:rPr>
        <w:t>701347</w:t>
      </w:r>
    </w:p>
    <w:p>
      <w:r>
        <w:t>Kdo je oblinasta manekenka, ki je na rdeči preprogi pokazala spodnjice? #foto https://t.co/bJ3wZEgNze</w:t>
      </w:r>
    </w:p>
    <w:p>
      <w:r>
        <w:rPr>
          <w:b/>
          <w:u w:val="single"/>
        </w:rPr>
        <w:t>701348</w:t>
      </w:r>
    </w:p>
    <w:p>
      <w:r>
        <w:t>Nekaj sladkega, da prežene mrzel zimski dan #obzeleznici #loce #lukamastercake</w:t>
      </w:r>
    </w:p>
    <w:p>
      <w:r>
        <w:rPr>
          <w:b/>
          <w:u w:val="single"/>
        </w:rPr>
        <w:t>701349</w:t>
      </w:r>
    </w:p>
    <w:p>
      <w:r>
        <w:t>@MiroCerar @MinZdravje ce mislite resno, ustrezno zakonsko zascitite zvizgace! Sedaj jih sikanirate.</w:t>
      </w:r>
    </w:p>
    <w:p>
      <w:r>
        <w:rPr>
          <w:b/>
          <w:u w:val="single"/>
        </w:rPr>
        <w:t>701350</w:t>
      </w:r>
    </w:p>
    <w:p>
      <w:r>
        <w:t>@Andrazus V bistvu na ta način uničijo sebi ime in samemu nazivu "domače"...</w:t>
        <w:br/>
        <w:br/>
        <w:t>Ko le nebi bil pohlep tako pogosto gonilo.</w:t>
      </w:r>
    </w:p>
    <w:p>
      <w:r>
        <w:rPr>
          <w:b/>
          <w:u w:val="single"/>
        </w:rPr>
        <w:t>701351</w:t>
      </w:r>
    </w:p>
    <w:p>
      <w:r>
        <w:t>Glede na slovenske medije in Twitter sceno lahko ima človek občutek, da so volitve pri nas in ne v sosednji državi. #butale</w:t>
      </w:r>
    </w:p>
    <w:p>
      <w:r>
        <w:rPr>
          <w:b/>
          <w:u w:val="single"/>
        </w:rPr>
        <w:t>701352</w:t>
      </w:r>
    </w:p>
    <w:p>
      <w:r>
        <w:t>83’ Bobičanec se je sam znašel pred vrati Sorčana, močan strel pa od vratnice v golavt. #plts</w:t>
        <w:br/>
        <w:br/>
        <w:t>@nsmura_ms 2-0 @NDGorica</w:t>
      </w:r>
    </w:p>
    <w:p>
      <w:r>
        <w:rPr>
          <w:b/>
          <w:u w:val="single"/>
        </w:rPr>
        <w:t>701353</w:t>
      </w:r>
    </w:p>
    <w:p>
      <w:r>
        <w:t>#NaDanasnjiDan l. 1941 je bila ustanovljena Protiimperialistična fronta, kasneje preimenovana v Osvobodilno fronto slovenskega naroda (OF).</w:t>
      </w:r>
    </w:p>
    <w:p>
      <w:r>
        <w:rPr>
          <w:b/>
          <w:u w:val="single"/>
        </w:rPr>
        <w:t>701354</w:t>
      </w:r>
    </w:p>
    <w:p>
      <w:r>
        <w:t>A izklopit mikrofone drhali brez besede bi bilo pa pretežko, al kaj? #soocenje #2tir</w:t>
      </w:r>
    </w:p>
    <w:p>
      <w:r>
        <w:rPr>
          <w:b/>
          <w:u w:val="single"/>
        </w:rPr>
        <w:t>701355</w:t>
      </w:r>
    </w:p>
    <w:p>
      <w:r>
        <w:t>Nefiltriran pogled iz Ragovega loga ali kako veverici v dveh sekundah razložiš, da ji nič nočes? #novomesto https://t.co/JqldSoBAB3</w:t>
      </w:r>
    </w:p>
    <w:p>
      <w:r>
        <w:rPr>
          <w:b/>
          <w:u w:val="single"/>
        </w:rPr>
        <w:t>701356</w:t>
      </w:r>
    </w:p>
    <w:p>
      <w:r>
        <w:t>@Jure_Bajic @24ur_com Še boljš je pa pol vampov, pol govejega golaža. Malo mešano😍😍😍</w:t>
      </w:r>
    </w:p>
    <w:p>
      <w:r>
        <w:rPr>
          <w:b/>
          <w:u w:val="single"/>
        </w:rPr>
        <w:t>701357</w:t>
      </w:r>
    </w:p>
    <w:p>
      <w:r>
        <w:t>Sem šel malo v gozd. Našel sem dva jurčka, dve lisički, osem Sirijcev in 2 Afganistanca.</w:t>
      </w:r>
    </w:p>
    <w:p>
      <w:r>
        <w:rPr>
          <w:b/>
          <w:u w:val="single"/>
        </w:rPr>
        <w:t>701358</w:t>
      </w:r>
    </w:p>
    <w:p>
      <w:r>
        <w:t>Bedaka Vilfana, pederendorferja in kozo Bratuškovo ter bedake iz levice takoj poslati v Palestino. S prvim letalom. In naj kar tam ostanejo</w:t>
      </w:r>
    </w:p>
    <w:p>
      <w:r>
        <w:rPr>
          <w:b/>
          <w:u w:val="single"/>
        </w:rPr>
        <w:t>701359</w:t>
      </w:r>
    </w:p>
    <w:p>
      <w:r>
        <w:t>Žilne opornice: Ministrica razume ugotovitve kot maščevanje</w:t>
        <w:br/>
        <w:t>https://t.co/qqaj2XbigA</w:t>
      </w:r>
    </w:p>
    <w:p>
      <w:r>
        <w:rPr>
          <w:b/>
          <w:u w:val="single"/>
        </w:rPr>
        <w:t>701360</w:t>
      </w:r>
    </w:p>
    <w:p>
      <w:r>
        <w:t>@AlexNotfake @BojanPozar @markobandelli @Twitter @DrzavljanK komunistično dete, mu  ni pomoči</w:t>
      </w:r>
    </w:p>
    <w:p>
      <w:r>
        <w:rPr>
          <w:b/>
          <w:u w:val="single"/>
        </w:rPr>
        <w:t>701361</w:t>
      </w:r>
    </w:p>
    <w:p>
      <w:r>
        <w:t>@freeeky @KatarinaJenko Ne dislektično obravnavo za najstnike, ki danes lepijo tapete na krive stene, kar je že zdavnaj mimo !?</w:t>
      </w:r>
    </w:p>
    <w:p>
      <w:r>
        <w:rPr>
          <w:b/>
          <w:u w:val="single"/>
        </w:rPr>
        <w:t>701362</w:t>
      </w:r>
    </w:p>
    <w:p>
      <w:r>
        <w:t>[FOTO 📸 ] Plesna solista ene izmed najbolj obiskanih predstav na svetu sta v teh dneh obiskala zimsko idilo ... ⬇️ https://t.co/HP9BJ25niE</w:t>
      </w:r>
    </w:p>
    <w:p>
      <w:r>
        <w:rPr>
          <w:b/>
          <w:u w:val="single"/>
        </w:rPr>
        <w:t>701363</w:t>
      </w:r>
    </w:p>
    <w:p>
      <w:r>
        <w:t>@EffeV @ninasft Lej, rajs mal sramote, k ful kesa za razbijanje cele kopalnce. :D</w:t>
      </w:r>
    </w:p>
    <w:p>
      <w:r>
        <w:rPr>
          <w:b/>
          <w:u w:val="single"/>
        </w:rPr>
        <w:t>701364</w:t>
      </w:r>
    </w:p>
    <w:p>
      <w:r>
        <w:t>@jezerska @karmenca1 Naši so enega odkopali v gozdu in posadili doma. Lepo je uspeval do bridkega konca.</w:t>
      </w:r>
    </w:p>
    <w:p>
      <w:r>
        <w:rPr>
          <w:b/>
          <w:u w:val="single"/>
        </w:rPr>
        <w:t>701365</w:t>
      </w:r>
    </w:p>
    <w:p>
      <w:r>
        <w:t>@hrastelj @Mauhlerca Pojdi v Samson v Kamnik. Ti bodo svetovali kaj in kako.</w:t>
      </w:r>
    </w:p>
    <w:p>
      <w:r>
        <w:rPr>
          <w:b/>
          <w:u w:val="single"/>
        </w:rPr>
        <w:t>701366</w:t>
      </w:r>
    </w:p>
    <w:p>
      <w:r>
        <w:t>@cashkee Pa še energetiki bi vsi prišli na svoj račun, eni FV panele, drugi nukice.</w:t>
      </w:r>
    </w:p>
    <w:p>
      <w:r>
        <w:rPr>
          <w:b/>
          <w:u w:val="single"/>
        </w:rPr>
        <w:t>701367</w:t>
      </w:r>
    </w:p>
    <w:p>
      <w:r>
        <w:t>Koliko so telekom industrijo stali glasovi v ameriškem senatu? Poceni. https://t.co/LOC0gduIdm #resimonet</w:t>
      </w:r>
    </w:p>
    <w:p>
      <w:r>
        <w:rPr>
          <w:b/>
          <w:u w:val="single"/>
        </w:rPr>
        <w:t>701368</w:t>
      </w:r>
    </w:p>
    <w:p>
      <w:r>
        <w:t>@MarkoPavlisic @surfon @Hrastnikov Marko previdno in potiho, da te ne bo kak pohorc z vilami lovil,  so gajstni fantje tam.</w:t>
      </w:r>
    </w:p>
    <w:p>
      <w:r>
        <w:rPr>
          <w:b/>
          <w:u w:val="single"/>
        </w:rPr>
        <w:t>701369</w:t>
      </w:r>
    </w:p>
    <w:p>
      <w:r>
        <w:t>@Kersterin12 Da. Izklopiš računalnik, TV ,mobi, radio, zvonec na vratih... Sem še kaj pozabila? Aja, v ušesa  si daš čepke proti hrupu...</w:t>
      </w:r>
    </w:p>
    <w:p>
      <w:r>
        <w:rPr>
          <w:b/>
          <w:u w:val="single"/>
        </w:rPr>
        <w:t>701370</w:t>
      </w:r>
    </w:p>
    <w:p>
      <w:r>
        <w:t>#LigaNovaKBM: V Domžalah bomo spremljali podaljške!! @HeliosSuns - @bckrka 89:89. @kzs_si #MiSmoHelios #brezvasninas https://t.co/v4AjMYJCXW</w:t>
      </w:r>
    </w:p>
    <w:p>
      <w:r>
        <w:rPr>
          <w:b/>
          <w:u w:val="single"/>
        </w:rPr>
        <w:t>701371</w:t>
      </w:r>
    </w:p>
    <w:p>
      <w:r>
        <w:t>@illegall_blonde Za psiho je dobr pa še nategne te dobr kolagensk vlakn če že nč druzga dobrga ne nategne novodobnih žensk</w:t>
      </w:r>
    </w:p>
    <w:p>
      <w:r>
        <w:rPr>
          <w:b/>
          <w:u w:val="single"/>
        </w:rPr>
        <w:t>701372</w:t>
      </w:r>
    </w:p>
    <w:p>
      <w:r>
        <w:t>Pri izhodu iz trojanske gostilne smo vsi videti kot kokainomani. #posipniSladkor</w:t>
      </w:r>
    </w:p>
    <w:p>
      <w:r>
        <w:rPr>
          <w:b/>
          <w:u w:val="single"/>
        </w:rPr>
        <w:t>701373</w:t>
      </w:r>
    </w:p>
    <w:p>
      <w:r>
        <w:t>Zaradi težav z javnim razpisom prestavljena izstrelitev slovenskega satelita.</w:t>
        <w:br/>
        <w:br/>
        <w:t>https://t.co/7HFPAbnAEx https://t.co/QR0ipML0sF</w:t>
      </w:r>
    </w:p>
    <w:p>
      <w:r>
        <w:rPr>
          <w:b/>
          <w:u w:val="single"/>
        </w:rPr>
        <w:t>701374</w:t>
      </w:r>
    </w:p>
    <w:p>
      <w:r>
        <w:t>Na obzorju peti letošnji telekomunikacijski prevzem: Telemach si ogleduje zasavski EVJ Elektroprom https://t.co/dSdl7JZo6G</w:t>
      </w:r>
    </w:p>
    <w:p>
      <w:r>
        <w:rPr>
          <w:b/>
          <w:u w:val="single"/>
        </w:rPr>
        <w:t>701375</w:t>
      </w:r>
    </w:p>
    <w:p>
      <w:r>
        <w:t>#epilog pa kaj moramo res vse prodat? Celoten kapital iz Slovenije? Eno pivovarno bojo zaprli. Kaj pa delavci?</w:t>
      </w:r>
    </w:p>
    <w:p>
      <w:r>
        <w:rPr>
          <w:b/>
          <w:u w:val="single"/>
        </w:rPr>
        <w:t>701376</w:t>
      </w:r>
    </w:p>
    <w:p>
      <w:r>
        <w:t>V predalu je nasla neke vreckice za snedvice.</w:t>
        <w:br/>
        <w:t>Zdaj sta sol in poper ekstra spakirana.</w:t>
      </w:r>
    </w:p>
    <w:p>
      <w:r>
        <w:rPr>
          <w:b/>
          <w:u w:val="single"/>
        </w:rPr>
        <w:t>701377</w:t>
      </w:r>
    </w:p>
    <w:p>
      <w:r>
        <w:t>@Dnevnik_si Edino kar ostane slabemu kapitalistu je, da se opredeli kot dober komunist. Pa gre že po tradiciji potem vse v maloro…..</w:t>
      </w:r>
    </w:p>
    <w:p>
      <w:r>
        <w:rPr>
          <w:b/>
          <w:u w:val="single"/>
        </w:rPr>
        <w:t>701378</w:t>
      </w:r>
    </w:p>
    <w:p>
      <w:r>
        <w:t>@LeOnaJeOna @APodobnik Terapevt mi je pol zmanjšal dozo terapevtke, naslednji še bolj.</w:t>
      </w:r>
    </w:p>
    <w:p>
      <w:r>
        <w:rPr>
          <w:b/>
          <w:u w:val="single"/>
        </w:rPr>
        <w:t>701379</w:t>
      </w:r>
    </w:p>
    <w:p>
      <w:r>
        <w:t>Kaj pa..če bodo gradbeni stroji že tam..naj drugi tir kar v PIRANSKI ZALIV usmerijo in bo mir...</w:t>
      </w:r>
    </w:p>
    <w:p>
      <w:r>
        <w:rPr>
          <w:b/>
          <w:u w:val="single"/>
        </w:rPr>
        <w:t>701380</w:t>
      </w:r>
    </w:p>
    <w:p>
      <w:r>
        <w:t>@Medeja_7 Zato pa je kapo komisije,da z pomočjo UDBE in palčka poveže Janeza Janšo z irangate!!!</w:t>
      </w:r>
    </w:p>
    <w:p>
      <w:r>
        <w:rPr>
          <w:b/>
          <w:u w:val="single"/>
        </w:rPr>
        <w:t>701381</w:t>
      </w:r>
    </w:p>
    <w:p>
      <w:r>
        <w:t>@missnymphee Stare zaloge je treba ponucat. Pomladanske in zimske inventurne razprodaje in to.</w:t>
      </w:r>
    </w:p>
    <w:p>
      <w:r>
        <w:rPr>
          <w:b/>
          <w:u w:val="single"/>
        </w:rPr>
        <w:t>701382</w:t>
      </w:r>
    </w:p>
    <w:p>
      <w:r>
        <w:t>@Pertinacal @lojzepeterle Kampanja @NovaSlovenija v živo v Državnem zboru. Na davkoplačevalski račun. Upam da bodo prijavili v kampanjo.</w:t>
      </w:r>
    </w:p>
    <w:p>
      <w:r>
        <w:rPr>
          <w:b/>
          <w:u w:val="single"/>
        </w:rPr>
        <w:t>701383</w:t>
      </w:r>
    </w:p>
    <w:p>
      <w:r>
        <w:t>Če bi se jim ta Bogec res prikazal bi ga desničarji še enkrat na križ nabil.#stava https://t.co/9xLhQyezo2</w:t>
      </w:r>
    </w:p>
    <w:p>
      <w:r>
        <w:rPr>
          <w:b/>
          <w:u w:val="single"/>
        </w:rPr>
        <w:t>701384</w:t>
      </w:r>
    </w:p>
    <w:p>
      <w:r>
        <w:t>Policisti prosijo za pomoč glede zlorabe bančnih kartic - prepoznate osumljenca? https://t.co/R50XbNFtEB https://t.co/aRxMHCRzMv</w:t>
      </w:r>
    </w:p>
    <w:p>
      <w:r>
        <w:rPr>
          <w:b/>
          <w:u w:val="single"/>
        </w:rPr>
        <w:t>701385</w:t>
      </w:r>
    </w:p>
    <w:p>
      <w:r>
        <w:t>@Njokifestival Nk kety emmi bistrica, 3snl sever...za preboj idealno...plačamo malo ni pa redno..prinesi papirje :)</w:t>
      </w:r>
    </w:p>
    <w:p>
      <w:r>
        <w:rPr>
          <w:b/>
          <w:u w:val="single"/>
        </w:rPr>
        <w:t>701386</w:t>
      </w:r>
    </w:p>
    <w:p>
      <w:r>
        <w:t>@cesenj Multikulti jugo varjanta- žalostno. Obeta se nam še hujše. Molitve s kakšne mošeje</w:t>
      </w:r>
    </w:p>
    <w:p>
      <w:r>
        <w:rPr>
          <w:b/>
          <w:u w:val="single"/>
        </w:rPr>
        <w:t>701387</w:t>
      </w:r>
    </w:p>
    <w:p>
      <w:r>
        <w:t>@24ur_com Saj so plačani za to in to je del njihovega posla torej ne.jokati...😂</w:t>
      </w:r>
    </w:p>
    <w:p>
      <w:r>
        <w:rPr>
          <w:b/>
          <w:u w:val="single"/>
        </w:rPr>
        <w:t>701388</w:t>
      </w:r>
    </w:p>
    <w:p>
      <w:r>
        <w:t>LOKALNI USLUŽBENCI V DE NEUPRAVIČENO PODELJEVALI AZIL  A se to dogaja tudi pri nas? Kdo služi z azilanti? https://t.co/0pnkVDMtVJ</w:t>
      </w:r>
    </w:p>
    <w:p>
      <w:r>
        <w:rPr>
          <w:b/>
          <w:u w:val="single"/>
        </w:rPr>
        <w:t>701389</w:t>
      </w:r>
    </w:p>
    <w:p>
      <w:r>
        <w:t>@lucijausaj Bog pomagaj,  kaka drekala nam vladajo....bruh https://t.co/E1IWRTJy4v</w:t>
      </w:r>
    </w:p>
    <w:p>
      <w:r>
        <w:rPr>
          <w:b/>
          <w:u w:val="single"/>
        </w:rPr>
        <w:t>701390</w:t>
      </w:r>
    </w:p>
    <w:p>
      <w:r>
        <w:t>Po glavi mi doni Bela snežinka in glej ga zlomka pogledam ven, in jih vidim 🙂#ljubljana #sneži</w:t>
      </w:r>
    </w:p>
    <w:p>
      <w:r>
        <w:rPr>
          <w:b/>
          <w:u w:val="single"/>
        </w:rPr>
        <w:t>701391</w:t>
      </w:r>
    </w:p>
    <w:p>
      <w:r>
        <w:t>#poljanskadolina je sicer super, ampak vcasih pase mal spremenit teren 🏃🏼‍♀️ https://t.co/xnkt8vgQvh</w:t>
      </w:r>
    </w:p>
    <w:p>
      <w:r>
        <w:rPr>
          <w:b/>
          <w:u w:val="single"/>
        </w:rPr>
        <w:t>701392</w:t>
      </w:r>
    </w:p>
    <w:p>
      <w:r>
        <w:t>Zakaj naj bi bile #trgovine zaprte ob nedeljah, nekateri so tako zaposleni, da edino v nedeljah lahko nakupujejo.</w:t>
      </w:r>
    </w:p>
    <w:p>
      <w:r>
        <w:rPr>
          <w:b/>
          <w:u w:val="single"/>
        </w:rPr>
        <w:t>701393</w:t>
      </w:r>
    </w:p>
    <w:p>
      <w:r>
        <w:t>@MitjaIrsic @NavadniNimda Tvoj rdeči kaplar bo moral sestaviti vlado, do takrat pa lahko pleše kolo...</w:t>
      </w:r>
    </w:p>
    <w:p>
      <w:r>
        <w:rPr>
          <w:b/>
          <w:u w:val="single"/>
        </w:rPr>
        <w:t>701394</w:t>
      </w:r>
    </w:p>
    <w:p>
      <w:r>
        <w:t>@73cesar In zakaj potem borci se vedno zivijo, ce so srecni kot dihadisti, da grejo cim prej vnebesa</w:t>
      </w:r>
    </w:p>
    <w:p>
      <w:r>
        <w:rPr>
          <w:b/>
          <w:u w:val="single"/>
        </w:rPr>
        <w:t>701395</w:t>
      </w:r>
    </w:p>
    <w:p>
      <w:r>
        <w:t>@Jazzersky @Sinopski1 @jdamijan Ma ne, Italijani bi se sami umaknili do Trsta, pa Narodni dom bi obnovili in izobesili naso zastavo.</w:t>
      </w:r>
    </w:p>
    <w:p>
      <w:r>
        <w:rPr>
          <w:b/>
          <w:u w:val="single"/>
        </w:rPr>
        <w:t>701396</w:t>
      </w:r>
    </w:p>
    <w:p>
      <w:r>
        <w:t>@PrahNeza @umijosek 7.23 sparkiran, 7.28 se poštemplal, 7.30 začetek šihta :)</w:t>
      </w:r>
    </w:p>
    <w:p>
      <w:r>
        <w:rPr>
          <w:b/>
          <w:u w:val="single"/>
        </w:rPr>
        <w:t>701397</w:t>
      </w:r>
    </w:p>
    <w:p>
      <w:r>
        <w:t>Tisto, ko veš, da bi moral že zdavnaj spat. Pa možgan ne sodeluje. https://t.co/sjKJerVXYe</w:t>
      </w:r>
    </w:p>
    <w:p>
      <w:r>
        <w:rPr>
          <w:b/>
          <w:u w:val="single"/>
        </w:rPr>
        <w:t>701398</w:t>
      </w:r>
    </w:p>
    <w:p>
      <w:r>
        <w:t>Ledvico bi dala zdaj za kepico jogurta in kepico stracciatelle iz mariborske Lastovke.</w:t>
      </w:r>
    </w:p>
    <w:p>
      <w:r>
        <w:rPr>
          <w:b/>
          <w:u w:val="single"/>
        </w:rPr>
        <w:t>701399</w:t>
      </w:r>
    </w:p>
    <w:p>
      <w:r>
        <w:t>Šarlatanec RSloRabije in MSM so proti pobojem in orožju ljudi v ZDA, a ☆podpirajo☆ revščino in 'Migrantski Teror' v SLO in EU..!?</w:t>
      </w:r>
    </w:p>
    <w:p>
      <w:r>
        <w:rPr>
          <w:b/>
          <w:u w:val="single"/>
        </w:rPr>
        <w:t>701400</w:t>
      </w:r>
    </w:p>
    <w:p>
      <w:r>
        <w:t>@MetkaSmole @AlojzKovsca Nedojebiv, zdaj se skriva za nekimi krilaticami. On bo velik vedel o sovrastvu. Priviligirancek</w:t>
      </w:r>
    </w:p>
    <w:p>
      <w:r>
        <w:rPr>
          <w:b/>
          <w:u w:val="single"/>
        </w:rPr>
        <w:t>701401</w:t>
      </w:r>
    </w:p>
    <w:p>
      <w:r>
        <w:t>@AnaOstricki Čist normalno česna. Na ocvirkih prepražena čebula in potem jetrca. Pa soliti čisto na koncu, da niso trda :)</w:t>
      </w:r>
    </w:p>
    <w:p>
      <w:r>
        <w:rPr>
          <w:b/>
          <w:u w:val="single"/>
        </w:rPr>
        <w:t>701402</w:t>
      </w:r>
    </w:p>
    <w:p>
      <w:r>
        <w:t>@leaathenatabako A take visoke štikle maš ?  Tud do WC ne pridem več . Pred leti pa... cel dan pa še celo noč preplesat.</w:t>
      </w:r>
    </w:p>
    <w:p>
      <w:r>
        <w:rPr>
          <w:b/>
          <w:u w:val="single"/>
        </w:rPr>
        <w:t>701403</w:t>
      </w:r>
    </w:p>
    <w:p>
      <w:r>
        <w:t>@IsmeTsHorjuLa @jozevolf @TheArtemida Če hoče ženska dedce znoret - najlonke! Mrežaste zadeneje v center.</w:t>
      </w:r>
    </w:p>
    <w:p>
      <w:r>
        <w:rPr>
          <w:b/>
          <w:u w:val="single"/>
        </w:rPr>
        <w:t>701404</w:t>
      </w:r>
    </w:p>
    <w:p>
      <w:r>
        <w:t>Š: Tole bi vas prosil, da mi razložite. Tako, za telebane.</w:t>
        <w:br/>
        <w:t>T: Se razume.</w:t>
        <w:br/>
        <w:t>Delam dober vtis na novega šefa. 🙈</w:t>
      </w:r>
    </w:p>
    <w:p>
      <w:r>
        <w:rPr>
          <w:b/>
          <w:u w:val="single"/>
        </w:rPr>
        <w:t>701405</w:t>
      </w:r>
    </w:p>
    <w:p>
      <w:r>
        <w:t>Nazadnje še prijatlji kozarec zase vzdignimo Bog našo nam deželo prepir iz sveta bo pregnan Dokaj dni bode vas sinov sloveče matere</w:t>
      </w:r>
    </w:p>
    <w:p>
      <w:r>
        <w:rPr>
          <w:b/>
          <w:u w:val="single"/>
        </w:rPr>
        <w:t>701406</w:t>
      </w:r>
    </w:p>
    <w:p>
      <w:r>
        <w:t>Za državo, kjer je najpomembnejša funkcija policije zaščita gangsterjev, je Florjančič prav gotovo primerna izbira. https://t.co/0ZJ1hM2EGE</w:t>
      </w:r>
    </w:p>
    <w:p>
      <w:r>
        <w:rPr>
          <w:b/>
          <w:u w:val="single"/>
        </w:rPr>
        <w:t>701407</w:t>
      </w:r>
    </w:p>
    <w:p>
      <w:r>
        <w:t>Moški so na mestih. Koga bo treslo? Naj se kviz začne. #bitkaparov https://t.co/BY52p9pIQ0</w:t>
      </w:r>
    </w:p>
    <w:p>
      <w:r>
        <w:rPr>
          <w:b/>
          <w:u w:val="single"/>
        </w:rPr>
        <w:t>701408</w:t>
      </w:r>
    </w:p>
    <w:p>
      <w:r>
        <w:t>Napačen mejl, brez telefonske in odhod v tujino. Paničen in srčni napad hkrati. In hvalabogu za FB, ker pač mormo vsi bit tam.</w:t>
      </w:r>
    </w:p>
    <w:p>
      <w:r>
        <w:rPr>
          <w:b/>
          <w:u w:val="single"/>
        </w:rPr>
        <w:t>701409</w:t>
      </w:r>
    </w:p>
    <w:p>
      <w:r>
        <w:t>@Nova24TV Samo ne pri isti "zavarovalnici" katera noče izplačati poškodovanih GASILCEV!</w:t>
      </w:r>
    </w:p>
    <w:p>
      <w:r>
        <w:rPr>
          <w:b/>
          <w:u w:val="single"/>
        </w:rPr>
        <w:t>701410</w:t>
      </w:r>
    </w:p>
    <w:p>
      <w:r>
        <w:t>@crico111 @MarkoSket @prisrcna1 Erik Brecelj izhaja iz Brecljeve družine. Pravi pedigre.</w:t>
      </w:r>
    </w:p>
    <w:p>
      <w:r>
        <w:rPr>
          <w:b/>
          <w:u w:val="single"/>
        </w:rPr>
        <w:t>701411</w:t>
      </w:r>
    </w:p>
    <w:p>
      <w:r>
        <w:t>@dragica12 @Medeja_7 Ampak tale @Medeja_7 je resno butasta. Da me na block, potem mi pa odgovarja.</w:t>
      </w:r>
    </w:p>
    <w:p>
      <w:r>
        <w:rPr>
          <w:b/>
          <w:u w:val="single"/>
        </w:rPr>
        <w:t>701412</w:t>
      </w:r>
    </w:p>
    <w:p>
      <w:r>
        <w:t>@Pertinacal @Faktor_com @ZoranDELA @KanglerFranc @RomanVodeb Po mojem je to razlog Logarjeve neudeležbe v oddaji:</w:t>
        <w:br/>
        <w:br/>
        <w:t>https://t.co/EJqxFlq29r</w:t>
      </w:r>
    </w:p>
    <w:p>
      <w:r>
        <w:rPr>
          <w:b/>
          <w:u w:val="single"/>
        </w:rPr>
        <w:t>701413</w:t>
      </w:r>
    </w:p>
    <w:p>
      <w:r>
        <w:t>Med zappingom po TV sem ugotovil, da so obudili Igre brez meja ...iz naftalina. Se jih kdo spomni?!</w:t>
      </w:r>
    </w:p>
    <w:p>
      <w:r>
        <w:rPr>
          <w:b/>
          <w:u w:val="single"/>
        </w:rPr>
        <w:t>701414</w:t>
      </w:r>
    </w:p>
    <w:p>
      <w:r>
        <w:t>Čuj, stari, kaj misliš, koliko "žabarof" bi prišlo na Anfield po sedmici za Bežigradom https://t.co/Jtar9hPyXt</w:t>
      </w:r>
    </w:p>
    <w:p>
      <w:r>
        <w:rPr>
          <w:b/>
          <w:u w:val="single"/>
        </w:rPr>
        <w:t>701415</w:t>
      </w:r>
    </w:p>
    <w:p>
      <w:r>
        <w:t>@1nekorektna plačilo za opravljeno delo, al za delovno mesto...socialistične službe za lenuha..fuj</w:t>
      </w:r>
    </w:p>
    <w:p>
      <w:r>
        <w:rPr>
          <w:b/>
          <w:u w:val="single"/>
        </w:rPr>
        <w:t>701416</w:t>
      </w:r>
    </w:p>
    <w:p>
      <w:r>
        <w:t>@mihazorz Delaš mu krivico. Najprej je parkiral, potem pa so narisali kolesarsko pot. Avto rdeč, feltna bela.</w:t>
      </w:r>
    </w:p>
    <w:p>
      <w:r>
        <w:rPr>
          <w:b/>
          <w:u w:val="single"/>
        </w:rPr>
        <w:t>701417</w:t>
      </w:r>
    </w:p>
    <w:p>
      <w:r>
        <w:t>@A_Kolednik @JJansaSDS @SiolNEWS Mislil seveda furmansko, pa tudi gurmansko ni slabo za budale napizdit.</w:t>
      </w:r>
    </w:p>
    <w:p>
      <w:r>
        <w:rPr>
          <w:b/>
          <w:u w:val="single"/>
        </w:rPr>
        <w:t>701418</w:t>
      </w:r>
    </w:p>
    <w:p>
      <w:r>
        <w:t>@tedvanet Mrknil je internet na Novih Poljanah in kmalu sem dobil klic, da tudi na Poljanah ni nič bolje... #network</w:t>
      </w:r>
    </w:p>
    <w:p>
      <w:r>
        <w:rPr>
          <w:b/>
          <w:u w:val="single"/>
        </w:rPr>
        <w:t>701419</w:t>
      </w:r>
    </w:p>
    <w:p>
      <w:r>
        <w:t>@StendlerBostjan Ti prašič leni nimaš pravice nikogar zmerjati z lenuhom ker v lenobi te nihče ne prekaša</w:t>
      </w:r>
    </w:p>
    <w:p>
      <w:r>
        <w:rPr>
          <w:b/>
          <w:u w:val="single"/>
        </w:rPr>
        <w:t>701420</w:t>
      </w:r>
    </w:p>
    <w:p>
      <w:r>
        <w:t>@MatevzNovak v mislih imam prijatelja borisa pahorja, komunista, ki je šel skozi lager in postal na kraju žrtev komunistov</w:t>
      </w:r>
    </w:p>
    <w:p>
      <w:r>
        <w:rPr>
          <w:b/>
          <w:u w:val="single"/>
        </w:rPr>
        <w:t>701421</w:t>
      </w:r>
    </w:p>
    <w:p>
      <w:r>
        <w:t>Danes nadaljujemo triologijo italijanskih pic. Dobrodošli v naši družbi. Ekipa Ob železnici https://t.co/vyGcsY3Ueu</w:t>
      </w:r>
    </w:p>
    <w:p>
      <w:r>
        <w:rPr>
          <w:b/>
          <w:u w:val="single"/>
        </w:rPr>
        <w:t>701422</w:t>
      </w:r>
    </w:p>
    <w:p>
      <w:r>
        <w:t>@roksa007 @mijavmuca @leaathenatabako Ne nori ! A hočeš,da dobi luknjo v želodec. Kar lepo počasi z aspirinčki. Bolje Coldrex.</w:t>
      </w:r>
    </w:p>
    <w:p>
      <w:r>
        <w:rPr>
          <w:b/>
          <w:u w:val="single"/>
        </w:rPr>
        <w:t>701423</w:t>
      </w:r>
    </w:p>
    <w:p>
      <w:r>
        <w:t>Dobovičnik naj se menja sam. Tole ni imelo nobenega smisla. Menjat golmana pri aktivnem remiju?! Vse je skoraj uničil.</w:t>
      </w:r>
    </w:p>
    <w:p>
      <w:r>
        <w:rPr>
          <w:b/>
          <w:u w:val="single"/>
        </w:rPr>
        <w:t>701424</w:t>
      </w:r>
    </w:p>
    <w:p>
      <w:r>
        <w:t>Telemach če se že greste ankete, naredite to profi in brez posiljevanja ter zahtev po gsm stevilki #telemach #spletnaanketa #odjavusebom</w:t>
      </w:r>
    </w:p>
    <w:p>
      <w:r>
        <w:rPr>
          <w:b/>
          <w:u w:val="single"/>
        </w:rPr>
        <w:t>701425</w:t>
      </w:r>
    </w:p>
    <w:p>
      <w:r>
        <w:t>Truplo. Z obrazom. Z nogami. S preteklostjo in smrtjo, ki jo je povzročila naša želja. https://t.co/6Z24bItW5O</w:t>
      </w:r>
    </w:p>
    <w:p>
      <w:r>
        <w:rPr>
          <w:b/>
          <w:u w:val="single"/>
        </w:rPr>
        <w:t>701426</w:t>
      </w:r>
    </w:p>
    <w:p>
      <w:r>
        <w:t>Številke so neizprosne: V Evropi kristjani umirajo hitreje kot se rojevajo, ravno nasprotno pa neverni in muslimani https://t.co/JJJhumDbjG</w:t>
      </w:r>
    </w:p>
    <w:p>
      <w:r>
        <w:rPr>
          <w:b/>
          <w:u w:val="single"/>
        </w:rPr>
        <w:t>701427</w:t>
      </w:r>
    </w:p>
    <w:p>
      <w:r>
        <w:t>#pOZNavalec Nevladniki pozivajo vlado k proaktivnem ravnanju na srečanju Evropskega sveta https://t.co/1kFOtaAO5R</w:t>
      </w:r>
    </w:p>
    <w:p>
      <w:r>
        <w:rPr>
          <w:b/>
          <w:u w:val="single"/>
        </w:rPr>
        <w:t>701428</w:t>
      </w:r>
    </w:p>
    <w:p>
      <w:r>
        <w:t>@MarjeticaM @surfon @robilesnik @petra_cj Potem pa uletijo razni @Matej_Klaric in mešajo svoj drek kot vedno.</w:t>
      </w:r>
    </w:p>
    <w:p>
      <w:r>
        <w:rPr>
          <w:b/>
          <w:u w:val="single"/>
        </w:rPr>
        <w:t>701429</w:t>
      </w:r>
    </w:p>
    <w:p>
      <w:r>
        <w:t>@dejandular @MladenPrajdic Vse skup kliche she po organski vaservagi s koloidnim srebrom. Za poravnat chakre *in* police.</w:t>
      </w:r>
    </w:p>
    <w:p>
      <w:r>
        <w:rPr>
          <w:b/>
          <w:u w:val="single"/>
        </w:rPr>
        <w:t>701430</w:t>
      </w:r>
    </w:p>
    <w:p>
      <w:r>
        <w:t>@Nova24TV Da bomo lahko dalje "capljali" na mestu? Novi nateg!Tokrat s "starim obrazom"!</w:t>
      </w:r>
    </w:p>
    <w:p>
      <w:r>
        <w:rPr>
          <w:b/>
          <w:u w:val="single"/>
        </w:rPr>
        <w:t>701431</w:t>
      </w:r>
    </w:p>
    <w:p>
      <w:r>
        <w:t>FOTO IN VIDEO: Ko boste videli to seksi odbojkašico, boste pozabili na nogomet, rokomet in košarko https://t.co/IKEsZQp5yz</w:t>
      </w:r>
    </w:p>
    <w:p>
      <w:r>
        <w:rPr>
          <w:b/>
          <w:u w:val="single"/>
        </w:rPr>
        <w:t>701432</w:t>
      </w:r>
    </w:p>
    <w:p>
      <w:r>
        <w:t>Dogaja se ogromna okoljska katastrofa, za katero ne ve skoraj nihče https://t.co/mDeCG2w7Px via @SiolNEWS Pesek v ustavo!</w:t>
      </w:r>
    </w:p>
    <w:p>
      <w:r>
        <w:rPr>
          <w:b/>
          <w:u w:val="single"/>
        </w:rPr>
        <w:t>701433</w:t>
      </w:r>
    </w:p>
    <w:p>
      <w:r>
        <w:t>Epidemija gripe na letalu in karantena za potnike.  Tako se ponavadi začnejo zombi apokalipse. https://t.co/4ePF04gs4s</w:t>
      </w:r>
    </w:p>
    <w:p>
      <w:r>
        <w:rPr>
          <w:b/>
          <w:u w:val="single"/>
        </w:rPr>
        <w:t>701434</w:t>
      </w:r>
    </w:p>
    <w:p>
      <w:r>
        <w:t>Tridnevni študentski žuri so za nami, danes pa že CRAZY Cirkus: Drums, please! - Live Improvisation by Frankko s... https://t.co/Z2fnTIEkMJ</w:t>
      </w:r>
    </w:p>
    <w:p>
      <w:r>
        <w:rPr>
          <w:b/>
          <w:u w:val="single"/>
        </w:rPr>
        <w:t>701435</w:t>
      </w:r>
    </w:p>
    <w:p>
      <w:r>
        <w:t>Golemac in @SaniBecirovic nekoč soigralca v LJ, zdaj trener in športni direktor @KKCedOL @rtvslo https://t.co/YpoWPbBrEY</w:t>
      </w:r>
    </w:p>
    <w:p>
      <w:r>
        <w:rPr>
          <w:b/>
          <w:u w:val="single"/>
        </w:rPr>
        <w:t>701436</w:t>
      </w:r>
    </w:p>
    <w:p>
      <w:r>
        <w:t>Sramota... dvojna merila Policije... vladajoce stranke podpirajo taksno delivanje policije https://t.co/vEJq73up6R</w:t>
      </w:r>
    </w:p>
    <w:p>
      <w:r>
        <w:rPr>
          <w:b/>
          <w:u w:val="single"/>
        </w:rPr>
        <w:t>701437</w:t>
      </w:r>
    </w:p>
    <w:p>
      <w:r>
        <w:t>@Libertarec Ne vem zakaj niso bili dosledni,niso vse izdajalce pobili,kar bi bilo edino prav.</w:t>
      </w:r>
    </w:p>
    <w:p>
      <w:r>
        <w:rPr>
          <w:b/>
          <w:u w:val="single"/>
        </w:rPr>
        <w:t>701438</w:t>
      </w:r>
    </w:p>
    <w:p>
      <w:r>
        <w:t>Dobra stran tega monsunskega dezevja je, da ni vroce. Slaba stran so rahlo mokri gleznji</w:t>
      </w:r>
    </w:p>
    <w:p>
      <w:r>
        <w:rPr>
          <w:b/>
          <w:u w:val="single"/>
        </w:rPr>
        <w:t>701439</w:t>
      </w:r>
    </w:p>
    <w:p>
      <w:r>
        <w:t>16' Velikonja najprej z lepim preigravanjem v kazenskem prostoru, nato pa še rutiniran zaključek za vodstvo.</w:t>
        <w:br/>
        <w:br/>
        <w:t>Budafoki MTE 0-1 @NDGorica</w:t>
      </w:r>
    </w:p>
    <w:p>
      <w:r>
        <w:rPr>
          <w:b/>
          <w:u w:val="single"/>
        </w:rPr>
        <w:t>701440</w:t>
      </w:r>
    </w:p>
    <w:p>
      <w:r>
        <w:t>@AnkaLesar @TinkaraOblak tole je pa znano. če mal poškiliš, še mojo bajto vidiš :)</w:t>
      </w:r>
    </w:p>
    <w:p>
      <w:r>
        <w:rPr>
          <w:b/>
          <w:u w:val="single"/>
        </w:rPr>
        <w:t>701441</w:t>
      </w:r>
    </w:p>
    <w:p>
      <w:r>
        <w:t>@had Da neokusno dolgo wblas tole rec in si glih z njima. Po domace povedano.</w:t>
      </w:r>
    </w:p>
    <w:p>
      <w:r>
        <w:rPr>
          <w:b/>
          <w:u w:val="single"/>
        </w:rPr>
        <w:t>701442</w:t>
      </w:r>
    </w:p>
    <w:p>
      <w:r>
        <w:t>@MarliMarkez @NeuroVirtu Pasjo dojiljo ni potrebno razumeti. Če je skotila naj še doji.</w:t>
      </w:r>
    </w:p>
    <w:p>
      <w:r>
        <w:rPr>
          <w:b/>
          <w:u w:val="single"/>
        </w:rPr>
        <w:t>701443</w:t>
      </w:r>
    </w:p>
    <w:p>
      <w:r>
        <w:t>@Hrastnikov Tudi za koze ni težava. Krave pa itak bolje prenašajo hladno kot vročino. Ne bo dosti snega.</w:t>
      </w:r>
    </w:p>
    <w:p>
      <w:r>
        <w:rPr>
          <w:b/>
          <w:u w:val="single"/>
        </w:rPr>
        <w:t>701444</w:t>
      </w:r>
    </w:p>
    <w:p>
      <w:r>
        <w:t>@PametnaRit Saj bi tudi lani, če ne bi bilo poškodb, zlasti Stamkos. Imajo vse za naslov, a odvisno kakšni bodo spomlad.  Kuč je hud k svina</w:t>
      </w:r>
    </w:p>
    <w:p>
      <w:r>
        <w:rPr>
          <w:b/>
          <w:u w:val="single"/>
        </w:rPr>
        <w:t>701445</w:t>
      </w:r>
    </w:p>
    <w:p>
      <w:r>
        <w:t>@Ljubljanskigrad danes vas pa pohvalim. Obe okenci sta delali in punci sta bili zelo hitri. Pohvalno!</w:t>
      </w:r>
    </w:p>
    <w:p>
      <w:r>
        <w:rPr>
          <w:b/>
          <w:u w:val="single"/>
        </w:rPr>
        <w:t>701446</w:t>
      </w:r>
    </w:p>
    <w:p>
      <w:r>
        <w:t>Daljinc mi je padel za kavč.</w:t>
        <w:br/>
        <w:t>Nova 24 je gor in moj sošolc je  v prispevku, kjer je novinarka rekla, da je delavec kralj?</w:t>
      </w:r>
    </w:p>
    <w:p>
      <w:r>
        <w:rPr>
          <w:b/>
          <w:u w:val="single"/>
        </w:rPr>
        <w:t>701447</w:t>
      </w:r>
    </w:p>
    <w:p>
      <w:r>
        <w:t>@tomltoml Ker te spravjo ob spodnje perilo.Oni so mojstri vsega slabega,ostaneš brez doma.</w:t>
      </w:r>
    </w:p>
    <w:p>
      <w:r>
        <w:rPr>
          <w:b/>
          <w:u w:val="single"/>
        </w:rPr>
        <w:t>701448</w:t>
      </w:r>
    </w:p>
    <w:p>
      <w:r>
        <w:t>Fak mi, prvič grem na roditeljski sestanek in pristanem v svetu staršev. Pizda sem kreten.</w:t>
      </w:r>
    </w:p>
    <w:p>
      <w:r>
        <w:rPr>
          <w:b/>
          <w:u w:val="single"/>
        </w:rPr>
        <w:t>701449</w:t>
      </w:r>
    </w:p>
    <w:p>
      <w:r>
        <w:t>@MladenPrajdic @ModernaKmetica Neorganizirani smo, prevec pleha, premal koles, prepocen delovna sila ni konca</w:t>
      </w:r>
    </w:p>
    <w:p>
      <w:r>
        <w:rPr>
          <w:b/>
          <w:u w:val="single"/>
        </w:rPr>
        <w:t>701450</w:t>
      </w:r>
    </w:p>
    <w:p>
      <w:r>
        <w:t>@lenci53 Tako je! Zakaj pa eko ni dovolj dobro za njih? In kje se to konča - kmalu bojo začeli vztrajati da jim še teran in merlot damo!</w:t>
      </w:r>
    </w:p>
    <w:p>
      <w:r>
        <w:rPr>
          <w:b/>
          <w:u w:val="single"/>
        </w:rPr>
        <w:t>701451</w:t>
      </w:r>
    </w:p>
    <w:p>
      <w:r>
        <w:t>@SturmG Pa si iz prve uganil? 😀 kako pogosto si se pa pred temi 20imi leti vozil tam?</w:t>
      </w:r>
    </w:p>
    <w:p>
      <w:r>
        <w:rPr>
          <w:b/>
          <w:u w:val="single"/>
        </w:rPr>
        <w:t>701452</w:t>
      </w:r>
    </w:p>
    <w:p>
      <w:r>
        <w:t>@Mauhlerca Kažejo našopirjene šmokljanske mamine sinčke. Katastrofalen video.</w:t>
      </w:r>
    </w:p>
    <w:p>
      <w:r>
        <w:rPr>
          <w:b/>
          <w:u w:val="single"/>
        </w:rPr>
        <w:t>701453</w:t>
      </w:r>
    </w:p>
    <w:p>
      <w:r>
        <w:t>20-letni kolesar zadel pešca, potem se mu je zgodilo tole. Odpeljali so ga v bolnišnico. https://t.co/bXatDeZyj4</w:t>
      </w:r>
    </w:p>
    <w:p>
      <w:r>
        <w:rPr>
          <w:b/>
          <w:u w:val="single"/>
        </w:rPr>
        <w:t>701454</w:t>
      </w:r>
    </w:p>
    <w:p>
      <w:r>
        <w:t>Boter in prijatelj gresta mimo psihiatrije ko ena ženska na oknu mojemu botru pravi..joj kako si lep nakar botrov prijatelj ta bo še dogo tu</w:t>
      </w:r>
    </w:p>
    <w:p>
      <w:r>
        <w:rPr>
          <w:b/>
          <w:u w:val="single"/>
        </w:rPr>
        <w:t>701455</w:t>
      </w:r>
    </w:p>
    <w:p>
      <w:r>
        <w:t>Dobr so jih natreskali. Veliki vahabitski derbi Katarcem. https://t.co/zydHMMT9j8</w:t>
      </w:r>
    </w:p>
    <w:p>
      <w:r>
        <w:rPr>
          <w:b/>
          <w:u w:val="single"/>
        </w:rPr>
        <w:t>701456</w:t>
      </w:r>
    </w:p>
    <w:p>
      <w:r>
        <w:t>@magrateja @xsaiter Dogajanje sledi meni. :/ 4 + 2 študenta generirajo manj motenj kot en sam. :)</w:t>
      </w:r>
    </w:p>
    <w:p>
      <w:r>
        <w:rPr>
          <w:b/>
          <w:u w:val="single"/>
        </w:rPr>
        <w:t>701457</w:t>
      </w:r>
    </w:p>
    <w:p>
      <w:r>
        <w:t>@zelenilka S si ne spomnila. Moram naredit iz slušalk eno instalacijo.. stensko</w:t>
      </w:r>
    </w:p>
    <w:p>
      <w:r>
        <w:rPr>
          <w:b/>
          <w:u w:val="single"/>
        </w:rPr>
        <w:t>701458</w:t>
      </w:r>
    </w:p>
    <w:p>
      <w:r>
        <w:t>Skandiraš lahko</w:t>
        <w:br/>
        <w:t>čisto vse.</w:t>
        <w:br/>
        <w:t>Vse kar potrebuješ,</w:t>
        <w:br/>
        <w:t>je pomanjkanje občutka</w:t>
        <w:br/>
        <w:t>za rimo.</w:t>
      </w:r>
    </w:p>
    <w:p>
      <w:r>
        <w:rPr>
          <w:b/>
          <w:u w:val="single"/>
        </w:rPr>
        <w:t>701459</w:t>
      </w:r>
    </w:p>
    <w:p>
      <w:r>
        <w:t>@Z_Nusa @1nekorektna @ZigaTurk Tak dren je danes, da sem moral čez hrib domov.</w:t>
      </w:r>
    </w:p>
    <w:p>
      <w:r>
        <w:rPr>
          <w:b/>
          <w:u w:val="single"/>
        </w:rPr>
        <w:t>701460</w:t>
      </w:r>
    </w:p>
    <w:p>
      <w:r>
        <w:t>@cnfrmstA @tubalkain @notaneffigy Jaz nisem presenečen, sploh. Le iksipsilonstvo v kontekst postavim. Mimogrede, nisem jaz začel z Janšo.</w:t>
      </w:r>
    </w:p>
    <w:p>
      <w:r>
        <w:rPr>
          <w:b/>
          <w:u w:val="single"/>
        </w:rPr>
        <w:t>701461</w:t>
      </w:r>
    </w:p>
    <w:p>
      <w:r>
        <w:t>Dijaki ki greste v Bolonijo, ne pozabite na zdravstveno izkaznico, kartico evropskega zdravstvenega zavarovanja... https://t.co/DhxaZU3gXH</w:t>
      </w:r>
    </w:p>
    <w:p>
      <w:r>
        <w:rPr>
          <w:b/>
          <w:u w:val="single"/>
        </w:rPr>
        <w:t>701462</w:t>
      </w:r>
    </w:p>
    <w:p>
      <w:r>
        <w:t>@Bite84303401 To je ena čisto navadna zahteva, da ga ostale leve stranke brezpogojno podprejo! Karl izsiljuje tako kot vedno!</w:t>
      </w:r>
    </w:p>
    <w:p>
      <w:r>
        <w:rPr>
          <w:b/>
          <w:u w:val="single"/>
        </w:rPr>
        <w:t>701463</w:t>
      </w:r>
    </w:p>
    <w:p>
      <w:r>
        <w:t>Oče, kam si dal baterijo od kosilnice. Pravi, ne vem. Pride naša z istim vprašanjem. Ata: a tle je!</w:t>
      </w:r>
    </w:p>
    <w:p>
      <w:r>
        <w:rPr>
          <w:b/>
          <w:u w:val="single"/>
        </w:rPr>
        <w:t>701464</w:t>
      </w:r>
    </w:p>
    <w:p>
      <w:r>
        <w:t>No lepa gesta,pri nas pa se samo krade in krade in fermo zafurajo in jim za nagrado še izplačajo visoke zneske. https://t.co/NnO8Aasw1o</w:t>
      </w:r>
    </w:p>
    <w:p>
      <w:r>
        <w:rPr>
          <w:b/>
          <w:u w:val="single"/>
        </w:rPr>
        <w:t>701465</w:t>
      </w:r>
    </w:p>
    <w:p>
      <w:r>
        <w:t>@MStrovs @petra_jansa Šarec vrečo drži,Cerar jo pa polni...zato blokiranje formiranja vladr.</w:t>
      </w:r>
    </w:p>
    <w:p>
      <w:r>
        <w:rPr>
          <w:b/>
          <w:u w:val="single"/>
        </w:rPr>
        <w:t>701466</w:t>
      </w:r>
    </w:p>
    <w:p>
      <w:r>
        <w:t xml:space="preserve">Čisto preveč financ, streljanj in predsednikov. </w:t>
        <w:br/>
        <w:t>Evo, poiščite robčke in poglejte krasen košček poroke iz Črnomlja. https://t.co/3Y6SnA7Ep1</w:t>
      </w:r>
    </w:p>
    <w:p>
      <w:r>
        <w:rPr>
          <w:b/>
          <w:u w:val="single"/>
        </w:rPr>
        <w:t>701467</w:t>
      </w:r>
    </w:p>
    <w:p>
      <w:r>
        <w:t>@cesenj je Voje lepo napisal, da odkar Trump ne da več dolarjev eko teroristom imamo spet normalno zimo</w:t>
      </w:r>
    </w:p>
    <w:p>
      <w:r>
        <w:rPr>
          <w:b/>
          <w:u w:val="single"/>
        </w:rPr>
        <w:t>701468</w:t>
      </w:r>
    </w:p>
    <w:p>
      <w:r>
        <w:t>PAPAMOBILE: Pozna papeževa pridružitev Twitterju ni tako šokantna v kontekstu 2000 let starih nazorov, pravijo social media guruji.</w:t>
      </w:r>
    </w:p>
    <w:p>
      <w:r>
        <w:rPr>
          <w:b/>
          <w:u w:val="single"/>
        </w:rPr>
        <w:t>701469</w:t>
      </w:r>
    </w:p>
    <w:p>
      <w:r>
        <w:t>@anzet @juregodler to je res. dvignete pa vse na nov nivo. če se vam seveda da s tem ukvarjat.</w:t>
      </w:r>
    </w:p>
    <w:p>
      <w:r>
        <w:rPr>
          <w:b/>
          <w:u w:val="single"/>
        </w:rPr>
        <w:t>701470</w:t>
      </w:r>
    </w:p>
    <w:p>
      <w:r>
        <w:t>@Bojana61654450 @strankaSDS Bojana, sem že bil v skrbeh, da si tudi ti bila elektronska.</w:t>
      </w:r>
    </w:p>
    <w:p>
      <w:r>
        <w:rPr>
          <w:b/>
          <w:u w:val="single"/>
        </w:rPr>
        <w:t>701471</w:t>
      </w:r>
    </w:p>
    <w:p>
      <w:r>
        <w:t>@an_lj_16 Ne, na twitterju se ne da nikogar prepričat. Trme so pod težo argumentov začele pojme še bolj mešat.</w:t>
      </w:r>
    </w:p>
    <w:p>
      <w:r>
        <w:rPr>
          <w:b/>
          <w:u w:val="single"/>
        </w:rPr>
        <w:t>701472</w:t>
      </w:r>
    </w:p>
    <w:p>
      <w:r>
        <w:t>@RomanVodeb @SiolNEWS Zelo zanimivo. Je sploh še možnost, da se bo punca "streznila"? Saj to vodi le še v večje duševne stiske in norost.</w:t>
      </w:r>
    </w:p>
    <w:p>
      <w:r>
        <w:rPr>
          <w:b/>
          <w:u w:val="single"/>
        </w:rPr>
        <w:t>701473</w:t>
      </w:r>
    </w:p>
    <w:p>
      <w:r>
        <w:t>@LaMaliqi Kraje so dejansko ratale kar problem. Predlagam hot varnostnika v vsako trgovino. Tako kot v Parizu. 😁</w:t>
      </w:r>
    </w:p>
    <w:p>
      <w:r>
        <w:rPr>
          <w:b/>
          <w:u w:val="single"/>
        </w:rPr>
        <w:t>701474</w:t>
      </w:r>
    </w:p>
    <w:p>
      <w:r>
        <w:t>NP trapez L: Prodam trapez NP sedeči, velikost L. https://t.co/7VFXqd2fwl https://t.co/tVgvc4lHxF</w:t>
      </w:r>
    </w:p>
    <w:p>
      <w:r>
        <w:rPr>
          <w:b/>
          <w:u w:val="single"/>
        </w:rPr>
        <w:t>701475</w:t>
      </w:r>
    </w:p>
    <w:p>
      <w:r>
        <w:t>@SVesel @NormaMKorosec Taka nizkotna privoščljivost je nezrela in infantilna! Gojko je prav čivknil!</w:t>
      </w:r>
    </w:p>
    <w:p>
      <w:r>
        <w:rPr>
          <w:b/>
          <w:u w:val="single"/>
        </w:rPr>
        <w:t>701476</w:t>
      </w:r>
    </w:p>
    <w:p>
      <w:r>
        <w:t>Kako v treh mesecih izpuhti 150 milijonov: Primeri s slovenske kriptoscene https://t.co/0KplkJf2Md</w:t>
      </w:r>
    </w:p>
    <w:p>
      <w:r>
        <w:rPr>
          <w:b/>
          <w:u w:val="single"/>
        </w:rPr>
        <w:t>701477</w:t>
      </w:r>
    </w:p>
    <w:p>
      <w:r>
        <w:t>FOTO: Film OTO napolnil notranje dvorišče radgonskega gradu - https://t.co/H7JwaUC0rV https://t.co/KAEdPjumpZ</w:t>
      </w:r>
    </w:p>
    <w:p>
      <w:r>
        <w:rPr>
          <w:b/>
          <w:u w:val="single"/>
        </w:rPr>
        <w:t>701478</w:t>
      </w:r>
    </w:p>
    <w:p>
      <w:r>
        <w:t>Zakaj  ga niso uspeli ustaviti? Zakaj ni bil priprt? Kdaj bodo končno postavili fizične ovire za take budale?</w:t>
      </w:r>
    </w:p>
    <w:p>
      <w:r>
        <w:rPr>
          <w:b/>
          <w:u w:val="single"/>
        </w:rPr>
        <w:t>701479</w:t>
      </w:r>
    </w:p>
    <w:p>
      <w:r>
        <w:t>Najboljše in najbolj izvirne vegi pice kar sem jih jedla. #letecikroznik #njami</w:t>
      </w:r>
    </w:p>
    <w:p>
      <w:r>
        <w:rPr>
          <w:b/>
          <w:u w:val="single"/>
        </w:rPr>
        <w:t>701480</w:t>
      </w:r>
    </w:p>
    <w:p>
      <w:r>
        <w:t>Kdo bi pozabil na lepo napravljeno Nano malo opico ali kako zabavno se je spuščati po Piku dinozavru!  https://t.co/SF3lK1kED9</w:t>
      </w:r>
    </w:p>
    <w:p>
      <w:r>
        <w:rPr>
          <w:b/>
          <w:u w:val="single"/>
        </w:rPr>
        <w:t>701481</w:t>
      </w:r>
    </w:p>
    <w:p>
      <w:r>
        <w:t>kardeljev vnuk o genocidu v srebrenici. o hudi jami pa nič https://t.co/C3KjqjiR1f</w:t>
      </w:r>
    </w:p>
    <w:p>
      <w:r>
        <w:rPr>
          <w:b/>
          <w:u w:val="single"/>
        </w:rPr>
        <w:t>701482</w:t>
      </w:r>
    </w:p>
    <w:p>
      <w:r>
        <w:t>@sodnik @strankalevica Bolje da so v parlamentu, kot izven njega. Demokracija smo.</w:t>
      </w:r>
    </w:p>
    <w:p>
      <w:r>
        <w:rPr>
          <w:b/>
          <w:u w:val="single"/>
        </w:rPr>
        <w:t>701483</w:t>
      </w:r>
    </w:p>
    <w:p>
      <w:r>
        <w:t>Glej zdaj, pa le imajo vsebino v totem muzeju! @MuzejNOMaribor #Maister https://t.co/hPGMyHhFZR</w:t>
      </w:r>
    </w:p>
    <w:p>
      <w:r>
        <w:rPr>
          <w:b/>
          <w:u w:val="single"/>
        </w:rPr>
        <w:t>701484</w:t>
      </w:r>
    </w:p>
    <w:p>
      <w:r>
        <w:t>Še svoje identitete ne zna varovat, kaj še le državno mejo. https://t.co/a0pQPMMdZl</w:t>
      </w:r>
    </w:p>
    <w:p>
      <w:r>
        <w:rPr>
          <w:b/>
          <w:u w:val="single"/>
        </w:rPr>
        <w:t>701485</w:t>
      </w:r>
    </w:p>
    <w:p>
      <w:r>
        <w:t>@cashkee Pa še energetiki bi vsi prišli na svoj račun, eni FV panele, drugi nukice.</w:t>
      </w:r>
    </w:p>
    <w:p>
      <w:r>
        <w:rPr>
          <w:b/>
          <w:u w:val="single"/>
        </w:rPr>
        <w:t>701486</w:t>
      </w:r>
    </w:p>
    <w:p>
      <w:r>
        <w:t>@petracj Če je lahek ok, nekateri pa res niso primerni za vročino in zaprte prostore. 🤢</w:t>
      </w:r>
    </w:p>
    <w:p>
      <w:r>
        <w:rPr>
          <w:b/>
          <w:u w:val="single"/>
        </w:rPr>
        <w:t>701487</w:t>
      </w:r>
    </w:p>
    <w:p>
      <w:r>
        <w:t>@BigWhale @Centrifuzija Kolateralna škoda tega tvita je, da je padel na mojo lajno. Priceless! #ZaSladicoOdvrzevaGate</w:t>
      </w:r>
    </w:p>
    <w:p>
      <w:r>
        <w:rPr>
          <w:b/>
          <w:u w:val="single"/>
        </w:rPr>
        <w:t>701488</w:t>
      </w:r>
    </w:p>
    <w:p>
      <w:r>
        <w:t>@surfon @Fitzroy1985 @DenisBolcina Bau bavu, se kot prvo reče še več ograj in vaških posebnežev, ki se sprehajajo ob njih.</w:t>
      </w:r>
    </w:p>
    <w:p>
      <w:r>
        <w:rPr>
          <w:b/>
          <w:u w:val="single"/>
        </w:rPr>
        <w:t>701489</w:t>
      </w:r>
    </w:p>
    <w:p>
      <w:r>
        <w:t>@Baldrick_57 @zaslovenijo2 @NovaSlovenija @strankaSDS Ok super...je pa zanimivo da zaradi šefa ne moreš twittati z imenom in priimkom...</w:t>
      </w:r>
    </w:p>
    <w:p>
      <w:r>
        <w:rPr>
          <w:b/>
          <w:u w:val="single"/>
        </w:rPr>
        <w:t>701490</w:t>
      </w:r>
    </w:p>
    <w:p>
      <w:r>
        <w:t>@lotus2700 @PreglArjan Pa se oni so se spametovali bolj</w:t>
        <w:br/>
        <w:t>kot Slovenclni rdecncli</w:t>
      </w:r>
    </w:p>
    <w:p>
      <w:r>
        <w:rPr>
          <w:b/>
          <w:u w:val="single"/>
        </w:rPr>
        <w:t>701491</w:t>
      </w:r>
    </w:p>
    <w:p>
      <w:r>
        <w:t>Ceni reguliranih pogonskih goriv, neosvinčenega 95-oktanskega bencina in dizelskega goriva, sta se opolnoči zvišali. https://t.co/m19gxWY3xp</w:t>
      </w:r>
    </w:p>
    <w:p>
      <w:r>
        <w:rPr>
          <w:b/>
          <w:u w:val="single"/>
        </w:rPr>
        <w:t>701492</w:t>
      </w:r>
    </w:p>
    <w:p>
      <w:r>
        <w:t>[Ekskluzivno] Incident pri Kočevju: Migranti vpleteni v pretep, na kraju tudi rešilci https://t.co/3ir2dLlHoF via @Nova24TV</w:t>
      </w:r>
    </w:p>
    <w:p>
      <w:r>
        <w:rPr>
          <w:b/>
          <w:u w:val="single"/>
        </w:rPr>
        <w:t>701493</w:t>
      </w:r>
    </w:p>
    <w:p>
      <w:r>
        <w:t>A zdaj, ko bomo imeli desno vlado, se bomo mi tudi lahko v Bruslju za rit ščipali?</w:t>
      </w:r>
    </w:p>
    <w:p>
      <w:r>
        <w:rPr>
          <w:b/>
          <w:u w:val="single"/>
        </w:rPr>
        <w:t>701494</w:t>
      </w:r>
    </w:p>
    <w:p>
      <w:r>
        <w:t>@schoo666 @KatarinaDbr @Tomi__Ce @t_celestina Zdaj se bo začelo še kurjenje ostankov na vrtu.</w:t>
      </w:r>
    </w:p>
    <w:p>
      <w:r>
        <w:rPr>
          <w:b/>
          <w:u w:val="single"/>
        </w:rPr>
        <w:t>701495</w:t>
      </w:r>
    </w:p>
    <w:p>
      <w:r>
        <w:t>@sarecmarjan Zakaj ni bilo odziva,ko je Lara Jankovic v Drazgosah sredi pušk in bajonetov kričala ,, sprave ne bo,,</w:t>
      </w:r>
    </w:p>
    <w:p>
      <w:r>
        <w:rPr>
          <w:b/>
          <w:u w:val="single"/>
        </w:rPr>
        <w:t>701496</w:t>
      </w:r>
    </w:p>
    <w:p>
      <w:r>
        <w:t>Katalonski plebiscit pokazal, da se da osamosvojiti le po porazu imperijev, AO po 1. vojni, 3. rajha po drugi, komunizma po hladni vojni.</w:t>
      </w:r>
    </w:p>
    <w:p>
      <w:r>
        <w:rPr>
          <w:b/>
          <w:u w:val="single"/>
        </w:rPr>
        <w:t>701497</w:t>
      </w:r>
    </w:p>
    <w:p>
      <w:r>
        <w:t>Večji bo trg, večji vpliv bomo imeli na trg znanja in izmenjave. Strah nas dela manjše @Bulc_EU #EUdialogues</w:t>
      </w:r>
    </w:p>
    <w:p>
      <w:r>
        <w:rPr>
          <w:b/>
          <w:u w:val="single"/>
        </w:rPr>
        <w:t>701498</w:t>
      </w:r>
    </w:p>
    <w:p>
      <w:r>
        <w:t>Naj dvigne roko tisti, ki je iz prve pravilno prebral priimek novega trenerja Ilke Štuhec. #Abplanalp</w:t>
      </w:r>
    </w:p>
    <w:p>
      <w:r>
        <w:rPr>
          <w:b/>
          <w:u w:val="single"/>
        </w:rPr>
        <w:t>701499</w:t>
      </w:r>
    </w:p>
    <w:p>
      <w:r>
        <w:t>@petracj Ženske si tudi v realnosti noge dajo podaljšat, pa prsi povečat, vaginoplastike, ritnice, lifting.....</w:t>
      </w:r>
    </w:p>
    <w:p>
      <w:r>
        <w:rPr>
          <w:b/>
          <w:u w:val="single"/>
        </w:rPr>
        <w:t>701500</w:t>
      </w:r>
    </w:p>
    <w:p>
      <w:r>
        <w:t>Takole je rekla prodajalka: denar bi dobil nazaj le, če bi plačal z gotovino. Jaz sem plačal s kartico @mercator_sl.</w:t>
      </w:r>
    </w:p>
    <w:p>
      <w:r>
        <w:rPr>
          <w:b/>
          <w:u w:val="single"/>
        </w:rPr>
        <w:t>701501</w:t>
      </w:r>
    </w:p>
    <w:p>
      <w:r>
        <w:t>@mrevlje @strankaSDS @hladnikp @EvaIrglL Ne boste verjeli. Brglez na ta dan sklical izredno sejo DZ - interpelacija MKC.</w:t>
      </w:r>
    </w:p>
    <w:p>
      <w:r>
        <w:rPr>
          <w:b/>
          <w:u w:val="single"/>
        </w:rPr>
        <w:t>701502</w:t>
      </w:r>
    </w:p>
    <w:p>
      <w:r>
        <w:t>@PivovarnaUnion Kaj pa tisti z enako sposobnostjo z levo in desno roko? Pijejo pivo, da si zmanjšajo umski potencial in prej umrejo?</w:t>
      </w:r>
    </w:p>
    <w:p>
      <w:r>
        <w:rPr>
          <w:b/>
          <w:u w:val="single"/>
        </w:rPr>
        <w:t>701503</w:t>
      </w:r>
    </w:p>
    <w:p>
      <w:r>
        <w:t>Kriptovalute prevzemajo čedalje več pozornosti v svetu financiranja podjetij. https://t.co/sCAM2Tjj4g</w:t>
      </w:r>
    </w:p>
    <w:p>
      <w:r>
        <w:rPr>
          <w:b/>
          <w:u w:val="single"/>
        </w:rPr>
        <w:t>701504</w:t>
      </w:r>
    </w:p>
    <w:p>
      <w:r>
        <w:t>@steinbuch Nekaterim še vedno ni prišlo do pameti, da je islam poleg socializma največji sovražnik Zahoda.</w:t>
      </w:r>
    </w:p>
    <w:p>
      <w:r>
        <w:rPr>
          <w:b/>
          <w:u w:val="single"/>
        </w:rPr>
        <w:t>701505</w:t>
      </w:r>
    </w:p>
    <w:p>
      <w:r>
        <w:t>@RadioSLOVENEC probal ,sranje kot in njihovo blejanje ,smrdi po plesni ... :)</w:t>
      </w:r>
    </w:p>
    <w:p>
      <w:r>
        <w:rPr>
          <w:b/>
          <w:u w:val="single"/>
        </w:rPr>
        <w:t>701506</w:t>
      </w:r>
    </w:p>
    <w:p>
      <w:r>
        <w:t>#pivnicaunion In sede in se prilega, in vedno manjša je zadrega z vrčkom temnega.</w:t>
      </w:r>
    </w:p>
    <w:p>
      <w:r>
        <w:rPr>
          <w:b/>
          <w:u w:val="single"/>
        </w:rPr>
        <w:t>701507</w:t>
      </w:r>
    </w:p>
    <w:p>
      <w:r>
        <w:t>@MarkoBukovec A ima pevec spet one dolge psihoterapevtske izpovedi pred komadi? :)</w:t>
      </w:r>
    </w:p>
    <w:p>
      <w:r>
        <w:rPr>
          <w:b/>
          <w:u w:val="single"/>
        </w:rPr>
        <w:t>701508</w:t>
      </w:r>
    </w:p>
    <w:p>
      <w:r>
        <w:t>Panić že trese mreže v rdeče-belem dresu - Nekdanji mladinec Olimpije je - https://t.co/QGh9tHSJJb</w:t>
      </w:r>
    </w:p>
    <w:p>
      <w:r>
        <w:rPr>
          <w:b/>
          <w:u w:val="single"/>
        </w:rPr>
        <w:t>701509</w:t>
      </w:r>
    </w:p>
    <w:p>
      <w:r>
        <w:t>Toml</w:t>
        <w:br/>
        <w:t>Predsedniške volitve preložile sojenje koprskemu županu.</w:t>
        <w:br/>
        <w:t>Banda komunistična, desnica pa pred volitvami v zapor.</w:t>
      </w:r>
    </w:p>
    <w:p>
      <w:r>
        <w:rPr>
          <w:b/>
          <w:u w:val="single"/>
        </w:rPr>
        <w:t>701510</w:t>
      </w:r>
    </w:p>
    <w:p>
      <w:r>
        <w:t>@SpotTheLoon2010 @PANDAquatics Navdušenca nad odbojko. Sta preveč TV gledala, je bilo pravkar prvenstvo.</w:t>
      </w:r>
    </w:p>
    <w:p>
      <w:r>
        <w:rPr>
          <w:b/>
          <w:u w:val="single"/>
        </w:rPr>
        <w:t>701511</w:t>
      </w:r>
    </w:p>
    <w:p>
      <w:r>
        <w:t>@potepuski @vinkovasle1 Bolan! Absolutno bolan! Fotka ne laže. Toliko občutka za tovrstne ocene pa že premorem...</w:t>
      </w:r>
    </w:p>
    <w:p>
      <w:r>
        <w:rPr>
          <w:b/>
          <w:u w:val="single"/>
        </w:rPr>
        <w:t>701512</w:t>
      </w:r>
    </w:p>
    <w:p>
      <w:r>
        <w:t>@NavadniNimda @metkav1 In potem se lenim kretenom kolca po tem zaostalim črno belim svetom!</w:t>
      </w:r>
    </w:p>
    <w:p>
      <w:r>
        <w:rPr>
          <w:b/>
          <w:u w:val="single"/>
        </w:rPr>
        <w:t>701513</w:t>
      </w:r>
    </w:p>
    <w:p>
      <w:r>
        <w:t>@mrevlje @SVesel @Delo Pa saj je res... Ampak nam, ki še guramo, pušča trohico upanja, da bo kdaj bolje.</w:t>
      </w:r>
    </w:p>
    <w:p>
      <w:r>
        <w:rPr>
          <w:b/>
          <w:u w:val="single"/>
        </w:rPr>
        <w:t>701514</w:t>
      </w:r>
    </w:p>
    <w:p>
      <w:r>
        <w:t>@JedrtJF Nekdo (ok jaz) bi med poskusom instagramiranja tega napisa ziher povzročil nesrečo.</w:t>
      </w:r>
    </w:p>
    <w:p>
      <w:r>
        <w:rPr>
          <w:b/>
          <w:u w:val="single"/>
        </w:rPr>
        <w:t>701515</w:t>
      </w:r>
    </w:p>
    <w:p>
      <w:r>
        <w:t>@indijanec Jest sem političen luzer, povem kot vidim. Gostilniški pametnjakovič 😇😂😇</w:t>
      </w:r>
    </w:p>
    <w:p>
      <w:r>
        <w:rPr>
          <w:b/>
          <w:u w:val="single"/>
        </w:rPr>
        <w:t>701516</w:t>
      </w:r>
    </w:p>
    <w:p>
      <w:r>
        <w:t>Sramota! Tako so sodniki oropali Slovenijo | Žurnal24 https://t.co/Np3cqfznIa https://t.co/I1uv9lZH7l</w:t>
      </w:r>
    </w:p>
    <w:p>
      <w:r>
        <w:rPr>
          <w:b/>
          <w:u w:val="single"/>
        </w:rPr>
        <w:t>701517</w:t>
      </w:r>
    </w:p>
    <w:p>
      <w:r>
        <w:t>@kostinmozeg Pa da si čupo v živo roza pobarvata - v duhu Sirk. #influenserkapato</w:t>
      </w:r>
    </w:p>
    <w:p>
      <w:r>
        <w:rPr>
          <w:b/>
          <w:u w:val="single"/>
        </w:rPr>
        <w:t>701518</w:t>
      </w:r>
    </w:p>
    <w:p>
      <w:r>
        <w:t>@JasminaCehnar Pa še nekaj: meni je oče na rokah umrl! Tega zagotovo NE bom dopuščal in pogoltnil! 👍U BOJ 👍 https://t.co/BvPLTQVXYx</w:t>
      </w:r>
    </w:p>
    <w:p>
      <w:r>
        <w:rPr>
          <w:b/>
          <w:u w:val="single"/>
        </w:rPr>
        <w:t>701519</w:t>
      </w:r>
    </w:p>
    <w:p>
      <w:r>
        <w:t>Jelincica sezigalnice ne motijo - seveda saj je vajen smrada in smeti ze iz svojega dvorisca #kipTita</w:t>
      </w:r>
    </w:p>
    <w:p>
      <w:r>
        <w:rPr>
          <w:b/>
          <w:u w:val="single"/>
        </w:rPr>
        <w:t>701520</w:t>
      </w:r>
    </w:p>
    <w:p>
      <w:r>
        <w:t>@had Lahko jih naročiš pri proizvajalcu znakov, prodajajo jih pa tudi v prodajalnah daril, v BTC.ju Hala A v kleti sem jih videl.</w:t>
      </w:r>
    </w:p>
    <w:p>
      <w:r>
        <w:rPr>
          <w:b/>
          <w:u w:val="single"/>
        </w:rPr>
        <w:t>701521</w:t>
      </w:r>
    </w:p>
    <w:p>
      <w:r>
        <w:t>@Che27Che @MarjeticaM @luksuz Ce javno solstvo pomeni taka omejevanja potem nihce normalen noce javnega solstva.</w:t>
      </w:r>
    </w:p>
    <w:p>
      <w:r>
        <w:rPr>
          <w:b/>
          <w:u w:val="single"/>
        </w:rPr>
        <w:t>701522</w:t>
      </w:r>
    </w:p>
    <w:p>
      <w:r>
        <w:t>Goričko v nedeljo v dežju, cvetenju in prebujanju narave.</w:t>
        <w:br/>
        <w:br/>
        <w:t>@VisitPomurje @SloveniaInfo https://t.co/Y9R0tmtOAR</w:t>
      </w:r>
    </w:p>
    <w:p>
      <w:r>
        <w:rPr>
          <w:b/>
          <w:u w:val="single"/>
        </w:rPr>
        <w:t>701523</w:t>
      </w:r>
    </w:p>
    <w:p>
      <w:r>
        <w:t>Naj kupim (in posledično zmažem vse naenkrat) 4 že pakirane krofe ali se postavim v doooolgo vrsto za 1. #krofastedileme</w:t>
      </w:r>
    </w:p>
    <w:p>
      <w:r>
        <w:rPr>
          <w:b/>
          <w:u w:val="single"/>
        </w:rPr>
        <w:t>701524</w:t>
      </w:r>
    </w:p>
    <w:p>
      <w:r>
        <w:t>To je sicer o.k.  ampak ali se bo zastrupil ali pa dobil drisko.... https://t.co/fh3ntd12bg</w:t>
      </w:r>
    </w:p>
    <w:p>
      <w:r>
        <w:rPr>
          <w:b/>
          <w:u w:val="single"/>
        </w:rPr>
        <w:t>701525</w:t>
      </w:r>
    </w:p>
    <w:p>
      <w:r>
        <w:t>"Oci a gres z mano kure pogledat?" "Ne, kar sama se mal pomen s sorodnicami"</w:t>
      </w:r>
    </w:p>
    <w:p>
      <w:r>
        <w:rPr>
          <w:b/>
          <w:u w:val="single"/>
        </w:rPr>
        <w:t>701526</w:t>
      </w:r>
    </w:p>
    <w:p>
      <w:r>
        <w:t>Policija opozarja: v tem avtomobilu se vozijo vlomilci! #foto https://t.co/HJ4EhhYYcS</w:t>
      </w:r>
    </w:p>
    <w:p>
      <w:r>
        <w:rPr>
          <w:b/>
          <w:u w:val="single"/>
        </w:rPr>
        <w:t>701527</w:t>
      </w:r>
    </w:p>
    <w:p>
      <w:r>
        <w:t>@had A še ni konec? Jaz sem malo out, ker sem tistega Vladimirja al kaj je že bil kar blokirala.</w:t>
      </w:r>
    </w:p>
    <w:p>
      <w:r>
        <w:rPr>
          <w:b/>
          <w:u w:val="single"/>
        </w:rPr>
        <w:t>701528</w:t>
      </w:r>
    </w:p>
    <w:p>
      <w:r>
        <w:t>Samo Glavan na ETV o bedakih, ritih, rdečkarjih in drugih stvareh, ki nam niso v ponos:https://t.co/po9Yi4vYuA</w:t>
      </w:r>
    </w:p>
    <w:p>
      <w:r>
        <w:rPr>
          <w:b/>
          <w:u w:val="single"/>
        </w:rPr>
        <w:t>701529</w:t>
      </w:r>
    </w:p>
    <w:p>
      <w:r>
        <w:t>Milijarde so leta letele mimo, sedaj so pa mediji ugotovili, da je problem 100.000 EUR odpravnine in Audi. #Glavina #SDH #mediji #vau #joke</w:t>
      </w:r>
    </w:p>
    <w:p>
      <w:r>
        <w:rPr>
          <w:b/>
          <w:u w:val="single"/>
        </w:rPr>
        <w:t>701530</w:t>
      </w:r>
    </w:p>
    <w:p>
      <w:r>
        <w:t>@VodaBlatoKri @jkmcnk @LidlSLO Dej ti rajš žlico citronke v stroj, pa nehi težit. :P</w:t>
      </w:r>
    </w:p>
    <w:p>
      <w:r>
        <w:rPr>
          <w:b/>
          <w:u w:val="single"/>
        </w:rPr>
        <w:t>701531</w:t>
      </w:r>
    </w:p>
    <w:p>
      <w:r>
        <w:t>@TomTrampus @tomltoml sam v DL je blo enih par res dobrih.. je pa Virant tolk hujša baraba..</w:t>
      </w:r>
    </w:p>
    <w:p>
      <w:r>
        <w:rPr>
          <w:b/>
          <w:u w:val="single"/>
        </w:rPr>
        <w:t>701532</w:t>
      </w:r>
    </w:p>
    <w:p>
      <w:r>
        <w:t>@list_novi @dreychee Pogej statistiko volilnega štaba #horror kolk prfukjenih slovenceljnov žwi v slo</w:t>
      </w:r>
    </w:p>
    <w:p>
      <w:r>
        <w:rPr>
          <w:b/>
          <w:u w:val="single"/>
        </w:rPr>
        <w:t>701533</w:t>
      </w:r>
    </w:p>
    <w:p>
      <w:r>
        <w:t>@JozeBiscak @strankaSDS @Nova24TV Urska Cepin je TOP izbira. Tisti, ki ni bil na masaži ne razume. #onjkonjk</w:t>
      </w:r>
    </w:p>
    <w:p>
      <w:r>
        <w:rPr>
          <w:b/>
          <w:u w:val="single"/>
        </w:rPr>
        <w:t>701534</w:t>
      </w:r>
    </w:p>
    <w:p>
      <w:r>
        <w:t>@luka259 @NuckinFutsSlo Potolazis samo ce reces da je bil jeklen rogov mestni picikl s prestavami na ketnco.</w:t>
      </w:r>
    </w:p>
    <w:p>
      <w:r>
        <w:rPr>
          <w:b/>
          <w:u w:val="single"/>
        </w:rPr>
        <w:t>701535</w:t>
      </w:r>
    </w:p>
    <w:p>
      <w:r>
        <w:t>@robertklinc Glejga zlomka ravno projekt katerega sem prevzel, ima najvecje zamude in nerealisticno zastavljene roke</w:t>
      </w:r>
    </w:p>
    <w:p>
      <w:r>
        <w:rPr>
          <w:b/>
          <w:u w:val="single"/>
        </w:rPr>
        <w:t>701536</w:t>
      </w:r>
    </w:p>
    <w:p>
      <w:r>
        <w:t>Avtobusi, ki bi morali prepeljati begunce z zelezniske postaje Sentilj do zbirnega centra, odpeljali prazni proti Mb. Begunci bodo pesacili</w:t>
      </w:r>
    </w:p>
    <w:p>
      <w:r>
        <w:rPr>
          <w:b/>
          <w:u w:val="single"/>
        </w:rPr>
        <w:t>701537</w:t>
      </w:r>
    </w:p>
    <w:p>
      <w:r>
        <w:t>@RagnarBelial ... spr a se res ne bo zgodilo nič, potem bo pa padla ven najbolj neumna varianta😏</w:t>
      </w:r>
    </w:p>
    <w:p>
      <w:r>
        <w:rPr>
          <w:b/>
          <w:u w:val="single"/>
        </w:rPr>
        <w:t>701538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701539</w:t>
      </w:r>
    </w:p>
    <w:p>
      <w:r>
        <w:t>@ZigaTurk Kljucno je, da izdajalci lastnega naroda ne bodo nikoli rehabilitirani.</w:t>
      </w:r>
    </w:p>
    <w:p>
      <w:r>
        <w:rPr>
          <w:b/>
          <w:u w:val="single"/>
        </w:rPr>
        <w:t>701540</w:t>
      </w:r>
    </w:p>
    <w:p>
      <w:r>
        <w:t>Gospa, v živo ste taka mala pipika in mlajši izgledate. https://t.co/GUu2Z97j4O</w:t>
      </w:r>
    </w:p>
    <w:p>
      <w:r>
        <w:rPr>
          <w:b/>
          <w:u w:val="single"/>
        </w:rPr>
        <w:t>701541</w:t>
      </w:r>
    </w:p>
    <w:p>
      <w:r>
        <w:t>moram večji avto kupit.....tale prtljažnik bo počasi premali..............hahahahaha!!!!! http://t.co/AEDtGmEh</w:t>
      </w:r>
    </w:p>
    <w:p>
      <w:r>
        <w:rPr>
          <w:b/>
          <w:u w:val="single"/>
        </w:rPr>
        <w:t>701542</w:t>
      </w:r>
    </w:p>
    <w:p>
      <w:r>
        <w:t>Kolk si sušilca nafilal?</w:t>
        <w:br/>
        <w:br/>
        <w:t>Pa tko, je še prostor...</w:t>
        <w:br/>
        <w:br/>
        <w:t>Mnja, Tut za šibico ne.😂 https://t.co/VrvJSPpqkQ</w:t>
      </w:r>
    </w:p>
    <w:p>
      <w:r>
        <w:rPr>
          <w:b/>
          <w:u w:val="single"/>
        </w:rPr>
        <w:t>701543</w:t>
      </w:r>
    </w:p>
    <w:p>
      <w:r>
        <w:t>Vstani, vstani, narod moj,</w:t>
        <w:br/>
        <w:t>do danes v prah teptan.</w:t>
        <w:br/>
        <w:t xml:space="preserve">Tvoj ni več pepelnji dan, </w:t>
        <w:br/>
        <w:t>tvoj je vstajenja dan!</w:t>
        <w:br/>
        <w:br/>
        <w:t>(Simon Gregorčič po spominu)</w:t>
      </w:r>
    </w:p>
    <w:p>
      <w:r>
        <w:rPr>
          <w:b/>
          <w:u w:val="single"/>
        </w:rPr>
        <w:t>701544</w:t>
      </w:r>
    </w:p>
    <w:p>
      <w:r>
        <w:t>Ja, dajmo cesti zapreti za snemanje med prometno konico. Da hoče folk v službo je njihov problem, a ne?! Idioti.</w:t>
      </w:r>
    </w:p>
    <w:p>
      <w:r>
        <w:rPr>
          <w:b/>
          <w:u w:val="single"/>
        </w:rPr>
        <w:t>701545</w:t>
      </w:r>
    </w:p>
    <w:p>
      <w:r>
        <w:t>@phr3core @petrasovdat @tadejtadej Köttbullar! Švedska kuhinja sicer ni bogve kaj, to je ena svetlih izjem.</w:t>
      </w:r>
    </w:p>
    <w:p>
      <w:r>
        <w:rPr>
          <w:b/>
          <w:u w:val="single"/>
        </w:rPr>
        <w:t>701546</w:t>
      </w:r>
    </w:p>
    <w:p>
      <w:r>
        <w:t>Usmiljeno sprejmi, prosimo, njihovo žrtev</w:t>
        <w:br/>
        <w:t>in razlij svojo milost nad Slovenijo</w:t>
        <w:br/>
        <w:t>in nad ves slovenski narod. https://t.co/8srYJK0CXA</w:t>
      </w:r>
    </w:p>
    <w:p>
      <w:r>
        <w:rPr>
          <w:b/>
          <w:u w:val="single"/>
        </w:rPr>
        <w:t>701547</w:t>
      </w:r>
    </w:p>
    <w:p>
      <w:r>
        <w:t xml:space="preserve">Se ob aferi #petersilj kdo spomni na #TES6 za katerega se se danes ne ve koliko je stal? </w:t>
        <w:br/>
        <w:t>Z #2TIR bo isto!</w:t>
        <w:br/>
        <w:t>#vzorec #milijongoralidol</w:t>
      </w:r>
    </w:p>
    <w:p>
      <w:r>
        <w:rPr>
          <w:b/>
          <w:u w:val="single"/>
        </w:rPr>
        <w:t>701548</w:t>
      </w:r>
    </w:p>
    <w:p>
      <w:r>
        <w:t>@IPirkovic V vzpodbudo naj vam bo levi zapis, desnega pa ignorirajte, saj ga je napisal revček z opranimi možgani. Le tako naprej in srečno!</w:t>
      </w:r>
    </w:p>
    <w:p>
      <w:r>
        <w:rPr>
          <w:b/>
          <w:u w:val="single"/>
        </w:rPr>
        <w:t>701549</w:t>
      </w:r>
    </w:p>
    <w:p>
      <w:r>
        <w:t>Parkinsonova bolezen: Ko možgani pravijo “da”, a udi nasprotujejo</w:t>
        <w:br/>
        <w:br/>
        <w:t>https://t.co/kLgVCQmybF</w:t>
      </w:r>
    </w:p>
    <w:p>
      <w:r>
        <w:rPr>
          <w:b/>
          <w:u w:val="single"/>
        </w:rPr>
        <w:t>701550</w:t>
      </w:r>
    </w:p>
    <w:p>
      <w:r>
        <w:t>@list_novi Ko človek preseže 50 let se mu okvari eden bistvenih genov tako, da vzljubi goveje vampe, govejo muziko in janšo</w:t>
      </w:r>
    </w:p>
    <w:p>
      <w:r>
        <w:rPr>
          <w:b/>
          <w:u w:val="single"/>
        </w:rPr>
        <w:t>701551</w:t>
      </w:r>
    </w:p>
    <w:p>
      <w:r>
        <w:t>Tale #WTSocial je pa res bolj beta zaenkrat. Niti mobilnega appa še ni zunaj. Mediji ga pa že opevajo kot (še enega) ubijalca Facebooka.</w:t>
      </w:r>
    </w:p>
    <w:p>
      <w:r>
        <w:rPr>
          <w:b/>
          <w:u w:val="single"/>
        </w:rPr>
        <w:t>701552</w:t>
      </w:r>
    </w:p>
    <w:p>
      <w:r>
        <w:t>@IgorZavrsnik On je bil že od nekdaj bumbar, ga poznam še iz njegoveg  bivsega cajtenga</w:t>
      </w:r>
    </w:p>
    <w:p>
      <w:r>
        <w:rPr>
          <w:b/>
          <w:u w:val="single"/>
        </w:rPr>
        <w:t>701553</w:t>
      </w:r>
    </w:p>
    <w:p>
      <w:r>
        <w:t>izplen po 70 minutah v bauhausu: 0 kupljenih izdelkov. 0 videnih svetovalcev.</w:t>
        <w:br/>
        <w:br/>
        <w:t>je pa ravnokar mimo mene na samorogu prijezdil bigfoot</w:t>
      </w:r>
    </w:p>
    <w:p>
      <w:r>
        <w:rPr>
          <w:b/>
          <w:u w:val="single"/>
        </w:rPr>
        <w:t>701554</w:t>
      </w:r>
    </w:p>
    <w:p>
      <w:r>
        <w:t>@toplovodar daj predstavljaj si službeno zabavo delavcev v cirkusu. Kako se utrga požiralcem mečev? Kaj njih v resnici butne?</w:t>
      </w:r>
    </w:p>
    <w:p>
      <w:r>
        <w:rPr>
          <w:b/>
          <w:u w:val="single"/>
        </w:rPr>
        <w:t>701555</w:t>
      </w:r>
    </w:p>
    <w:p>
      <w:r>
        <w:t>Dobro jurto prijatelji, podporniki, borci, stari prdci (hik) in nergaci.</w:t>
        <w:br/>
        <w:t xml:space="preserve">Kako ste zaceli teden ? </w:t>
        <w:br/>
        <w:t>Dr.Fabricio me... https://t.co/p0B5elsebr</w:t>
      </w:r>
    </w:p>
    <w:p>
      <w:r>
        <w:rPr>
          <w:b/>
          <w:u w:val="single"/>
        </w:rPr>
        <w:t>701556</w:t>
      </w:r>
    </w:p>
    <w:p>
      <w:r>
        <w:t>Deluje dokler se masam ne utrga! Potem pa za nekaj časa naredijo red! https://t.co/vf7rKTM7i0</w:t>
      </w:r>
    </w:p>
    <w:p>
      <w:r>
        <w:rPr>
          <w:b/>
          <w:u w:val="single"/>
        </w:rPr>
        <w:t>701557</w:t>
      </w:r>
    </w:p>
    <w:p>
      <w:r>
        <w:t>Židan bo šel pianino špilat tudi čez nekaj let, ko se bo ugotovilo koliko je oškodoval Slovenijo (Teran, Kranjska klobasa...). #Novzacetek</w:t>
      </w:r>
    </w:p>
    <w:p>
      <w:r>
        <w:rPr>
          <w:b/>
          <w:u w:val="single"/>
        </w:rPr>
        <w:t>701558</w:t>
      </w:r>
    </w:p>
    <w:p>
      <w:r>
        <w:t>Terme Jezerčica 3*! 3-dnevni oddih s polpenzionom, masažo, ter neomejenim kopanjem in savnanjem, za 2 osebi +... https://t.co/0RjCOAUB8p</w:t>
      </w:r>
    </w:p>
    <w:p>
      <w:r>
        <w:rPr>
          <w:b/>
          <w:u w:val="single"/>
        </w:rPr>
        <w:t>701559</w:t>
      </w:r>
    </w:p>
    <w:p>
      <w:r>
        <w:t>@marinmedak Čak, 3.000.000x3=9.000.000/365=24.658 Tolk kav bi moral na dan skuhat in prodat. To bi moralo zgledat kar zagužvano.</w:t>
      </w:r>
    </w:p>
    <w:p>
      <w:r>
        <w:rPr>
          <w:b/>
          <w:u w:val="single"/>
        </w:rPr>
        <w:t>701560</w:t>
      </w:r>
    </w:p>
    <w:p>
      <w:r>
        <w:t>@Posta_Slovenije @dusancaf Niste dobro prebrali napisanega in vaš odgovor je povsem neustrezen</w:t>
      </w:r>
    </w:p>
    <w:p>
      <w:r>
        <w:rPr>
          <w:b/>
          <w:u w:val="single"/>
        </w:rPr>
        <w:t>701561</w:t>
      </w:r>
    </w:p>
    <w:p>
      <w:r>
        <w:t>@UroKac @drVinkoGorenak To tudi najbolj odgovarja ljubiteljem golaza in partizanskih pesmi ob tabornem ognju..</w:t>
      </w:r>
    </w:p>
    <w:p>
      <w:r>
        <w:rPr>
          <w:b/>
          <w:u w:val="single"/>
        </w:rPr>
        <w:t>701562</w:t>
      </w:r>
    </w:p>
    <w:p>
      <w:r>
        <w:t>@prisrcna1 @MartinTincek Tako kot so komunisti mene prejebal (mobing) ga ne poznam nobenega.</w:t>
      </w:r>
    </w:p>
    <w:p>
      <w:r>
        <w:rPr>
          <w:b/>
          <w:u w:val="single"/>
        </w:rPr>
        <w:t>701563</w:t>
      </w:r>
    </w:p>
    <w:p>
      <w:r>
        <w:t>Lepe so Kmetove krave, ko se pasejo v Logu! #za #šolo</w:t>
        <w:br/>
        <w:t>#Log ali #Ločnica</w:t>
        <w:br/>
        <w:t>#krave</w:t>
      </w:r>
    </w:p>
    <w:p>
      <w:r>
        <w:rPr>
          <w:b/>
          <w:u w:val="single"/>
        </w:rPr>
        <w:t>701564</w:t>
      </w:r>
    </w:p>
    <w:p>
      <w:r>
        <w:t>@PSlajnar @BineTraven Gre tudi za pamet....zakaj so potem komunisti zverinsko umorili toliko slovenske inteligence?</w:t>
      </w:r>
    </w:p>
    <w:p>
      <w:r>
        <w:rPr>
          <w:b/>
          <w:u w:val="single"/>
        </w:rPr>
        <w:t>701565</w:t>
      </w:r>
    </w:p>
    <w:p>
      <w:r>
        <w:t>@pjur11 @butalskipolicaj @NIP44258070 @Matej_Klaric @JJansaSDS socializem je dolga in mučna pot iz kapitalizma nazaj v kapitalizem</w:t>
      </w:r>
    </w:p>
    <w:p>
      <w:r>
        <w:rPr>
          <w:b/>
          <w:u w:val="single"/>
        </w:rPr>
        <w:t>701566</w:t>
      </w:r>
    </w:p>
    <w:p>
      <w:r>
        <w:t>@BojanPozar @ZidanDejan @ZmagoPlemeniti @MiroCerar @MatjaNemec To bo še pestro...komedija</w:t>
      </w:r>
    </w:p>
    <w:p>
      <w:r>
        <w:rPr>
          <w:b/>
          <w:u w:val="single"/>
        </w:rPr>
        <w:t>701567</w:t>
      </w:r>
    </w:p>
    <w:p>
      <w:r>
        <w:t>V zavetišču v Zagrebu izgubljen kuža pasme pinč, registr. v  Sloveniji. Ga kdo pogreša?  https://t.co/t3EchBhSU6</w:t>
      </w:r>
    </w:p>
    <w:p>
      <w:r>
        <w:rPr>
          <w:b/>
          <w:u w:val="single"/>
        </w:rPr>
        <w:t>701568</w:t>
      </w:r>
    </w:p>
    <w:p>
      <w:r>
        <w:t>#NovaZvezda @PlanetTV a publiko ste tud peljal v bg na snemanje al so to domačini</w:t>
      </w:r>
    </w:p>
    <w:p>
      <w:r>
        <w:rPr>
          <w:b/>
          <w:u w:val="single"/>
        </w:rPr>
        <w:t>701569</w:t>
      </w:r>
    </w:p>
    <w:p>
      <w:r>
        <w:t>@KilgoreSH5 @MarjetkaLeke1 @LahovnikMatej @Margu501 Pojasni...Od kdaj in kako je Janša fašist!!!</w:t>
      </w:r>
    </w:p>
    <w:p>
      <w:r>
        <w:rPr>
          <w:b/>
          <w:u w:val="single"/>
        </w:rPr>
        <w:t>701570</w:t>
      </w:r>
    </w:p>
    <w:p>
      <w:r>
        <w:t>@BanicGregor V 12-em mesecu pa vseh 300 milijonov čudežno izgine. #božičnica</w:t>
      </w:r>
    </w:p>
    <w:p>
      <w:r>
        <w:rPr>
          <w:b/>
          <w:u w:val="single"/>
        </w:rPr>
        <w:t>701571</w:t>
      </w:r>
    </w:p>
    <w:p>
      <w:r>
        <w:t>Otroško delo v ZDA še zdaleč ni davna preteklost in še kako zahteva žrtve https://t.co/uWd7OGRNfP https://t.co/y9XAInvDPP</w:t>
      </w:r>
    </w:p>
    <w:p>
      <w:r>
        <w:rPr>
          <w:b/>
          <w:u w:val="single"/>
        </w:rPr>
        <w:t>701572</w:t>
      </w:r>
    </w:p>
    <w:p>
      <w:r>
        <w:t>***TEDENSKI NAPOVEDNIK***</w:t>
        <w:br/>
        <w:br/>
        <w:t>10. 2. ob 10.00 uri</w:t>
        <w:br/>
        <w:t>GLAVKO IN ZBRK: LUNOŽER,</w:t>
        <w:br/>
        <w:t>gostuje Bimboteater</w:t>
        <w:br/>
        <w:br/>
        <w:t>10. 2. ob 20.00 uri... https://t.co/fb6BPTG6kc</w:t>
      </w:r>
    </w:p>
    <w:p>
      <w:r>
        <w:rPr>
          <w:b/>
          <w:u w:val="single"/>
        </w:rPr>
        <w:t>701573</w:t>
      </w:r>
    </w:p>
    <w:p>
      <w:r>
        <w:t>@STA_novice Je... se ti z zelenim dogovorom meni sosed smradi vsak dan ko kuri smeti v centralni to pa ne znate urediti.</w:t>
      </w:r>
    </w:p>
    <w:p>
      <w:r>
        <w:rPr>
          <w:b/>
          <w:u w:val="single"/>
        </w:rPr>
        <w:t>701574</w:t>
      </w:r>
    </w:p>
    <w:p>
      <w:r>
        <w:t>@lukavalas @petrasovdat Ok ok, o okusih se ne razpravlja. Sam drek pa tole res ni no.</w:t>
      </w:r>
    </w:p>
    <w:p>
      <w:r>
        <w:rPr>
          <w:b/>
          <w:u w:val="single"/>
        </w:rPr>
        <w:t>701575</w:t>
      </w:r>
    </w:p>
    <w:p>
      <w:r>
        <w:t>@BCestnik Mornar dobil ubožno ladjo s podganami v podpalubju. Tu bi še jokal veliki Seneka. Prejšnji mornarji vedeli smer v svoj žep😈</w:t>
      </w:r>
    </w:p>
    <w:p>
      <w:r>
        <w:rPr>
          <w:b/>
          <w:u w:val="single"/>
        </w:rPr>
        <w:t>701576</w:t>
      </w:r>
    </w:p>
    <w:p>
      <w:r>
        <w:t>@darinkatrkov Uničene sanje. Škoda. Naj je ne boli preveč. Ne duša ne kolki.</w:t>
      </w:r>
    </w:p>
    <w:p>
      <w:r>
        <w:rPr>
          <w:b/>
          <w:u w:val="single"/>
        </w:rPr>
        <w:t>701577</w:t>
      </w:r>
    </w:p>
    <w:p>
      <w:r>
        <w:t>Država je spet poskrbela za lastno rit in dvignila plače najbogatejšim, ANANAS je pozabila. @vladaRS #sampovem</w:t>
      </w:r>
    </w:p>
    <w:p>
      <w:r>
        <w:rPr>
          <w:b/>
          <w:u w:val="single"/>
        </w:rPr>
        <w:t>701578</w:t>
      </w:r>
    </w:p>
    <w:p>
      <w:r>
        <w:t>@AlesCerin @BorutPahor je bil vsaj nekoliko bolj odločen, cmerar pa ne more iz svoje kože.</w:t>
      </w:r>
    </w:p>
    <w:p>
      <w:r>
        <w:rPr>
          <w:b/>
          <w:u w:val="single"/>
        </w:rPr>
        <w:t>701579</w:t>
      </w:r>
    </w:p>
    <w:p>
      <w:r>
        <w:t>Klopp: Skromen sem, do konca bom ostal v Borussii #fuzbal #nogomet #ligaprvakov - http://t.co/xUVG2IGf</w:t>
      </w:r>
    </w:p>
    <w:p>
      <w:r>
        <w:rPr>
          <w:b/>
          <w:u w:val="single"/>
        </w:rPr>
        <w:t>701580</w:t>
      </w:r>
    </w:p>
    <w:p>
      <w:r>
        <w:t>@Darko_Bulat @Jo_AnnaOfArt Tudi moja izbira, edino na FN imam anatomski ročaj, s puško pa več streljamo z optiko kot z diopterjem.</w:t>
      </w:r>
    </w:p>
    <w:p>
      <w:r>
        <w:rPr>
          <w:b/>
          <w:u w:val="single"/>
        </w:rPr>
        <w:t>701581</w:t>
      </w:r>
    </w:p>
    <w:p>
      <w:r>
        <w:t>VIDEO ODDAJA SLEDI KORAKOV: ANTON TOMAŽIČ, PRAVI POMLADNIK</w:t>
        <w:br/>
        <w:t>https://t.co/V2FpgBwgLL</w:t>
      </w:r>
    </w:p>
    <w:p>
      <w:r>
        <w:rPr>
          <w:b/>
          <w:u w:val="single"/>
        </w:rPr>
        <w:t>701582</w:t>
      </w:r>
    </w:p>
    <w:p>
      <w:r>
        <w:t>@iztokgartner Upam da ne:) ko sem prvic rolala nism mela razbitih kolen. Ko sem pred rolerji prvic na kotalke stopila pa ja:) 1x.</w:t>
      </w:r>
    </w:p>
    <w:p>
      <w:r>
        <w:rPr>
          <w:b/>
          <w:u w:val="single"/>
        </w:rPr>
        <w:t>701583</w:t>
      </w:r>
    </w:p>
    <w:p>
      <w:r>
        <w:t>@petrasovdat Ali lahko gre še nižje? GRVG je itak uporabna zgolj še za davčno kompenzacijo dobičkov z drugimi vred. papirji.</w:t>
      </w:r>
    </w:p>
    <w:p>
      <w:r>
        <w:rPr>
          <w:b/>
          <w:u w:val="single"/>
        </w:rPr>
        <w:t>701584</w:t>
      </w:r>
    </w:p>
    <w:p>
      <w:r>
        <w:t>@JozeBiscak a si tist vidu..en ubogi palestinec na berglah... so pa metki bli izstreljeni...je pa zašprintal ko  Bolt..</w:t>
      </w:r>
    </w:p>
    <w:p>
      <w:r>
        <w:rPr>
          <w:b/>
          <w:u w:val="single"/>
        </w:rPr>
        <w:t>701585</w:t>
      </w:r>
    </w:p>
    <w:p>
      <w:r>
        <w:t>@DRprlek Ma js sm zdaj raztrešen neki sem začel fade igrat ampak je z dolgimi palcami slice  pogosto.</w:t>
      </w:r>
    </w:p>
    <w:p>
      <w:r>
        <w:rPr>
          <w:b/>
          <w:u w:val="single"/>
        </w:rPr>
        <w:t>701586</w:t>
      </w:r>
    </w:p>
    <w:p>
      <w:r>
        <w:t>@vinkovasle1 @JozeBiscak Ker to ni bilo prvič iz strani DNS ne razumem, zakaj enkrat sodno ne izpodbijate teh neumnosti.</w:t>
      </w:r>
    </w:p>
    <w:p>
      <w:r>
        <w:rPr>
          <w:b/>
          <w:u w:val="single"/>
        </w:rPr>
        <w:t>701587</w:t>
      </w:r>
    </w:p>
    <w:p>
      <w:r>
        <w:t>@LahovnikMatej @JJansaSDS Že patetično zgleda vse skupaj...</w:t>
        <w:br/>
        <w:t>Prav kažejo kaki flegmatiki so...</w:t>
      </w:r>
    </w:p>
    <w:p>
      <w:r>
        <w:rPr>
          <w:b/>
          <w:u w:val="single"/>
        </w:rPr>
        <w:t>701588</w:t>
      </w:r>
    </w:p>
    <w:p>
      <w:r>
        <w:t>@Jaka__Dolinar Turnškovi ne poznajo sodobnega vojskovanja!Ko Nemci zagledajo partizane 45’jih popade smeh,sem prepričan❗️</w:t>
      </w:r>
    </w:p>
    <w:p>
      <w:r>
        <w:rPr>
          <w:b/>
          <w:u w:val="single"/>
        </w:rPr>
        <w:t>701589</w:t>
      </w:r>
    </w:p>
    <w:p>
      <w:r>
        <w:t>Kaj spuščajo Tanzanijci v kable, da se telefon ponoči med polnjenjem  stopi?? 😱</w:t>
      </w:r>
    </w:p>
    <w:p>
      <w:r>
        <w:rPr>
          <w:b/>
          <w:u w:val="single"/>
        </w:rPr>
        <w:t>701590</w:t>
      </w:r>
    </w:p>
    <w:p>
      <w:r>
        <w:t>@tiskraba Ni opica, te znajo biti prijazne. Zastavonoša med primitivci. Vsaj po videnem ...</w:t>
      </w:r>
    </w:p>
    <w:p>
      <w:r>
        <w:rPr>
          <w:b/>
          <w:u w:val="single"/>
        </w:rPr>
        <w:t>701591</w:t>
      </w:r>
    </w:p>
    <w:p>
      <w:r>
        <w:t>@KilgoreSH5 @zaslovenijo2 Prebirajoč nedvomno modrost sem malček pregorel. Takega pen pala nikomur ne zavidam.</w:t>
      </w:r>
    </w:p>
    <w:p>
      <w:r>
        <w:rPr>
          <w:b/>
          <w:u w:val="single"/>
        </w:rPr>
        <w:t>701592</w:t>
      </w:r>
    </w:p>
    <w:p>
      <w:r>
        <w:t>@zorko_eva @jelka_godec Seveda sliši. In tudi natančno ve, kdo bo to bral in kdo vse je tako butast, da bo to tudi verjel.</w:t>
      </w:r>
    </w:p>
    <w:p>
      <w:r>
        <w:rPr>
          <w:b/>
          <w:u w:val="single"/>
        </w:rPr>
        <w:t>701593</w:t>
      </w:r>
    </w:p>
    <w:p>
      <w:r>
        <w:t>Levi idiot, ki ga poslušajo samo še gledalci ,ki slepo verjamejo RTV hiši https://t.co/n4dRkP6pCy</w:t>
      </w:r>
    </w:p>
    <w:p>
      <w:r>
        <w:rPr>
          <w:b/>
          <w:u w:val="single"/>
        </w:rPr>
        <w:t>701594</w:t>
      </w:r>
    </w:p>
    <w:p>
      <w:r>
        <w:t>Nova okna, vrata vplivajo na vrednost hiše http://nepremicnine-mysloveniarealestate.blogspot.com</w:t>
      </w:r>
    </w:p>
    <w:p>
      <w:r>
        <w:rPr>
          <w:b/>
          <w:u w:val="single"/>
        </w:rPr>
        <w:t>701595</w:t>
      </w:r>
    </w:p>
    <w:p>
      <w:r>
        <w:t>@NovicaMihajlo BTC so bila prvotna Javna skladišča.Z Mermalom in kotacijo delnic Frankfurt ..se začel zanimati tuj kapital... prevzel vajeti</w:t>
      </w:r>
    </w:p>
    <w:p>
      <w:r>
        <w:rPr>
          <w:b/>
          <w:u w:val="single"/>
        </w:rPr>
        <w:t>701596</w:t>
      </w:r>
    </w:p>
    <w:p>
      <w:r>
        <w:t>@HanzaVon @BojanPozar takih, ki mutijo, je precej več kot sto... in ogromno je takih, katerim furs ne sme gledat' pod prste...</w:t>
      </w:r>
    </w:p>
    <w:p>
      <w:r>
        <w:rPr>
          <w:b/>
          <w:u w:val="single"/>
        </w:rPr>
        <w:t>701597</w:t>
      </w:r>
    </w:p>
    <w:p>
      <w:r>
        <w:t>Dolgovi celjskega poslovneža ne bodo izbrisani - pred upniki je umaknil gliser in avto https://t.co/lmkOfL68rh</w:t>
      </w:r>
    </w:p>
    <w:p>
      <w:r>
        <w:rPr>
          <w:b/>
          <w:u w:val="single"/>
        </w:rPr>
        <w:t>701598</w:t>
      </w:r>
    </w:p>
    <w:p>
      <w:r>
        <w:t>Kako meriti in regulirati smrad, ko pa je najboljši detektor še vedno človeški nos? @SpletnaMladina https://t.co/EzvlMLi8Uf</w:t>
      </w:r>
    </w:p>
    <w:p>
      <w:r>
        <w:rPr>
          <w:b/>
          <w:u w:val="single"/>
        </w:rPr>
        <w:t>701599</w:t>
      </w:r>
    </w:p>
    <w:p>
      <w:r>
        <w:t>Kolk ogabe čutim ob tem, da se smrkavec, ki ima polno rit vsega, izživlja nad tem, da je nekdo posvojen... ne morem niti izrazit...</w:t>
      </w:r>
    </w:p>
    <w:p>
      <w:r>
        <w:rPr>
          <w:b/>
          <w:u w:val="single"/>
        </w:rPr>
        <w:t>701600</w:t>
      </w:r>
    </w:p>
    <w:p>
      <w:r>
        <w:t>Simpatizerji SDS masovno v dokapitalizacijo stranke. Po volitvah bodo masovno prejeli "dividendo" volilnega poraza.#volitve2018🇸🇮</w:t>
      </w:r>
    </w:p>
    <w:p>
      <w:r>
        <w:rPr>
          <w:b/>
          <w:u w:val="single"/>
        </w:rPr>
        <w:t>701601</w:t>
      </w:r>
    </w:p>
    <w:p>
      <w:r>
        <w:t>@FranciDonko @SiolNEWS Za levake, izdajalce naroda, smo vsi domoljubi sovražniki in skrajneži.</w:t>
      </w:r>
    </w:p>
    <w:p>
      <w:r>
        <w:rPr>
          <w:b/>
          <w:u w:val="single"/>
        </w:rPr>
        <w:t>701602</w:t>
      </w:r>
    </w:p>
    <w:p>
      <w:r>
        <w:t>@Janko91369988 Če bi branili mejo, jih skoraj ne bi bilo treba loviti, ker jih ne bi bilo.</w:t>
      </w:r>
    </w:p>
    <w:p>
      <w:r>
        <w:rPr>
          <w:b/>
          <w:u w:val="single"/>
        </w:rPr>
        <w:t>701603</w:t>
      </w:r>
    </w:p>
    <w:p>
      <w:r>
        <w:t>Uporaba obogatene resničnosti v logistiki: testirali smo pametna očala https://t.co/zokfBtPoyV</w:t>
      </w:r>
    </w:p>
    <w:p>
      <w:r>
        <w:rPr>
          <w:b/>
          <w:u w:val="single"/>
        </w:rPr>
        <w:t>701604</w:t>
      </w:r>
    </w:p>
    <w:p>
      <w:r>
        <w:t>Ne spomnim se več termodinamike, ampak precej prepričan sem, da en zakon pravi, da ob 1 uri zjutraj ne moreš dobiti dolgočasnega snapa.</w:t>
      </w:r>
    </w:p>
    <w:p>
      <w:r>
        <w:rPr>
          <w:b/>
          <w:u w:val="single"/>
        </w:rPr>
        <w:t>701605</w:t>
      </w:r>
    </w:p>
    <w:p>
      <w:r>
        <w:t>@kjaklic ..in kaj sedaj? Kdo lahko to spremeni? Ugrabljena država gre svojo pot...</w:t>
      </w:r>
    </w:p>
    <w:p>
      <w:r>
        <w:rPr>
          <w:b/>
          <w:u w:val="single"/>
        </w:rPr>
        <w:t>701606</w:t>
      </w:r>
    </w:p>
    <w:p>
      <w:r>
        <w:t>@Bojana61654450 jaz bi mu tole pustil. Samo januarja..pa k bi se hotu oblect bi mu jih nalozu s pendrekom..</w:t>
      </w:r>
    </w:p>
    <w:p>
      <w:r>
        <w:rPr>
          <w:b/>
          <w:u w:val="single"/>
        </w:rPr>
        <w:t>701607</w:t>
      </w:r>
    </w:p>
    <w:p>
      <w:r>
        <w:t>Pacienti koncesionarjev stroške rentgenskega slikanja zob pogosto plačajo sami - https://t.co/ij7ztxFamu - https://t.co/gbraLtO6xf</w:t>
      </w:r>
    </w:p>
    <w:p>
      <w:r>
        <w:rPr>
          <w:b/>
          <w:u w:val="single"/>
        </w:rPr>
        <w:t>701608</w:t>
      </w:r>
    </w:p>
    <w:p>
      <w:r>
        <w:t>@davision @slozeleznice Še bolj kot hitrejši vlaki so potrebne hitrejše - da vlaki ki lahko peljejo 140ali 160 ne bodo cijazili 80 :)</w:t>
      </w:r>
    </w:p>
    <w:p>
      <w:r>
        <w:rPr>
          <w:b/>
          <w:u w:val="single"/>
        </w:rPr>
        <w:t>701609</w:t>
      </w:r>
    </w:p>
    <w:p>
      <w:r>
        <w:t xml:space="preserve">»Če zdaj zamajem zvon, zbudi se kralj Matjaž s svojo vojsko, da nam zakraljuje, in spet bo kmet lahko kmetoval.« </w:t>
        <w:br/>
        <w:t>(Fran Milčinski) #quote</w:t>
      </w:r>
    </w:p>
    <w:p>
      <w:r>
        <w:rPr>
          <w:b/>
          <w:u w:val="single"/>
        </w:rPr>
        <w:t>701610</w:t>
      </w:r>
    </w:p>
    <w:p>
      <w:r>
        <w:t>Eh, otročarije za lahko noč idiotom. V realu je bilo in bo v smislu "ko je jači, taj tlači". https://t.co/xVjdw2DooV</w:t>
      </w:r>
    </w:p>
    <w:p>
      <w:r>
        <w:rPr>
          <w:b/>
          <w:u w:val="single"/>
        </w:rPr>
        <w:t>701611</w:t>
      </w:r>
    </w:p>
    <w:p>
      <w:r>
        <w:t>Pravkar igram igro Biathlon Mania. Pridruži se in me poskusi premagati! https://t.co/qlJpihSCKL</w:t>
      </w:r>
    </w:p>
    <w:p>
      <w:r>
        <w:rPr>
          <w:b/>
          <w:u w:val="single"/>
        </w:rPr>
        <w:t>701612</w:t>
      </w:r>
    </w:p>
    <w:p>
      <w:r>
        <w:t>@DKosir7 @p_zoran ? Ma mene je blokiral, ker se me boji, Kaj je spet tvezil. Se mu je nos spet poravnal?</w:t>
      </w:r>
    </w:p>
    <w:p>
      <w:r>
        <w:rPr>
          <w:b/>
          <w:u w:val="single"/>
        </w:rPr>
        <w:t>701613</w:t>
      </w:r>
    </w:p>
    <w:p>
      <w:r>
        <w:t>Primoz, hvala za nepozabne tri tedne. @rogla #giroditalia2019 https://t.co/KnCcgz6ZOh</w:t>
      </w:r>
    </w:p>
    <w:p>
      <w:r>
        <w:rPr>
          <w:b/>
          <w:u w:val="single"/>
        </w:rPr>
        <w:t>701614</w:t>
      </w:r>
    </w:p>
    <w:p>
      <w:r>
        <w:t>Res žalostno kaj se dogaja v Franciji in EU... Treba nagnat te migrante https://t.co/EawCpfnuKl</w:t>
      </w:r>
    </w:p>
    <w:p>
      <w:r>
        <w:rPr>
          <w:b/>
          <w:u w:val="single"/>
        </w:rPr>
        <w:t>701615</w:t>
      </w:r>
    </w:p>
    <w:p>
      <w:r>
        <w:t>če si pa full obseden z janšo, povrhu pa še kriminalec, se ti ni treba bati sodišč, ker boš pravnomočno nedolžen! https://t.co/i74VLxrs7r</w:t>
      </w:r>
    </w:p>
    <w:p>
      <w:r>
        <w:rPr>
          <w:b/>
          <w:u w:val="single"/>
        </w:rPr>
        <w:t>701616</w:t>
      </w:r>
    </w:p>
    <w:p>
      <w:r>
        <w:t>@Nova24TV Sramota zanjo,kesanje vedno pride.Tonin ustavite jo,predno vas uniči.</w:t>
      </w:r>
    </w:p>
    <w:p>
      <w:r>
        <w:rPr>
          <w:b/>
          <w:u w:val="single"/>
        </w:rPr>
        <w:t>701617</w:t>
      </w:r>
    </w:p>
    <w:p>
      <w:r>
        <w:t>Komu najpred veselo kozarec zase vzdignimo Ni take je mladenke prepir iz sveta bo pregnan ki utopi zarod nov Bog kar nas dobrih je ljudi</w:t>
      </w:r>
    </w:p>
    <w:p>
      <w:r>
        <w:rPr>
          <w:b/>
          <w:u w:val="single"/>
        </w:rPr>
        <w:t>701618</w:t>
      </w:r>
    </w:p>
    <w:p>
      <w:r>
        <w:t>Izberi revijo in prejmi darilo! https://t.co/U3QOsZdRSa https://t.co/Tgk9PzavPg</w:t>
      </w:r>
    </w:p>
    <w:p>
      <w:r>
        <w:rPr>
          <w:b/>
          <w:u w:val="single"/>
        </w:rPr>
        <w:t>701619</w:t>
      </w:r>
    </w:p>
    <w:p>
      <w:r>
        <w:t>Predsednik republike Borut Pahor in župan Andrej Fištravec sta pravkar položila temeljni kamen za Snagino sortirnico</w:t>
      </w:r>
    </w:p>
    <w:p>
      <w:r>
        <w:rPr>
          <w:b/>
          <w:u w:val="single"/>
        </w:rPr>
        <w:t>701620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701621</w:t>
      </w:r>
    </w:p>
    <w:p>
      <w:r>
        <w:t>@cesenj @IgorZavrsnik Kadar piše svoje umotvore, si vedno nadene Brainstent. Naprava deluje navznoter. #vacuumhelper https://t.co/iCvoADgeUV</w:t>
      </w:r>
    </w:p>
    <w:p>
      <w:r>
        <w:rPr>
          <w:b/>
          <w:u w:val="single"/>
        </w:rPr>
        <w:t>701622</w:t>
      </w:r>
    </w:p>
    <w:p>
      <w:r>
        <w:t>V zastoju med priključkoma Celje center in Celje zahod je zaradi trka tovornih vozil zaprt vozni pas. #promet</w:t>
      </w:r>
    </w:p>
    <w:p>
      <w:r>
        <w:rPr>
          <w:b/>
          <w:u w:val="single"/>
        </w:rPr>
        <w:t>701623</w:t>
      </w:r>
    </w:p>
    <w:p>
      <w:r>
        <w:t>Neurje je zajelo Obalo. Poglejte, kaj vse se je dogajalo! https://t.co/PNKd98ghWq</w:t>
      </w:r>
    </w:p>
    <w:p>
      <w:r>
        <w:rPr>
          <w:b/>
          <w:u w:val="single"/>
        </w:rPr>
        <w:t>701624</w:t>
      </w:r>
    </w:p>
    <w:p>
      <w:r>
        <w:t>Komentarji povedo več kot tisoč besed. https://t.co/rDUZNb7Mgg #komentarji Članek brez komentarja, je kot moški brez j****</w:t>
      </w:r>
    </w:p>
    <w:p>
      <w:r>
        <w:rPr>
          <w:b/>
          <w:u w:val="single"/>
        </w:rPr>
        <w:t>701625</w:t>
      </w:r>
    </w:p>
    <w:p>
      <w:r>
        <w:t>Zakaj je zdravstveni material dražji? Eni ga kupijo v "Mercatorju", drugi pa v "Hoferju" #simplkpasul #soocenje</w:t>
      </w:r>
    </w:p>
    <w:p>
      <w:r>
        <w:rPr>
          <w:b/>
          <w:u w:val="single"/>
        </w:rPr>
        <w:t>701626</w:t>
      </w:r>
    </w:p>
    <w:p>
      <w:r>
        <w:t>Strel izstreljen.</w:t>
        <w:br/>
        <w:br/>
        <w:t>Sam za en dan, @had ... zaenkrat! :P https://t.co/2xWSzRjk5Z</w:t>
      </w:r>
    </w:p>
    <w:p>
      <w:r>
        <w:rPr>
          <w:b/>
          <w:u w:val="single"/>
        </w:rPr>
        <w:t>701627</w:t>
      </w:r>
    </w:p>
    <w:p>
      <w:r>
        <w:t>Planet TV soočenje, poden o podnu. Pahor je na zatožni klopi -Šarec pa statist!</w:t>
      </w:r>
    </w:p>
    <w:p>
      <w:r>
        <w:rPr>
          <w:b/>
          <w:u w:val="single"/>
        </w:rPr>
        <w:t>701628</w:t>
      </w:r>
    </w:p>
    <w:p>
      <w:r>
        <w:t>Miister @RomanJakic se je z direktorjem porodnišnice v PO pogovarjal o zagotovitvi še 1 zmogljivejšega agregata. http://t.co/1cmK59vpF6</w:t>
      </w:r>
    </w:p>
    <w:p>
      <w:r>
        <w:rPr>
          <w:b/>
          <w:u w:val="single"/>
        </w:rPr>
        <w:t>701629</w:t>
      </w:r>
    </w:p>
    <w:p>
      <w:r>
        <w:t>Polcas v Goteborgu. SLO rokometasi ne blestijo, a proti Poljakom vodijo s 13:11. https://t.co/MZvzfpKhKc</w:t>
      </w:r>
    </w:p>
    <w:p>
      <w:r>
        <w:rPr>
          <w:b/>
          <w:u w:val="single"/>
        </w:rPr>
        <w:t>701630</w:t>
      </w:r>
    </w:p>
    <w:p>
      <w:r>
        <w:t>@MikeDjomba Brez Krhina nam živeti ni ...</w:t>
        <w:br/>
        <w:br/>
        <w:t>Kalkulirat ni treba. V nedeljo premagati Avstrijo za dušo, potem pa mir do novembra.</w:t>
      </w:r>
    </w:p>
    <w:p>
      <w:r>
        <w:rPr>
          <w:b/>
          <w:u w:val="single"/>
        </w:rPr>
        <w:t>701631</w:t>
      </w:r>
    </w:p>
    <w:p>
      <w:r>
        <w:t>@nejkom @Matej_Klaric Brez zamere, ime makedonia je njihovo. Ampak ne samo njihovo. Seveda pa je to, kar se sedaj gredo, popoln absurd.</w:t>
      </w:r>
    </w:p>
    <w:p>
      <w:r>
        <w:rPr>
          <w:b/>
          <w:u w:val="single"/>
        </w:rPr>
        <w:t>701632</w:t>
      </w:r>
    </w:p>
    <w:p>
      <w:r>
        <w:t>@GPreac Bil ali ne bil? Po srcu je še veno partijc. Še 12.000 km globoko v kapitalizmu orgazmira na totaliqrnega Titoja.</w:t>
      </w:r>
    </w:p>
    <w:p>
      <w:r>
        <w:rPr>
          <w:b/>
          <w:u w:val="single"/>
        </w:rPr>
        <w:t>701633</w:t>
      </w:r>
    </w:p>
    <w:p>
      <w:r>
        <w:t>Če vam ne špila muzike in zvokov, reloadajte oz. ponovno downloadajte! Zgleda sem preveč spil, ko sem eksportal. :)</w:t>
      </w:r>
    </w:p>
    <w:p>
      <w:r>
        <w:rPr>
          <w:b/>
          <w:u w:val="single"/>
        </w:rPr>
        <w:t>701634</w:t>
      </w:r>
    </w:p>
    <w:p>
      <w:r>
        <w:t>Resno bi morali omejiti število gledalcev na takih vzponih!!!! To ni normalno!!! #TDFTVS</w:t>
      </w:r>
    </w:p>
    <w:p>
      <w:r>
        <w:rPr>
          <w:b/>
          <w:u w:val="single"/>
        </w:rPr>
        <w:t>701635</w:t>
      </w:r>
    </w:p>
    <w:p>
      <w:r>
        <w:t>@klekljarica55 ... na rit me je vrglo. Da kot občinski svetnik zagovarjaš pobijanje živali ... only in Slovenija.</w:t>
      </w:r>
    </w:p>
    <w:p>
      <w:r>
        <w:rPr>
          <w:b/>
          <w:u w:val="single"/>
        </w:rPr>
        <w:t>701636</w:t>
      </w:r>
    </w:p>
    <w:p>
      <w:r>
        <w:t>@YanchMb @oggctopus Busted :D sam nas Štajerci iz bolj vzhodne Štajerske odklanjajo kot Štajerce :)</w:t>
      </w:r>
    </w:p>
    <w:p>
      <w:r>
        <w:rPr>
          <w:b/>
          <w:u w:val="single"/>
        </w:rPr>
        <w:t>701637</w:t>
      </w:r>
    </w:p>
    <w:p>
      <w:r>
        <w:t>Dražbe tedna! Avtomobili, stanovanja, hrvaška obala, delnice in več! 💡 https://t.co/8h1n03QNjO #drazba #drazbetedna http://t.co/azxZQeQWjM</w:t>
      </w:r>
    </w:p>
    <w:p>
      <w:r>
        <w:rPr>
          <w:b/>
          <w:u w:val="single"/>
        </w:rPr>
        <w:t>701638</w:t>
      </w:r>
    </w:p>
    <w:p>
      <w:r>
        <w:t>@madpixel @Chuppacadabra Kaj ima @policija_si s tem? Oni varujejo objekt tako kot je prav. Na njih se ne rabite spravlat.</w:t>
      </w:r>
    </w:p>
    <w:p>
      <w:r>
        <w:rPr>
          <w:b/>
          <w:u w:val="single"/>
        </w:rPr>
        <w:t>701639</w:t>
      </w:r>
    </w:p>
    <w:p>
      <w:r>
        <w:t>mini soba 350 plus stroški. folku se je popolnoma zmešalo. predvsem tistim, k hočjo to oddat. in tudi tistim, k to najamejo.</w:t>
      </w:r>
    </w:p>
    <w:p>
      <w:r>
        <w:rPr>
          <w:b/>
          <w:u w:val="single"/>
        </w:rPr>
        <w:t>701640</w:t>
      </w:r>
    </w:p>
    <w:p>
      <w:r>
        <w:t>@iamAnej sej si dec! Ce bos sam steak odbil brez krompirja bo kul ...kle te je kruh pa cvretje zapacal</w:t>
      </w:r>
    </w:p>
    <w:p>
      <w:r>
        <w:rPr>
          <w:b/>
          <w:u w:val="single"/>
        </w:rPr>
        <w:t>701641</w:t>
      </w:r>
    </w:p>
    <w:p>
      <w:r>
        <w:t>A Barbiki še niso povedal, da je najti "Erazma in Potepuha" - misija nemogoče? Pa take.</w:t>
      </w:r>
    </w:p>
    <w:p>
      <w:r>
        <w:rPr>
          <w:b/>
          <w:u w:val="single"/>
        </w:rPr>
        <w:t>701642</w:t>
      </w:r>
    </w:p>
    <w:p>
      <w:r>
        <w:t>@SikkPuppi baje so partizani kar precej fukali. Vem zaradi pripovedk, ki so sle v familiji iz roda v rod. 🤭</w:t>
      </w:r>
    </w:p>
    <w:p>
      <w:r>
        <w:rPr>
          <w:b/>
          <w:u w:val="single"/>
        </w:rPr>
        <w:t>701643</w:t>
      </w:r>
    </w:p>
    <w:p>
      <w:r>
        <w:t>V flamskem fuzbalskem studiu imajo gladko pivo na mizi. Vzdusje pa zal mrtvasko. #worldcup</w:t>
      </w:r>
    </w:p>
    <w:p>
      <w:r>
        <w:rPr>
          <w:b/>
          <w:u w:val="single"/>
        </w:rPr>
        <w:t>701644</w:t>
      </w:r>
    </w:p>
    <w:p>
      <w:r>
        <w:t>@scharlatanja aha...no potem je bilo slikano izven sotora. A se rdecih zvezd ne ustrasis ravno tako kot haklkrajcev..jaz se jih</w:t>
      </w:r>
    </w:p>
    <w:p>
      <w:r>
        <w:rPr>
          <w:b/>
          <w:u w:val="single"/>
        </w:rPr>
        <w:t>701645</w:t>
      </w:r>
    </w:p>
    <w:p>
      <w:r>
        <w:t>@AllBriefs lud jebe zbunjenog , si lahko pripišejo velik del zaslug za stanje kakršno je</w:t>
      </w:r>
    </w:p>
    <w:p>
      <w:r>
        <w:rPr>
          <w:b/>
          <w:u w:val="single"/>
        </w:rPr>
        <w:t>701646</w:t>
      </w:r>
    </w:p>
    <w:p>
      <w:r>
        <w:t>@Nova24TV čefur odloča o usodi slovencev....koliko časa bomo še trpeli to sranje</w:t>
      </w:r>
    </w:p>
    <w:p>
      <w:r>
        <w:rPr>
          <w:b/>
          <w:u w:val="single"/>
        </w:rPr>
        <w:t>701647</w:t>
      </w:r>
    </w:p>
    <w:p>
      <w:r>
        <w:t>@_aney what u nid iz #postliegend v Špilfeldu/Šentilju....al pa prijatla iz tamkajšnjih koncev.</w:t>
      </w:r>
    </w:p>
    <w:p>
      <w:r>
        <w:rPr>
          <w:b/>
          <w:u w:val="single"/>
        </w:rPr>
        <w:t>701648</w:t>
      </w:r>
    </w:p>
    <w:p>
      <w:r>
        <w:t>@pjur11 @Komanovmulc @Matej_Klaric @Rok_Novak Vi imate najboljšo ksenofobijo.</w:t>
      </w:r>
    </w:p>
    <w:p>
      <w:r>
        <w:rPr>
          <w:b/>
          <w:u w:val="single"/>
        </w:rPr>
        <w:t>701649</w:t>
      </w:r>
    </w:p>
    <w:p>
      <w:r>
        <w:t>@Maxova68 Ce pa ne bo šlo dol pa je ne vrži stran. Spucas lahko skor vse z njo 😁.</w:t>
      </w:r>
    </w:p>
    <w:p>
      <w:r>
        <w:rPr>
          <w:b/>
          <w:u w:val="single"/>
        </w:rPr>
        <w:t>701650</w:t>
      </w:r>
    </w:p>
    <w:p>
      <w:r>
        <w:t>@Turinek @PrinasalkaZlata Tem babnicam,ki se po 30 letih spomni,da so bile spolno zlorabljene, gre samo za denar!  Naj dokažejo,če morejo❗️</w:t>
      </w:r>
    </w:p>
    <w:p>
      <w:r>
        <w:rPr>
          <w:b/>
          <w:u w:val="single"/>
        </w:rPr>
        <w:t>701651</w:t>
      </w:r>
    </w:p>
    <w:p>
      <w:r>
        <w:t>@magrateja @davidkovic @gfajdi Ne vem, od kod je prišlo (ni moj izum, sem bil mulc), ampak: pedrsko udruženje mladih amatera.</w:t>
      </w:r>
    </w:p>
    <w:p>
      <w:r>
        <w:rPr>
          <w:b/>
          <w:u w:val="single"/>
        </w:rPr>
        <w:t>701652</w:t>
      </w:r>
    </w:p>
    <w:p>
      <w:r>
        <w:t>@MervicVanda @Prisank9 Vsak komunist je najboljši kadar je ajatutaja komunist.</w:t>
      </w:r>
    </w:p>
    <w:p>
      <w:r>
        <w:rPr>
          <w:b/>
          <w:u w:val="single"/>
        </w:rPr>
        <w:t>701653</w:t>
      </w:r>
    </w:p>
    <w:p>
      <w:r>
        <w:t>S PU Maribor sporočajo, da so včeraj ob 16.44 so policiste obvestili o truplu, ki so ga mimoidoči opazili v reki... https://t.co/61A84zTtYB</w:t>
      </w:r>
    </w:p>
    <w:p>
      <w:r>
        <w:rPr>
          <w:b/>
          <w:u w:val="single"/>
        </w:rPr>
        <w:t>701654</w:t>
      </w:r>
    </w:p>
    <w:p>
      <w:r>
        <w:t>@SturmG @Z3MQP Mah, kle imam pri treh firmah penzijo vplacevano. Bi moral zdruziti, pa me je groza se v to papirologijo vreci</w:t>
      </w:r>
    </w:p>
    <w:p>
      <w:r>
        <w:rPr>
          <w:b/>
          <w:u w:val="single"/>
        </w:rPr>
        <w:t>701655</w:t>
      </w:r>
    </w:p>
    <w:p>
      <w:r>
        <w:t>@Darko_Bulat @hladnikp @CHIMPSINSOCKS Smrklo bi za ušesa in jo poslal nazaj v šolo!</w:t>
      </w:r>
    </w:p>
    <w:p>
      <w:r>
        <w:rPr>
          <w:b/>
          <w:u w:val="single"/>
        </w:rPr>
        <w:t>701656</w:t>
      </w:r>
    </w:p>
    <w:p>
      <w:r>
        <w:t>Terorizem je zlo, ki jo je Občina Žužemberk od svoje ustanovitve leta 1998 prehodila, je zavidljiva in iskrene pohvale vredna.</w:t>
      </w:r>
    </w:p>
    <w:p>
      <w:r>
        <w:rPr>
          <w:b/>
          <w:u w:val="single"/>
        </w:rPr>
        <w:t>701657</w:t>
      </w:r>
    </w:p>
    <w:p>
      <w:r>
        <w:t>Sorosev plačanec Zaev s policijsko represijo nad domoljube https://t.co/xCEqlFOOAf</w:t>
      </w:r>
    </w:p>
    <w:p>
      <w:r>
        <w:rPr>
          <w:b/>
          <w:u w:val="single"/>
        </w:rPr>
        <w:t>701658</w:t>
      </w:r>
    </w:p>
    <w:p>
      <w:r>
        <w:t>Urejanje in vzdrževanje okolice, polaganje travnih tepihov, namakalni sistemi, Primož Majcen, Osredn: https://t.co/N9bBHuBpNE prek</w:t>
      </w:r>
    </w:p>
    <w:p>
      <w:r>
        <w:rPr>
          <w:b/>
          <w:u w:val="single"/>
        </w:rPr>
        <w:t>701659</w:t>
      </w:r>
    </w:p>
    <w:p>
      <w:r>
        <w:t>Ocitno so evropske vetrocvetke ( migraljubci) prepricani, da je klanje taksistov desnicarska zarota.</w:t>
      </w:r>
    </w:p>
    <w:p>
      <w:r>
        <w:rPr>
          <w:b/>
          <w:u w:val="single"/>
        </w:rPr>
        <w:t>701660</w:t>
      </w:r>
    </w:p>
    <w:p>
      <w:r>
        <w:t>@Diphenbachia Ne vem zakaj se Spomenke in Svetlane izrablja za otroke strašit?Imamo pa ja Slovenci v ta namen svojo Pehto.</w:t>
      </w:r>
    </w:p>
    <w:p>
      <w:r>
        <w:rPr>
          <w:b/>
          <w:u w:val="single"/>
        </w:rPr>
        <w:t>701661</w:t>
      </w:r>
    </w:p>
    <w:p>
      <w:r>
        <w:t>@KatarinaJenko @gregorbeslic Še večja jeba bi bila, če bi imela moža in otroke, pa ne bi imela ljubčka.</w:t>
      </w:r>
    </w:p>
    <w:p>
      <w:r>
        <w:rPr>
          <w:b/>
          <w:u w:val="single"/>
        </w:rPr>
        <w:t>701662</w:t>
      </w:r>
    </w:p>
    <w:p>
      <w:r>
        <w:t>Boljša #PrometnaVarnost za #Trajnostni razvoj in #mobilnost .... https://t.co/9dTt38pr7y</w:t>
      </w:r>
    </w:p>
    <w:p>
      <w:r>
        <w:rPr>
          <w:b/>
          <w:u w:val="single"/>
        </w:rPr>
        <w:t>701663</w:t>
      </w:r>
    </w:p>
    <w:p>
      <w:r>
        <w:t>@powersmoothie pofollowana. sam da ji ne bo zdaj slava sla v glavo in bo nehala tok fajne twite pisat.</w:t>
      </w:r>
    </w:p>
    <w:p>
      <w:r>
        <w:rPr>
          <w:b/>
          <w:u w:val="single"/>
        </w:rPr>
        <w:t>701664</w:t>
      </w:r>
    </w:p>
    <w:p>
      <w:r>
        <w:t>Najprej streljajo sranje, potem ko se ta vrača v obliki bumeranga, mu rečejo provokacija.</w:t>
      </w:r>
    </w:p>
    <w:p>
      <w:r>
        <w:rPr>
          <w:b/>
          <w:u w:val="single"/>
        </w:rPr>
        <w:t>701665</w:t>
      </w:r>
    </w:p>
    <w:p>
      <w:r>
        <w:t>@MarkoPavlisic Pa kje si se spomnil na Calvo. Prav v malih možganih te imam ko si skozi driblal po hodnikih in na jutranji kavi: Calvo, ...</w:t>
      </w:r>
    </w:p>
    <w:p>
      <w:r>
        <w:rPr>
          <w:b/>
          <w:u w:val="single"/>
        </w:rPr>
        <w:t>701666</w:t>
      </w:r>
    </w:p>
    <w:p>
      <w:r>
        <w:t>@BernardBrscic @JJansaSDS Malo si preberi od zlatih ribic preden trosiš neumnosti</w:t>
      </w:r>
    </w:p>
    <w:p>
      <w:r>
        <w:rPr>
          <w:b/>
          <w:u w:val="single"/>
        </w:rPr>
        <w:t>701667</w:t>
      </w:r>
    </w:p>
    <w:p>
      <w:r>
        <w:t>Nekam nojevska je ta vera. Glava v pesek (beton?) pa rit gor. https://t.co/QFrC2ABLxL</w:t>
      </w:r>
    </w:p>
    <w:p>
      <w:r>
        <w:rPr>
          <w:b/>
          <w:u w:val="single"/>
        </w:rPr>
        <w:t>701668</w:t>
      </w:r>
    </w:p>
    <w:p>
      <w:r>
        <w:t>@tweet_fairy čak, tam nekje do polnoletnosti naj bi ga imeli vsi. od tam dalje se začne jeba, ko se ne moreš več skrivati za starši.</w:t>
      </w:r>
    </w:p>
    <w:p>
      <w:r>
        <w:rPr>
          <w:b/>
          <w:u w:val="single"/>
        </w:rPr>
        <w:t>701669</w:t>
      </w:r>
    </w:p>
    <w:p>
      <w:r>
        <w:t>@Fitzroy1985 @RobertKase1 @NortzDr @SvitBrinovsek @Libertarec Pa kaj zastaranje - tam dokaze izvržejo iz postoka in jih je potrebno uničiti.</w:t>
      </w:r>
    </w:p>
    <w:p>
      <w:r>
        <w:rPr>
          <w:b/>
          <w:u w:val="single"/>
        </w:rPr>
        <w:t>701670</w:t>
      </w:r>
    </w:p>
    <w:p>
      <w:r>
        <w:t>Žal boj za osvoboditev od okupatorja še vedno traja. Narodni izdajalci pa sedijo v vladi. https://t.co/EAirV6FnF0</w:t>
      </w:r>
    </w:p>
    <w:p>
      <w:r>
        <w:rPr>
          <w:b/>
          <w:u w:val="single"/>
        </w:rPr>
        <w:t>701671</w:t>
      </w:r>
    </w:p>
    <w:p>
      <w:r>
        <w:t>Če hočeš biti milijonar,</w:t>
        <w:br/>
        <w:t xml:space="preserve">najprej nabavi cirkular. </w:t>
        <w:br/>
        <w:t>Pa še rima se.</w:t>
        <w:br/>
        <w:t>#sampovem #nebuloze</w:t>
      </w:r>
    </w:p>
    <w:p>
      <w:r>
        <w:rPr>
          <w:b/>
          <w:u w:val="single"/>
        </w:rPr>
        <w:t>701672</w:t>
      </w:r>
    </w:p>
    <w:p>
      <w:r>
        <w:t>Presenetilo me je, da kripto prihaja celo na področje oblikovanja. https://t.co/x6HgI1zQc9</w:t>
      </w:r>
    </w:p>
    <w:p>
      <w:r>
        <w:rPr>
          <w:b/>
          <w:u w:val="single"/>
        </w:rPr>
        <w:t>701673</w:t>
      </w:r>
    </w:p>
    <w:p>
      <w:r>
        <w:t>#Nebuloze na @Val202 : Ali so vardisti, vahtarji in vaški stražarji kaj več od materiala za vice?</w:t>
      </w:r>
    </w:p>
    <w:p>
      <w:r>
        <w:rPr>
          <w:b/>
          <w:u w:val="single"/>
        </w:rPr>
        <w:t>701674</w:t>
      </w:r>
    </w:p>
    <w:p>
      <w:r>
        <w:t>Heynckes odbil najbogatejšo ponudbo vseh časov! #fuzbal #nogomet #ligaprvakov - http://t.co/rxGb2if9ux</w:t>
      </w:r>
    </w:p>
    <w:p>
      <w:r>
        <w:rPr>
          <w:b/>
          <w:u w:val="single"/>
        </w:rPr>
        <w:t>701675</w:t>
      </w:r>
    </w:p>
    <w:p>
      <w:r>
        <w:t>@Nova24TV Blokiral je vse, ki dišimo po desnici. Očitno pa levica na skrivaj uživa v desnih vicih.</w:t>
      </w:r>
    </w:p>
    <w:p>
      <w:r>
        <w:rPr>
          <w:b/>
          <w:u w:val="single"/>
        </w:rPr>
        <w:t>701676</w:t>
      </w:r>
    </w:p>
    <w:p>
      <w:r>
        <w:t>@tasosedova @GobaFunk V Benetkah sem. Gps je tukaj na cajte žal popolnoma nekoristen.</w:t>
      </w:r>
    </w:p>
    <w:p>
      <w:r>
        <w:rPr>
          <w:b/>
          <w:u w:val="single"/>
        </w:rPr>
        <w:t>701677</w:t>
      </w:r>
    </w:p>
    <w:p>
      <w:r>
        <w:t>Ali digitalni mediji spreminjajo naše možgane ? Predavanje prof. Zvezdana Pirtoška v Slovenski matici. Da. https://t.co/0TjhZTdtfR</w:t>
      </w:r>
    </w:p>
    <w:p>
      <w:r>
        <w:rPr>
          <w:b/>
          <w:u w:val="single"/>
        </w:rPr>
        <w:t>701678</w:t>
      </w:r>
    </w:p>
    <w:p>
      <w:r>
        <w:t>Najprej so ilegalce prikrivali. Zdaj, ko se to več ne da, skušajo ta kriminal prikazati kot romantično zgodbico. https://t.co/FoJQ9QYANu</w:t>
      </w:r>
    </w:p>
    <w:p>
      <w:r>
        <w:rPr>
          <w:b/>
          <w:u w:val="single"/>
        </w:rPr>
        <w:t>701679</w:t>
      </w:r>
    </w:p>
    <w:p>
      <w:r>
        <w:t>"Kaj/nič nam pa morejo, morejo morejo" #politika #ponarejena #diploma #spricevalo</w:t>
      </w:r>
    </w:p>
    <w:p>
      <w:r>
        <w:rPr>
          <w:b/>
          <w:u w:val="single"/>
        </w:rPr>
        <w:t>701680</w:t>
      </w:r>
    </w:p>
    <w:p>
      <w:r>
        <w:t>Evo še kavico spijem  pa gasa!! #Wiena #Metallica @Metallica https://t.co/No0mAT2q3n</w:t>
      </w:r>
    </w:p>
    <w:p>
      <w:r>
        <w:rPr>
          <w:b/>
          <w:u w:val="single"/>
        </w:rPr>
        <w:t>701681</w:t>
      </w:r>
    </w:p>
    <w:p>
      <w:r>
        <w:t>@Matej_Klaric @GregorVirant1 To je bila sanacija Grčije aka sanacija nemških bank.</w:t>
      </w:r>
    </w:p>
    <w:p>
      <w:r>
        <w:rPr>
          <w:b/>
          <w:u w:val="single"/>
        </w:rPr>
        <w:t>701682</w:t>
      </w:r>
    </w:p>
    <w:p>
      <w:r>
        <w:t>@steinbuch @mrevlje In zakaj to dopuščamo? Oziroma kaj lahko mi naredimo? Vendarle gre za našo Slovenijo in našo prihodnost.</w:t>
      </w:r>
    </w:p>
    <w:p>
      <w:r>
        <w:rPr>
          <w:b/>
          <w:u w:val="single"/>
        </w:rPr>
        <w:t>701683</w:t>
      </w:r>
    </w:p>
    <w:p>
      <w:r>
        <w:t>Po 15 min sem šel ven. Kot na maturi. S tem, da sem maturo opravil. #magnetnaresonanca</w:t>
      </w:r>
    </w:p>
    <w:p>
      <w:r>
        <w:rPr>
          <w:b/>
          <w:u w:val="single"/>
        </w:rPr>
        <w:t>701684</w:t>
      </w:r>
    </w:p>
    <w:p>
      <w:r>
        <w:t>@TurizemLJ To pa je škoda.. Sicer se pa Kamnik ne sliši slabo. Mogoče z vlakom pa je izlet. 👍</w:t>
      </w:r>
    </w:p>
    <w:p>
      <w:r>
        <w:rPr>
          <w:b/>
          <w:u w:val="single"/>
        </w:rPr>
        <w:t>701685</w:t>
      </w:r>
    </w:p>
    <w:p>
      <w:r>
        <w:t>Preprodajalec orožja in brezzobi, @strankaSDS @NovaSlovenija tonin,, kdaj boš spet fuku,</w:t>
        <w:br/>
        <w:t xml:space="preserve">peterle še manjka. Ma, </w:t>
        <w:br/>
        <w:br/>
        <w:t>SAM🌵🐎</w:t>
      </w:r>
    </w:p>
    <w:p>
      <w:r>
        <w:rPr>
          <w:b/>
          <w:u w:val="single"/>
        </w:rPr>
        <w:t>701686</w:t>
      </w:r>
    </w:p>
    <w:p>
      <w:r>
        <w:t>Najprej predhodnica z Portorožko marino.</w:t>
        <w:br/>
        <w:t>Razprodaja cirkuških mešetarjev se nadaljuje 😎! https://t.co/S6ZoPQ5BbV</w:t>
      </w:r>
    </w:p>
    <w:p>
      <w:r>
        <w:rPr>
          <w:b/>
          <w:u w:val="single"/>
        </w:rPr>
        <w:t>701687</w:t>
      </w:r>
    </w:p>
    <w:p>
      <w:r>
        <w:t>@oggctopus @MihaMarkic @nad_bogom Za Kamnik naj se sekirajo kreteni, ki so podprli Pahorja? Bumerang, budale!</w:t>
      </w:r>
    </w:p>
    <w:p>
      <w:r>
        <w:rPr>
          <w:b/>
          <w:u w:val="single"/>
        </w:rPr>
        <w:t>701688</w:t>
      </w:r>
    </w:p>
    <w:p>
      <w:r>
        <w:t>Za takojšnjo ukinitev ZZB - genocidne, proti narodne in totalitarne organizacije! https://t.co/P17lj0chIp</w:t>
      </w:r>
    </w:p>
    <w:p>
      <w:r>
        <w:rPr>
          <w:b/>
          <w:u w:val="single"/>
        </w:rPr>
        <w:t>701689</w:t>
      </w:r>
    </w:p>
    <w:p>
      <w:r>
        <w:t>@tyschew @SBNation Sb nation je vrhunski vir hudih stvari. Collapse, Rewimder, Beef histroy, ... to je treba vse pogledat!</w:t>
      </w:r>
    </w:p>
    <w:p>
      <w:r>
        <w:rPr>
          <w:b/>
          <w:u w:val="single"/>
        </w:rPr>
        <w:t>701690</w:t>
      </w:r>
    </w:p>
    <w:p>
      <w:r>
        <w:t xml:space="preserve">Zakaj SDS rabi skoraj pol milijona keša, če je njegova volilna baza stagnira. </w:t>
        <w:br/>
        <w:t>Pač tistih 20+% buteljnov, drugi pa žgemo njihove zastave.</w:t>
      </w:r>
    </w:p>
    <w:p>
      <w:r>
        <w:rPr>
          <w:b/>
          <w:u w:val="single"/>
        </w:rPr>
        <w:t>701691</w:t>
      </w:r>
    </w:p>
    <w:p>
      <w:r>
        <w:t>@desnosticni @Agathung To je, rov!?1 Od komonistov. ,Vemo, kak, rov. To vse, kar bom, rekla.</w:t>
      </w:r>
    </w:p>
    <w:p>
      <w:r>
        <w:rPr>
          <w:b/>
          <w:u w:val="single"/>
        </w:rPr>
        <w:t>701692</w:t>
      </w:r>
    </w:p>
    <w:p>
      <w:r>
        <w:t>@danesjenovdan na podlagi cesa je rasist in ksenofob? naj en veleum to razlozi</w:t>
      </w:r>
    </w:p>
    <w:p>
      <w:r>
        <w:rPr>
          <w:b/>
          <w:u w:val="single"/>
        </w:rPr>
        <w:t>701693</w:t>
      </w:r>
    </w:p>
    <w:p>
      <w:r>
        <w:t>@PSlajnar Tale Buda mi ze zivce nacenja.Sledi svojim prednikom, kar se tega tice.</w:t>
      </w:r>
    </w:p>
    <w:p>
      <w:r>
        <w:rPr>
          <w:b/>
          <w:u w:val="single"/>
        </w:rPr>
        <w:t>701694</w:t>
      </w:r>
    </w:p>
    <w:p>
      <w:r>
        <w:t>@Platinis2 @tomltoml A ni zanimivo, da nas komunisti vedno rinejo v slabsi del drzav</w:t>
      </w:r>
    </w:p>
    <w:p>
      <w:r>
        <w:rPr>
          <w:b/>
          <w:u w:val="single"/>
        </w:rPr>
        <w:t>701695</w:t>
      </w:r>
    </w:p>
    <w:p>
      <w:r>
        <w:t xml:space="preserve">Nenormalno vesela sem, da me popoldne čaka likanje cunj. </w:t>
        <w:br/>
        <w:t>Ampak samo zato, ker bom zraven končno lahko brez slabe vesti pogledala film.</w:t>
      </w:r>
    </w:p>
    <w:p>
      <w:r>
        <w:rPr>
          <w:b/>
          <w:u w:val="single"/>
        </w:rPr>
        <w:t>701696</w:t>
      </w:r>
    </w:p>
    <w:p>
      <w:r>
        <w:t>@JureBrankovic Narasla Piava in predolge logistične linije so zaustavile AO-nemški pehotni prodor.</w:t>
      </w:r>
    </w:p>
    <w:p>
      <w:r>
        <w:rPr>
          <w:b/>
          <w:u w:val="single"/>
        </w:rPr>
        <w:t>701697</w:t>
      </w:r>
    </w:p>
    <w:p>
      <w:r>
        <w:t>Modreci pravijo, da smo vsi iz istega gnezda in ko nekoga prizadeneš, v resnici prizadeneš samega sebe.</w:t>
        <w:br/>
        <w:t>Lepe sanje prijatelji.</w:t>
      </w:r>
    </w:p>
    <w:p>
      <w:r>
        <w:rPr>
          <w:b/>
          <w:u w:val="single"/>
        </w:rPr>
        <w:t>701698</w:t>
      </w:r>
    </w:p>
    <w:p>
      <w:r>
        <w:t>Jennifer Lawrence je nevarna zapeljivka v novem napovedniku filma Rdeči vrabec! https://t.co/D9mz5kXQRg https://t.co/wXncKHEUoI</w:t>
      </w:r>
    </w:p>
    <w:p>
      <w:r>
        <w:rPr>
          <w:b/>
          <w:u w:val="single"/>
        </w:rPr>
        <w:t>701699</w:t>
      </w:r>
    </w:p>
    <w:p>
      <w:r>
        <w:t>Vsi enaki vsi bedaki korakajo ker so kloni gnilega komunizma z vgrajeno možgansko protezo https://t.co/PJoFkU60vO</w:t>
      </w:r>
    </w:p>
    <w:p>
      <w:r>
        <w:rPr>
          <w:b/>
          <w:u w:val="single"/>
        </w:rPr>
        <w:t>701700</w:t>
      </w:r>
    </w:p>
    <w:p>
      <w:r>
        <w:t>Pred 30-timi leti sem zapisal, da AC gradimo za kamione z Vzhoda. In? Poglejte jih! Zdaj zanje še 3, 4 ... pas? https://t.co/7tqr4XSRko</w:t>
      </w:r>
    </w:p>
    <w:p>
      <w:r>
        <w:rPr>
          <w:b/>
          <w:u w:val="single"/>
        </w:rPr>
        <w:t>701701</w:t>
      </w:r>
    </w:p>
    <w:p>
      <w:r>
        <w:t>@Libertarec @Nebodigatreba2 Liberi a se ti kaj gibaš? Ne bi ti škodovalo, da to svojo nagnusno debelo leno rit kdaj premakneš.</w:t>
      </w:r>
    </w:p>
    <w:p>
      <w:r>
        <w:rPr>
          <w:b/>
          <w:u w:val="single"/>
        </w:rPr>
        <w:t>701702</w:t>
      </w:r>
    </w:p>
    <w:p>
      <w:r>
        <w:t>@paradaplesa @NovakBozidar @StrankaLMS Ni mariborčanka, ni.</w:t>
        <w:br/>
        <w:t>Drugače pa so prleki vredi lüdje.</w:t>
      </w:r>
    </w:p>
    <w:p>
      <w:r>
        <w:rPr>
          <w:b/>
          <w:u w:val="single"/>
        </w:rPr>
        <w:t>701703</w:t>
      </w:r>
    </w:p>
    <w:p>
      <w:r>
        <w:t>Ruski, Kremeljski, Lenin-Stalinov Komunizem je BIL... https://t.co/yYnG0iA6CW</w:t>
      </w:r>
    </w:p>
    <w:p>
      <w:r>
        <w:rPr>
          <w:b/>
          <w:u w:val="single"/>
        </w:rPr>
        <w:t>701704</w:t>
      </w:r>
    </w:p>
    <w:p>
      <w:r>
        <w:t>@petra_jansa @dragica12 @JakaDolinar2 Ja kaj neki  je za pohvaliti na tej ženski, samo frizuro poglejte.</w:t>
      </w:r>
    </w:p>
    <w:p>
      <w:r>
        <w:rPr>
          <w:b/>
          <w:u w:val="single"/>
        </w:rPr>
        <w:t>701705</w:t>
      </w:r>
    </w:p>
    <w:p>
      <w:r>
        <w:t>ko smo pred leti iz `ceglov` prešaltali na vedno manjše telefone si nihče ni mislil, da bodo ti spet vedno večji in škatlasti #jebiga</w:t>
      </w:r>
    </w:p>
    <w:p>
      <w:r>
        <w:rPr>
          <w:b/>
          <w:u w:val="single"/>
        </w:rPr>
        <w:t>701706</w:t>
      </w:r>
    </w:p>
    <w:p>
      <w:r>
        <w:t>Zato pa ženske, držte ga, če mate pravega. Ti novi baje niso več "pravi dedi"! https://t.co/juar0VmUUn</w:t>
      </w:r>
    </w:p>
    <w:p>
      <w:r>
        <w:rPr>
          <w:b/>
          <w:u w:val="single"/>
        </w:rPr>
        <w:t>701707</w:t>
      </w:r>
    </w:p>
    <w:p>
      <w:r>
        <w:t>Kakšen omejenec moraš biti, da na sveti večer mečeš petarde, kreten najmanj.</w:t>
      </w:r>
    </w:p>
    <w:p>
      <w:r>
        <w:rPr>
          <w:b/>
          <w:u w:val="single"/>
        </w:rPr>
        <w:t>701708</w:t>
      </w:r>
    </w:p>
    <w:p>
      <w:r>
        <w:t>@jkmcnk Ne, no. Drugače bo imelo ful folka geslo "fukatijenasegeslokdornefukatajeteslo". :D</w:t>
      </w:r>
    </w:p>
    <w:p>
      <w:r>
        <w:rPr>
          <w:b/>
          <w:u w:val="single"/>
        </w:rPr>
        <w:t>701709</w:t>
      </w:r>
    </w:p>
    <w:p>
      <w:r>
        <w:t>@sivanosoroginja Nauk današnje oddaje: preveč cukra v izdelkih v avtomatih 🤣🤣</w:t>
      </w:r>
    </w:p>
    <w:p>
      <w:r>
        <w:rPr>
          <w:b/>
          <w:u w:val="single"/>
        </w:rPr>
        <w:t>701710</w:t>
      </w:r>
    </w:p>
    <w:p>
      <w:r>
        <w:t>@stanka_d Kazensko preganjati urednika Slovenskih novic. Dokler bodo glavni mediji objavljali izjave fašistov nam ni pomoči.</w:t>
      </w:r>
    </w:p>
    <w:p>
      <w:r>
        <w:rPr>
          <w:b/>
          <w:u w:val="single"/>
        </w:rPr>
        <w:t>701711</w:t>
      </w:r>
    </w:p>
    <w:p>
      <w:r>
        <w:t>Iz rdečga v belo... Mokra zabava na moker dan #trgatev https://t.co/SHtM1kSXRa</w:t>
      </w:r>
    </w:p>
    <w:p>
      <w:r>
        <w:rPr>
          <w:b/>
          <w:u w:val="single"/>
        </w:rPr>
        <w:t>701712</w:t>
      </w:r>
    </w:p>
    <w:p>
      <w:r>
        <w:t>Gasilec Samo se je moral posloviti. Menda preveč fantov v risankah ... Ta svet gre res v maloro. #sampovem</w:t>
      </w:r>
    </w:p>
    <w:p>
      <w:r>
        <w:rPr>
          <w:b/>
          <w:u w:val="single"/>
        </w:rPr>
        <w:t>701713</w:t>
      </w:r>
    </w:p>
    <w:p>
      <w:r>
        <w:t>@freefox52 Balkanizacija slovenske glasbe. Preko hip hopa, kateremu težko rečeš glasba.</w:t>
      </w:r>
    </w:p>
    <w:p>
      <w:r>
        <w:rPr>
          <w:b/>
          <w:u w:val="single"/>
        </w:rPr>
        <w:t>701714</w:t>
      </w:r>
    </w:p>
    <w:p>
      <w:r>
        <w:t>Cirman v peščici žogobrcarjev najde dokaz o delujoči integraciji... #bolano #demagog https://t.co/Rp0vmlFZFo via @SiolNEWS</w:t>
      </w:r>
    </w:p>
    <w:p>
      <w:r>
        <w:rPr>
          <w:b/>
          <w:u w:val="single"/>
        </w:rPr>
        <w:t>701715</w:t>
      </w:r>
    </w:p>
    <w:p>
      <w:r>
        <w:t>Že, že, samo tiste so super strupene in noro neumne. https://t.co/cKOqUicysu</w:t>
      </w:r>
    </w:p>
    <w:p>
      <w:r>
        <w:rPr>
          <w:b/>
          <w:u w:val="single"/>
        </w:rPr>
        <w:t>701716</w:t>
      </w:r>
    </w:p>
    <w:p>
      <w:r>
        <w:t xml:space="preserve">@Blaz_88 @EPameten @JozeJerovsek Zafukano je edino to, da Šiško podpira levico . . . </w:t>
        <w:br/>
        <w:t>In se brati z Iskro . .</w:t>
      </w:r>
    </w:p>
    <w:p>
      <w:r>
        <w:rPr>
          <w:b/>
          <w:u w:val="single"/>
        </w:rPr>
        <w:t>701717</w:t>
      </w:r>
    </w:p>
    <w:p>
      <w:r>
        <w:t>Ironično se oglasov na zaslonu, ki so jim ga prepovedali, sploh ni dobro videlo, ker so previsoko, le kot reflektor so motili širno okolico.</w:t>
      </w:r>
    </w:p>
    <w:p>
      <w:r>
        <w:rPr>
          <w:b/>
          <w:u w:val="single"/>
        </w:rPr>
        <w:t>701718</w:t>
      </w:r>
    </w:p>
    <w:p>
      <w:r>
        <w:t>Kvintet SV ter gardni enoti Slovenske in Ruske vojske: http://t.co/47aomPll7c via @YouTube</w:t>
      </w:r>
    </w:p>
    <w:p>
      <w:r>
        <w:rPr>
          <w:b/>
          <w:u w:val="single"/>
        </w:rPr>
        <w:t>701719</w:t>
      </w:r>
    </w:p>
    <w:p>
      <w:r>
        <w:t>Malo oddiha nikoli ne škodi  :) Klikni in si privošči krasen oddih https://t.co/pewPKNNglj</w:t>
      </w:r>
    </w:p>
    <w:p>
      <w:r>
        <w:rPr>
          <w:b/>
          <w:u w:val="single"/>
        </w:rPr>
        <w:t>701720</w:t>
      </w:r>
    </w:p>
    <w:p>
      <w:r>
        <w:t>CR7 moško spodnje perilo, zagotavlja udobje v vsaki situaciji https://t.co/MM7GMXDl59</w:t>
      </w:r>
    </w:p>
    <w:p>
      <w:r>
        <w:rPr>
          <w:b/>
          <w:u w:val="single"/>
        </w:rPr>
        <w:t>701721</w:t>
      </w:r>
    </w:p>
    <w:p>
      <w:r>
        <w:t>@UrosPotocnik @andrejcus Zdaj, ko je Senčar odstopil, Majnik nima več tarče 🤣</w:t>
      </w:r>
    </w:p>
    <w:p>
      <w:r>
        <w:rPr>
          <w:b/>
          <w:u w:val="single"/>
        </w:rPr>
        <w:t>701722</w:t>
      </w:r>
    </w:p>
    <w:p>
      <w:r>
        <w:t>Bolgarija: zaradi nameščanja tekem aretiranih 11 nogometašev #fuzbal #nogomet #ligaprvakov - http://t.co/l3XBTU84</w:t>
      </w:r>
    </w:p>
    <w:p>
      <w:r>
        <w:rPr>
          <w:b/>
          <w:u w:val="single"/>
        </w:rPr>
        <w:t>701723</w:t>
      </w:r>
    </w:p>
    <w:p>
      <w:r>
        <w:t>@vinkovasle1 @strankaSD Naj gre koprive trgat--ko bo prvo odtrgala,jo bo speklo</w:t>
      </w:r>
    </w:p>
    <w:p>
      <w:r>
        <w:rPr>
          <w:b/>
          <w:u w:val="single"/>
        </w:rPr>
        <w:t>701724</w:t>
      </w:r>
    </w:p>
    <w:p>
      <w:r>
        <w:t>@JozeMozina Upam, da bo odmeval vsaj toliko kot Jančarjev esej: Egiptovski lonci mesa! Iz slednjega so se Slovenci še premalo naučili!</w:t>
      </w:r>
    </w:p>
    <w:p>
      <w:r>
        <w:rPr>
          <w:b/>
          <w:u w:val="single"/>
        </w:rPr>
        <w:t>701725</w:t>
      </w:r>
    </w:p>
    <w:p>
      <w:r>
        <w:t>[JOB] #Zaposlitev #delo: Komercialist na terenu - m/ž https://t.co/l7ippnPC5A Regija:#osrednjeslovenska  v kategoriji: #komerciala #prodaja</w:t>
      </w:r>
    </w:p>
    <w:p>
      <w:r>
        <w:rPr>
          <w:b/>
          <w:u w:val="single"/>
        </w:rPr>
        <w:t>701726</w:t>
      </w:r>
    </w:p>
    <w:p>
      <w:r>
        <w:t>@gorskilev @ajitamxy @boriscipot1 @Delo @Dnevnik_si @vecer @SpletnaMladina Ja ni ga večjega užitka, ko s politikom si rit obrisat...</w:t>
      </w:r>
    </w:p>
    <w:p>
      <w:r>
        <w:rPr>
          <w:b/>
          <w:u w:val="single"/>
        </w:rPr>
        <w:t>701727</w:t>
      </w:r>
    </w:p>
    <w:p>
      <w:r>
        <w:t>Režimska @RTV_Slovenija v studio #tarča o Drnovšku ne povabi nikogar iz demosovih strank. Jambrek je bivši sekretar KPS na Pravni fakulteti.</w:t>
      </w:r>
    </w:p>
    <w:p>
      <w:r>
        <w:rPr>
          <w:b/>
          <w:u w:val="single"/>
        </w:rPr>
        <w:t>701728</w:t>
      </w:r>
    </w:p>
    <w:p>
      <w:r>
        <w:t>@KlemenMesarec pomojem bodo kmal spremenil zakon da bodo sodni policisti lahko sodno posto vrocal. Itak zdej ze sodisce varujejo</w:t>
      </w:r>
    </w:p>
    <w:p>
      <w:r>
        <w:rPr>
          <w:b/>
          <w:u w:val="single"/>
        </w:rPr>
        <w:t>701729</w:t>
      </w:r>
    </w:p>
    <w:p>
      <w:r>
        <w:t>Preberite si zanimiv članek o preventivni akciji, ki jo izvaja Zavarovalnica Triglav #zavarovalnicatriglav https://t.co/75TAVziwOA</w:t>
      </w:r>
    </w:p>
    <w:p>
      <w:r>
        <w:rPr>
          <w:b/>
          <w:u w:val="single"/>
        </w:rPr>
        <w:t>701730</w:t>
      </w:r>
    </w:p>
    <w:p>
      <w:r>
        <w:t>Viseči vrtni gugalnik jajček | viseči stol | Vrtne gugalnice https://t.co/mGzUfH1t1x</w:t>
      </w:r>
    </w:p>
    <w:p>
      <w:r>
        <w:rPr>
          <w:b/>
          <w:u w:val="single"/>
        </w:rPr>
        <w:t>701731</w:t>
      </w:r>
    </w:p>
    <w:p>
      <w:r>
        <w:t>Bruselj izboljšal obete za Slovenijo: BDP bo letos zrasel za 4,7 odstotka https://t.co/U8Te3kQwRf</w:t>
      </w:r>
    </w:p>
    <w:p>
      <w:r>
        <w:rPr>
          <w:b/>
          <w:u w:val="single"/>
        </w:rPr>
        <w:t>701732</w:t>
      </w:r>
    </w:p>
    <w:p>
      <w:r>
        <w:t>@vladarsi @andrazk Cca 12s uporabne zavesti maš na tej višini brez dodatnega kisika. Komaj zadosti časa da te resno začne zebst.</w:t>
      </w:r>
    </w:p>
    <w:p>
      <w:r>
        <w:rPr>
          <w:b/>
          <w:u w:val="single"/>
        </w:rPr>
        <w:t>701733</w:t>
      </w:r>
    </w:p>
    <w:p>
      <w:r>
        <w:t>@sodnik Briljanten profesor k kateremu bi lahko Titanio McGarth na postdoc izpopolnjevanje poslali.</w:t>
      </w:r>
    </w:p>
    <w:p>
      <w:r>
        <w:rPr>
          <w:b/>
          <w:u w:val="single"/>
        </w:rPr>
        <w:t>701734</w:t>
      </w:r>
    </w:p>
    <w:p>
      <w:r>
        <w:t>@anitandrensek Se pravi, dokler obvladujejo vozila lahko gonijo. Fajn. Težko je določit, kdaj koga ogrožajo. Banda nekulturna!</w:t>
      </w:r>
    </w:p>
    <w:p>
      <w:r>
        <w:rPr>
          <w:b/>
          <w:u w:val="single"/>
        </w:rPr>
        <w:t>701735</w:t>
      </w:r>
    </w:p>
    <w:p>
      <w:r>
        <w:t>@Tevilevi @MuriMursic @petra_jansa Daj mali titek idi nazaj v hosto, tam nimajo interneta in boš lahko samo sral za bukvo.</w:t>
      </w:r>
    </w:p>
    <w:p>
      <w:r>
        <w:rPr>
          <w:b/>
          <w:u w:val="single"/>
        </w:rPr>
        <w:t>701736</w:t>
      </w:r>
    </w:p>
    <w:p>
      <w:r>
        <w:t>@rgrilec Snega ne bo IMHO. Zdej ga bo pobrala odjuga. Pol ga pa po mojih izkušnjah ne bo več. :) Sicer pa, samo ti boš malo premalo. :DDD</w:t>
      </w:r>
    </w:p>
    <w:p>
      <w:r>
        <w:rPr>
          <w:b/>
          <w:u w:val="single"/>
        </w:rPr>
        <w:t>701737</w:t>
      </w:r>
    </w:p>
    <w:p>
      <w:r>
        <w:t>@p_palsonia @RLjubljana @DesaLevstek Počasi nas bo za društvo natur sivcev. 😁</w:t>
      </w:r>
    </w:p>
    <w:p>
      <w:r>
        <w:rPr>
          <w:b/>
          <w:u w:val="single"/>
        </w:rPr>
        <w:t>701738</w:t>
      </w:r>
    </w:p>
    <w:p>
      <w:r>
        <w:t>@IphigenieNoemi Na pošti se vplačujejo športne stave, ne pa kupujejo deodoranti. Da ne bo pol #nivedela</w:t>
      </w:r>
    </w:p>
    <w:p>
      <w:r>
        <w:rPr>
          <w:b/>
          <w:u w:val="single"/>
        </w:rPr>
        <w:t>701739</w:t>
      </w:r>
    </w:p>
    <w:p>
      <w:r>
        <w:t>Ni lepšega občutka, ko veš, da te ne bo zjutraj zbudila budilka. 😊😁</w:t>
        <w:br/>
        <w:br/>
        <w:t>Lepo in sproščeno jutro še naprej. 🤗</w:t>
      </w:r>
    </w:p>
    <w:p>
      <w:r>
        <w:rPr>
          <w:b/>
          <w:u w:val="single"/>
        </w:rPr>
        <w:t>701740</w:t>
      </w:r>
    </w:p>
    <w:p>
      <w:r>
        <w:t>Junija so potegnili optiko po ceveh... se vedno ni opcije priklopa. Jebo vas @TelekomSlo</w:t>
      </w:r>
    </w:p>
    <w:p>
      <w:r>
        <w:rPr>
          <w:b/>
          <w:u w:val="single"/>
        </w:rPr>
        <w:t>701741</w:t>
      </w:r>
    </w:p>
    <w:p>
      <w:r>
        <w:t>Laserske barvne večnamenske napraveLaserske ČB večnamenske napraveLaserski barvniLaserski črnobeliPotrošni material https://t.co/7nS0A8wsMx</w:t>
      </w:r>
    </w:p>
    <w:p>
      <w:r>
        <w:rPr>
          <w:b/>
          <w:u w:val="single"/>
        </w:rPr>
        <w:t>701742</w:t>
      </w:r>
    </w:p>
    <w:p>
      <w:r>
        <w:t>@MatijaStepisnik še eno komunistično dete, ki misli da se je svet začel leta 45</w:t>
      </w:r>
    </w:p>
    <w:p>
      <w:r>
        <w:rPr>
          <w:b/>
          <w:u w:val="single"/>
        </w:rPr>
        <w:t>701743</w:t>
      </w:r>
    </w:p>
    <w:p>
      <w:r>
        <w:t>Kapetan se bo za veliko zmago zahvalil vsakemu risu posebej - https://t.co/l9BY9phroa https://t.co/8xgQLDAjmc</w:t>
      </w:r>
    </w:p>
    <w:p>
      <w:r>
        <w:rPr>
          <w:b/>
          <w:u w:val="single"/>
        </w:rPr>
        <w:t>701744</w:t>
      </w:r>
    </w:p>
    <w:p>
      <w:r>
        <w:t>Otroci prvorazrednih levičarjev so samozavestni. Nad njimi je samo nebo. https://t.co/HiEAwg9ing</w:t>
      </w:r>
    </w:p>
    <w:p>
      <w:r>
        <w:rPr>
          <w:b/>
          <w:u w:val="single"/>
        </w:rPr>
        <w:t>701745</w:t>
      </w:r>
    </w:p>
    <w:p>
      <w:r>
        <w:t>@JureBrankovic Glavno da se jih nabija na kriz zarad gumijastih jajc, ko je pa treba po pocen futr so pa najboljs prjatli</w:t>
      </w:r>
    </w:p>
    <w:p>
      <w:r>
        <w:rPr>
          <w:b/>
          <w:u w:val="single"/>
        </w:rPr>
        <w:t>701746</w:t>
      </w:r>
    </w:p>
    <w:p>
      <w:r>
        <w:t>@BrankoGrims1 Sarca je izvolila nesposobnost prištinskega doktorja dajmo se ne slepit.</w:t>
      </w:r>
    </w:p>
    <w:p>
      <w:r>
        <w:rPr>
          <w:b/>
          <w:u w:val="single"/>
        </w:rPr>
        <w:t>701747</w:t>
      </w:r>
    </w:p>
    <w:p>
      <w:r>
        <w:t>Glede na poste od simpatizerjev barce ... bi zdaj moral #Kane dobit zlato zogo?! #nebuloze</w:t>
      </w:r>
    </w:p>
    <w:p>
      <w:r>
        <w:rPr>
          <w:b/>
          <w:u w:val="single"/>
        </w:rPr>
        <w:t>701748</w:t>
      </w:r>
    </w:p>
    <w:p>
      <w:r>
        <w:t>Otepanja levičarjev, da bi "država" prodala #NlbBankomat ni videti konca...Centrifuga pa na polno laufa #mafija...cc https://t.co/7Dqvrffhrw</w:t>
      </w:r>
    </w:p>
    <w:p>
      <w:r>
        <w:rPr>
          <w:b/>
          <w:u w:val="single"/>
        </w:rPr>
        <w:t>701749</w:t>
      </w:r>
    </w:p>
    <w:p>
      <w:r>
        <w:t>zoran janković je eden najbolj poštenih slovencev, je rekel gašpar gašpar v parlamentu</w:t>
      </w:r>
    </w:p>
    <w:p>
      <w:r>
        <w:rPr>
          <w:b/>
          <w:u w:val="single"/>
        </w:rPr>
        <w:t>701750</w:t>
      </w:r>
    </w:p>
    <w:p>
      <w:r>
        <w:t>@VojeNotFake Res je kondom, kot burka.</w:t>
        <w:br/>
        <w:t>Torej, nataknem burko na kurac.</w:t>
        <w:br/>
        <w:t>In Alaha.</w:t>
      </w:r>
    </w:p>
    <w:p>
      <w:r>
        <w:rPr>
          <w:b/>
          <w:u w:val="single"/>
        </w:rPr>
        <w:t>701751</w:t>
      </w:r>
    </w:p>
    <w:p>
      <w:r>
        <w:t>Zgradiš bajto na samem, da boš imel mir in se ti valda nekdo zraven uštuli. https://t.co/3HPnR2gWEI</w:t>
      </w:r>
    </w:p>
    <w:p>
      <w:r>
        <w:rPr>
          <w:b/>
          <w:u w:val="single"/>
        </w:rPr>
        <w:t>701752</w:t>
      </w:r>
    </w:p>
    <w:p>
      <w:r>
        <w:t>@mrevlje Ker nikoli ni bilo nikomur niti najmanj v interesu, da bi spustil zavarovalnice zraven.</w:t>
      </w:r>
    </w:p>
    <w:p>
      <w:r>
        <w:rPr>
          <w:b/>
          <w:u w:val="single"/>
        </w:rPr>
        <w:t>701753</w:t>
      </w:r>
    </w:p>
    <w:p>
      <w:r>
        <w:t>@Alex4aleksandra saj se navadiš. zvečer spat , zjutraj ob 2 pa na Madžarsko Orbana pozdravit....</w:t>
      </w:r>
    </w:p>
    <w:p>
      <w:r>
        <w:rPr>
          <w:b/>
          <w:u w:val="single"/>
        </w:rPr>
        <w:t>701754</w:t>
      </w:r>
    </w:p>
    <w:p>
      <w:r>
        <w:t>@edvardkadic Pobalinsko eldeesovsko odgovarjanje in razpredanje. Žigi Turku ni segel do kolen.</w:t>
      </w:r>
    </w:p>
    <w:p>
      <w:r>
        <w:rPr>
          <w:b/>
          <w:u w:val="single"/>
        </w:rPr>
        <w:t>701755</w:t>
      </w:r>
    </w:p>
    <w:p>
      <w:r>
        <w:t>@Pocivasek Morda gre samo za ozaveščanje o tem kakšen katastrofalen nivo slovnice je prisoten na spletu.</w:t>
      </w:r>
    </w:p>
    <w:p>
      <w:r>
        <w:rPr>
          <w:b/>
          <w:u w:val="single"/>
        </w:rPr>
        <w:t>701756</w:t>
      </w:r>
    </w:p>
    <w:p>
      <w:r>
        <w:t>@Libertarec Na 24ur; V NY naj bi!? Voznik poltovornjaka zapeljal med kolesarje" #naj_bi  zraven slikovni in video material.</w:t>
      </w:r>
    </w:p>
    <w:p>
      <w:r>
        <w:rPr>
          <w:b/>
          <w:u w:val="single"/>
        </w:rPr>
        <w:t>701757</w:t>
      </w:r>
    </w:p>
    <w:p>
      <w:r>
        <w:t>@kdojetam @MartinValic Jejte papriko in čebulo. C vitamina dovolj za skorbut. Sa tega nima nihče,ki se normalno hrani.</w:t>
      </w:r>
    </w:p>
    <w:p>
      <w:r>
        <w:rPr>
          <w:b/>
          <w:u w:val="single"/>
        </w:rPr>
        <w:t>701758</w:t>
      </w:r>
    </w:p>
    <w:p>
      <w:r>
        <w:t>@dratpirsna A vi ste pogost okol Tehnoloskega? Vprasam, da vem ce se mi splaca brikete nosit s sabo :)</w:t>
      </w:r>
    </w:p>
    <w:p>
      <w:r>
        <w:rPr>
          <w:b/>
          <w:u w:val="single"/>
        </w:rPr>
        <w:t>701759</w:t>
      </w:r>
    </w:p>
    <w:p>
      <w:r>
        <w:t xml:space="preserve">So se v @strankaSD odpovedali @JernejStromajer ?! Razkrivamo, kaj so mu naredili po paradi v Dražgošah.  </w:t>
        <w:br/>
        <w:t>https://t.co/vEmJqFvnPw</w:t>
      </w:r>
    </w:p>
    <w:p>
      <w:r>
        <w:rPr>
          <w:b/>
          <w:u w:val="single"/>
        </w:rPr>
        <w:t>701760</w:t>
      </w:r>
    </w:p>
    <w:p>
      <w:r>
        <w:t>@RagnarBelial @CorvusArcticus @PreglArjan @opica Fašistoidnosti se je za bati, protistrup je mešanje kultur</w:t>
      </w:r>
    </w:p>
    <w:p>
      <w:r>
        <w:rPr>
          <w:b/>
          <w:u w:val="single"/>
        </w:rPr>
        <w:t>701761</w:t>
      </w:r>
    </w:p>
    <w:p>
      <w:r>
        <w:t>če kdo še ne ve..kako se režimu v rit leze..naj Črnčeca pogleda...tip je profesionalec!</w:t>
      </w:r>
    </w:p>
    <w:p>
      <w:r>
        <w:rPr>
          <w:b/>
          <w:u w:val="single"/>
        </w:rPr>
        <w:t>701762</w:t>
      </w:r>
    </w:p>
    <w:p>
      <w:r>
        <w:t>A se samo meni zdi, da je danes Erika močno "disciplinirana". Ni tistega naboja iz prejšnje Tarče.</w:t>
      </w:r>
    </w:p>
    <w:p>
      <w:r>
        <w:rPr>
          <w:b/>
          <w:u w:val="single"/>
        </w:rPr>
        <w:t>701763</w:t>
      </w:r>
    </w:p>
    <w:p>
      <w:r>
        <w:t>Pop TV gladko izgubil tožbo proti RTV Slovenija. Gledalci pa še vedno na istem: https://t.co/AiRJzsiXt1 https://t.co/3kF0KVS11l</w:t>
      </w:r>
    </w:p>
    <w:p>
      <w:r>
        <w:rPr>
          <w:b/>
          <w:u w:val="single"/>
        </w:rPr>
        <w:t>701764</w:t>
      </w:r>
    </w:p>
    <w:p>
      <w:r>
        <w:t>@Onkraj_ @CZCBZ Bili bi taglavni zajebanti, hkrati pa so občutljive mimozice. Tele čezvesoljci so fejk. ♿</w:t>
      </w:r>
    </w:p>
    <w:p>
      <w:r>
        <w:rPr>
          <w:b/>
          <w:u w:val="single"/>
        </w:rPr>
        <w:t>701765</w:t>
      </w:r>
    </w:p>
    <w:p>
      <w:r>
        <w:t>@DC43 Ma nemoj? A res? Potem naj ne sodi gospodarstvenikom in kroji njim davke! Res neumno do skrajnosti!</w:t>
      </w:r>
    </w:p>
    <w:p>
      <w:r>
        <w:rPr>
          <w:b/>
          <w:u w:val="single"/>
        </w:rPr>
        <w:t>701766</w:t>
      </w:r>
    </w:p>
    <w:p>
      <w:r>
        <w:t>Min. @RomanJakic: SV je iz KIK Kamnik uničila 615.000 kosov sredstev, sežgala več kot 21.000 kg črnega smodnika.</w:t>
      </w:r>
    </w:p>
    <w:p>
      <w:r>
        <w:rPr>
          <w:b/>
          <w:u w:val="single"/>
        </w:rPr>
        <w:t>701767</w:t>
      </w:r>
    </w:p>
    <w:p>
      <w:r>
        <w:t>Da na @StudioCity_ furajo razredni boj ni nič nenavadnega. Da pa na ARS-u, hvalijo velike pridobitve ruske revolucije mi je pa nova.</w:t>
      </w:r>
    </w:p>
    <w:p>
      <w:r>
        <w:rPr>
          <w:b/>
          <w:u w:val="single"/>
        </w:rPr>
        <w:t>701768</w:t>
      </w:r>
    </w:p>
    <w:p>
      <w:r>
        <w:t>Pomagajte nama pri plačilu sterilizacij in kastracij prostoživečih muc! Kako? S prispevkom za artikle v tem... https://t.co/0Kb4vrUju0</w:t>
      </w:r>
    </w:p>
    <w:p>
      <w:r>
        <w:rPr>
          <w:b/>
          <w:u w:val="single"/>
        </w:rPr>
        <w:t>701769</w:t>
      </w:r>
    </w:p>
    <w:p>
      <w:r>
        <w:t>Zavetišča polna, nekateri pa še vedno tako veselo vzrejajo mešančke doma, Katastrofa no https://t.co/9ysubwrDv3</w:t>
      </w:r>
    </w:p>
    <w:p>
      <w:r>
        <w:rPr>
          <w:b/>
          <w:u w:val="single"/>
        </w:rPr>
        <w:t>701770</w:t>
      </w:r>
    </w:p>
    <w:p>
      <w:r>
        <w:t>@JelenaJal @leaathenatabako Naša labradorka tudi. Ko se tre orehe za potico, straži, kdaj pade kakšno jedrce na tla.</w:t>
      </w:r>
    </w:p>
    <w:p>
      <w:r>
        <w:rPr>
          <w:b/>
          <w:u w:val="single"/>
        </w:rPr>
        <w:t>701771</w:t>
      </w:r>
    </w:p>
    <w:p>
      <w:r>
        <w:t>@murekar Neprimerna je strašljiva zloraba te uboge deklice, ali z njenimi besedami: How dare they?!</w:t>
      </w:r>
    </w:p>
    <w:p>
      <w:r>
        <w:rPr>
          <w:b/>
          <w:u w:val="single"/>
        </w:rPr>
        <w:t>701772</w:t>
      </w:r>
    </w:p>
    <w:p>
      <w:r>
        <w:t>@Stanisl15592752 Slavc tebe bo švabska policija spravila v grob...čimprejšnje okrevanje ti želim</w:t>
      </w:r>
    </w:p>
    <w:p>
      <w:r>
        <w:rPr>
          <w:b/>
          <w:u w:val="single"/>
        </w:rPr>
        <w:t>701773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701774</w:t>
      </w:r>
    </w:p>
    <w:p>
      <w:r>
        <w:t>@DC43 To vsiljuje ta ponudbena stran, lazje prodajas kot top shit urban mobility.</w:t>
      </w:r>
    </w:p>
    <w:p>
      <w:r>
        <w:rPr>
          <w:b/>
          <w:u w:val="single"/>
        </w:rPr>
        <w:t>701775</w:t>
      </w:r>
    </w:p>
    <w:p>
      <w:r>
        <w:t>@JelenaJal Ob tem pa so mnogo starejsih in bolnih so oropali zdravila ter jim povecali stroske</w:t>
      </w:r>
    </w:p>
    <w:p>
      <w:r>
        <w:rPr>
          <w:b/>
          <w:u w:val="single"/>
        </w:rPr>
        <w:t>701776</w:t>
      </w:r>
    </w:p>
    <w:p>
      <w:r>
        <w:t>#novzacetek G. Pliberšek pametne besede. Janša bo naredil točno to o čemer govorite.</w:t>
      </w:r>
    </w:p>
    <w:p>
      <w:r>
        <w:rPr>
          <w:b/>
          <w:u w:val="single"/>
        </w:rPr>
        <w:t>701777</w:t>
      </w:r>
    </w:p>
    <w:p>
      <w:r>
        <w:t>@pongiSLO Preberi še O koncu žalosti. Maskaro sem na koncu z vratu brisala. 🙂</w:t>
      </w:r>
    </w:p>
    <w:p>
      <w:r>
        <w:rPr>
          <w:b/>
          <w:u w:val="single"/>
        </w:rPr>
        <w:t>701778</w:t>
      </w:r>
    </w:p>
    <w:p>
      <w:r>
        <w:t>Človek pač reagira po svoje in upa, da se bo še kdo zganil! https://t.co/5Lf3vCT07q</w:t>
      </w:r>
    </w:p>
    <w:p>
      <w:r>
        <w:rPr>
          <w:b/>
          <w:u w:val="single"/>
        </w:rPr>
        <w:t>701779</w:t>
      </w:r>
    </w:p>
    <w:p>
      <w:r>
        <w:t>Eni varcujejo da preusmerjajo bolnike v @ukclj  Drugi premikajo zdravnike v Dubaj #klokocovnik</w:t>
      </w:r>
    </w:p>
    <w:p>
      <w:r>
        <w:rPr>
          <w:b/>
          <w:u w:val="single"/>
        </w:rPr>
        <w:t>701780</w:t>
      </w:r>
    </w:p>
    <w:p>
      <w:r>
        <w:t>@MiranStajerc @Selestenje Mam zdle mamo bogo,so jo psihiatri napačno zdravl... Sam alko budalko je čist druga scena kot nespečnost.</w:t>
      </w:r>
    </w:p>
    <w:p>
      <w:r>
        <w:rPr>
          <w:b/>
          <w:u w:val="single"/>
        </w:rPr>
        <w:t>701781</w:t>
      </w:r>
    </w:p>
    <w:p>
      <w:r>
        <w:t>Ortocruzerji so vsi unikatni, izdeluje jih je Žiga #murksli, prvi kalup je izrezal z domačih vrat #ORTOlongboard http://t.co/CDKi08Ov6p</w:t>
      </w:r>
    </w:p>
    <w:p>
      <w:r>
        <w:rPr>
          <w:b/>
          <w:u w:val="single"/>
        </w:rPr>
        <w:t>701782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701783</w:t>
      </w:r>
    </w:p>
    <w:p>
      <w:r>
        <w:t>@Skravzlana Nimam izkušenj z njim lahko pa priporočim baldrijanove kapljice. Super so, tudi za spat.</w:t>
      </w:r>
    </w:p>
    <w:p>
      <w:r>
        <w:rPr>
          <w:b/>
          <w:u w:val="single"/>
        </w:rPr>
        <w:t>701784</w:t>
      </w:r>
    </w:p>
    <w:p>
      <w:r>
        <w:t xml:space="preserve">Bolje pozno kot nikoli, kajne? ;) </w:t>
        <w:br/>
        <w:br/>
        <w:t>#zajtrk #gustpikasi https://t.co/Le7DnY48Zj</w:t>
      </w:r>
    </w:p>
    <w:p>
      <w:r>
        <w:rPr>
          <w:b/>
          <w:u w:val="single"/>
        </w:rPr>
        <w:t>701785</w:t>
      </w:r>
    </w:p>
    <w:p>
      <w:r>
        <w:t>Twitter je butast, ker pri vecini sporov ne vem za kaj se gre, ker me polovica SDS-ovcev blokira 😁</w:t>
      </w:r>
    </w:p>
    <w:p>
      <w:r>
        <w:rPr>
          <w:b/>
          <w:u w:val="single"/>
        </w:rPr>
        <w:t>701786</w:t>
      </w:r>
    </w:p>
    <w:p>
      <w:r>
        <w:t>@AndrejKokot Kot receno ze veckrat/ sem velik nasprotnik orozja! Na film se pa spomnim , ne morem pimagati</w:t>
      </w:r>
    </w:p>
    <w:p>
      <w:r>
        <w:rPr>
          <w:b/>
          <w:u w:val="single"/>
        </w:rPr>
        <w:t>701787</w:t>
      </w:r>
    </w:p>
    <w:p>
      <w:r>
        <w:t>@petra_jansa @IgorPribac Tale Pribac ima dovolj časa, pa naj vzame kamero in gre na Kolpo. Bo ze kaj zmanipuliral, da šokira slovenske ovce</w:t>
      </w:r>
    </w:p>
    <w:p>
      <w:r>
        <w:rPr>
          <w:b/>
          <w:u w:val="single"/>
        </w:rPr>
        <w:t>701788</w:t>
      </w:r>
    </w:p>
    <w:p>
      <w:r>
        <w:t>@petrasovdat Zapufal sem se sam za bajto za kej druzga pa tud pod razno ne, posebi ne za nov avtp 😉</w:t>
      </w:r>
    </w:p>
    <w:p>
      <w:r>
        <w:rPr>
          <w:b/>
          <w:u w:val="single"/>
        </w:rPr>
        <w:t>701789</w:t>
      </w:r>
    </w:p>
    <w:p>
      <w:r>
        <w:t>@marinmedak @rokschuster @bademajster Na jadrnici z viharnimi jadri je 50 že kar veliko, jih začenja cefrati.</w:t>
      </w:r>
    </w:p>
    <w:p>
      <w:r>
        <w:rPr>
          <w:b/>
          <w:u w:val="single"/>
        </w:rPr>
        <w:t>701790</w:t>
      </w:r>
    </w:p>
    <w:p>
      <w:r>
        <w:t>@JJansaSDS @RevijaReporter "Novinarski" trač iz zakotnega bifeja. Šurla in Kršinar se prodajata kot presstituta.</w:t>
      </w:r>
    </w:p>
    <w:p>
      <w:r>
        <w:rPr>
          <w:b/>
          <w:u w:val="single"/>
        </w:rPr>
        <w:t>701791</w:t>
      </w:r>
    </w:p>
    <w:p>
      <w:r>
        <w:t>@strankaSD @DejanLevanic Kaj ni to ta Muršiçka, ki je sporno kupovala rdeče jope svoje komuniste?</w:t>
      </w:r>
    </w:p>
    <w:p>
      <w:r>
        <w:rPr>
          <w:b/>
          <w:u w:val="single"/>
        </w:rPr>
        <w:t>701792</w:t>
      </w:r>
    </w:p>
    <w:p>
      <w:r>
        <w:t>Opažen je bil jezdec skiroja s čelado. Zgledal je še zmer bedno, ampak vsaj malo bolj varen je bil. Za razliko od nas ostalih.</w:t>
      </w:r>
    </w:p>
    <w:p>
      <w:r>
        <w:rPr>
          <w:b/>
          <w:u w:val="single"/>
        </w:rPr>
        <w:t>701793</w:t>
      </w:r>
    </w:p>
    <w:p>
      <w:r>
        <w:t>@MStrovs A imajo smolo, ker ni več Junker predsednik! Nova predsednica baje ne ščipa postavnih moški ritk kot predhodnik.</w:t>
      </w:r>
    </w:p>
    <w:p>
      <w:r>
        <w:rPr>
          <w:b/>
          <w:u w:val="single"/>
        </w:rPr>
        <w:t>701794</w:t>
      </w:r>
    </w:p>
    <w:p>
      <w:r>
        <w:t>Derbi med Beltinci in Odranci je včeraj na tekmo #3SNL privabil 750 gledalcev. Foto: @Pomurec https://t.co/efWIyFZ0IU</w:t>
      </w:r>
    </w:p>
    <w:p>
      <w:r>
        <w:rPr>
          <w:b/>
          <w:u w:val="single"/>
        </w:rPr>
        <w:t>701795</w:t>
      </w:r>
    </w:p>
    <w:p>
      <w:r>
        <w:t>@ales_primc a vaša nabijanja okrog partizanskih praznikov, ki jih večina od nas praznuje, so pa v redu, saj veš, kdor se meča loti...</w:t>
      </w:r>
    </w:p>
    <w:p>
      <w:r>
        <w:rPr>
          <w:b/>
          <w:u w:val="single"/>
        </w:rPr>
        <w:t>701796</w:t>
      </w:r>
    </w:p>
    <w:p>
      <w:r>
        <w:t>A veš @jozefhorvat  kaj je katastrofa!? Vaša direktorca k ste jo nastavl u Palomo npr. da jo je skor potopila!Al pa prodaj SP.PLOVBE" moron!</w:t>
      </w:r>
    </w:p>
    <w:p>
      <w:r>
        <w:rPr>
          <w:b/>
          <w:u w:val="single"/>
        </w:rPr>
        <w:t>701797</w:t>
      </w:r>
    </w:p>
    <w:p>
      <w:r>
        <w:t>@AljosaDragas @petrasovdat Še bolje je, če se na to spomniš še pred spanjem.</w:t>
      </w:r>
    </w:p>
    <w:p>
      <w:r>
        <w:rPr>
          <w:b/>
          <w:u w:val="single"/>
        </w:rPr>
        <w:t>701798</w:t>
      </w:r>
    </w:p>
    <w:p>
      <w:r>
        <w:t>Migranti nasilno pritiskajo na naše meje, zato je push-back povsem utemeljen. https://t.co/dtrzfehT4z</w:t>
      </w:r>
    </w:p>
    <w:p>
      <w:r>
        <w:rPr>
          <w:b/>
          <w:u w:val="single"/>
        </w:rPr>
        <w:t>701799</w:t>
      </w:r>
    </w:p>
    <w:p>
      <w:r>
        <w:t>@MiglicB @petramsc @JumboVismaRoad Pa ne morš tko zaspat z majico! Saj se je vedelo, da bo veter... :( #LaVuelta19</w:t>
      </w:r>
    </w:p>
    <w:p>
      <w:r>
        <w:rPr>
          <w:b/>
          <w:u w:val="single"/>
        </w:rPr>
        <w:t>701800</w:t>
      </w:r>
    </w:p>
    <w:p>
      <w:r>
        <w:t>Mediji v Sloveniji – med kriminalci, politiki in »barbari«</w:t>
        <w:br/>
        <w:t>https://t.co/KuFBqKpk2G</w:t>
      </w:r>
    </w:p>
    <w:p>
      <w:r>
        <w:rPr>
          <w:b/>
          <w:u w:val="single"/>
        </w:rPr>
        <w:t>701801</w:t>
      </w:r>
    </w:p>
    <w:p>
      <w:r>
        <w:t>{ŠKANDAL24!}</w:t>
        <w:br/>
        <w:t>Slovenska policija v travi, tujci nad pranje denarja v NLB https://t.co/93qpwhHxvV</w:t>
      </w:r>
    </w:p>
    <w:p>
      <w:r>
        <w:rPr>
          <w:b/>
          <w:u w:val="single"/>
        </w:rPr>
        <w:t>701802</w:t>
      </w:r>
    </w:p>
    <w:p>
      <w:r>
        <w:t>@t_celestina @KatarinaDbr Živela panceta! Tolste riti bogov, kot ji poetično rečejo nekateri.</w:t>
      </w:r>
    </w:p>
    <w:p>
      <w:r>
        <w:rPr>
          <w:b/>
          <w:u w:val="single"/>
        </w:rPr>
        <w:t>701803</w:t>
      </w:r>
    </w:p>
    <w:p>
      <w:r>
        <w:t>Resna opozorila VZMD organom upravljanja SDH, pred danes napovedano prodajo NKBM pod sramotnimi in škodljivimi pogoji http://t.co/raXdyHyAKB</w:t>
      </w:r>
    </w:p>
    <w:p>
      <w:r>
        <w:rPr>
          <w:b/>
          <w:u w:val="single"/>
        </w:rPr>
        <w:t>701804</w:t>
      </w:r>
    </w:p>
    <w:p>
      <w:r>
        <w:t>@EPameten Naš predsednik je brez dlake na jeziku, pove vsakemu v obraz kar mu gre. Če je politično nekorekten še ne pomeni, da je baraba.</w:t>
      </w:r>
    </w:p>
    <w:p>
      <w:r>
        <w:rPr>
          <w:b/>
          <w:u w:val="single"/>
        </w:rPr>
        <w:t>701805</w:t>
      </w:r>
    </w:p>
    <w:p>
      <w:r>
        <w:t>@SumAndreja @tfajon @MailOnline Sej v njihovih fensi sosekah in zavarovanih poslovnih stavbah in privat šolah tega res ne občutijo.</w:t>
      </w:r>
    </w:p>
    <w:p>
      <w:r>
        <w:rPr>
          <w:b/>
          <w:u w:val="single"/>
        </w:rPr>
        <w:t>701806</w:t>
      </w:r>
    </w:p>
    <w:p>
      <w:r>
        <w:t>@GoranBracic @24ur_com @24UR @rtvslo Pa kdo je tega debila debilnega povabil v studio?? Najbrž po kreditih hrepeneča novinarka...😜😂🤑🤑🤑</w:t>
      </w:r>
    </w:p>
    <w:p>
      <w:r>
        <w:rPr>
          <w:b/>
          <w:u w:val="single"/>
        </w:rPr>
        <w:t>701807</w:t>
      </w:r>
    </w:p>
    <w:p>
      <w:r>
        <w:t>A njegovi oprani možgani v marsičem, posebno pa pri sovražnem govoru niso pomagali prav nič? https://t.co/sGsOIuILMb</w:t>
      </w:r>
    </w:p>
    <w:p>
      <w:r>
        <w:rPr>
          <w:b/>
          <w:u w:val="single"/>
        </w:rPr>
        <w:t>701808</w:t>
      </w:r>
    </w:p>
    <w:p>
      <w:r>
        <w:t>@dtadejd @fzagorc Seveda ne. Da so modela "skrivali" 10 dni je prvi pokazatelj tega. Pa še pujsolog jih ne pozna več.</w:t>
      </w:r>
    </w:p>
    <w:p>
      <w:r>
        <w:rPr>
          <w:b/>
          <w:u w:val="single"/>
        </w:rPr>
        <w:t>701809</w:t>
      </w:r>
    </w:p>
    <w:p>
      <w:r>
        <w:t>Lansirate app? ASO  (App Store optimizacija) mora biti temelj vaše rasti https://t.co/PKGRuekLjx via @smashingmag https://t.co/KTPr4zGSei</w:t>
      </w:r>
    </w:p>
    <w:p>
      <w:r>
        <w:rPr>
          <w:b/>
          <w:u w:val="single"/>
        </w:rPr>
        <w:t>701810</w:t>
      </w:r>
    </w:p>
    <w:p>
      <w:r>
        <w:t>@ErikaPlaninsec @metkav1 @Ziebane @Stanisl15592752 Potem si kot blagovne rezerve, cukr in mast.</w:t>
      </w:r>
    </w:p>
    <w:p>
      <w:r>
        <w:rPr>
          <w:b/>
          <w:u w:val="single"/>
        </w:rPr>
        <w:t>701811</w:t>
      </w:r>
    </w:p>
    <w:p>
      <w:r>
        <w:t>@BojanPozar @BojanDobovsek Če bi bil populizem pregonljiv, bi vidva končala na Golem.</w:t>
      </w:r>
    </w:p>
    <w:p>
      <w:r>
        <w:rPr>
          <w:b/>
          <w:u w:val="single"/>
        </w:rPr>
        <w:t>701812</w:t>
      </w:r>
    </w:p>
    <w:p>
      <w:r>
        <w:t>@sspacapan @penzionist12 ce volivci junija ne izvollijo desne, bo ta stavek postal resnica</w:t>
      </w:r>
    </w:p>
    <w:p>
      <w:r>
        <w:rPr>
          <w:b/>
          <w:u w:val="single"/>
        </w:rPr>
        <w:t>701813</w:t>
      </w:r>
    </w:p>
    <w:p>
      <w:r>
        <w:t>En astenik bo glihkar dobil svetniški sij pa dve letanci in se dvignil v vsem svojem mučeništvu #soocenje</w:t>
      </w:r>
    </w:p>
    <w:p>
      <w:r>
        <w:rPr>
          <w:b/>
          <w:u w:val="single"/>
        </w:rPr>
        <w:t>701814</w:t>
      </w:r>
    </w:p>
    <w:p>
      <w:r>
        <w:t>@illegall_blonde Deset takih se jim tkole postav ob igrišče pa bojo šli dam brez enega zadetka 😂😂😂</w:t>
      </w:r>
    </w:p>
    <w:p>
      <w:r>
        <w:rPr>
          <w:b/>
          <w:u w:val="single"/>
        </w:rPr>
        <w:t>701815</w:t>
      </w:r>
    </w:p>
    <w:p>
      <w:r>
        <w:t>Vegafest: Polne stojnice veganskih dobrot privabile več kot 10.000 obiskovalcev https://t.co/I6kdTbZTDL https://t.co/S8XG55nPXP</w:t>
      </w:r>
    </w:p>
    <w:p>
      <w:r>
        <w:rPr>
          <w:b/>
          <w:u w:val="single"/>
        </w:rPr>
        <w:t>701816</w:t>
      </w:r>
    </w:p>
    <w:p>
      <w:r>
        <w:t>Letališče Gradec, čez 1h vzlet proti Amsterdamu 😃 vzdušje je že vijolčno in bitlovsko 👍</w:t>
      </w:r>
    </w:p>
    <w:p>
      <w:r>
        <w:rPr>
          <w:b/>
          <w:u w:val="single"/>
        </w:rPr>
        <w:t>701817</w:t>
      </w:r>
    </w:p>
    <w:p>
      <w:r>
        <w:t>@tomltoml @vladaRS Opice rdeče, med njimi pa zdaj, na ladji norcev, tud velik raznobarvnih podgan!</w:t>
      </w:r>
    </w:p>
    <w:p>
      <w:r>
        <w:rPr>
          <w:b/>
          <w:u w:val="single"/>
        </w:rPr>
        <w:t>701818</w:t>
      </w:r>
    </w:p>
    <w:p>
      <w:r>
        <w:t>@PametnaRit Mal jim je zagrozit treba pa se maybe kaj zganejo. Pa mail, da je pisna komunikacija 😁</w:t>
      </w:r>
    </w:p>
    <w:p>
      <w:r>
        <w:rPr>
          <w:b/>
          <w:u w:val="single"/>
        </w:rPr>
        <w:t>701819</w:t>
      </w:r>
    </w:p>
    <w:p>
      <w:r>
        <w:t>@BozoPredalic @strankaSDS Ne serite. SD se manj spreneveda od vas. Oni so odkriti socialisti. Vi pa prikriti.</w:t>
      </w:r>
    </w:p>
    <w:p>
      <w:r>
        <w:rPr>
          <w:b/>
          <w:u w:val="single"/>
        </w:rPr>
        <w:t>701820</w:t>
      </w:r>
    </w:p>
    <w:p>
      <w:r>
        <w:t>@Libertarec Se slepajo s prvim mestom BTC ( nakupi s kripto ) s ta pravim bitkojnom ( BTC). #drugojeprodajanjemegle</w:t>
      </w:r>
    </w:p>
    <w:p>
      <w:r>
        <w:rPr>
          <w:b/>
          <w:u w:val="single"/>
        </w:rPr>
        <w:t>701821</w:t>
      </w:r>
    </w:p>
    <w:p>
      <w:r>
        <w:t>Oddaja o holesterolu in statinih. Zame šokantne navedbe, če držijo. Včeraj 21.novembera na TV SLO 2 ob 20ih.</w:t>
      </w:r>
    </w:p>
    <w:p>
      <w:r>
        <w:rPr>
          <w:b/>
          <w:u w:val="single"/>
        </w:rPr>
        <w:t>701822</w:t>
      </w:r>
    </w:p>
    <w:p>
      <w:r>
        <w:t>@Tami777 čudno da ne probavajo katere tablete so najboljše proti januarski depresiji?</w:t>
      </w:r>
    </w:p>
    <w:p>
      <w:r>
        <w:rPr>
          <w:b/>
          <w:u w:val="single"/>
        </w:rPr>
        <w:t>701823</w:t>
      </w:r>
    </w:p>
    <w:p>
      <w:r>
        <w:t>@strankaSDS @KDanijel nič jim popuščat več,če ne gre tako ,obveščat Unijo,če še to ne pomaga ,pa bo pomagala sila</w:t>
      </w:r>
    </w:p>
    <w:p>
      <w:r>
        <w:rPr>
          <w:b/>
          <w:u w:val="single"/>
        </w:rPr>
        <w:t>701824</w:t>
      </w:r>
    </w:p>
    <w:p>
      <w:r>
        <w:t>@MarkoFratnik @BlockBrane @SSN_pr @00bb263079e14e7 @Dominik007 se spretno suče v tem krogu...pa @00bb263079e14e7  tud zna marsikaj.</w:t>
      </w:r>
    </w:p>
    <w:p>
      <w:r>
        <w:rPr>
          <w:b/>
          <w:u w:val="single"/>
        </w:rPr>
        <w:t>701825</w:t>
      </w:r>
    </w:p>
    <w:p>
      <w:r>
        <w:t>(FOTOGALERIJA) Poglejte, kakšno svinjarijo za seboj puščajo ilegalni migranti! https://t.co/mo1SJ1m5eb via @Nova24TV</w:t>
      </w:r>
    </w:p>
    <w:p>
      <w:r>
        <w:rPr>
          <w:b/>
          <w:u w:val="single"/>
        </w:rPr>
        <w:t>701826</w:t>
      </w:r>
    </w:p>
    <w:p>
      <w:r>
        <w:t>@JozeBiscak @PrinasalkaZlata @RevijaReporter ...devianti 🤡na naslovnici prodajajo revijo ;)</w:t>
      </w:r>
    </w:p>
    <w:p>
      <w:r>
        <w:rPr>
          <w:b/>
          <w:u w:val="single"/>
        </w:rPr>
        <w:t>701827</w:t>
      </w:r>
    </w:p>
    <w:p>
      <w:r>
        <w:t>Totalno nepovezan tvit. Kako spraviš vonj zažganega mleka iz stanovanja? Za prjatlco, itak.</w:t>
      </w:r>
    </w:p>
    <w:p>
      <w:r>
        <w:rPr>
          <w:b/>
          <w:u w:val="single"/>
        </w:rPr>
        <w:t>701828</w:t>
      </w:r>
    </w:p>
    <w:p>
      <w:r>
        <w:t>@2pir_a @Libertarec Seveda, tudi tam je vse skupaj BS. Gorenca v zapor za vse umore ki jih je narocil, ostalo je dimna bomba.</w:t>
      </w:r>
    </w:p>
    <w:p>
      <w:r>
        <w:rPr>
          <w:b/>
          <w:u w:val="single"/>
        </w:rPr>
        <w:t>701829</w:t>
      </w:r>
    </w:p>
    <w:p>
      <w:r>
        <w:t>Podarjenemu konju se ne gleda v zobe.</w:t>
        <w:br/>
        <w:t>Mi reče zobozdravnik brez doplačila za plombo.</w:t>
      </w:r>
    </w:p>
    <w:p>
      <w:r>
        <w:rPr>
          <w:b/>
          <w:u w:val="single"/>
        </w:rPr>
        <w:t>701830</w:t>
      </w:r>
    </w:p>
    <w:p>
      <w:r>
        <w:t>Burkini so kopalke prihodnosti - ne rabiš se depilirati, briga te za celulit in ostale estetske pomanjkljivosti. #sampovem</w:t>
      </w:r>
    </w:p>
    <w:p>
      <w:r>
        <w:rPr>
          <w:b/>
          <w:u w:val="single"/>
        </w:rPr>
        <w:t>701831</w:t>
      </w:r>
    </w:p>
    <w:p>
      <w:r>
        <w:t>Tudi članice EU potrdile Bulčevo za komisarsko kandidatko. SDS opozorila, da gre za očitno komunistifikacijo in kučanifikacijo EU.</w:t>
      </w:r>
    </w:p>
    <w:p>
      <w:r>
        <w:rPr>
          <w:b/>
          <w:u w:val="single"/>
        </w:rPr>
        <w:t>701832</w:t>
      </w:r>
    </w:p>
    <w:p>
      <w:r>
        <w:t>@JiriKocica @AltR_Paulin Ok. Je pa razlika med juznoamericani ki rinejo v ZDA in muslimani iz Azije in Afrike ki rinejo v Evropo.</w:t>
      </w:r>
    </w:p>
    <w:p>
      <w:r>
        <w:rPr>
          <w:b/>
          <w:u w:val="single"/>
        </w:rPr>
        <w:t>701833</w:t>
      </w:r>
    </w:p>
    <w:p>
      <w:r>
        <w:t>@Mendijkendij Ali te je nekdo zelel presentit ali so se zmotili. Poslji jim mail in razlozi, vprasaj.</w:t>
      </w:r>
    </w:p>
    <w:p>
      <w:r>
        <w:rPr>
          <w:b/>
          <w:u w:val="single"/>
        </w:rPr>
        <w:t>701834</w:t>
      </w:r>
    </w:p>
    <w:p>
      <w:r>
        <w:t>@slovenskipanter Eh, tak pezde se bi zjokal na mrzlem v goši, ga bo že kira stara celulitasta filantropična nedojebanka k sebi vzela</w:t>
      </w:r>
    </w:p>
    <w:p>
      <w:r>
        <w:rPr>
          <w:b/>
          <w:u w:val="single"/>
        </w:rPr>
        <w:t>701835</w:t>
      </w:r>
    </w:p>
    <w:p>
      <w:r>
        <w:t>A veste kakšna je razlika med državnim protokolom in teroristi? S teroristi se lahko mogoče še kaj pogajaš. 😂😂 https://t.co/nswwEETIaB</w:t>
      </w:r>
    </w:p>
    <w:p>
      <w:r>
        <w:rPr>
          <w:b/>
          <w:u w:val="single"/>
        </w:rPr>
        <w:t>701836</w:t>
      </w:r>
    </w:p>
    <w:p>
      <w:r>
        <w:t>Študija: Celice komunicirajo in sprejemajo skupne odločitve https://t.co/YfRUmaiHNh</w:t>
      </w:r>
    </w:p>
    <w:p>
      <w:r>
        <w:rPr>
          <w:b/>
          <w:u w:val="single"/>
        </w:rPr>
        <w:t>701837</w:t>
      </w:r>
    </w:p>
    <w:p>
      <w:r>
        <w:t>@Val202 Fazaniranje,strafanje,tunkanje,likanje,zaklanje itd.Ti trenutki bodo vsakemu srednjesolcu ostali v spominu na trenutke norosti.</w:t>
      </w:r>
    </w:p>
    <w:p>
      <w:r>
        <w:rPr>
          <w:b/>
          <w:u w:val="single"/>
        </w:rPr>
        <w:t>701838</w:t>
      </w:r>
    </w:p>
    <w:p>
      <w:r>
        <w:t>@Bashi_B Ja sam pr varnosti ga ni čez ledr 😉 drgač pa bo hornetka do sezone vrjetn..</w:t>
      </w:r>
    </w:p>
    <w:p>
      <w:r>
        <w:rPr>
          <w:b/>
          <w:u w:val="single"/>
        </w:rPr>
        <w:t>701839</w:t>
      </w:r>
    </w:p>
    <w:p>
      <w:r>
        <w:t>@GBWallac3 @BozidarBiscan @mojcav1 bistro, ne bistro, črnim je itak treba vse narisat, še tako jim gre težko kaj v trde betice</w:t>
      </w:r>
    </w:p>
    <w:p>
      <w:r>
        <w:rPr>
          <w:b/>
          <w:u w:val="single"/>
        </w:rPr>
        <w:t>701840</w:t>
      </w:r>
    </w:p>
    <w:p>
      <w:r>
        <w:t>@ena_sonia @JakaDolinar2 @BineTraven ... komunisti ne priznavajo odločb Ustavnega sodišča RS</w:t>
      </w:r>
    </w:p>
    <w:p>
      <w:r>
        <w:rPr>
          <w:b/>
          <w:u w:val="single"/>
        </w:rPr>
        <w:t>701841</w:t>
      </w:r>
    </w:p>
    <w:p>
      <w:r>
        <w:t>Reveži v Sloveniji volijo socialiste že 27 let. In, še stalno so reveži!!!!!</w:t>
      </w:r>
    </w:p>
    <w:p>
      <w:r>
        <w:rPr>
          <w:b/>
          <w:u w:val="single"/>
        </w:rPr>
        <w:t>701842</w:t>
      </w:r>
    </w:p>
    <w:p>
      <w:r>
        <w:t>@p_zoran Točno tako!</w:t>
        <w:br/>
        <w:br/>
        <w:t>Ker nas cenijo, ma še bolj cenijo naš denar!</w:t>
        <w:br/>
        <w:t>Koruptoland ist wunderbar, einfach wunderbar.</w:t>
        <w:br/>
        <w:br/>
        <w:t>Bong</w:t>
      </w:r>
    </w:p>
    <w:p>
      <w:r>
        <w:rPr>
          <w:b/>
          <w:u w:val="single"/>
        </w:rPr>
        <w:t>701843</w:t>
      </w:r>
    </w:p>
    <w:p>
      <w:r>
        <w:t>Jankovič bo osebno pomagal JJ pri zmagi. Sedaj se bodo nasprotniki še močneje strnili vrste. #volitve2018 #volitve</w:t>
      </w:r>
    </w:p>
    <w:p>
      <w:r>
        <w:rPr>
          <w:b/>
          <w:u w:val="single"/>
        </w:rPr>
        <w:t>701844</w:t>
      </w:r>
    </w:p>
    <w:p>
      <w:r>
        <w:t>@LeskovecNot Gnusobe uvajajo ovaduštvo v najosnovnejšo celico družbe, družino!🤭</w:t>
      </w:r>
    </w:p>
    <w:p>
      <w:r>
        <w:rPr>
          <w:b/>
          <w:u w:val="single"/>
        </w:rPr>
        <w:t>701845</w:t>
      </w:r>
    </w:p>
    <w:p>
      <w:r>
        <w:t>Nedavno nazaj je v Grčiji zmagala stranka SERIZA</w:t>
        <w:br/>
        <w:t>pripeljali so tako daleč da se bodo sedaj preimenovali v ŠeRiža</w:t>
      </w:r>
    </w:p>
    <w:p>
      <w:r>
        <w:rPr>
          <w:b/>
          <w:u w:val="single"/>
        </w:rPr>
        <w:t>701846</w:t>
      </w:r>
    </w:p>
    <w:p>
      <w:r>
        <w:t>Objektivno je gospod sekretar na ministrstvu in si takšnih šal pač zaradi bontona ne more privoščiti. https://t.co/2VZyCr6yxf</w:t>
      </w:r>
    </w:p>
    <w:p>
      <w:r>
        <w:rPr>
          <w:b/>
          <w:u w:val="single"/>
        </w:rPr>
        <w:t>701847</w:t>
      </w:r>
    </w:p>
    <w:p>
      <w:r>
        <w:t>@Plavalka Kurjenje je pa itak v vseh poklicih prisotno. Samo da igralce vidimo od blizu in pogosteje.</w:t>
      </w:r>
    </w:p>
    <w:p>
      <w:r>
        <w:rPr>
          <w:b/>
          <w:u w:val="single"/>
        </w:rPr>
        <w:t>701848</w:t>
      </w:r>
    </w:p>
    <w:p>
      <w:r>
        <w:t>@Partisangirl @Fitzroy1985 Tudi, pa člani zblojene sekte in parameciji od podpornikov domoljupcev 🤑😎</w:t>
      </w:r>
    </w:p>
    <w:p>
      <w:r>
        <w:rPr>
          <w:b/>
          <w:u w:val="single"/>
        </w:rPr>
        <w:t>701849</w:t>
      </w:r>
    </w:p>
    <w:p>
      <w:r>
        <w:t>@Bojana61654450 @spagetyuse Nekateri ob izgubi absolutne oblasti in privilegija nakaznivosti,znorijo. Tako nas učijo klasiki.</w:t>
      </w:r>
    </w:p>
    <w:p>
      <w:r>
        <w:rPr>
          <w:b/>
          <w:u w:val="single"/>
        </w:rPr>
        <w:t>701850</w:t>
      </w:r>
    </w:p>
    <w:p>
      <w:r>
        <w:t>@JurePoglajen @DBabosek @Zvezaborcev_NOB Laži in manipulacije so vedno večje. Še huje kot pod jugo.</w:t>
      </w:r>
    </w:p>
    <w:p>
      <w:r>
        <w:rPr>
          <w:b/>
          <w:u w:val="single"/>
        </w:rPr>
        <w:t>701851</w:t>
      </w:r>
    </w:p>
    <w:p>
      <w:r>
        <w:t>Trije misleci, ki so mi po razmišljanju najbližje; Buda la, Stokrates, Kungfucij, Plato pira in Arestrotl.</w:t>
      </w:r>
    </w:p>
    <w:p>
      <w:r>
        <w:rPr>
          <w:b/>
          <w:u w:val="single"/>
        </w:rPr>
        <w:t>701852</w:t>
      </w:r>
    </w:p>
    <w:p>
      <w:r>
        <w:t>@Medeja_7 @FrenkMate ... spet prihaja čas starih obrazov. Eni se bodo oblekli v kucana, drugi v golobiča, tretji v ...</w:t>
      </w:r>
    </w:p>
    <w:p>
      <w:r>
        <w:rPr>
          <w:b/>
          <w:u w:val="single"/>
        </w:rPr>
        <w:t>701853</w:t>
      </w:r>
    </w:p>
    <w:p>
      <w:r>
        <w:t>Bavarska meja se zapira, Avstrijska je že uspeha, Slovenska mora ostati zaprta. #dominoefekt https://t.co/tsL5VFmTZP</w:t>
      </w:r>
    </w:p>
    <w:p>
      <w:r>
        <w:rPr>
          <w:b/>
          <w:u w:val="single"/>
        </w:rPr>
        <w:t>701854</w:t>
      </w:r>
    </w:p>
    <w:p>
      <w:r>
        <w:t>ANKETA!</w:t>
        <w:br/>
        <w:br/>
        <w:t>Kako bi izgledal spopad med trebušasto pohorsko paravojsko in VSO rahitično paravojsko?</w:t>
        <w:br/>
        <w:br/>
        <w:t>Bi prišlo do bitke ali bratenja?</w:t>
      </w:r>
    </w:p>
    <w:p>
      <w:r>
        <w:rPr>
          <w:b/>
          <w:u w:val="single"/>
        </w:rPr>
        <w:t>701855</w:t>
      </w:r>
    </w:p>
    <w:p>
      <w:r>
        <w:t>@DamjanTo @Domovina_je Kaj pa tak šotor bo še dovoljen? https://t.co/CU1X2Mamvf</w:t>
      </w:r>
    </w:p>
    <w:p>
      <w:r>
        <w:rPr>
          <w:b/>
          <w:u w:val="single"/>
        </w:rPr>
        <w:t>701856</w:t>
      </w:r>
    </w:p>
    <w:p>
      <w:r>
        <w:t>POTROŠNIKI: Kosti, preveč ledu, vonj po amonijaku. Previdno z lokalno politiko.</w:t>
      </w:r>
    </w:p>
    <w:p>
      <w:r>
        <w:rPr>
          <w:b/>
          <w:u w:val="single"/>
        </w:rPr>
        <w:t>701857</w:t>
      </w:r>
    </w:p>
    <w:p>
      <w:r>
        <w:t>@DeFlasker @Pertinacal @vladaRS Ne žalite Haložanov. Se mi zdi, da imajo te Che Guevare več podpornikov v Ljubljani.</w:t>
      </w:r>
    </w:p>
    <w:p>
      <w:r>
        <w:rPr>
          <w:b/>
          <w:u w:val="single"/>
        </w:rPr>
        <w:t>701858</w:t>
      </w:r>
    </w:p>
    <w:p>
      <w:r>
        <w:t>@ValdijPeric @marijanli Peš naj hodijo in lastovke pustijo pri miru, butare nerazgledane!</w:t>
      </w:r>
    </w:p>
    <w:p>
      <w:r>
        <w:rPr>
          <w:b/>
          <w:u w:val="single"/>
        </w:rPr>
        <w:t>701859</w:t>
      </w:r>
    </w:p>
    <w:p>
      <w:r>
        <w:t>@vinkovasle1 Pa Ibaruri komunizma tudi ne. Tudi Fake maršal je tam tumbal ljudi #VivaTitek</w:t>
      </w:r>
    </w:p>
    <w:p>
      <w:r>
        <w:rPr>
          <w:b/>
          <w:u w:val="single"/>
        </w:rPr>
        <w:t>701860</w:t>
      </w:r>
    </w:p>
    <w:p>
      <w:r>
        <w:t>Slovenistan! Pomoli glavo iz povprečja in odbili ti jo bomo. V pisarno ZTS je več klicev z pripomba o naši... http://t.co/D20AEYRznR</w:t>
      </w:r>
    </w:p>
    <w:p>
      <w:r>
        <w:rPr>
          <w:b/>
          <w:u w:val="single"/>
        </w:rPr>
        <w:t>701861</w:t>
      </w:r>
    </w:p>
    <w:p>
      <w:r>
        <w:t>Kdor misli varčevati pri otrocih, ni vreden, da se mu pljune v obraz. #velikedruzine</w:t>
      </w:r>
    </w:p>
    <w:p>
      <w:r>
        <w:rPr>
          <w:b/>
          <w:u w:val="single"/>
        </w:rPr>
        <w:t>701862</w:t>
      </w:r>
    </w:p>
    <w:p>
      <w:r>
        <w:t>Naša desnica je ful proti muslimanom, hkrati pa so v enem hipiu vse Grke pomuslimanili.</w:t>
      </w:r>
    </w:p>
    <w:p>
      <w:r>
        <w:rPr>
          <w:b/>
          <w:u w:val="single"/>
        </w:rPr>
        <w:t>701863</w:t>
      </w:r>
    </w:p>
    <w:p>
      <w:r>
        <w:t>FURS pojasnjuje, kdaj bo treba plačati DDV! #kriptovalute #podjetništvo https://t.co/QHY9mEMDsS via @data_doo https://t.co/hGHPi1wPMh</w:t>
      </w:r>
    </w:p>
    <w:p>
      <w:r>
        <w:rPr>
          <w:b/>
          <w:u w:val="single"/>
        </w:rPr>
        <w:t>701864</w:t>
      </w:r>
    </w:p>
    <w:p>
      <w:r>
        <w:t>@bmz9453 Nisem zagovornik "teorij zarote", me pa vseeno firbec, kako so v spletno ozadje revoltov vpleteni "zunanji prijatelji".</w:t>
      </w:r>
    </w:p>
    <w:p>
      <w:r>
        <w:rPr>
          <w:b/>
          <w:u w:val="single"/>
        </w:rPr>
        <w:t>701865</w:t>
      </w:r>
    </w:p>
    <w:p>
      <w:r>
        <w:t>Kakšno ozadje posilstev študentk prikriva Pogačnikovo sodišče?</w:t>
        <w:br/>
        <w:t>https://t.co/w3qB0KqCNQ https://t.co/mtAZZrmj5y</w:t>
      </w:r>
    </w:p>
    <w:p>
      <w:r>
        <w:rPr>
          <w:b/>
          <w:u w:val="single"/>
        </w:rPr>
        <w:t>701866</w:t>
      </w:r>
    </w:p>
    <w:p>
      <w:r>
        <w:t>@sivanosoroginja s takimi učki bi me strici nadlegovali...:D...raje puščam plešo in brado..:D</w:t>
      </w:r>
    </w:p>
    <w:p>
      <w:r>
        <w:rPr>
          <w:b/>
          <w:u w:val="single"/>
        </w:rPr>
        <w:t>701867</w:t>
      </w:r>
    </w:p>
    <w:p>
      <w:r>
        <w:t>FOTO: Otroci na Hotizi bogatejši za prenovljen vrtec - https://t.co/H7JwaUC0rV https://t.co/8Mnvkpyebt</w:t>
      </w:r>
    </w:p>
    <w:p>
      <w:r>
        <w:rPr>
          <w:b/>
          <w:u w:val="single"/>
        </w:rPr>
        <w:t>701868</w:t>
      </w:r>
    </w:p>
    <w:p>
      <w:r>
        <w:t>@petra_jansa @Nova24TV Država Slovenija se ga predvsem ne more znebiti. Možakar je hudo brihten manipulant z vsemi posledicami.</w:t>
      </w:r>
    </w:p>
    <w:p>
      <w:r>
        <w:rPr>
          <w:b/>
          <w:u w:val="single"/>
        </w:rPr>
        <w:t>701869</w:t>
      </w:r>
    </w:p>
    <w:p>
      <w:r>
        <w:t>@Libertarec @strankaSDS @Demokracija1 Seveda. Če ne bi bilo upora, ne bi bilo česa obešati. Pa še SDS propaganda je šla za dobre namene.</w:t>
      </w:r>
    </w:p>
    <w:p>
      <w:r>
        <w:rPr>
          <w:b/>
          <w:u w:val="single"/>
        </w:rPr>
        <w:t>701870</w:t>
      </w:r>
    </w:p>
    <w:p>
      <w:r>
        <w:t>Danes sem sedel za mizo. Z veganko. Ki je poprej jedla postrv. Potem pa pomazala še sestrin ragu. S kruhom.</w:t>
      </w:r>
    </w:p>
    <w:p>
      <w:r>
        <w:rPr>
          <w:b/>
          <w:u w:val="single"/>
        </w:rPr>
        <w:t>701871</w:t>
      </w:r>
    </w:p>
    <w:p>
      <w:r>
        <w:t>Najbolje je biti tiho, saj jih bodo njihovi lažnivi mediji že nekako rešili iz zagate. https://t.co/4dUuVmkLfj</w:t>
      </w:r>
    </w:p>
    <w:p>
      <w:r>
        <w:rPr>
          <w:b/>
          <w:u w:val="single"/>
        </w:rPr>
        <w:t>701872</w:t>
      </w:r>
    </w:p>
    <w:p>
      <w:r>
        <w:t>Ta teden v ND:  »Sem kuharica in ne pogrevalka hrane« - Povabljeni ste na kavo: Emilija Pavlič in njeni napotki za zdrave jedi</w:t>
      </w:r>
    </w:p>
    <w:p>
      <w:r>
        <w:rPr>
          <w:b/>
          <w:u w:val="single"/>
        </w:rPr>
        <w:t>701873</w:t>
      </w:r>
    </w:p>
    <w:p>
      <w:r>
        <w:t xml:space="preserve">@Bennetova_liza Sem bila prepricana da se v realnosti to skoraj ne dogaja amoak samo online. </w:t>
        <w:br/>
        <w:t>Je danes ze pojasnil kaj?</w:t>
      </w:r>
    </w:p>
    <w:p>
      <w:r>
        <w:rPr>
          <w:b/>
          <w:u w:val="single"/>
        </w:rPr>
        <w:t>701874</w:t>
      </w:r>
    </w:p>
    <w:p>
      <w:r>
        <w:t>Jaz samo upam,da bencin in diesel je bosta cenejša kot v AT, ker bo potem nekaterim zmanjkalo municije....</w:t>
      </w:r>
    </w:p>
    <w:p>
      <w:r>
        <w:rPr>
          <w:b/>
          <w:u w:val="single"/>
        </w:rPr>
        <w:t>701875</w:t>
      </w:r>
    </w:p>
    <w:p>
      <w:r>
        <w:t>@R_Rakus lukec bi lahko stricu pomagal na kmetiji, pa je lenuh in je zbrisal v opankovićevo naročje</w:t>
      </w:r>
    </w:p>
    <w:p>
      <w:r>
        <w:rPr>
          <w:b/>
          <w:u w:val="single"/>
        </w:rPr>
        <w:t>701876</w:t>
      </w:r>
    </w:p>
    <w:p>
      <w:r>
        <w:t>@Sport_Klub_Slo Naj še svoje novinarje spravijo v red, da ne bodo bedarije pisali. Pa niti slučajne ne odobravam Zlatkovih besed.</w:t>
      </w:r>
    </w:p>
    <w:p>
      <w:r>
        <w:rPr>
          <w:b/>
          <w:u w:val="single"/>
        </w:rPr>
        <w:t>701877</w:t>
      </w:r>
    </w:p>
    <w:p>
      <w:r>
        <w:t>Del paradjaza in paprike z maminega vrta. Konec oktobra. Se ne pritozujem. https://t.co/2Efq3ru7Jw</w:t>
      </w:r>
    </w:p>
    <w:p>
      <w:r>
        <w:rPr>
          <w:b/>
          <w:u w:val="single"/>
        </w:rPr>
        <w:t>701878</w:t>
      </w:r>
    </w:p>
    <w:p>
      <w:r>
        <w:t>@LottaS10 @drfilomena Ni največja težava levičarjev prazno srce, ampak prazna glava.</w:t>
      </w:r>
    </w:p>
    <w:p>
      <w:r>
        <w:rPr>
          <w:b/>
          <w:u w:val="single"/>
        </w:rPr>
        <w:t>701879</w:t>
      </w:r>
    </w:p>
    <w:p>
      <w:r>
        <w:t>@PodnarSimon @MetkaSmole Tako se lahko najdeš že v sadovnjaku, ker veš, da ni nič struoenega</w:t>
      </w:r>
    </w:p>
    <w:p>
      <w:r>
        <w:rPr>
          <w:b/>
          <w:u w:val="single"/>
        </w:rPr>
        <w:t>701880</w:t>
      </w:r>
    </w:p>
    <w:p>
      <w:r>
        <w:t>S to tehniko tiskanja bi lahko tiskali številne nove biofarmacevtske in kozmetične izdelke ter hrano. https://t.co/VM22FmmRGf</w:t>
      </w:r>
    </w:p>
    <w:p>
      <w:r>
        <w:rPr>
          <w:b/>
          <w:u w:val="single"/>
        </w:rPr>
        <w:t>701881</w:t>
      </w:r>
    </w:p>
    <w:p>
      <w:r>
        <w:t>@JakaJavornik @NPoglajen Kar bolane, ja. Boljše, res boljše, da vam prihranim.</w:t>
      </w:r>
    </w:p>
    <w:p>
      <w:r>
        <w:rPr>
          <w:b/>
          <w:u w:val="single"/>
        </w:rPr>
        <w:t>701882</w:t>
      </w:r>
    </w:p>
    <w:p>
      <w:r>
        <w:t>@BlogSlovenija A, ne! Zdravilo Arthemender za zdravljenje putike za noneta (Dragovega očeta)!</w:t>
      </w:r>
    </w:p>
    <w:p>
      <w:r>
        <w:rPr>
          <w:b/>
          <w:u w:val="single"/>
        </w:rPr>
        <w:t>701883</w:t>
      </w:r>
    </w:p>
    <w:p>
      <w:r>
        <w:t>@petrasovdat To je v primeru ko so še na sušilu in s tem najbližje roki. V omari so seveda poparjeni.</w:t>
      </w:r>
    </w:p>
    <w:p>
      <w:r>
        <w:rPr>
          <w:b/>
          <w:u w:val="single"/>
        </w:rPr>
        <w:t>701884</w:t>
      </w:r>
    </w:p>
    <w:p>
      <w:r>
        <w:t>@BigWhale takrat bo to zadnjic rekel. Za to bom poskrbela jaz. Tako kot nobenemu ne bo rekel da je cigan ali bosanc ali kaj drugega.</w:t>
      </w:r>
    </w:p>
    <w:p>
      <w:r>
        <w:rPr>
          <w:b/>
          <w:u w:val="single"/>
        </w:rPr>
        <w:t>701885</w:t>
      </w:r>
    </w:p>
    <w:p>
      <w:r>
        <w:t>Kar se reciklaže tiče mislim, da se je po osamosvojitvi najbolj reciklirali izrojena levica.</w:t>
      </w:r>
    </w:p>
    <w:p>
      <w:r>
        <w:rPr>
          <w:b/>
          <w:u w:val="single"/>
        </w:rPr>
        <w:t>701886</w:t>
      </w:r>
    </w:p>
    <w:p>
      <w:r>
        <w:t>@andrejLac Nacija, ki je sama izšla iz plebiscita, to privošči tudi vsem drugim. Sicer je degenerirana in pogubljena.</w:t>
      </w:r>
    </w:p>
    <w:p>
      <w:r>
        <w:rPr>
          <w:b/>
          <w:u w:val="single"/>
        </w:rPr>
        <w:t>701887</w:t>
      </w:r>
    </w:p>
    <w:p>
      <w:r>
        <w:t>@juremes Žal se tega zavedajo in vseeno oportunistično pristavljajo svoj piskrček. Česar mediji ne razumejo, je, da zvoni tudi njim.</w:t>
      </w:r>
    </w:p>
    <w:p>
      <w:r>
        <w:rPr>
          <w:b/>
          <w:u w:val="single"/>
        </w:rPr>
        <w:t>701888</w:t>
      </w:r>
    </w:p>
    <w:p>
      <w:r>
        <w:t>Razgalili so se že zdavnaj. Tale reklama je samo še potrditev, da je “reporter” prodan levici! https://t.co/QyM72kpGZa</w:t>
      </w:r>
    </w:p>
    <w:p>
      <w:r>
        <w:rPr>
          <w:b/>
          <w:u w:val="single"/>
        </w:rPr>
        <w:t>701889</w:t>
      </w:r>
    </w:p>
    <w:p>
      <w:r>
        <w:t>@nejkom @MatjazLicer @ZaresGregor Problem je v tem, da če ni Mahnič, je pa kdo drug. #kretenizacija</w:t>
      </w:r>
    </w:p>
    <w:p>
      <w:r>
        <w:rPr>
          <w:b/>
          <w:u w:val="single"/>
        </w:rPr>
        <w:t>701890</w:t>
      </w:r>
    </w:p>
    <w:p>
      <w:r>
        <w:t>Parkirne kazni s Hrvaške. To se zgodi, če ne plačate astronomsko visokega opomina. https://t.co/GqqgAs04ty https://t.co/NCwzih128e</w:t>
      </w:r>
    </w:p>
    <w:p>
      <w:r>
        <w:rPr>
          <w:b/>
          <w:u w:val="single"/>
        </w:rPr>
        <w:t>701891</w:t>
      </w:r>
    </w:p>
    <w:p>
      <w:r>
        <w:t>Leto laganja in morije, igralec in starček bolje ne znata. Samooskrba in prostosajenje, upam da ste začeli. https://t.co/Diy7omhfsx</w:t>
      </w:r>
    </w:p>
    <w:p>
      <w:r>
        <w:rPr>
          <w:b/>
          <w:u w:val="single"/>
        </w:rPr>
        <w:t>701892</w:t>
      </w:r>
    </w:p>
    <w:p>
      <w:r>
        <w:t xml:space="preserve">Ful fora na tak dogodek napisat "od 0 do 100 v pol sekunde". </w:t>
        <w:br/>
        <w:t>Hihi, kera jebeno kreativna faca si. Kreten. https://t.co/b4dBHRHkoP</w:t>
      </w:r>
    </w:p>
    <w:p>
      <w:r>
        <w:rPr>
          <w:b/>
          <w:u w:val="single"/>
        </w:rPr>
        <w:t>701893</w:t>
      </w:r>
    </w:p>
    <w:p>
      <w:r>
        <w:t>Evropski poslanci za pocenitev telefonskih klicev v EU https://t.co/e2XrUmUPAr #EUface @EP_Slovenija @ECinSlovenia</w:t>
      </w:r>
    </w:p>
    <w:p>
      <w:r>
        <w:rPr>
          <w:b/>
          <w:u w:val="single"/>
        </w:rPr>
        <w:t>701894</w:t>
      </w:r>
    </w:p>
    <w:p>
      <w:r>
        <w:t>Decembrski vikend pobeg v Dublin! Povratne karte iz Benetk + 3  nočitve so na voljo že za 139€/osebo!</w:t>
        <w:br/>
        <w:t>Več: https://t.co/gt18nJ4kJq</w:t>
      </w:r>
    </w:p>
    <w:p>
      <w:r>
        <w:rPr>
          <w:b/>
          <w:u w:val="single"/>
        </w:rPr>
        <w:t>701895</w:t>
      </w:r>
    </w:p>
    <w:p>
      <w:r>
        <w:t>Kompaktnih fotoaparatov kmalu morda ne bomo več potrebovali https://t.co/gQFyUGBa0Z</w:t>
      </w:r>
    </w:p>
    <w:p>
      <w:r>
        <w:rPr>
          <w:b/>
          <w:u w:val="single"/>
        </w:rPr>
        <w:t>701896</w:t>
      </w:r>
    </w:p>
    <w:p>
      <w:r>
        <w:t>@MarkoJuhant @nada568352656 Tudi rokice vnukov in vnukinj so zlate,običajno sladke od čokolade ....</w:t>
      </w:r>
    </w:p>
    <w:p>
      <w:r>
        <w:rPr>
          <w:b/>
          <w:u w:val="single"/>
        </w:rPr>
        <w:t>701897</w:t>
      </w:r>
    </w:p>
    <w:p>
      <w:r>
        <w:t>Okrepite svoje zdravje, okrepite možgane in srce in preprečite hude bolezni! https://t.co/q3EmBHLqKW</w:t>
      </w:r>
    </w:p>
    <w:p>
      <w:r>
        <w:rPr>
          <w:b/>
          <w:u w:val="single"/>
        </w:rPr>
        <w:t>701898</w:t>
      </w:r>
    </w:p>
    <w:p>
      <w:r>
        <w:t>"Koprenasti oblački so zastrli vršace in žametne meglice so prekrile dolino" ali, po gorenjsko: "Dons se pa prou za en kurc kej vid, ejga."</w:t>
      </w:r>
    </w:p>
    <w:p>
      <w:r>
        <w:rPr>
          <w:b/>
          <w:u w:val="single"/>
        </w:rPr>
        <w:t>701899</w:t>
      </w:r>
    </w:p>
    <w:p>
      <w:r>
        <w:t>Včasih si prijatelju podaril set za/po britju in je bila zadeva zaključena.</w:t>
        <w:br/>
        <w:t>Danes so vsi jebeni hipsterji z bradami, midva pa brez idej.</w:t>
      </w:r>
    </w:p>
    <w:p>
      <w:r>
        <w:rPr>
          <w:b/>
          <w:u w:val="single"/>
        </w:rPr>
        <w:t>701900</w:t>
      </w:r>
    </w:p>
    <w:p>
      <w:r>
        <w:t>Bolje se boriti in izgubiti,</w:t>
        <w:br/>
        <w:t>kot sploh se ne boriti 😉😉 https://t.co/nwzo4LnVzd</w:t>
      </w:r>
    </w:p>
    <w:p>
      <w:r>
        <w:rPr>
          <w:b/>
          <w:u w:val="single"/>
        </w:rPr>
        <w:t>701901</w:t>
      </w:r>
    </w:p>
    <w:p>
      <w:r>
        <w:t>2 kosa toplega domačega belega kruha sem že pojedla, pa vsaj še 2 bom. #badass</w:t>
      </w:r>
    </w:p>
    <w:p>
      <w:r>
        <w:rPr>
          <w:b/>
          <w:u w:val="single"/>
        </w:rPr>
        <w:t>701902</w:t>
      </w:r>
    </w:p>
    <w:p>
      <w:r>
        <w:t>Joj, kako sovražim skrajneže vseh polov. Kot da nismo ljudje! Zapečkarji zagamani!</w:t>
      </w:r>
    </w:p>
    <w:p>
      <w:r>
        <w:rPr>
          <w:b/>
          <w:u w:val="single"/>
        </w:rPr>
        <w:t>701903</w:t>
      </w:r>
    </w:p>
    <w:p>
      <w:r>
        <w:t>Mogoče so pa Fajonka,Tomička pa Makarovička, potegnite jim kapuce dol. https://t.co/cG270DeMy0</w:t>
      </w:r>
    </w:p>
    <w:p>
      <w:r>
        <w:rPr>
          <w:b/>
          <w:u w:val="single"/>
        </w:rPr>
        <w:t>701904</w:t>
      </w:r>
    </w:p>
    <w:p>
      <w:r>
        <w:t>Apartma rezerviran, še ta teden oddelam, nato pa se zavihtim na kolo in grem.</w:t>
      </w:r>
    </w:p>
    <w:p>
      <w:r>
        <w:rPr>
          <w:b/>
          <w:u w:val="single"/>
        </w:rPr>
        <w:t>701905</w:t>
      </w:r>
    </w:p>
    <w:p>
      <w:r>
        <w:t>@valovarka virus #kretenparkira ima svoje žarišče za bežigradom in se nezadržno širi v ostale dele ljubljane.</w:t>
      </w:r>
    </w:p>
    <w:p>
      <w:r>
        <w:rPr>
          <w:b/>
          <w:u w:val="single"/>
        </w:rPr>
        <w:t>701906</w:t>
      </w:r>
    </w:p>
    <w:p>
      <w:r>
        <w:t>@andrejkaroli @jamesblake A je bil mišljen? :) men ss zdi bolj za kozarec dobrega rdečega vina pa cigaret.</w:t>
      </w:r>
    </w:p>
    <w:p>
      <w:r>
        <w:rPr>
          <w:b/>
          <w:u w:val="single"/>
        </w:rPr>
        <w:t>701907</w:t>
      </w:r>
    </w:p>
    <w:p>
      <w:r>
        <w:t>@DFK01 @MetkaSmole @MarkoSket Kot sem rekla...poišči si psihiatrično pomoč, ker nekaj ni v redu s tabo....</w:t>
      </w:r>
    </w:p>
    <w:p>
      <w:r>
        <w:rPr>
          <w:b/>
          <w:u w:val="single"/>
        </w:rPr>
        <w:t>701908</w:t>
      </w:r>
    </w:p>
    <w:p>
      <w:r>
        <w:t>Fascinantna najdba na Gosposvetski cesti: poznorimska nekropola z več kot 350 skeletnimi pokopi https://t.co/bcDpQ02JDz</w:t>
      </w:r>
    </w:p>
    <w:p>
      <w:r>
        <w:rPr>
          <w:b/>
          <w:u w:val="single"/>
        </w:rPr>
        <w:t>701909</w:t>
      </w:r>
    </w:p>
    <w:p>
      <w:r>
        <w:t>@tomcee_4_mdd_L @Tomi__Ce @C_Mirkic @strankalevica Dojenčki jokajo, ko jim zmanjka besed. Sej bo kmal mlekec no...</w:t>
      </w:r>
    </w:p>
    <w:p>
      <w:r>
        <w:rPr>
          <w:b/>
          <w:u w:val="single"/>
        </w:rPr>
        <w:t>701910</w:t>
      </w:r>
    </w:p>
    <w:p>
      <w:r>
        <w:t>#Prenapetostna zaščita #Hugo! bel, 19.500 A, #Brennenstuhl, #MEGABITE - #računalniki in #računalniška #oprema. https://t.co/OT44Dq4lJ2</w:t>
      </w:r>
    </w:p>
    <w:p>
      <w:r>
        <w:rPr>
          <w:b/>
          <w:u w:val="single"/>
        </w:rPr>
        <w:t>701911</w:t>
      </w:r>
    </w:p>
    <w:p>
      <w:r>
        <w:t>... in ne pozabiti na ustrezno pritrditev / zavarovanje prtljage v vozilu 👍 https://t.co/E3M1sUCXjM</w:t>
      </w:r>
    </w:p>
    <w:p>
      <w:r>
        <w:rPr>
          <w:b/>
          <w:u w:val="single"/>
        </w:rPr>
        <w:t>701912</w:t>
      </w:r>
    </w:p>
    <w:p>
      <w:r>
        <w:t>komunizem zažrt v zadnjo celico telesa. kozina, sramota, zrel za osamitev https://t.co/hsxtiqKQ40</w:t>
      </w:r>
    </w:p>
    <w:p>
      <w:r>
        <w:rPr>
          <w:b/>
          <w:u w:val="single"/>
        </w:rPr>
        <w:t>701913</w:t>
      </w:r>
    </w:p>
    <w:p>
      <w:r>
        <w:t>@th0r A to je kokr, da bi pač plačal z brezstično kartico? A me bojo ful čudno gledal, če bom šel s telefonom čez POS terminal? :)</w:t>
      </w:r>
    </w:p>
    <w:p>
      <w:r>
        <w:rPr>
          <w:b/>
          <w:u w:val="single"/>
        </w:rPr>
        <w:t>701914</w:t>
      </w:r>
    </w:p>
    <w:p>
      <w:r>
        <w:t>@Tejchy3 @mclion Najbolj varno je posušiti, previdno zmleti in dozirati z noževo konico.</w:t>
      </w:r>
    </w:p>
    <w:p>
      <w:r>
        <w:rPr>
          <w:b/>
          <w:u w:val="single"/>
        </w:rPr>
        <w:t>701915</w:t>
      </w:r>
    </w:p>
    <w:p>
      <w:r>
        <w:t>Te pisarne in prodajalne lahko kupite na dražbah: https://t.co/f6ftcwVYrZ https://t.co/8on1y4Jr4E</w:t>
      </w:r>
    </w:p>
    <w:p>
      <w:r>
        <w:rPr>
          <w:b/>
          <w:u w:val="single"/>
        </w:rPr>
        <w:t>701916</w:t>
      </w:r>
    </w:p>
    <w:p>
      <w:r>
        <w:t>@AnzeLog @Pertinacal Ja od kdaj pa SĐS navaja RTV vire? Kaj ni to režimski medij, ki piše le laži? Kje je vaša Nora24TV?</w:t>
      </w:r>
    </w:p>
    <w:p>
      <w:r>
        <w:rPr>
          <w:b/>
          <w:u w:val="single"/>
        </w:rPr>
        <w:t>701917</w:t>
      </w:r>
    </w:p>
    <w:p>
      <w:r>
        <w:t>In čez 4 ure priznali in potrdili stelski incident. Vi pa ste spet laž za resnico prodajali... https://t.co/klbFTMoXlQ</w:t>
      </w:r>
    </w:p>
    <w:p>
      <w:r>
        <w:rPr>
          <w:b/>
          <w:u w:val="single"/>
        </w:rPr>
        <w:t>701918</w:t>
      </w:r>
    </w:p>
    <w:p>
      <w:r>
        <w:t>Hvala #Hofer sedaj vem koliko je 51g inčunov nalimanih na kozarec. https://t.co/P5jgJKj4o8</w:t>
      </w:r>
    </w:p>
    <w:p>
      <w:r>
        <w:rPr>
          <w:b/>
          <w:u w:val="single"/>
        </w:rPr>
        <w:t>701919</w:t>
      </w:r>
    </w:p>
    <w:p>
      <w:r>
        <w:t>Gotovo, a ovčke se brez pastirja hitro zgubijo, preverjeno https://t.co/lvDcI27VAV</w:t>
      </w:r>
    </w:p>
    <w:p>
      <w:r>
        <w:rPr>
          <w:b/>
          <w:u w:val="single"/>
        </w:rPr>
        <w:t>701920</w:t>
      </w:r>
    </w:p>
    <w:p>
      <w:r>
        <w:t>@Val202 @toplovodar Pa namenjati proračunska sredstva v tako zanimivo investicijsko panogo je tudi nebuloza.</w:t>
      </w:r>
    </w:p>
    <w:p>
      <w:r>
        <w:rPr>
          <w:b/>
          <w:u w:val="single"/>
        </w:rPr>
        <w:t>701921</w:t>
      </w:r>
    </w:p>
    <w:p>
      <w:r>
        <w:t>@mcanzutti Bolj bodo poskrbeli za raznorazne kombinatke in vilkomerke za "svežo" spermo!🥳</w:t>
      </w:r>
    </w:p>
    <w:p>
      <w:r>
        <w:rPr>
          <w:b/>
          <w:u w:val="single"/>
        </w:rPr>
        <w:t>701922</w:t>
      </w:r>
    </w:p>
    <w:p>
      <w:r>
        <w:t>@JJansaSDS @lucijausaj Počasi, a jasno prihaja na dan pokvarjenost komunističnega režima. Slovenci spreglejte.</w:t>
      </w:r>
    </w:p>
    <w:p>
      <w:r>
        <w:rPr>
          <w:b/>
          <w:u w:val="single"/>
        </w:rPr>
        <w:t>701923</w:t>
      </w:r>
    </w:p>
    <w:p>
      <w:r>
        <w:t>Rastline so pametnejše od živali, a vegani morilci jih brezčutno morijo. #sarkazm https://t.co/NDrknz4IUA</w:t>
      </w:r>
    </w:p>
    <w:p>
      <w:r>
        <w:rPr>
          <w:b/>
          <w:u w:val="single"/>
        </w:rPr>
        <w:t>701924</w:t>
      </w:r>
    </w:p>
    <w:p>
      <w:r>
        <w:t>@lukavalas @surfon K desničar ugotovi da je krščanstvo isto sranje kot islam!😂🤣🤷‍♂️</w:t>
      </w:r>
    </w:p>
    <w:p>
      <w:r>
        <w:rPr>
          <w:b/>
          <w:u w:val="single"/>
        </w:rPr>
        <w:t>701925</w:t>
      </w:r>
    </w:p>
    <w:p>
      <w:r>
        <w:t>@wildduckMb @sarecmarjan prižgi si Greznica TV in blejaj v ekran v čast plešastemu firerju</w:t>
      </w:r>
    </w:p>
    <w:p>
      <w:r>
        <w:rPr>
          <w:b/>
          <w:u w:val="single"/>
        </w:rPr>
        <w:t>701926</w:t>
      </w:r>
    </w:p>
    <w:p>
      <w:r>
        <w:t>@LottaS10 @LjudmilaNovak Lotta, nimate nič bolj pametnega za počet kot, da pljuvate v obraz s floskulami in demagogijo. #komutokoristi</w:t>
      </w:r>
    </w:p>
    <w:p>
      <w:r>
        <w:rPr>
          <w:b/>
          <w:u w:val="single"/>
        </w:rPr>
        <w:t>701927</w:t>
      </w:r>
    </w:p>
    <w:p>
      <w:r>
        <w:t>@ZigaTurk @lukavalas Javno financiranje umetnosti je za nekatere očitno bolj sporno od pedofilje :)</w:t>
      </w:r>
    </w:p>
    <w:p>
      <w:r>
        <w:rPr>
          <w:b/>
          <w:u w:val="single"/>
        </w:rPr>
        <w:t>701928</w:t>
      </w:r>
    </w:p>
    <w:p>
      <w:r>
        <w:t>@mgajver @JozeBizjak A so prišli kidat gnoj? Jaz bi jih z gnojnico polil in z vilami odgnal.</w:t>
      </w:r>
    </w:p>
    <w:p>
      <w:r>
        <w:rPr>
          <w:b/>
          <w:u w:val="single"/>
        </w:rPr>
        <w:t>701929</w:t>
      </w:r>
    </w:p>
    <w:p>
      <w:r>
        <w:t>Ko referendume sprožajo neodgovorni butli, ki ne znajo argumentirano predstaviti svojih stališč, težko dosežeš kvorum.</w:t>
      </w:r>
    </w:p>
    <w:p>
      <w:r>
        <w:rPr>
          <w:b/>
          <w:u w:val="single"/>
        </w:rPr>
        <w:t>701930</w:t>
      </w:r>
    </w:p>
    <w:p>
      <w:r>
        <w:t>@osolnik70 prpizdu s kolesom imel utrip 220 in streljal kot Rajmond Debevec leže...kakšni idioti so tile sodniki</w:t>
      </w:r>
    </w:p>
    <w:p>
      <w:r>
        <w:rPr>
          <w:b/>
          <w:u w:val="single"/>
        </w:rPr>
        <w:t>701931</w:t>
      </w:r>
    </w:p>
    <w:p>
      <w:r>
        <w:t>@LazarjevPolzek Da menstruacija smrdi, so si zmislili pa potem, ko so vonjali uporabljen dišeči vložek.</w:t>
      </w:r>
    </w:p>
    <w:p>
      <w:r>
        <w:rPr>
          <w:b/>
          <w:u w:val="single"/>
        </w:rPr>
        <w:t>701932</w:t>
      </w:r>
    </w:p>
    <w:p>
      <w:r>
        <w:t>@staneskufca @Jaka__Dolinar Je velik idiot namerno,saj si le tako zna zaslužiti denar,...</w:t>
      </w:r>
    </w:p>
    <w:p>
      <w:r>
        <w:rPr>
          <w:b/>
          <w:u w:val="single"/>
        </w:rPr>
        <w:t>701933</w:t>
      </w:r>
    </w:p>
    <w:p>
      <w:r>
        <w:t>premalo ali pa preveč tabletk si pogoltnil, daj spi dva litra vode, lepo prosim https://t.co/UkeKM6TSnw</w:t>
      </w:r>
    </w:p>
    <w:p>
      <w:r>
        <w:rPr>
          <w:b/>
          <w:u w:val="single"/>
        </w:rPr>
        <w:t>701934</w:t>
      </w:r>
    </w:p>
    <w:p>
      <w:r>
        <w:t>LMŠ: Burni odzivi gospodarstva na vsebino koalicijske pogodbe so preuranjeni https://t.co/46vRzOaPiY</w:t>
      </w:r>
    </w:p>
    <w:p>
      <w:r>
        <w:rPr>
          <w:b/>
          <w:u w:val="single"/>
        </w:rPr>
        <w:t>701935</w:t>
      </w:r>
    </w:p>
    <w:p>
      <w:r>
        <w:t>Koalicija enotnosti – všeč nam je, da nas delate enako revne! | Nova24TV</w:t>
        <w:br/>
        <w:t>https://t.co/GChAHT7K4l</w:t>
      </w:r>
    </w:p>
    <w:p>
      <w:r>
        <w:rPr>
          <w:b/>
          <w:u w:val="single"/>
        </w:rPr>
        <w:t>701936</w:t>
      </w:r>
    </w:p>
    <w:p>
      <w:r>
        <w:t>@jozevolf res je, že mame delajo paraplegike iz otrok, ko jih v vato zavijajo</w:t>
      </w:r>
    </w:p>
    <w:p>
      <w:r>
        <w:rPr>
          <w:b/>
          <w:u w:val="single"/>
        </w:rPr>
        <w:t>701937</w:t>
      </w:r>
    </w:p>
    <w:p>
      <w:r>
        <w:t>Na šefa zagrebškega Dinama so streljali, zdaj pa so brutalno pretepli trenerja https://t.co/g48ZvDOV4y https://t.co/G9KZtTkaQx</w:t>
      </w:r>
    </w:p>
    <w:p>
      <w:r>
        <w:rPr>
          <w:b/>
          <w:u w:val="single"/>
        </w:rPr>
        <w:t>701938</w:t>
      </w:r>
    </w:p>
    <w:p>
      <w:r>
        <w:t>Nč, grem žgat kitaro.</w:t>
        <w:br/>
        <w:t>Promises, by The Cranberries.</w:t>
        <w:br/>
        <w:t>To bo #žganica za danes.</w:t>
      </w:r>
    </w:p>
    <w:p>
      <w:r>
        <w:rPr>
          <w:b/>
          <w:u w:val="single"/>
        </w:rPr>
        <w:t>701939</w:t>
      </w:r>
    </w:p>
    <w:p>
      <w:r>
        <w:t>@lucijausaj @cikibucka Tale bebec ne bi bil dolgo minister v Trumpovi vladi.</w:t>
      </w:r>
    </w:p>
    <w:p>
      <w:r>
        <w:rPr>
          <w:b/>
          <w:u w:val="single"/>
        </w:rPr>
        <w:t>701940</w:t>
      </w:r>
    </w:p>
    <w:p>
      <w:r>
        <w:t>@DzaniB1984 @JJansaSDS da vas ne bo vrglo na rit ob gledanju: sodelovanje "okupatorjev" s komunisti http://t.co/oXHRGtIXLD</w:t>
      </w:r>
    </w:p>
    <w:p>
      <w:r>
        <w:rPr>
          <w:b/>
          <w:u w:val="single"/>
        </w:rPr>
        <w:t>701941</w:t>
      </w:r>
    </w:p>
    <w:p>
      <w:r>
        <w:t>Pomeni, da se NGOjem iz Sorosovega kroga splača pri njima lobirati. Karkoli že to pomeni. https://t.co/EUwoV1b3ki</w:t>
      </w:r>
    </w:p>
    <w:p>
      <w:r>
        <w:rPr>
          <w:b/>
          <w:u w:val="single"/>
        </w:rPr>
        <w:t>701942</w:t>
      </w:r>
    </w:p>
    <w:p>
      <w:r>
        <w:t>Kako je vplivni pater Tolj Agrokorju izpulil terjatev, ki je ni https://t.co/xKL71jtvFR</w:t>
      </w:r>
    </w:p>
    <w:p>
      <w:r>
        <w:rPr>
          <w:b/>
          <w:u w:val="single"/>
        </w:rPr>
        <w:t>701943</w:t>
      </w:r>
    </w:p>
    <w:p>
      <w:r>
        <w:t>@D_Jasmina Sem z bordom čez hilček flajala pa sem si legico brejkala? Ali pa:</w:t>
        <w:br/>
        <w:t>https://t.co/a57SkdmlvT</w:t>
      </w:r>
    </w:p>
    <w:p>
      <w:r>
        <w:rPr>
          <w:b/>
          <w:u w:val="single"/>
        </w:rPr>
        <w:t>701944</w:t>
      </w:r>
    </w:p>
    <w:p>
      <w:r>
        <w:t>@ciro_ciril Čiro se nič ne bojiš, te bodo blokirali tudi na TW, ne samo na FB. Kvasiš neumnosti.</w:t>
      </w:r>
    </w:p>
    <w:p>
      <w:r>
        <w:rPr>
          <w:b/>
          <w:u w:val="single"/>
        </w:rPr>
        <w:t>701945</w:t>
      </w:r>
    </w:p>
    <w:p>
      <w:r>
        <w:t>@faruksehic70 Je tako sonce za ponoret. Drugič k bom šel na sulca, moram s sabo vzet kremo za sončenje in repelent prot komarjem.😂</w:t>
      </w:r>
    </w:p>
    <w:p>
      <w:r>
        <w:rPr>
          <w:b/>
          <w:u w:val="single"/>
        </w:rPr>
        <w:t>701946</w:t>
      </w:r>
    </w:p>
    <w:p>
      <w:r>
        <w:t>@MATJADRAKSLER @strankaSDS Pa še župan ti pripelje Severina na dvorišče ... ti pa nič!😀 #sožalje</w:t>
      </w:r>
    </w:p>
    <w:p>
      <w:r>
        <w:rPr>
          <w:b/>
          <w:u w:val="single"/>
        </w:rPr>
        <w:t>701947</w:t>
      </w:r>
    </w:p>
    <w:p>
      <w:r>
        <w:t>Tip z mikroonetom, ki se naganjaš po Litostrojski v R8 z najmanj stotko, glej, kreten si.</w:t>
      </w:r>
    </w:p>
    <w:p>
      <w:r>
        <w:rPr>
          <w:b/>
          <w:u w:val="single"/>
        </w:rPr>
        <w:t>701948</w:t>
      </w:r>
    </w:p>
    <w:p>
      <w:r>
        <w:t>Na žaganju babe bo prisoten tudi top, ki bo oznanil začetek pustovanja. Letos ga bomo pripeljali kar z Vurberka. https://t.co/vWNThxVQHW</w:t>
      </w:r>
    </w:p>
    <w:p>
      <w:r>
        <w:rPr>
          <w:b/>
          <w:u w:val="single"/>
        </w:rPr>
        <w:t>701949</w:t>
      </w:r>
    </w:p>
    <w:p>
      <w:r>
        <w:t>@stanka_d No, še ena dva taka proti-rtvjevska tvita, pa bo intervju z Možino namesto ene dolg tam dve do tri ure.</w:t>
      </w:r>
    </w:p>
    <w:p>
      <w:r>
        <w:rPr>
          <w:b/>
          <w:u w:val="single"/>
        </w:rPr>
        <w:t>701950</w:t>
      </w:r>
    </w:p>
    <w:p>
      <w:r>
        <w:t>@JulijanaBizjakM Da ne boste twittali neumnosti si preberite kaj vse je vaš šef Erjavec zašuštral ...... https://t.co/DtjIVkoZU9</w:t>
      </w:r>
    </w:p>
    <w:p>
      <w:r>
        <w:rPr>
          <w:b/>
          <w:u w:val="single"/>
        </w:rPr>
        <w:t>701951</w:t>
      </w:r>
    </w:p>
    <w:p>
      <w:r>
        <w:t>@SlovenijaVsrcu O, za božjo voljo, a ne 'sortirajo odpadkov'...To bo, zato pa 'komunala' ne odpelje..🤔🙄</w:t>
      </w:r>
    </w:p>
    <w:p>
      <w:r>
        <w:rPr>
          <w:b/>
          <w:u w:val="single"/>
        </w:rPr>
        <w:t>701952</w:t>
      </w:r>
    </w:p>
    <w:p>
      <w:r>
        <w:t>In tako je izmučena žoga končala v mreži, tik preden se je oglasila sodnikova piščalka...  🤣</w:t>
      </w:r>
    </w:p>
    <w:p>
      <w:r>
        <w:rPr>
          <w:b/>
          <w:u w:val="single"/>
        </w:rPr>
        <w:t>701953</w:t>
      </w:r>
    </w:p>
    <w:p>
      <w:r>
        <w:t>@NeuroVirtu 1/2 NC-ja ne skrbi Antifa kot taka, ampak njihovo butasto obnašanje, ko ljudi odvračajo - to imenuje krepitev desnice.</w:t>
      </w:r>
    </w:p>
    <w:p>
      <w:r>
        <w:rPr>
          <w:b/>
          <w:u w:val="single"/>
        </w:rPr>
        <w:t>701954</w:t>
      </w:r>
    </w:p>
    <w:p>
      <w:r>
        <w:t>Vse, ki pozivajo na vojno in orožje vabim na turnir klofut. Nasprotnika v ringu si izmenično dajeta klofute (po... https://t.co/F3iQPsNcSi</w:t>
      </w:r>
    </w:p>
    <w:p>
      <w:r>
        <w:rPr>
          <w:b/>
          <w:u w:val="single"/>
        </w:rPr>
        <w:t>701955</w:t>
      </w:r>
    </w:p>
    <w:p>
      <w:r>
        <w:t>Fikcijski potencial pomnjenja: kako muslimani v Sloveniji že urijo samomorilce https://t.co/0a9UanX0Cv https://t.co/biXHy8pz1z</w:t>
      </w:r>
    </w:p>
    <w:p>
      <w:r>
        <w:rPr>
          <w:b/>
          <w:u w:val="single"/>
        </w:rPr>
        <w:t>701956</w:t>
      </w:r>
    </w:p>
    <w:p>
      <w:r>
        <w:t>Severna Koreja izstrelila novi raketi https://t.co/J7X7jzov2n https://t.co/2hUfiDoGDA</w:t>
      </w:r>
    </w:p>
    <w:p>
      <w:r>
        <w:rPr>
          <w:b/>
          <w:u w:val="single"/>
        </w:rPr>
        <w:t>701957</w:t>
      </w:r>
    </w:p>
    <w:p>
      <w:r>
        <w:t>Agrokor izgubil bitko v Srbiji, bo sodba padla tudi v Sloveniji? Naše sodišče bo odločilo tako,da bomo krajši konec potegnili Slovenci</w:t>
      </w:r>
    </w:p>
    <w:p>
      <w:r>
        <w:rPr>
          <w:b/>
          <w:u w:val="single"/>
        </w:rPr>
        <w:t>701958</w:t>
      </w:r>
    </w:p>
    <w:p>
      <w:r>
        <w:t>@had Sej ves… ker je bil tam, folk pizdi. Ce ga ne bi bilo, bi pa folk pizdil.</w:t>
      </w:r>
    </w:p>
    <w:p>
      <w:r>
        <w:rPr>
          <w:b/>
          <w:u w:val="single"/>
        </w:rPr>
        <w:t>701959</w:t>
      </w:r>
    </w:p>
    <w:p>
      <w:r>
        <w:t>PUČ: Mineva deset let od smrti Jožeta Pučnika. Propaganda ga bo s pridom uporabljala še naprej, pravijo strokovnjaki.</w:t>
      </w:r>
    </w:p>
    <w:p>
      <w:r>
        <w:rPr>
          <w:b/>
          <w:u w:val="single"/>
        </w:rPr>
        <w:t>701960</w:t>
      </w:r>
    </w:p>
    <w:p>
      <w:r>
        <w:t>Rabite še kakšen dokaz, da so mainstream levičarji največji evropski zavezniki skrajnega islama? https://t.co/MbALdDB31k</w:t>
      </w:r>
    </w:p>
    <w:p>
      <w:r>
        <w:rPr>
          <w:b/>
          <w:u w:val="single"/>
        </w:rPr>
        <w:t>701961</w:t>
      </w:r>
    </w:p>
    <w:p>
      <w:r>
        <w:t>Volilni debakel ni odnesel Cerarja in Erjavca, je pa Zidanška https://t.co/ckriP9dV16 via @Nova24TV</w:t>
      </w:r>
    </w:p>
    <w:p>
      <w:r>
        <w:rPr>
          <w:b/>
          <w:u w:val="single"/>
        </w:rPr>
        <w:t>701962</w:t>
      </w:r>
    </w:p>
    <w:p>
      <w:r>
        <w:t>@petra_jansa Saj. Sedijo po redakcijah in čakajo, da jih kučani pokličejo in povedo, kako naj mislijo.</w:t>
      </w:r>
    </w:p>
    <w:p>
      <w:r>
        <w:rPr>
          <w:b/>
          <w:u w:val="single"/>
        </w:rPr>
        <w:t>701963</w:t>
      </w:r>
    </w:p>
    <w:p>
      <w:r>
        <w:t>@schoo666 @pesubreg Men je ura top. Sam še to sprdenamo, da zna Huawei Health futrat svoje podatke v Stravo pa smo zmagal.</w:t>
      </w:r>
    </w:p>
    <w:p>
      <w:r>
        <w:rPr>
          <w:b/>
          <w:u w:val="single"/>
        </w:rPr>
        <w:t>701964</w:t>
      </w:r>
    </w:p>
    <w:p>
      <w:r>
        <w:t>@RevijaReporter Baba je mož beseda. Raje s Šarcem in bo žaba - samo da ne z Janšem.</w:t>
      </w:r>
    </w:p>
    <w:p>
      <w:r>
        <w:rPr>
          <w:b/>
          <w:u w:val="single"/>
        </w:rPr>
        <w:t>701965</w:t>
      </w:r>
    </w:p>
    <w:p>
      <w:r>
        <w:t>@hrastelj Feder mu dela 100 na uro. Ta bi bil lahk minister za “notranje” zadeve. Sam da se fuka, pa magar babe.</w:t>
      </w:r>
    </w:p>
    <w:p>
      <w:r>
        <w:rPr>
          <w:b/>
          <w:u w:val="single"/>
        </w:rPr>
        <w:t>701966</w:t>
      </w:r>
    </w:p>
    <w:p>
      <w:r>
        <w:t>ne pozabit, kmal pride zdej po dežju in vročini še letni remont tople vode :-)</w:t>
      </w:r>
    </w:p>
    <w:p>
      <w:r>
        <w:rPr>
          <w:b/>
          <w:u w:val="single"/>
        </w:rPr>
        <w:t>701967</w:t>
      </w:r>
    </w:p>
    <w:p>
      <w:r>
        <w:t>Goool! Strelec: Vombergar, Andres (56 min.), Krško - Olimpija Ljubljana 2:3 #plts</w:t>
      </w:r>
    </w:p>
    <w:p>
      <w:r>
        <w:rPr>
          <w:b/>
          <w:u w:val="single"/>
        </w:rPr>
        <w:t>701968</w:t>
      </w:r>
    </w:p>
    <w:p>
      <w:r>
        <w:t>@Fitzroy1985 @matjazk31 @Stolnica bogdan ne seri :) zgleda da rabiš dva deci ;) ali pa župnika :D ;)</w:t>
      </w:r>
    </w:p>
    <w:p>
      <w:r>
        <w:rPr>
          <w:b/>
          <w:u w:val="single"/>
        </w:rPr>
        <w:t>701969</w:t>
      </w:r>
    </w:p>
    <w:p>
      <w:r>
        <w:t>@petracj Tudi gledam z zamudo. Na 24kur bolje ne hodi. Tam sem se zdaj znerviral tak, da bom ugasnil vse skup in grem spat. ;-)</w:t>
      </w:r>
    </w:p>
    <w:p>
      <w:r>
        <w:rPr>
          <w:b/>
          <w:u w:val="single"/>
        </w:rPr>
        <w:t>701970</w:t>
      </w:r>
    </w:p>
    <w:p>
      <w:r>
        <w:t>Če vas po tridesetih dneh tega mehaničnega izziva ne mine veselje do seksa, potem ste zreli za psihiatra https://t.co/AvbjyPkEXz</w:t>
      </w:r>
    </w:p>
    <w:p>
      <w:r>
        <w:rPr>
          <w:b/>
          <w:u w:val="single"/>
        </w:rPr>
        <w:t>701971</w:t>
      </w:r>
    </w:p>
    <w:p>
      <w:r>
        <w:t>Koji qurac, @RTV_Slovenija? Zakaj zafuq vam v studiu na veliko piše European Qualifiers v angleščini? Jeb*š nacionalno TV... glih prižgal.</w:t>
      </w:r>
    </w:p>
    <w:p>
      <w:r>
        <w:rPr>
          <w:b/>
          <w:u w:val="single"/>
        </w:rPr>
        <w:t>701972</w:t>
      </w:r>
    </w:p>
    <w:p>
      <w:r>
        <w:t>Ustvarjalno ropanje revežev, vse dovzetnejših za manipulacije levice https://t.co/HdZfWjKgu9</w:t>
      </w:r>
    </w:p>
    <w:p>
      <w:r>
        <w:rPr>
          <w:b/>
          <w:u w:val="single"/>
        </w:rPr>
        <w:t>701973</w:t>
      </w:r>
    </w:p>
    <w:p>
      <w:r>
        <w:t>@ZmagoPlemeniti Mogoče bi pa zapasal 2. amandma ameriške Ustave,  pri hlapčevskih narodih to ni v navadi.</w:t>
      </w:r>
    </w:p>
    <w:p>
      <w:r>
        <w:rPr>
          <w:b/>
          <w:u w:val="single"/>
        </w:rPr>
        <w:t>701974</w:t>
      </w:r>
    </w:p>
    <w:p>
      <w:r>
        <w:t>Tekmovanje v sprenevedanju in kotaljenju bučk. Bravo #Tarca Škoda, ker je ta oddaja verjetno višek protikorupcijskega dogajanja v zdravstvu.</w:t>
      </w:r>
    </w:p>
    <w:p>
      <w:r>
        <w:rPr>
          <w:b/>
          <w:u w:val="single"/>
        </w:rPr>
        <w:t>701975</w:t>
      </w:r>
    </w:p>
    <w:p>
      <w:r>
        <w:t>Jani ne zmore velikega poka, ampak le mali prdec. Tistega neslišnega, smrdljivega Tihomirja... https://t.co/GEIArelkHL</w:t>
      </w:r>
    </w:p>
    <w:p>
      <w:r>
        <w:rPr>
          <w:b/>
          <w:u w:val="single"/>
        </w:rPr>
        <w:t>701976</w:t>
      </w:r>
    </w:p>
    <w:p>
      <w:r>
        <w:t>@MajaBentura Celotni vrh Slo politike iz leta 1991 je tako usran in prepleten s komunistično preteklostjo in s službami, da je res vse UDBA!</w:t>
      </w:r>
    </w:p>
    <w:p>
      <w:r>
        <w:rPr>
          <w:b/>
          <w:u w:val="single"/>
        </w:rPr>
        <w:t>701977</w:t>
      </w:r>
    </w:p>
    <w:p>
      <w:r>
        <w:t>@iztokgartner Zaj si me prav prizadel...</w:t>
        <w:br/>
        <w:t>Enkrat sm mel "tasco" ki sm jo mel res rad...</w:t>
        <w:br/>
        <w:t>In zaj mi ti poves, da sploh ni bla tasca 😏😏</w:t>
      </w:r>
    </w:p>
    <w:p>
      <w:r>
        <w:rPr>
          <w:b/>
          <w:u w:val="single"/>
        </w:rPr>
        <w:t>701978</w:t>
      </w:r>
    </w:p>
    <w:p>
      <w:r>
        <w:t>Močno upam da ne živimo v taki državi in da bo policija to demantirala. https://t.co/StssjRF6Pu</w:t>
      </w:r>
    </w:p>
    <w:p>
      <w:r>
        <w:rPr>
          <w:b/>
          <w:u w:val="single"/>
        </w:rPr>
        <w:t>701979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701980</w:t>
      </w:r>
    </w:p>
    <w:p>
      <w:r>
        <w:t>Božični paketi so sedaj na voljo! Uživajte v tej posebni ponudbi! https://t.co/Bp7ldCoMDj https://t.co/M8vXDtacSc</w:t>
      </w:r>
    </w:p>
    <w:p>
      <w:r>
        <w:rPr>
          <w:b/>
          <w:u w:val="single"/>
        </w:rPr>
        <w:t>701981</w:t>
      </w:r>
    </w:p>
    <w:p>
      <w:r>
        <w:t>Berem Nežmaha in ugotavljam,da bi Jankovič lahko razvil zdravilo za raka,pa bi to bil za Nežmaha še vedno neuspeh.</w:t>
      </w:r>
    </w:p>
    <w:p>
      <w:r>
        <w:rPr>
          <w:b/>
          <w:u w:val="single"/>
        </w:rPr>
        <w:t>701982</w:t>
      </w:r>
    </w:p>
    <w:p>
      <w:r>
        <w:t>Če bi kdo šel danes na #Muse v Graz, imam eno karto viška in jo ugodno prodam. RT za konec dežja, al neki?</w:t>
      </w:r>
    </w:p>
    <w:p>
      <w:r>
        <w:rPr>
          <w:b/>
          <w:u w:val="single"/>
        </w:rPr>
        <w:t>701983</w:t>
      </w:r>
    </w:p>
    <w:p>
      <w:r>
        <w:t>a Šarcu pa ne bodo gasilcev pripeljal #kešnaroke #volitve17 #volitve #arenaza2</w:t>
      </w:r>
    </w:p>
    <w:p>
      <w:r>
        <w:rPr>
          <w:b/>
          <w:u w:val="single"/>
        </w:rPr>
        <w:t>701984</w:t>
      </w:r>
    </w:p>
    <w:p>
      <w:r>
        <w:t>Krč in Zoki sta frenda. Kejs je namenjen blamaži tožilke, le-ta še ne kapira...#fact še več takšnih ti pomolijo</w:t>
      </w:r>
    </w:p>
    <w:p>
      <w:r>
        <w:rPr>
          <w:b/>
          <w:u w:val="single"/>
        </w:rPr>
        <w:t>701985</w:t>
      </w:r>
    </w:p>
    <w:p>
      <w:r>
        <w:t>@rokomavh @zaslovenijo2 @had Ta zadrti levak blokira vse živo, da se pa spravi na levičarja Mačka, šokiran sem !</w:t>
      </w:r>
    </w:p>
    <w:p>
      <w:r>
        <w:rPr>
          <w:b/>
          <w:u w:val="single"/>
        </w:rPr>
        <w:t>701986</w:t>
      </w:r>
    </w:p>
    <w:p>
      <w:r>
        <w:t>@dratpirsna @Marjan_Podobnik Lej.... Ti operiraš s podatki, on pa z občutki....</w:t>
      </w:r>
    </w:p>
    <w:p>
      <w:r>
        <w:rPr>
          <w:b/>
          <w:u w:val="single"/>
        </w:rPr>
        <w:t>701987</w:t>
      </w:r>
    </w:p>
    <w:p>
      <w:r>
        <w:t>@JernejStromajer @strankaSD ha ha ha kaj bosta skupaj ob nedeljah k maši tut hodila. Ubogi Lotmerk, če takega izvoli za župana.</w:t>
      </w:r>
    </w:p>
    <w:p>
      <w:r>
        <w:rPr>
          <w:b/>
          <w:u w:val="single"/>
        </w:rPr>
        <w:t>701988</w:t>
      </w:r>
    </w:p>
    <w:p>
      <w:r>
        <w:t>@Matej_Klaric Delavci niso neposlušni. Oblastniki so / ste povzročili podjetnike na ulici s svojimi tatinskimi idejami povečanih davkov!</w:t>
      </w:r>
    </w:p>
    <w:p>
      <w:r>
        <w:rPr>
          <w:b/>
          <w:u w:val="single"/>
        </w:rPr>
        <w:t>701989</w:t>
      </w:r>
    </w:p>
    <w:p>
      <w:r>
        <w:t>@leaathenatabako Drugje so na bolj steklenih nogah, pr nas so do riti vsidrani v blato!</w:t>
      </w:r>
    </w:p>
    <w:p>
      <w:r>
        <w:rPr>
          <w:b/>
          <w:u w:val="single"/>
        </w:rPr>
        <w:t>701990</w:t>
      </w:r>
    </w:p>
    <w:p>
      <w:r>
        <w:t>Posnetek tekme med RD Herz Šmartno in RK Jeruzalem Ormož, ki se je končala z zmago gostov 26:28. #herzsmartno... https://t.co/nNBl6YHtFX</w:t>
      </w:r>
    </w:p>
    <w:p>
      <w:r>
        <w:rPr>
          <w:b/>
          <w:u w:val="single"/>
        </w:rPr>
        <w:t>701991</w:t>
      </w:r>
    </w:p>
    <w:p>
      <w:r>
        <w:t>@GloriaPorcupine @tanci82 Ha, ja. Poznam 2 trojki. Ki se še skregata, katera bo bolj gumb zlorabljala. 🙄</w:t>
      </w:r>
    </w:p>
    <w:p>
      <w:r>
        <w:rPr>
          <w:b/>
          <w:u w:val="single"/>
        </w:rPr>
        <w:t>701992</w:t>
      </w:r>
    </w:p>
    <w:p>
      <w:r>
        <w:t>Kaj vam še ni jasno, da nas Slovence kot narod hočejo uničit?!!! https://t.co/46cA3DDDvQ</w:t>
      </w:r>
    </w:p>
    <w:p>
      <w:r>
        <w:rPr>
          <w:b/>
          <w:u w:val="single"/>
        </w:rPr>
        <w:t>701993</w:t>
      </w:r>
    </w:p>
    <w:p>
      <w:r>
        <w:t>@polikarbonat V vsem povprečen, ni pa tak silak kot ta stari (ki ga bom najbrž še uporabljala, ker mu je samo fotič crknil).</w:t>
      </w:r>
    </w:p>
    <w:p>
      <w:r>
        <w:rPr>
          <w:b/>
          <w:u w:val="single"/>
        </w:rPr>
        <w:t>701994</w:t>
      </w:r>
    </w:p>
    <w:p>
      <w:r>
        <w:t>V naši glavni kebabčinici (nobenega v vrsti) priznavajo precejšen upad prodaje #kebab</w:t>
      </w:r>
    </w:p>
    <w:p>
      <w:r>
        <w:rPr>
          <w:b/>
          <w:u w:val="single"/>
        </w:rPr>
        <w:t>701995</w:t>
      </w:r>
    </w:p>
    <w:p>
      <w:r>
        <w:t xml:space="preserve">Že imate copatke za vrtec? 🤔 Copatki ATTIPAS so super izbira! 😉 Izberite svoj par na: </w:t>
        <w:br/>
        <w:t>https://t.co/HejsUqnTss 😍</w:t>
      </w:r>
    </w:p>
    <w:p>
      <w:r>
        <w:rPr>
          <w:b/>
          <w:u w:val="single"/>
        </w:rPr>
        <w:t>701996</w:t>
      </w:r>
    </w:p>
    <w:p>
      <w:r>
        <w:t>@petrasovdat @MSarlah @butalskipolicaj Emancipacija terja žrtve, gdč. Petra.🤣</w:t>
      </w:r>
    </w:p>
    <w:p>
      <w:r>
        <w:rPr>
          <w:b/>
          <w:u w:val="single"/>
        </w:rPr>
        <w:t>701997</w:t>
      </w:r>
    </w:p>
    <w:p>
      <w:r>
        <w:t>Človeku napišeš, da posvojitev ni isto kot skrbništvo (vnuk pač pravno ne more postati sin), pa te blokira ... Nič jasno ... @KajzerFranc</w:t>
      </w:r>
    </w:p>
    <w:p>
      <w:r>
        <w:rPr>
          <w:b/>
          <w:u w:val="single"/>
        </w:rPr>
        <w:t>701998</w:t>
      </w:r>
    </w:p>
    <w:p>
      <w:r>
        <w:t>@GregorKos @Pertinacal @TarcaRTVSLO To ni poslovnež. Je navaden mafijski vojak.</w:t>
      </w:r>
    </w:p>
    <w:p>
      <w:r>
        <w:rPr>
          <w:b/>
          <w:u w:val="single"/>
        </w:rPr>
        <w:t>701999</w:t>
      </w:r>
    </w:p>
    <w:p>
      <w:r>
        <w:t>To počenjajo politični amaterji...</w:t>
        <w:br/>
        <w:br/>
        <w:t>Imeti oblast, da sem lahko proti, je nesmisel https://t.co/nEuQCY5sFt putem korisnika @Časnik</w:t>
      </w:r>
    </w:p>
    <w:p>
      <w:r>
        <w:rPr>
          <w:b/>
          <w:u w:val="single"/>
        </w:rPr>
        <w:t>702000</w:t>
      </w:r>
    </w:p>
    <w:p>
      <w:r>
        <w:t>@JozeMozina @markobandelli @ABratusek In btw. - “vse ob svojem času” očitno postaja krilatica @sarecmarjan in njegovega bednega ferajna.</w:t>
      </w:r>
    </w:p>
    <w:p>
      <w:r>
        <w:rPr>
          <w:b/>
          <w:u w:val="single"/>
        </w:rPr>
        <w:t>702001</w:t>
      </w:r>
    </w:p>
    <w:p>
      <w:r>
        <w:t>@StendlerBostjan Zatakne se ti naj v gobcu gnoj nemarni taki kreteni kot si ti mi res dvignejo pokrov</w:t>
      </w:r>
    </w:p>
    <w:p>
      <w:r>
        <w:rPr>
          <w:b/>
          <w:u w:val="single"/>
        </w:rPr>
        <w:t>702002</w:t>
      </w:r>
    </w:p>
    <w:p>
      <w:r>
        <w:t>Lost &amp;amp; Found Zelenega sonca:</w:t>
        <w:br/>
        <w:br/>
        <w:t>- črn zenski ONLY suknjič</w:t>
        <w:br/>
        <w:t>- bordo marela</w:t>
        <w:br/>
        <w:t>- rdeča marela</w:t>
        <w:br/>
        <w:t>- mali črni kljucek</w:t>
        <w:br/>
        <w:br/>
        <w:t>Pridete iskat danes?</w:t>
      </w:r>
    </w:p>
    <w:p>
      <w:r>
        <w:rPr>
          <w:b/>
          <w:u w:val="single"/>
        </w:rPr>
        <w:t>702003</w:t>
      </w:r>
    </w:p>
    <w:p>
      <w:r>
        <w:t>Nacionalni NMR center se z novim spektrometrom še bolj odpira v svet https://t.co/cnMZ9UGoT5 #znanost @kemijski</w:t>
      </w:r>
    </w:p>
    <w:p>
      <w:r>
        <w:rPr>
          <w:b/>
          <w:u w:val="single"/>
        </w:rPr>
        <w:t>702004</w:t>
      </w:r>
    </w:p>
    <w:p>
      <w:r>
        <w:t>V čem je fora, da imajo nekateri moški  dolg noht na mezincu? Zdaj gledam enega...pa še našminkal si ga je. 😱😱😱</w:t>
      </w:r>
    </w:p>
    <w:p>
      <w:r>
        <w:rPr>
          <w:b/>
          <w:u w:val="single"/>
        </w:rPr>
        <w:t>702005</w:t>
      </w:r>
    </w:p>
    <w:p>
      <w:r>
        <w:t>Zanimivo, kako tema kolonizacije Marsa postaja vedno bolj mainstream. Psihološka priprava na nadaljnje kapitalistično uničevanje planeta?</w:t>
      </w:r>
    </w:p>
    <w:p>
      <w:r>
        <w:rPr>
          <w:b/>
          <w:u w:val="single"/>
        </w:rPr>
        <w:t>702006</w:t>
      </w:r>
    </w:p>
    <w:p>
      <w:r>
        <w:t>@zaslovenijo2 @dreychee Zobec, po definiciji, ne more najti dlake v jajcu. Kvečjemu cel krznen plašč.</w:t>
      </w:r>
    </w:p>
    <w:p>
      <w:r>
        <w:rPr>
          <w:b/>
          <w:u w:val="single"/>
        </w:rPr>
        <w:t>702007</w:t>
      </w:r>
    </w:p>
    <w:p>
      <w:r>
        <w:t>@zaslovenijo2 Levak božji, Evropa pripada Evropejcem, ti se pa kar odseli k njim !</w:t>
      </w:r>
    </w:p>
    <w:p>
      <w:r>
        <w:rPr>
          <w:b/>
          <w:u w:val="single"/>
        </w:rPr>
        <w:t>702008</w:t>
      </w:r>
    </w:p>
    <w:p>
      <w:r>
        <w:t>@hadhad sam folk res ni normalen! Nej polcaji take lovijo, ne pa, da jebejo poštenjake k nabašemo na radar sred vukojebine.</w:t>
      </w:r>
    </w:p>
    <w:p>
      <w:r>
        <w:rPr>
          <w:b/>
          <w:u w:val="single"/>
        </w:rPr>
        <w:t>702009</w:t>
      </w:r>
    </w:p>
    <w:p>
      <w:r>
        <w:t>@lucijausaj Manjkajo še "ubogi" migranti, ki koljejo in posiljujeo po Evropi.</w:t>
      </w:r>
    </w:p>
    <w:p>
      <w:r>
        <w:rPr>
          <w:b/>
          <w:u w:val="single"/>
        </w:rPr>
        <w:t>702010</w:t>
      </w:r>
    </w:p>
    <w:p>
      <w:r>
        <w:t>Kako lahko znižaš nekaj, kar je že tako žnj podn? #bonitetnaocenavlade https://t.co/kx0umBQ9Rm</w:t>
      </w:r>
    </w:p>
    <w:p>
      <w:r>
        <w:rPr>
          <w:b/>
          <w:u w:val="single"/>
        </w:rPr>
        <w:t>702011</w:t>
      </w:r>
    </w:p>
    <w:p>
      <w:r>
        <w:t>@zaslovenijo2 A ti faliranih provokator še vedno smetiš po Twitterju? Ne bi šel raje na tečaj slovenskega jezika.</w:t>
      </w:r>
    </w:p>
    <w:p>
      <w:r>
        <w:rPr>
          <w:b/>
          <w:u w:val="single"/>
        </w:rPr>
        <w:t>702012</w:t>
      </w:r>
    </w:p>
    <w:p>
      <w:r>
        <w:t>Diktature  nikoli prostovoljno ne sestopijo z oblasti  res je že čas JJ da se poslovis</w:t>
      </w:r>
    </w:p>
    <w:p>
      <w:r>
        <w:rPr>
          <w:b/>
          <w:u w:val="single"/>
        </w:rPr>
        <w:t>702013</w:t>
      </w:r>
    </w:p>
    <w:p>
      <w:r>
        <w:t>Ker je moj frizer nekako čudežno izginil, grem zdaj po ulici, če mi kakšna naredi za 10</w:t>
      </w:r>
    </w:p>
    <w:p>
      <w:r>
        <w:rPr>
          <w:b/>
          <w:u w:val="single"/>
        </w:rPr>
        <w:t>702014</w:t>
      </w:r>
    </w:p>
    <w:p>
      <w:r>
        <w:t>@drfilomena Hvala ,radi imejmo domovino in jezik od nas iz 🇸🇮! Fsak čas nam jo lahko okradejo komonisti in ostali ....</w:t>
      </w:r>
    </w:p>
    <w:p>
      <w:r>
        <w:rPr>
          <w:b/>
          <w:u w:val="single"/>
        </w:rPr>
        <w:t>702015</w:t>
      </w:r>
    </w:p>
    <w:p>
      <w:r>
        <w:t>@tolemamo Niso ji pustili, ko je hotela grist in sekat lovke naokoli, pa so rekli, naj se tu malo sprosti, da ne bo znorela.</w:t>
      </w:r>
    </w:p>
    <w:p>
      <w:r>
        <w:rPr>
          <w:b/>
          <w:u w:val="single"/>
        </w:rPr>
        <w:t>702016</w:t>
      </w:r>
    </w:p>
    <w:p>
      <w:r>
        <w:t>Ponedeljek se je začel z dežjem in kar nizko temperaturo. Servacij, drugi ledeni mož je tisti pravi ledeni.</w:t>
      </w:r>
    </w:p>
    <w:p>
      <w:r>
        <w:rPr>
          <w:b/>
          <w:u w:val="single"/>
        </w:rPr>
        <w:t>702017</w:t>
      </w:r>
    </w:p>
    <w:p>
      <w:r>
        <w:t>@BRajgelj @vecer Lepa služba...za nezaposljive diplomirane revolucionarje in reševalce sveta,izumitelje novih spolov in moških menstruacij</w:t>
      </w:r>
    </w:p>
    <w:p>
      <w:r>
        <w:rPr>
          <w:b/>
          <w:u w:val="single"/>
        </w:rPr>
        <w:t>702018</w:t>
      </w:r>
    </w:p>
    <w:p>
      <w:r>
        <w:t>@GK_SLO_EU Veliko ovc je med nami.... pa tudi Ninamedia je pri tem zelo aktivna.</w:t>
      </w:r>
    </w:p>
    <w:p>
      <w:r>
        <w:rPr>
          <w:b/>
          <w:u w:val="single"/>
        </w:rPr>
        <w:t>702019</w:t>
      </w:r>
    </w:p>
    <w:p>
      <w:r>
        <w:t>@MarijaSoba @SlovenskiTlacan Odpisan gnojček, ki ni vreden niti toliko, da bi ga pes poscal.</w:t>
      </w:r>
    </w:p>
    <w:p>
      <w:r>
        <w:rPr>
          <w:b/>
          <w:u w:val="single"/>
        </w:rPr>
        <w:t>702020</w:t>
      </w:r>
    </w:p>
    <w:p>
      <w:r>
        <w:t>Tole Preverjenih 9 na @PlanetTV je dokaz, da se mediji delajo norca iz politikov. In ljudi. Volitve za PR niso kviz.</w:t>
      </w:r>
    </w:p>
    <w:p>
      <w:r>
        <w:rPr>
          <w:b/>
          <w:u w:val="single"/>
        </w:rPr>
        <w:t>702021</w:t>
      </w:r>
    </w:p>
    <w:p>
      <w:r>
        <w:t>Samo še režimske butle spustijo na RTVSLO program. Alternativna politika ima totalno medijsko blokado v Sloveniji. https://t.co/EzKVeS40Fw</w:t>
      </w:r>
    </w:p>
    <w:p>
      <w:r>
        <w:rPr>
          <w:b/>
          <w:u w:val="single"/>
        </w:rPr>
        <w:t>702022</w:t>
      </w:r>
    </w:p>
    <w:p>
      <w:r>
        <w:t>Koliko je @JazbarMatjaz plačal Dnevniku za tole brezsramno propagando!? Korupcija!😅😅 https://t.co/O24ZDQxel0</w:t>
      </w:r>
    </w:p>
    <w:p>
      <w:r>
        <w:rPr>
          <w:b/>
          <w:u w:val="single"/>
        </w:rPr>
        <w:t>702023</w:t>
      </w:r>
    </w:p>
    <w:p>
      <w:r>
        <w:t>Stop oddajanju nepremičnin?! Notarji nočejo odobriti oddaje brez uporabnega dovoljenja! https://t.co/d4zLxWkGj7</w:t>
      </w:r>
    </w:p>
    <w:p>
      <w:r>
        <w:rPr>
          <w:b/>
          <w:u w:val="single"/>
        </w:rPr>
        <w:t>702024</w:t>
      </w:r>
    </w:p>
    <w:p>
      <w:r>
        <w:t>@Delo to ne bo dobro sprejeto pri vrednotarjih, ker se zdaj naši "katalonski borci" postavljajo proti "španskim"</w:t>
      </w:r>
    </w:p>
    <w:p>
      <w:r>
        <w:rPr>
          <w:b/>
          <w:u w:val="single"/>
        </w:rPr>
        <w:t>702025</w:t>
      </w:r>
    </w:p>
    <w:p>
      <w:r>
        <w:t>@FranciKek On je popolnoma nepomembna figura, manj pomembna od tarzančka na ritni dlaki.</w:t>
      </w:r>
    </w:p>
    <w:p>
      <w:r>
        <w:rPr>
          <w:b/>
          <w:u w:val="single"/>
        </w:rPr>
        <w:t>702026</w:t>
      </w:r>
    </w:p>
    <w:p>
      <w:r>
        <w:t>"Stric iz ozadja" ima zaradi terorja, ki ga je in ga prikrito še zganja trenutno "zamrznjena" KPS, lahko tudi povsem konkretno "težo" !</w:t>
      </w:r>
    </w:p>
    <w:p>
      <w:r>
        <w:rPr>
          <w:b/>
          <w:u w:val="single"/>
        </w:rPr>
        <w:t>702027</w:t>
      </w:r>
    </w:p>
    <w:p>
      <w:r>
        <w:t>@SrecniLuka @Bojana61654450 @BojanPozar Pohorci so bili žrtev izdaje! Ve se kdo so bili izdajalci, storilci se vračajo na kraj.....</w:t>
      </w:r>
    </w:p>
    <w:p>
      <w:r>
        <w:rPr>
          <w:b/>
          <w:u w:val="single"/>
        </w:rPr>
        <w:t>702028</w:t>
      </w:r>
    </w:p>
    <w:p>
      <w:r>
        <w:t>#drazba Zaloga moške, ženske in otr. obutve (športna, zimska obutev, copati, natikači, ...). Izklicna cena = 3.000€. https://t.co/5vN6U3A4p3</w:t>
      </w:r>
    </w:p>
    <w:p>
      <w:r>
        <w:rPr>
          <w:b/>
          <w:u w:val="single"/>
        </w:rPr>
        <w:t>702029</w:t>
      </w:r>
    </w:p>
    <w:p>
      <w:r>
        <w:t>Ko daš osemenjevalcu prašičev voditi kmetijsko politiko dobiš najboljšega soseda HR.</w:t>
      </w:r>
    </w:p>
    <w:p>
      <w:r>
        <w:rPr>
          <w:b/>
          <w:u w:val="single"/>
        </w:rPr>
        <w:t>702030</w:t>
      </w:r>
    </w:p>
    <w:p>
      <w:r>
        <w:t>Vse bolj se kaže, da so si pomladniki z Webrom zabili avtogol, ki ga ne bodo kompenzirali.</w:t>
      </w:r>
    </w:p>
    <w:p>
      <w:r>
        <w:rPr>
          <w:b/>
          <w:u w:val="single"/>
        </w:rPr>
        <w:t>702031</w:t>
      </w:r>
    </w:p>
    <w:p>
      <w:r>
        <w:t>@MazzoVanKlein @Fraklichi @surfon Če bom mela več bom sam še na zobe skos padala! 😂</w:t>
      </w:r>
    </w:p>
    <w:p>
      <w:r>
        <w:rPr>
          <w:b/>
          <w:u w:val="single"/>
        </w:rPr>
        <w:t>702032</w:t>
      </w:r>
    </w:p>
    <w:p>
      <w:r>
        <w:t>🚴🏊⚽️ Aktiven dopust in 20% popusta. Bližina morja in številne možnosti za pester dopust (izleti, športne... https://t.co/wdZD8QbB53</w:t>
      </w:r>
    </w:p>
    <w:p>
      <w:r>
        <w:rPr>
          <w:b/>
          <w:u w:val="single"/>
        </w:rPr>
        <w:t>702033</w:t>
      </w:r>
    </w:p>
    <w:p>
      <w:r>
        <w:t>@TomTrampus @PrinasalkaZlata @lucijausaj @Libertarec Kdor hoče, ve, kdo kam spada. Ne sprejemem sprenevedanja.</w:t>
      </w:r>
    </w:p>
    <w:p>
      <w:r>
        <w:rPr>
          <w:b/>
          <w:u w:val="single"/>
        </w:rPr>
        <w:t>702034</w:t>
      </w:r>
    </w:p>
    <w:p>
      <w:r>
        <w:t>@Dr_Eclectic Tudi cepiv ne dajemo intravenozno, ampak jih injiciramo v mišico.</w:t>
      </w:r>
    </w:p>
    <w:p>
      <w:r>
        <w:rPr>
          <w:b/>
          <w:u w:val="single"/>
        </w:rPr>
        <w:t>702035</w:t>
      </w:r>
    </w:p>
    <w:p>
      <w:r>
        <w:t>Slovenski INTELEKTUALCI so Kvazi Intelektualci...!!!</w:t>
        <w:br/>
        <w:t>Naštejte mi Vsaj ENEGA ..!!!</w:t>
        <w:br/>
        <w:t>Če si BIL Komunist ali pa Da si... https://t.co/YyUhLC1WQH</w:t>
      </w:r>
    </w:p>
    <w:p>
      <w:r>
        <w:rPr>
          <w:b/>
          <w:u w:val="single"/>
        </w:rPr>
        <w:t>702036</w:t>
      </w:r>
    </w:p>
    <w:p>
      <w:r>
        <w:t>Sodnik Cosbyja poslal v hišni pripor, nositi bo moral tudi zapestnico https://t.co/n3dUums7YW</w:t>
      </w:r>
    </w:p>
    <w:p>
      <w:r>
        <w:rPr>
          <w:b/>
          <w:u w:val="single"/>
        </w:rPr>
        <w:t>702037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702038</w:t>
      </w:r>
    </w:p>
    <w:p>
      <w:r>
        <w:t>od sivolasca bi pričakovali več pameti...ampak pamet ni v laseh... https://t.co/k0g10exsYv via @Nova24TV</w:t>
      </w:r>
    </w:p>
    <w:p>
      <w:r>
        <w:rPr>
          <w:b/>
          <w:u w:val="single"/>
        </w:rPr>
        <w:t>702039</w:t>
      </w:r>
    </w:p>
    <w:p>
      <w:r>
        <w:t>Prodajalka me je vprašala, če iščem obleko za maturantski ples. https://t.co/BmNI9aGejm</w:t>
      </w:r>
    </w:p>
    <w:p>
      <w:r>
        <w:rPr>
          <w:b/>
          <w:u w:val="single"/>
        </w:rPr>
        <w:t>702040</w:t>
      </w:r>
    </w:p>
    <w:p>
      <w:r>
        <w:t>@VidaKocjan Uuuh, to bo gotovo močno medijsko podprto. Naj mu pripeljejo smeti migrantov pred oder🤓</w:t>
      </w:r>
    </w:p>
    <w:p>
      <w:r>
        <w:rPr>
          <w:b/>
          <w:u w:val="single"/>
        </w:rPr>
        <w:t>702041</w:t>
      </w:r>
    </w:p>
    <w:p>
      <w:r>
        <w:t>@GregaCiglar @DKosterca Grega, sorry, tvit je bil namenjen nekemu debilu v debati, ki je omenjal, da so Nemci fentali čefurko.</w:t>
      </w:r>
    </w:p>
    <w:p>
      <w:r>
        <w:rPr>
          <w:b/>
          <w:u w:val="single"/>
        </w:rPr>
        <w:t>702042</w:t>
      </w:r>
    </w:p>
    <w:p>
      <w:r>
        <w:t>@rokjarc @lbna69 @jzazlok Ja sem zajebal. Samo mejni je bil Dobovec, če se ne motim. Sprejemni center je bil v bivši hali od Betija.</w:t>
      </w:r>
    </w:p>
    <w:p>
      <w:r>
        <w:rPr>
          <w:b/>
          <w:u w:val="single"/>
        </w:rPr>
        <w:t>702043</w:t>
      </w:r>
    </w:p>
    <w:p>
      <w:r>
        <w:t>@lukavalas Golobiču ni bilo potrebno dokazovati na UE Sevnica da je po poklicu kmet,to se že na prvi pogled opazi 😎</w:t>
      </w:r>
    </w:p>
    <w:p>
      <w:r>
        <w:rPr>
          <w:b/>
          <w:u w:val="single"/>
        </w:rPr>
        <w:t>702044</w:t>
      </w:r>
    </w:p>
    <w:p>
      <w:r>
        <w:t>@tretjeoko Ministra za zdravje v katerikoli vladi lahko kadarkoli utemeljeno interpelirajo. To je stanje našega zdravstva...</w:t>
      </w:r>
    </w:p>
    <w:p>
      <w:r>
        <w:rPr>
          <w:b/>
          <w:u w:val="single"/>
        </w:rPr>
        <w:t>702045</w:t>
      </w:r>
    </w:p>
    <w:p>
      <w:r>
        <w:t>@AndrejArh mah, memeti niso glih moja stvar, tud na /r/ jih imam sfiltrirane ven :P</w:t>
      </w:r>
    </w:p>
    <w:p>
      <w:r>
        <w:rPr>
          <w:b/>
          <w:u w:val="single"/>
        </w:rPr>
        <w:t>702046</w:t>
      </w:r>
    </w:p>
    <w:p>
      <w:r>
        <w:t>Ne vem, kaj je bolj bizarno, oglasi z Rastodorjevimi bananami ali oglas #7days v sodelovanju z Euroligo?! #badtaste</w:t>
      </w:r>
    </w:p>
    <w:p>
      <w:r>
        <w:rPr>
          <w:b/>
          <w:u w:val="single"/>
        </w:rPr>
        <w:t>702047</w:t>
      </w:r>
    </w:p>
    <w:p>
      <w:r>
        <w:t>@rokomavh @FinancnaUPR Saj je domosralski pizdek priznal, da goljufa. Samo štrafo mu napišejo. Par let na hladnem...</w:t>
      </w:r>
    </w:p>
    <w:p>
      <w:r>
        <w:rPr>
          <w:b/>
          <w:u w:val="single"/>
        </w:rPr>
        <w:t>702048</w:t>
      </w:r>
    </w:p>
    <w:p>
      <w:r>
        <w:t>Zaostren spor med ZDA in Turčijo: Vzajemno suspendiranje izdajanja vizumov | RTV Slovenija https://t.co/m6Ovarvi05 https://t.co/UpsfOuvNGd</w:t>
      </w:r>
    </w:p>
    <w:p>
      <w:r>
        <w:rPr>
          <w:b/>
          <w:u w:val="single"/>
        </w:rPr>
        <w:t>702049</w:t>
      </w:r>
    </w:p>
    <w:p>
      <w:r>
        <w:t>Preberite tedenski horoskop za tekoči teden na spodnji povezavi!</w:t>
        <w:br/>
        <w:t>♈♉♊♋♌♍♎♏♐♑♒♓</w:t>
        <w:br/>
        <w:t>https://t.co/OfRjySBL6s https://t.co/OfRjySBL6s</w:t>
      </w:r>
    </w:p>
    <w:p>
      <w:r>
        <w:rPr>
          <w:b/>
          <w:u w:val="single"/>
        </w:rPr>
        <w:t>702050</w:t>
      </w:r>
    </w:p>
    <w:p>
      <w:r>
        <w:t>@Mateja_Rose Zdaj je alternativa večinoma le  pretirano visoka najemnina na trgu.  Zato je res katastrofa.</w:t>
      </w:r>
    </w:p>
    <w:p>
      <w:r>
        <w:rPr>
          <w:b/>
          <w:u w:val="single"/>
        </w:rPr>
        <w:t>702051</w:t>
      </w:r>
    </w:p>
    <w:p>
      <w:r>
        <w:t>Vsakič, ko zagrmi v Posočju, Italijani pogojno-refleksno bežijo proti Piavi.</w:t>
      </w:r>
    </w:p>
    <w:p>
      <w:r>
        <w:rPr>
          <w:b/>
          <w:u w:val="single"/>
        </w:rPr>
        <w:t>702052</w:t>
      </w:r>
    </w:p>
    <w:p>
      <w:r>
        <w:t>@barjanski @DiMatkovic To je res, samo niti pod razno tega ne počni zraven skoraj prazne kante bencina. #kaboom</w:t>
      </w:r>
    </w:p>
    <w:p>
      <w:r>
        <w:rPr>
          <w:b/>
          <w:u w:val="single"/>
        </w:rPr>
        <w:t>702053</w:t>
      </w:r>
    </w:p>
    <w:p>
      <w:r>
        <w:t>@nimivseeno @JozeMozina @Nova24TV tit turnšek je blesav,vstrajno zagovarja dejanja komunistične drhali po 75 letih❗️</w:t>
      </w:r>
    </w:p>
    <w:p>
      <w:r>
        <w:rPr>
          <w:b/>
          <w:u w:val="single"/>
        </w:rPr>
        <w:t>702054</w:t>
      </w:r>
    </w:p>
    <w:p>
      <w:r>
        <w:t>@ANJABAHZIBERT @lajnar_EU Trda droga inkriminira zakon,ker posega v najvišje veje oblasti..policija,kriminalisti naj raje pogleda okoli sebe</w:t>
      </w:r>
    </w:p>
    <w:p>
      <w:r>
        <w:rPr>
          <w:b/>
          <w:u w:val="single"/>
        </w:rPr>
        <w:t>702055</w:t>
      </w:r>
    </w:p>
    <w:p>
      <w:r>
        <w:t>@RobertSifrer Bejž no! Pojdi malo na fino brušenje v Ameriko. Birokracije kar češ, pa vse moraš še plačati.</w:t>
      </w:r>
    </w:p>
    <w:p>
      <w:r>
        <w:rPr>
          <w:b/>
          <w:u w:val="single"/>
        </w:rPr>
        <w:t>702056</w:t>
      </w:r>
    </w:p>
    <w:p>
      <w:r>
        <w:t>@JozeBiscak @Gen_ID_SLO Verjetno azilanta, migranti bi šli do najbližje severne ali zahodne meje.</w:t>
      </w:r>
    </w:p>
    <w:p>
      <w:r>
        <w:rPr>
          <w:b/>
          <w:u w:val="single"/>
        </w:rPr>
        <w:t>702057</w:t>
      </w:r>
    </w:p>
    <w:p>
      <w:r>
        <w:t>@DKopse @JJansaSDS E moj Sony, kdaj so pa levičarji še kaj naredili kar so obljubili. Znajo pa "Bandiero rosso".</w:t>
      </w:r>
    </w:p>
    <w:p>
      <w:r>
        <w:rPr>
          <w:b/>
          <w:u w:val="single"/>
        </w:rPr>
        <w:t>702058</w:t>
      </w:r>
    </w:p>
    <w:p>
      <w:r>
        <w:t>@gnila_slovenija Pri čemer lahko na drugi strani vsak kurac postreže krvavo pečen biftek, četudi nima gostinske triletne šole.</w:t>
      </w:r>
    </w:p>
    <w:p>
      <w:r>
        <w:rPr>
          <w:b/>
          <w:u w:val="single"/>
        </w:rPr>
        <w:t>702059</w:t>
      </w:r>
    </w:p>
    <w:p>
      <w:r>
        <w:t>Mestni utrip: hiteče množice, glasni šolarji, glasbenik pri pošti, odvrženi cigaretni ogorki, polna trola, Kralji ulice...</w:t>
      </w:r>
    </w:p>
    <w:p>
      <w:r>
        <w:rPr>
          <w:b/>
          <w:u w:val="single"/>
        </w:rPr>
        <w:t>702060</w:t>
      </w:r>
    </w:p>
    <w:p>
      <w:r>
        <w:t>@aleksandertusek @KatarinaJenko @_bosonoga una ajdovska rumena strela tud nima nč tazga, kar bi ustrezalo temu kar iščeš.</w:t>
      </w:r>
    </w:p>
    <w:p>
      <w:r>
        <w:rPr>
          <w:b/>
          <w:u w:val="single"/>
        </w:rPr>
        <w:t>702061</w:t>
      </w:r>
    </w:p>
    <w:p>
      <w:r>
        <w:t>@crnkovic @MiroCerar Bedasto. Atomske bombe ne služijo temu, da bi jih kdo kam "metal".</w:t>
      </w:r>
    </w:p>
    <w:p>
      <w:r>
        <w:rPr>
          <w:b/>
          <w:u w:val="single"/>
        </w:rPr>
        <w:t>702062</w:t>
      </w:r>
    </w:p>
    <w:p>
      <w:r>
        <w:t>@MajdarMay Mislim, da ob takem poazu še kar jokate in nabijate? Zgolj 8% nas je proti..Takemu financiranju. Sicer pravite, da ga podpirate.</w:t>
      </w:r>
    </w:p>
    <w:p>
      <w:r>
        <w:rPr>
          <w:b/>
          <w:u w:val="single"/>
        </w:rPr>
        <w:t>702063</w:t>
      </w:r>
    </w:p>
    <w:p>
      <w:r>
        <w:t>@NavadniNimda @SamoGlavan Storitev obravnavanja paketa?? To je tako, kot bi narocil kavo in dobil racun se za pomivanje salce!</w:t>
      </w:r>
    </w:p>
    <w:p>
      <w:r>
        <w:rPr>
          <w:b/>
          <w:u w:val="single"/>
        </w:rPr>
        <w:t>702064</w:t>
      </w:r>
    </w:p>
    <w:p>
      <w:r>
        <w:t>Komentar na novico: Socialna trgovina v Mariboru dokončno zaprla vrata ... https://t.co/5y0fhyqaK7</w:t>
      </w:r>
    </w:p>
    <w:p>
      <w:r>
        <w:rPr>
          <w:b/>
          <w:u w:val="single"/>
        </w:rPr>
        <w:t>702065</w:t>
      </w:r>
    </w:p>
    <w:p>
      <w:r>
        <w:t>@DrLevch @BokiNachbar tole je v rozni pr meckatorju. na tiste brez cebule in cilija sem narisal pa mucko (za pusije)</w:t>
      </w:r>
    </w:p>
    <w:p>
      <w:r>
        <w:rPr>
          <w:b/>
          <w:u w:val="single"/>
        </w:rPr>
        <w:t>702066</w:t>
      </w:r>
    </w:p>
    <w:p>
      <w:r>
        <w:t>@irmabaloh @KrMa_TZ U, jebela. Res bivakiram po kamnom. Prvič slisim in za eno in za drugo. Hvala lepa obema! Se posluzim.</w:t>
      </w:r>
    </w:p>
    <w:p>
      <w:r>
        <w:rPr>
          <w:b/>
          <w:u w:val="single"/>
        </w:rPr>
        <w:t>702067</w:t>
      </w:r>
    </w:p>
    <w:p>
      <w:r>
        <w:t>Presneto... kako je Nova24 tv vedno boljša. Ponosna, da sem soustanoviteljice in  solastnica.</w:t>
      </w:r>
    </w:p>
    <w:p>
      <w:r>
        <w:rPr>
          <w:b/>
          <w:u w:val="single"/>
        </w:rPr>
        <w:t>702068</w:t>
      </w:r>
    </w:p>
    <w:p>
      <w:r>
        <w:t>7 dni radia @Val202 od jutra do večera in nisem se vas naveličala. 🤨 Bom še razmilsila, al sem jaz čudna al ste res tako kul. 😉</w:t>
      </w:r>
    </w:p>
    <w:p>
      <w:r>
        <w:rPr>
          <w:b/>
          <w:u w:val="single"/>
        </w:rPr>
        <w:t>702069</w:t>
      </w:r>
    </w:p>
    <w:p>
      <w:r>
        <w:t>@GPreac Brez EU bo hudo. Zato je ustanovljena, da prepreči nove Evropske katastrofe.</w:t>
      </w:r>
    </w:p>
    <w:p>
      <w:r>
        <w:rPr>
          <w:b/>
          <w:u w:val="single"/>
        </w:rPr>
        <w:t>702070</w:t>
      </w:r>
    </w:p>
    <w:p>
      <w:r>
        <w:t>Slednje zavisi od dejavnosti medijev, ki jim afere posredujejo. Gre za umetnost režije, inscenacije in kostumografije.</w:t>
      </w:r>
    </w:p>
    <w:p>
      <w:r>
        <w:rPr>
          <w:b/>
          <w:u w:val="single"/>
        </w:rPr>
        <w:t>702071</w:t>
      </w:r>
    </w:p>
    <w:p>
      <w:r>
        <w:t>Kdor nikoli ne pritegne drugim ampak v vsaki stvari išče zgolj priliko, da se pameten pokaže je ... ? Psihopat.</w:t>
      </w:r>
    </w:p>
    <w:p>
      <w:r>
        <w:rPr>
          <w:b/>
          <w:u w:val="single"/>
        </w:rPr>
        <w:t>702072</w:t>
      </w:r>
    </w:p>
    <w:p>
      <w:r>
        <w:t>@supermravlja @AltR_Paulin Se mi zdi, da Repe vsako jutro na Milanovo fotko onanira, šele potem gre v dan.</w:t>
      </w:r>
    </w:p>
    <w:p>
      <w:r>
        <w:rPr>
          <w:b/>
          <w:u w:val="single"/>
        </w:rPr>
        <w:t>702073</w:t>
      </w:r>
    </w:p>
    <w:p>
      <w:r>
        <w:t>@miss0MFGspot Plestenjak se ne igra z našim denarjem, Šarec pa se. Zatorej ga je treba imeti skoz na medijskem ražnju.</w:t>
      </w:r>
    </w:p>
    <w:p>
      <w:r>
        <w:rPr>
          <w:b/>
          <w:u w:val="single"/>
        </w:rPr>
        <w:t>702074</w:t>
      </w:r>
    </w:p>
    <w:p>
      <w:r>
        <w:t>Še nimate darilca za svoje najbližje? Pobrskajte po albumu, zagotovo se najde kaj primernega za vsakogar! In... https://t.co/UWR2NnGcg4</w:t>
      </w:r>
    </w:p>
    <w:p>
      <w:r>
        <w:rPr>
          <w:b/>
          <w:u w:val="single"/>
        </w:rPr>
        <w:t>702075</w:t>
      </w:r>
    </w:p>
    <w:p>
      <w:r>
        <w:t>stari pregovori, reki in skovanke, (pri)dobivajo skozi čas dodatne, druge pomene. npr. "perica reže raci rep". #pralniška</w:t>
      </w:r>
    </w:p>
    <w:p>
      <w:r>
        <w:rPr>
          <w:b/>
          <w:u w:val="single"/>
        </w:rPr>
        <w:t>702076</w:t>
      </w:r>
    </w:p>
    <w:p>
      <w:r>
        <w:t>Pol jih pa sama futraj, kdo palača vse več zavetišč? Tisti, ki služijo z njimi zanesljivovo ne😊 https://t.co/gTPKaf91cO</w:t>
      </w:r>
    </w:p>
    <w:p>
      <w:r>
        <w:rPr>
          <w:b/>
          <w:u w:val="single"/>
        </w:rPr>
        <w:t>702077</w:t>
      </w:r>
    </w:p>
    <w:p>
      <w:r>
        <w:t>Strici so mi povedali, da je zdaj pravi čas za prvi tvit. https://t.co/V5FlSlWHuV</w:t>
      </w:r>
    </w:p>
    <w:p>
      <w:r>
        <w:rPr>
          <w:b/>
          <w:u w:val="single"/>
        </w:rPr>
        <w:t>702078</w:t>
      </w:r>
    </w:p>
    <w:p>
      <w:r>
        <w:t>Na Pošti se pa ljudje kar sami s sabo pogovarjajo. Nič čudnega, če pa čakajo kot v bolnici in jim je dolgčas.</w:t>
      </w:r>
    </w:p>
    <w:p>
      <w:r>
        <w:rPr>
          <w:b/>
          <w:u w:val="single"/>
        </w:rPr>
        <w:t>702079</w:t>
      </w:r>
    </w:p>
    <w:p>
      <w:r>
        <w:t>@Darko_Bulat @DrMatoR @DidiGator321 Kaj pa je to kaj takega?! Odcvetele žene pač niso več interesantne, če se dedcu po 50-ih mal sfuzla.</w:t>
      </w:r>
    </w:p>
    <w:p>
      <w:r>
        <w:rPr>
          <w:b/>
          <w:u w:val="single"/>
        </w:rPr>
        <w:t>702080</w:t>
      </w:r>
    </w:p>
    <w:p>
      <w:r>
        <w:t>@Mateja_Rose Pri klanju sonarodnjakov so komunajzarski partizani presegli vsa pricakovanja. V % so svetovni prvaki.</w:t>
      </w:r>
    </w:p>
    <w:p>
      <w:r>
        <w:rPr>
          <w:b/>
          <w:u w:val="single"/>
        </w:rPr>
        <w:t>702081</w:t>
      </w:r>
    </w:p>
    <w:p>
      <w:r>
        <w:t>@MarsalUrsa Moram imet kake papirje za nabavo? Bi razmetal na območje,  ki mi ga uničuje japonski dresnik,  da vidim,  če ga preraste.</w:t>
      </w:r>
    </w:p>
    <w:p>
      <w:r>
        <w:rPr>
          <w:b/>
          <w:u w:val="single"/>
        </w:rPr>
        <w:t>702082</w:t>
      </w:r>
    </w:p>
    <w:p>
      <w:r>
        <w:t>@LottaS10 Naši so še boljši, saj jih kar v DZ skrivajo, ptič brglez mu čivka, svinjegojec pa malce pokruli, raper mihač mu pa čik prižge🐷</w:t>
      </w:r>
    </w:p>
    <w:p>
      <w:r>
        <w:rPr>
          <w:b/>
          <w:u w:val="single"/>
        </w:rPr>
        <w:t>702083</w:t>
      </w:r>
    </w:p>
    <w:p>
      <w:r>
        <w:t>@dragnslyr_ds @stanka_d V čem pa RTV zaostaja za PopTV. Sprašujem, ker PopTV ne gledam. Ne prenašajo tekem Gorice.</w:t>
      </w:r>
    </w:p>
    <w:p>
      <w:r>
        <w:rPr>
          <w:b/>
          <w:u w:val="single"/>
        </w:rPr>
        <w:t>702084</w:t>
      </w:r>
    </w:p>
    <w:p>
      <w:r>
        <w:t>Edinost sreča sprava prelepe žlahtne rožice ki smo zato se zbratli naprej naj bo Slovencev dom; Dokaj dni naj živi v potrtih prsih up budi</w:t>
      </w:r>
    </w:p>
    <w:p>
      <w:r>
        <w:rPr>
          <w:b/>
          <w:u w:val="single"/>
        </w:rPr>
        <w:t>702085</w:t>
      </w:r>
    </w:p>
    <w:p>
      <w:r>
        <w:t>@APivec @KlampferKsenija @MKGP_RS stran vržen čas in denar #zaposlitevodsluženihkomunistov</w:t>
      </w:r>
    </w:p>
    <w:p>
      <w:r>
        <w:rPr>
          <w:b/>
          <w:u w:val="single"/>
        </w:rPr>
        <w:t>702086</w:t>
      </w:r>
    </w:p>
    <w:p>
      <w:r>
        <w:t>Vsako jutro, ko se zbudim sem hvaležen, da nisem opranoglavski, protislovensko levičarski smrad!</w:t>
      </w:r>
    </w:p>
    <w:p>
      <w:r>
        <w:rPr>
          <w:b/>
          <w:u w:val="single"/>
        </w:rPr>
        <w:t>702087</w:t>
      </w:r>
    </w:p>
    <w:p>
      <w:r>
        <w:t>@ZigaTurk Tudi Repovž bi rad bil diplink, ..., pardon,  https://t.co/ppgalR9Xv0 , univ. čak</w:t>
      </w:r>
    </w:p>
    <w:p>
      <w:r>
        <w:rPr>
          <w:b/>
          <w:u w:val="single"/>
        </w:rPr>
        <w:t>702088</w:t>
      </w:r>
    </w:p>
    <w:p>
      <w:r>
        <w:t>Na kratko: Samo brez panike! Se je pa dobro prej malo zavarovati, preden se zgodi potencialna katastrofa. https://t.co/aXLiHRJy9x</w:t>
      </w:r>
    </w:p>
    <w:p>
      <w:r>
        <w:rPr>
          <w:b/>
          <w:u w:val="single"/>
        </w:rPr>
        <w:t>702089</w:t>
      </w:r>
    </w:p>
    <w:p>
      <w:r>
        <w:t>Neizobražena drhal, ki misli, da je izobražena nosi očala in kozjo bradico. https://t.co/HvT3rwksRX</w:t>
      </w:r>
    </w:p>
    <w:p>
      <w:r>
        <w:rPr>
          <w:b/>
          <w:u w:val="single"/>
        </w:rPr>
        <w:t>702090</w:t>
      </w:r>
    </w:p>
    <w:p>
      <w:r>
        <w:t>Grem zamenjat gume in čez dve uri dobim sms od vulkanizerja:</w:t>
        <w:br/>
        <w:t>Prijatelj, če si še živ, ustavi avto in zategni šraufe, jaz sm jih pozabo 😁☺</w:t>
      </w:r>
    </w:p>
    <w:p>
      <w:r>
        <w:rPr>
          <w:b/>
          <w:u w:val="single"/>
        </w:rPr>
        <w:t>702091</w:t>
      </w:r>
    </w:p>
    <w:p>
      <w:r>
        <w:t>Totalitarni ukrepi še nikogar niso nikoli prepričali, da prinašajo svobodo, pravno državo, red.</w:t>
        <w:br/>
        <w:t>https://t.co/zvp7QgVk1C</w:t>
      </w:r>
    </w:p>
    <w:p>
      <w:r>
        <w:rPr>
          <w:b/>
          <w:u w:val="single"/>
        </w:rPr>
        <w:t>702092</w:t>
      </w:r>
    </w:p>
    <w:p>
      <w:r>
        <w:t>Hibridna vojna proti ostankom slovenske normalnosti se nadaljuje. Odgovor? Strnit domoljubne vrste! https://t.co/gceQeRIXL8</w:t>
      </w:r>
    </w:p>
    <w:p>
      <w:r>
        <w:rPr>
          <w:b/>
          <w:u w:val="single"/>
        </w:rPr>
        <w:t>702093</w:t>
      </w:r>
    </w:p>
    <w:p>
      <w:r>
        <w:t>Placebo efekt dodeljenega antibiotika je splahnel, back to feeling like shit.</w:t>
      </w:r>
    </w:p>
    <w:p>
      <w:r>
        <w:rPr>
          <w:b/>
          <w:u w:val="single"/>
        </w:rPr>
        <w:t>702094</w:t>
      </w:r>
    </w:p>
    <w:p>
      <w:r>
        <w:t>"Marakeška" deklaracija OZN s skrajno zavajajočim naslovom "za varne migracije" bo te procese zagotovo pospešila: https://t.co/aXjXK6UPO8</w:t>
      </w:r>
    </w:p>
    <w:p>
      <w:r>
        <w:rPr>
          <w:b/>
          <w:u w:val="single"/>
        </w:rPr>
        <w:t>702095</w:t>
      </w:r>
    </w:p>
    <w:p>
      <w:r>
        <w:t>Samo dva zaenkrat. Na Blokah. Bi pa močnejše ograje verjetno pomagale. #odstelvolkovinmedvedov #drobnica https://t.co/KwqTQzIWQM</w:t>
      </w:r>
    </w:p>
    <w:p>
      <w:r>
        <w:rPr>
          <w:b/>
          <w:u w:val="single"/>
        </w:rPr>
        <w:t>702096</w:t>
      </w:r>
    </w:p>
    <w:p>
      <w:r>
        <w:t>@tfajon @sarecmarjan Baje ste goljufali Orbana pri štetju glasov - ni bilo2/3!!!!!</w:t>
      </w:r>
    </w:p>
    <w:p>
      <w:r>
        <w:rPr>
          <w:b/>
          <w:u w:val="single"/>
        </w:rPr>
        <w:t>702097</w:t>
      </w:r>
    </w:p>
    <w:p>
      <w:r>
        <w:t>@1nekorektna Frankenštajn je bil pravi lepotec v primerjavi s temle. Od zunaj in od znotraj.</w:t>
      </w:r>
    </w:p>
    <w:p>
      <w:r>
        <w:rPr>
          <w:b/>
          <w:u w:val="single"/>
        </w:rPr>
        <w:t>702098</w:t>
      </w:r>
    </w:p>
    <w:p>
      <w:r>
        <w:t>@stanka_d @nejkom ...z ubijalskimi psi pa je v Sloveniji že poznana scena #baričevič</w:t>
      </w:r>
    </w:p>
    <w:p>
      <w:r>
        <w:rPr>
          <w:b/>
          <w:u w:val="single"/>
        </w:rPr>
        <w:t>702099</w:t>
      </w:r>
    </w:p>
    <w:p>
      <w:r>
        <w:t>komunisti pobijejo več civilistov kot sovražanikovih vojakov je pa zmaga nad klerofašisti🧐🤔 https://t.co/p3JUtps7tP</w:t>
      </w:r>
    </w:p>
    <w:p>
      <w:r>
        <w:rPr>
          <w:b/>
          <w:u w:val="single"/>
        </w:rPr>
        <w:t>702100</w:t>
      </w:r>
    </w:p>
    <w:p>
      <w:r>
        <w:t>Alternativa za Nemčijo ni stranka skrajne desnice. Nasprotovanje islamu in multikulti kultu ni znak skrajnosti, je znak normalnosti. #goAfD</w:t>
      </w:r>
    </w:p>
    <w:p>
      <w:r>
        <w:rPr>
          <w:b/>
          <w:u w:val="single"/>
        </w:rPr>
        <w:t>702101</w:t>
      </w:r>
    </w:p>
    <w:p>
      <w:r>
        <w:t>@SlovenijaVsrcu Rekel bi : "Odpusti jim, saj ne vedo, kaj delajo."ali pa:" Proč, golazen!" Meni zveni bolj ta drugi.</w:t>
      </w:r>
    </w:p>
    <w:p>
      <w:r>
        <w:rPr>
          <w:b/>
          <w:u w:val="single"/>
        </w:rPr>
        <w:t>702102</w:t>
      </w:r>
    </w:p>
    <w:p>
      <w:r>
        <w:t>@ModernaKmetica Mi smo šli na Konja z Dola. Smo se samo nazaj mimo peljali. Na srečo se nismo odločili iti peš na zeleni rob na kosilo.</w:t>
      </w:r>
    </w:p>
    <w:p>
      <w:r>
        <w:rPr>
          <w:b/>
          <w:u w:val="single"/>
        </w:rPr>
        <w:t>702103</w:t>
      </w:r>
    </w:p>
    <w:p>
      <w:r>
        <w:t>@javniprevoz @rufabanana @slozeleznice Še vedno premalo. Lahko bi jih bilo več. Pa 9. uri je vozni res katastrofa.</w:t>
      </w:r>
    </w:p>
    <w:p>
      <w:r>
        <w:rPr>
          <w:b/>
          <w:u w:val="single"/>
        </w:rPr>
        <w:t>702104</w:t>
      </w:r>
    </w:p>
    <w:p>
      <w:r>
        <w:t>Na smučišču je naenkrat začel pihati orkanski veter, zaradi katerega je žičnica obstala, smučarji pa obtičali.</w:t>
        <w:br/>
        <w:t>https://t.co/z49BpUm6L7</w:t>
      </w:r>
    </w:p>
    <w:p>
      <w:r>
        <w:rPr>
          <w:b/>
          <w:u w:val="single"/>
        </w:rPr>
        <w:t>702105</w:t>
      </w:r>
    </w:p>
    <w:p>
      <w:r>
        <w:t>@DejanSarka @MihaMarkic res je. Sem tvitnil preden ga je začel srat s takimi. Se opravičuj Dončiču.</w:t>
      </w:r>
    </w:p>
    <w:p>
      <w:r>
        <w:rPr>
          <w:b/>
          <w:u w:val="single"/>
        </w:rPr>
        <w:t>702106</w:t>
      </w:r>
    </w:p>
    <w:p>
      <w:r>
        <w:t>Z arbitražnim sporazumom smo dobili služnostno pot do mednarodnih voda, prepuščeni smo muhavosti sosedov. #soočenjetv24</w:t>
      </w:r>
    </w:p>
    <w:p>
      <w:r>
        <w:rPr>
          <w:b/>
          <w:u w:val="single"/>
        </w:rPr>
        <w:t>702107</w:t>
      </w:r>
    </w:p>
    <w:p>
      <w:r>
        <w:t>@NeuroVirtu Ampak ime Čudolandija je pa kot da bi bil iz brainstorminga 2a razreda. Prevec otrocje...</w:t>
      </w:r>
    </w:p>
    <w:p>
      <w:r>
        <w:rPr>
          <w:b/>
          <w:u w:val="single"/>
        </w:rPr>
        <w:t>702108</w:t>
      </w:r>
    </w:p>
    <w:p>
      <w:r>
        <w:t>Pink šopek je odporen, trden, vzdržljiv in hkrati  prečudovit etui🥰 ..kajneda @kozmeticni_salon_cednodekle 😇🙃</w:t>
      </w:r>
    </w:p>
    <w:p>
      <w:r>
        <w:rPr>
          <w:b/>
          <w:u w:val="single"/>
        </w:rPr>
        <w:t>702109</w:t>
      </w:r>
    </w:p>
    <w:p>
      <w:r>
        <w:t>@_MegWhite_ Tej moni tle se zdej ne da, ker leži kot na pol krepana krava na kavču :)</w:t>
      </w:r>
    </w:p>
    <w:p>
      <w:r>
        <w:rPr>
          <w:b/>
          <w:u w:val="single"/>
        </w:rPr>
        <w:t>702110</w:t>
      </w:r>
    </w:p>
    <w:p>
      <w:r>
        <w:t>@surfon Alt-right noče imet nič z nacizmom in svastikami to vedno povdarjajo.</w:t>
      </w:r>
    </w:p>
    <w:p>
      <w:r>
        <w:rPr>
          <w:b/>
          <w:u w:val="single"/>
        </w:rPr>
        <w:t>702111</w:t>
      </w:r>
    </w:p>
    <w:p>
      <w:r>
        <w:t>@kekec68 @RevijaReporter @AntonStihec Se je kaj druga dogajalo: nitro v posodi za vodo - steklo brisat, eksplozija peci na vikendi,...</w:t>
      </w:r>
    </w:p>
    <w:p>
      <w:r>
        <w:rPr>
          <w:b/>
          <w:u w:val="single"/>
        </w:rPr>
        <w:t>702112</w:t>
      </w:r>
    </w:p>
    <w:p>
      <w:r>
        <w:t xml:space="preserve">@SVesel Lahko ji je s polno ritjo opletati.Naj malo svojega denarja podari  https://t.co/msbBBKJSn7 </w:t>
        <w:br/>
        <w:t>To je pa zanjo gotovo neizvedljivo.</w:t>
      </w:r>
    </w:p>
    <w:p>
      <w:r>
        <w:rPr>
          <w:b/>
          <w:u w:val="single"/>
        </w:rPr>
        <w:t>702113</w:t>
      </w:r>
    </w:p>
    <w:p>
      <w:r>
        <w:t>@Marko_Sket Vceraj na FB, da v ZDA ni bilo taksnih poplav.Vse fotomontaza.Za bruh ...</w:t>
      </w:r>
    </w:p>
    <w:p>
      <w:r>
        <w:rPr>
          <w:b/>
          <w:u w:val="single"/>
        </w:rPr>
        <w:t>702114</w:t>
      </w:r>
    </w:p>
    <w:p>
      <w:r>
        <w:t>Lepa reč... pri nas so ogroženi beloglavi jastrebi, v Rusiji pa takole: https://t.co/zPyimJ6UZJ</w:t>
      </w:r>
    </w:p>
    <w:p>
      <w:r>
        <w:rPr>
          <w:b/>
          <w:u w:val="single"/>
        </w:rPr>
        <w:t>702115</w:t>
      </w:r>
    </w:p>
    <w:p>
      <w:r>
        <w:t>@zarahrusta @seba1337 @BRajgelj Bannonizacija ni zadnje in edino, kar se dogaja na internetu.</w:t>
      </w:r>
    </w:p>
    <w:p>
      <w:r>
        <w:rPr>
          <w:b/>
          <w:u w:val="single"/>
        </w:rPr>
        <w:t>702116</w:t>
      </w:r>
    </w:p>
    <w:p>
      <w:r>
        <w:t>@metinalista škoda ker niste vprašali v kaj se odpadna plastika lahko reciklira in kolikokrat se lahko ta proces izvede</w:t>
      </w:r>
    </w:p>
    <w:p>
      <w:r>
        <w:rPr>
          <w:b/>
          <w:u w:val="single"/>
        </w:rPr>
        <w:t>702117</w:t>
      </w:r>
    </w:p>
    <w:p>
      <w:r>
        <w:t xml:space="preserve">@leaathenatabako Realy ? Wheesing ? </w:t>
        <w:br/>
        <w:t>Imaš redno inhalator ? Meni se lažejo ko svizci. Ampak KZZ vse pove.</w:t>
      </w:r>
    </w:p>
    <w:p>
      <w:r>
        <w:rPr>
          <w:b/>
          <w:u w:val="single"/>
        </w:rPr>
        <w:t>702118</w:t>
      </w:r>
    </w:p>
    <w:p>
      <w:r>
        <w:t>@Nebodigatreba2 @Bennetova_liza Pa jo grdo poglejte nazaj. Predvsem pa si jo zapomnite in ne ponavljajte napake.</w:t>
      </w:r>
    </w:p>
    <w:p>
      <w:r>
        <w:rPr>
          <w:b/>
          <w:u w:val="single"/>
        </w:rPr>
        <w:t>702119</w:t>
      </w:r>
    </w:p>
    <w:p>
      <w:r>
        <w:t>@JernejVrtovec Dejansko bi bilo spektakularno, če bi Šarec najdel na mizi, že prvi dan zjutraj, 8 interpelacij. 😅</w:t>
      </w:r>
    </w:p>
    <w:p>
      <w:r>
        <w:rPr>
          <w:b/>
          <w:u w:val="single"/>
        </w:rPr>
        <w:t>702120</w:t>
      </w:r>
    </w:p>
    <w:p>
      <w:r>
        <w:t>@DrzavljanD @Vzajemna @festivalSOF @marketingslo @MMtvit Seveda. Kar pa se ne pomeni, da so izrecno zeleli oglasevati v omenjenem mediju!</w:t>
      </w:r>
    </w:p>
    <w:p>
      <w:r>
        <w:rPr>
          <w:b/>
          <w:u w:val="single"/>
        </w:rPr>
        <w:t>702121</w:t>
      </w:r>
    </w:p>
    <w:p>
      <w:r>
        <w:t>Opuščanje kajenja: zelišča in začimbe, s katerimi si lahko pomagate https://t.co/c47r3bkJrV https://t.co/iympWEcm0M</w:t>
      </w:r>
    </w:p>
    <w:p>
      <w:r>
        <w:rPr>
          <w:b/>
          <w:u w:val="single"/>
        </w:rPr>
        <w:t>702122</w:t>
      </w:r>
    </w:p>
    <w:p>
      <w:r>
        <w:t>@ZlebnikTomaz @Nova24TV Ne morš verjet! Imamo deške,dekliške in mešane zbore.Vsaj pri nas. Tu ni mogoče iznajti pulfra.</w:t>
      </w:r>
    </w:p>
    <w:p>
      <w:r>
        <w:rPr>
          <w:b/>
          <w:u w:val="single"/>
        </w:rPr>
        <w:t>702123</w:t>
      </w:r>
    </w:p>
    <w:p>
      <w:r>
        <w:t xml:space="preserve">Prvega januarja si brez sarme skoraj ne moremo predstavljati! 😉 </w:t>
        <w:br/>
        <w:br/>
        <w:t>#gustpikasi https://t.co/eRBvLxA3ou</w:t>
      </w:r>
    </w:p>
    <w:p>
      <w:r>
        <w:rPr>
          <w:b/>
          <w:u w:val="single"/>
        </w:rPr>
        <w:t>702124</w:t>
      </w:r>
    </w:p>
    <w:p>
      <w:r>
        <w:t>@Pacek @_MegWhite_ Probaj enkrat dat ritnice narazen za "višje dobro", potem se bo pa debatiralo ...</w:t>
      </w:r>
    </w:p>
    <w:p>
      <w:r>
        <w:rPr>
          <w:b/>
          <w:u w:val="single"/>
        </w:rPr>
        <w:t>702125</w:t>
      </w:r>
    </w:p>
    <w:p>
      <w:r>
        <w:t xml:space="preserve">DANES! od 17:00 - PANK PONG </w:t>
        <w:br/>
        <w:t>Dirty old punx playing ping pong :) Rekreacija za nešportnike. Ker je sonček, bomo pred Gromko.</w:t>
      </w:r>
    </w:p>
    <w:p>
      <w:r>
        <w:rPr>
          <w:b/>
          <w:u w:val="single"/>
        </w:rPr>
        <w:t>702126</w:t>
      </w:r>
    </w:p>
    <w:p>
      <w:r>
        <w:t>Želite vedeti več o negah, ki jih izvajamo. Preklikajte še vse ostale storitve salona,..depilacije, pedikura,,...... https://t.co/4TFOexs1U4</w:t>
      </w:r>
    </w:p>
    <w:p>
      <w:r>
        <w:rPr>
          <w:b/>
          <w:u w:val="single"/>
        </w:rPr>
        <w:t>702127</w:t>
      </w:r>
    </w:p>
    <w:p>
      <w:r>
        <w:t>@Belokranjka_ Flaša Frankinje poplaknjena z Metliško, garantirano... "pomaga". ✊😁😋✊</w:t>
      </w:r>
    </w:p>
    <w:p>
      <w:r>
        <w:rPr>
          <w:b/>
          <w:u w:val="single"/>
        </w:rPr>
        <w:t>702128</w:t>
      </w:r>
    </w:p>
    <w:p>
      <w:r>
        <w:t>Vandali razdejali pokopališče in uničili prav vse krščanske simbole! | Nova24TV https://t.co/n9J1Z5ULot</w:t>
      </w:r>
    </w:p>
    <w:p>
      <w:r>
        <w:rPr>
          <w:b/>
          <w:u w:val="single"/>
        </w:rPr>
        <w:t>702129</w:t>
      </w:r>
    </w:p>
    <w:p>
      <w:r>
        <w:t>Videna uporabnica električnega skiroja v frfotajoči tuniki. Nekaj je.</w:t>
        <w:br/>
        <w:br/>
        <w:t>Na vožnjo v položaju lastovke še čakamo.</w:t>
      </w:r>
    </w:p>
    <w:p>
      <w:r>
        <w:rPr>
          <w:b/>
          <w:u w:val="single"/>
        </w:rPr>
        <w:t>702130</w:t>
      </w:r>
    </w:p>
    <w:p>
      <w:r>
        <w:t>@meteoriterain Za koline je to normalno. Fake, ker ni pokazana druga stran vžigalnika.</w:t>
      </w:r>
    </w:p>
    <w:p>
      <w:r>
        <w:rPr>
          <w:b/>
          <w:u w:val="single"/>
        </w:rPr>
        <w:t>702131</w:t>
      </w:r>
    </w:p>
    <w:p>
      <w:r>
        <w:t>Konec evropskih sanj za @nkolimpija? Po prvi tekmi že kaže tako ... #nkolimpija #spartaktrnava #uel #Playoffs https://t.co/WSsmjYlZpV</w:t>
      </w:r>
    </w:p>
    <w:p>
      <w:r>
        <w:rPr>
          <w:b/>
          <w:u w:val="single"/>
        </w:rPr>
        <w:t>702132</w:t>
      </w:r>
    </w:p>
    <w:p>
      <w:r>
        <w:t>@andrazk Aja, pri avtohifi je tako, da po eni strani pelješ napajalni kabel, po drugi pa signalne, da ni interferenc.</w:t>
      </w:r>
    </w:p>
    <w:p>
      <w:r>
        <w:rPr>
          <w:b/>
          <w:u w:val="single"/>
        </w:rPr>
        <w:t>702133</w:t>
      </w:r>
    </w:p>
    <w:p>
      <w:r>
        <w:t>@agortaa Ja, pri PD smo sedaj iznačeni, toda pri PV pa močno vodimo. Takšnega bedaka, kot imamo mi, ga bodo Hrvatje težko našli.</w:t>
      </w:r>
    </w:p>
    <w:p>
      <w:r>
        <w:rPr>
          <w:b/>
          <w:u w:val="single"/>
        </w:rPr>
        <w:t>702134</w:t>
      </w:r>
    </w:p>
    <w:p>
      <w:r>
        <w:t>@Demokracija1 ....in duševno zdravje.Skupinska,brezplačna terapija danes na Prešercu.Prizadeti vljudno vabljeni.</w:t>
      </w:r>
    </w:p>
    <w:p>
      <w:r>
        <w:rPr>
          <w:b/>
          <w:u w:val="single"/>
        </w:rPr>
        <w:t>702135</w:t>
      </w:r>
    </w:p>
    <w:p>
      <w:r>
        <w:t>@Stavenskovrhski Janesova. V opomin kdo je najbolj nesposoben PV v zgodovini</w:t>
      </w:r>
    </w:p>
    <w:p>
      <w:r>
        <w:rPr>
          <w:b/>
          <w:u w:val="single"/>
        </w:rPr>
        <w:t>702136</w:t>
      </w:r>
    </w:p>
    <w:p>
      <w:r>
        <w:t>@Paganini_1782 @Margu501 se govori po ljubljani da pofuka vse kar ne pobegne na drevo</w:t>
      </w:r>
    </w:p>
    <w:p>
      <w:r>
        <w:rPr>
          <w:b/>
          <w:u w:val="single"/>
        </w:rPr>
        <w:t>702137</w:t>
      </w:r>
    </w:p>
    <w:p>
      <w:r>
        <w:t>Snelkurs za politkomisarjeRT @rokomavh: @BVoje @MarkoSket @JJansaSDS ...in to najbolj ekstremnega (cont) http://t.co/8TYUdxKCyV</w:t>
      </w:r>
    </w:p>
    <w:p>
      <w:r>
        <w:rPr>
          <w:b/>
          <w:u w:val="single"/>
        </w:rPr>
        <w:t>702138</w:t>
      </w:r>
    </w:p>
    <w:p>
      <w:r>
        <w:t>@SlovenijaVsrcu Alkohol je naš sovražnik. Sovražnika je treba uničiti. Jaz sem s tem družbenokoristnim delom začel že zjutraj.</w:t>
      </w:r>
    </w:p>
    <w:p>
      <w:r>
        <w:rPr>
          <w:b/>
          <w:u w:val="single"/>
        </w:rPr>
        <w:t>702139</w:t>
      </w:r>
    </w:p>
    <w:p>
      <w:r>
        <w:t>@StudioCity_ @TaS4213 @steinbuch @steinbuch ti si se pa prodal vidim, s to podporo Šarcu. In to najbrž za male pare.</w:t>
      </w:r>
    </w:p>
    <w:p>
      <w:r>
        <w:rPr>
          <w:b/>
          <w:u w:val="single"/>
        </w:rPr>
        <w:t>702140</w:t>
      </w:r>
    </w:p>
    <w:p>
      <w:r>
        <w:t xml:space="preserve">Eno uro kasneje so v kanjonu odjeknili prvi streli. </w:t>
        <w:br/>
        <w:t>Da ob tem še zmoreš plezat, krasno povzame to ime smeri. https://t.co/pjZiX1xbKj</w:t>
      </w:r>
    </w:p>
    <w:p>
      <w:r>
        <w:rPr>
          <w:b/>
          <w:u w:val="single"/>
        </w:rPr>
        <w:t>702141</w:t>
      </w:r>
    </w:p>
    <w:p>
      <w:r>
        <w:t>Iz naravne zbirke receptov še eden, ki se ga splača preizkusiti! Morda pa vam pomaga :) https://t.co/6SUryMIqI9</w:t>
      </w:r>
    </w:p>
    <w:p>
      <w:r>
        <w:rPr>
          <w:b/>
          <w:u w:val="single"/>
        </w:rPr>
        <w:t>702142</w:t>
      </w:r>
    </w:p>
    <w:p>
      <w:r>
        <w:t xml:space="preserve">Pod tendo na soncu. </w:t>
        <w:br/>
        <w:t>Ena vtičnica. Razdelilca ni. Vsi aparati lačni. Vanjo naj vtaknem kabel:</w:t>
      </w:r>
    </w:p>
    <w:p>
      <w:r>
        <w:rPr>
          <w:b/>
          <w:u w:val="single"/>
        </w:rPr>
        <w:t>702143</w:t>
      </w:r>
    </w:p>
    <w:p>
      <w:r>
        <w:t>@staneC @drfilomena @lukavalas je pa lepo, da vse skrbi vzdržnost Uberjevega (povsem zasebnega) poslovnega modela.</w:t>
      </w:r>
    </w:p>
    <w:p>
      <w:r>
        <w:rPr>
          <w:b/>
          <w:u w:val="single"/>
        </w:rPr>
        <w:t>702144</w:t>
      </w:r>
    </w:p>
    <w:p>
      <w:r>
        <w:t>@BojanPozar @PozitivnaSlo @vladaRS @MiroCerar @StrankaSMC Bojci dejte Mal postimat tole vse skupaj v bodoče, podpiram</w:t>
      </w:r>
    </w:p>
    <w:p>
      <w:r>
        <w:rPr>
          <w:b/>
          <w:u w:val="single"/>
        </w:rPr>
        <w:t>702145</w:t>
      </w:r>
    </w:p>
    <w:p>
      <w:r>
        <w:t>NLB. Ko=kozarec poln, pride kaplja čez rob. NLB=ta kaplja. Vemo da=cela vlada marioneta: stricev-omrežij, ozadij-podzemlja, udbo-mafije.1/4</w:t>
      </w:r>
    </w:p>
    <w:p>
      <w:r>
        <w:rPr>
          <w:b/>
          <w:u w:val="single"/>
        </w:rPr>
        <w:t>702146</w:t>
      </w:r>
    </w:p>
    <w:p>
      <w:r>
        <w:t>@anitandrensek observatorij je na Golovcu. Če je kdo tam, ti še rad razkaže. Drugače pa... hm Velika Planina</w:t>
      </w:r>
    </w:p>
    <w:p>
      <w:r>
        <w:rPr>
          <w:b/>
          <w:u w:val="single"/>
        </w:rPr>
        <w:t>702147</w:t>
      </w:r>
    </w:p>
    <w:p>
      <w:r>
        <w:t>@Gaspercek A si ga kaj vprašal, kako bojo to naredili med Koprom in Bovcem? Uhh, predaleč za možgan!</w:t>
      </w:r>
    </w:p>
    <w:p>
      <w:r>
        <w:rPr>
          <w:b/>
          <w:u w:val="single"/>
        </w:rPr>
        <w:t>702148</w:t>
      </w:r>
    </w:p>
    <w:p>
      <w:r>
        <w:t>Se spravim rihtat musko za v avto. Možgan se ustav. Itak. Tut enga dobrga komada se ne spomnem. 🤦‍♀️</w:t>
      </w:r>
    </w:p>
    <w:p>
      <w:r>
        <w:rPr>
          <w:b/>
          <w:u w:val="single"/>
        </w:rPr>
        <w:t>702149</w:t>
      </w:r>
    </w:p>
    <w:p>
      <w:r>
        <w:t>@petrasovdat @Svarun_K Brezalkoholno pivo je isto sranje kot brezmesno meso.</w:t>
      </w:r>
    </w:p>
    <w:p>
      <w:r>
        <w:rPr>
          <w:b/>
          <w:u w:val="single"/>
        </w:rPr>
        <w:t>702150</w:t>
      </w:r>
    </w:p>
    <w:p>
      <w:r>
        <w:t>@cashkee @vladaRS @slozeleznice direktor SŽ je drekonja, pa kako lahko en tak drekobrbar toliko zasluži, predsednik pa nič...</w:t>
      </w:r>
    </w:p>
    <w:p>
      <w:r>
        <w:rPr>
          <w:b/>
          <w:u w:val="single"/>
        </w:rPr>
        <w:t>702151</w:t>
      </w:r>
    </w:p>
    <w:p>
      <w:r>
        <w:t>@dusankocevar1 Bom pa jst odprla stojnico pa kuhancka prodajala, sm noben se nau upau pit, ker ji lahko zastrupm, hehe, sej veš profilka</w:t>
      </w:r>
    </w:p>
    <w:p>
      <w:r>
        <w:rPr>
          <w:b/>
          <w:u w:val="single"/>
        </w:rPr>
        <w:t>702152</w:t>
      </w:r>
    </w:p>
    <w:p>
      <w:r>
        <w:t>@ta_muh Dear god kaj pa opozorilo, da so nazorni zvoki hranjenja vključeni? Kr mal sm cringnila zdele :/</w:t>
      </w:r>
    </w:p>
    <w:p>
      <w:r>
        <w:rPr>
          <w:b/>
          <w:u w:val="single"/>
        </w:rPr>
        <w:t>702153</w:t>
      </w:r>
    </w:p>
    <w:p>
      <w:r>
        <w:t>@JozeBiscak @BracicREGOUC Fajonka je ziher TOTALNO zgrožena..da sodišče pritiska na medij!</w:t>
      </w:r>
    </w:p>
    <w:p>
      <w:r>
        <w:rPr>
          <w:b/>
          <w:u w:val="single"/>
        </w:rPr>
        <w:t>702154</w:t>
      </w:r>
    </w:p>
    <w:p>
      <w:r>
        <w:t>@volanmotac 2007 letnik je, je bil samo na mikro predelavi, pa elektriko so za samimi seboj porihtali pri EuroGV :)</w:t>
      </w:r>
    </w:p>
    <w:p>
      <w:r>
        <w:rPr>
          <w:b/>
          <w:u w:val="single"/>
        </w:rPr>
        <w:t>702155</w:t>
      </w:r>
    </w:p>
    <w:p>
      <w:r>
        <w:t>@Tevilevi @danamon1 @ToneMartinjak Prvi pa je v mb umrl oče moje sošolke, ki ga je povozil tank.</w:t>
      </w:r>
    </w:p>
    <w:p>
      <w:r>
        <w:rPr>
          <w:b/>
          <w:u w:val="single"/>
        </w:rPr>
        <w:t>702156</w:t>
      </w:r>
    </w:p>
    <w:p>
      <w:r>
        <w:t>Bog živi vas Slovenke prelepe žlahtne rožice Otrok kar ima Slava vsi naj si v roke sežejo naj zdrobe kar nas je si spone ki jim še teže</w:t>
      </w:r>
    </w:p>
    <w:p>
      <w:r>
        <w:rPr>
          <w:b/>
          <w:u w:val="single"/>
        </w:rPr>
        <w:t>702157</w:t>
      </w:r>
    </w:p>
    <w:p>
      <w:r>
        <w:t>@MiroGec65 @BojanPozar #Famtor Podoben oddaji dr. Možina "Pričevalci". To sta za mene 2 odlični oddaji!</w:t>
      </w:r>
    </w:p>
    <w:p>
      <w:r>
        <w:rPr>
          <w:b/>
          <w:u w:val="single"/>
        </w:rPr>
        <w:t>702158</w:t>
      </w:r>
    </w:p>
    <w:p>
      <w:r>
        <w:t>Očitno tudi Mladino izdajajo, njeni verniki pa berejo bolj rekreativno. https://t.co/62nvsD62Nr</w:t>
      </w:r>
    </w:p>
    <w:p>
      <w:r>
        <w:rPr>
          <w:b/>
          <w:u w:val="single"/>
        </w:rPr>
        <w:t>702159</w:t>
      </w:r>
    </w:p>
    <w:p>
      <w:r>
        <w:t xml:space="preserve">#goletete Vam želijo lep #DanRepublike .  </w:t>
        <w:br/>
        <w:br/>
        <w:t>#SFRJ  #nostalgija https://t.co/vZF7gVNpnG</w:t>
      </w:r>
    </w:p>
    <w:p>
      <w:r>
        <w:rPr>
          <w:b/>
          <w:u w:val="single"/>
        </w:rPr>
        <w:t>702160</w:t>
      </w:r>
    </w:p>
    <w:p>
      <w:r>
        <w:t>Moški je odkril delo in si izmislil denar.</w:t>
        <w:br/>
        <w:t>Ženska je odkrila denar in od takrat dalje je vse šlo v kurac.#izumi</w:t>
      </w:r>
    </w:p>
    <w:p>
      <w:r>
        <w:rPr>
          <w:b/>
          <w:u w:val="single"/>
        </w:rPr>
        <w:t>702161</w:t>
      </w:r>
    </w:p>
    <w:p>
      <w:r>
        <w:t>@AhasverMarinka Ampak gospa, saj pa vam mora biti jasno, da je revija Demokracija vsaj 10nstopniv POD šundom...</w:t>
      </w:r>
    </w:p>
    <w:p>
      <w:r>
        <w:rPr>
          <w:b/>
          <w:u w:val="single"/>
        </w:rPr>
        <w:t>702162</w:t>
      </w:r>
    </w:p>
    <w:p>
      <w:r>
        <w:t>@RevijaReporter @NenadGlucks Pa saj je ne bo on vodil. Cetudi bi bil izvoljen.</w:t>
      </w:r>
    </w:p>
    <w:p>
      <w:r>
        <w:rPr>
          <w:b/>
          <w:u w:val="single"/>
        </w:rPr>
        <w:t>702163</w:t>
      </w:r>
    </w:p>
    <w:p>
      <w:r>
        <w:t>@FrenkMate @ZanMahnic @NovaSlovenija @GregorVirant1 Ja. Padla je takoj, ko so ljudje ugotovili, da bo podprla Janšo.</w:t>
      </w:r>
    </w:p>
    <w:p>
      <w:r>
        <w:rPr>
          <w:b/>
          <w:u w:val="single"/>
        </w:rPr>
        <w:t>702164</w:t>
      </w:r>
    </w:p>
    <w:p>
      <w:r>
        <w:t>@mcanzutti @Mlinar72 @crico111 @TomTrampus Ja, veš tist k isces spegle pa jih mas na glavi.</w:t>
      </w:r>
    </w:p>
    <w:p>
      <w:r>
        <w:rPr>
          <w:b/>
          <w:u w:val="single"/>
        </w:rPr>
        <w:t>702165</w:t>
      </w:r>
    </w:p>
    <w:p>
      <w:r>
        <w:t>@Skolobrinski Tak plakat bi mene na toaleti spodbudil, ne pa Zidan in podobni</w:t>
      </w:r>
    </w:p>
    <w:p>
      <w:r>
        <w:rPr>
          <w:b/>
          <w:u w:val="single"/>
        </w:rPr>
        <w:t>702166</w:t>
      </w:r>
    </w:p>
    <w:p>
      <w:r>
        <w:t>Ker nisem fašist ne komunist, sem za EU narodov, ne pa za EU Nemčije, Francije, Bruslja.</w:t>
      </w:r>
    </w:p>
    <w:p>
      <w:r>
        <w:rPr>
          <w:b/>
          <w:u w:val="single"/>
        </w:rPr>
        <w:t>702167</w:t>
      </w:r>
    </w:p>
    <w:p>
      <w:r>
        <w:t>Ne bit nevoščljivi na hrvaški izplen EU komisariata. Oni pač niso ruski vazali. In, hvala Bogu, da so vzhodno od nas.</w:t>
      </w:r>
    </w:p>
    <w:p>
      <w:r>
        <w:rPr>
          <w:b/>
          <w:u w:val="single"/>
        </w:rPr>
        <w:t>702168</w:t>
      </w:r>
    </w:p>
    <w:p>
      <w:r>
        <w:t>Dobro jutro :) morm pohvalt ekipo intenzivne na Golniku res se trudijo in ful so prijazni :) hvala</w:t>
      </w:r>
    </w:p>
    <w:p>
      <w:r>
        <w:rPr>
          <w:b/>
          <w:u w:val="single"/>
        </w:rPr>
        <w:t>702169</w:t>
      </w:r>
    </w:p>
    <w:p>
      <w:r>
        <w:t>Škandalozni Juncker: Brez milijonov črncev je Evropa izgubljena https://t.co/USOHu9S1JF temu majmunu je pa alkohol že močno načel možgane</w:t>
      </w:r>
    </w:p>
    <w:p>
      <w:r>
        <w:rPr>
          <w:b/>
          <w:u w:val="single"/>
        </w:rPr>
        <w:t>702170</w:t>
      </w:r>
    </w:p>
    <w:p>
      <w:r>
        <w:t>@Butalci_si Ne vem, če se zavedate, da je knjigo o butalcih napisal levičar.  Resen levičar.</w:t>
      </w:r>
    </w:p>
    <w:p>
      <w:r>
        <w:rPr>
          <w:b/>
          <w:u w:val="single"/>
        </w:rPr>
        <w:t>702171</w:t>
      </w:r>
    </w:p>
    <w:p>
      <w:r>
        <w:t>@utisajmo @Margu501 @JernejStromajer To ga ne bi nic prizadelo, hitro bi ga parkirali kje drugje, v se kaksni boljsi sluzbici, nic skrbet</w:t>
      </w:r>
    </w:p>
    <w:p>
      <w:r>
        <w:rPr>
          <w:b/>
          <w:u w:val="single"/>
        </w:rPr>
        <w:t>702172</w:t>
      </w:r>
    </w:p>
    <w:p>
      <w:r>
        <w:t>@NovicaMihajlo Na vrtu že vse pokril, začitil pred zimo. Krematorij tud.</w:t>
        <w:br/>
        <w:t>Dons pa dol.</w:t>
      </w:r>
    </w:p>
    <w:p>
      <w:r>
        <w:rPr>
          <w:b/>
          <w:u w:val="single"/>
        </w:rPr>
        <w:t>702173</w:t>
      </w:r>
    </w:p>
    <w:p>
      <w:r>
        <w:t>Tudi v Siriji so😀🐱 dobri ljudje, ven gredo pa samo dezerterji kriminalci in strahopetci!👎 https://t.co/sNx3SyP1i7</w:t>
      </w:r>
    </w:p>
    <w:p>
      <w:r>
        <w:rPr>
          <w:b/>
          <w:u w:val="single"/>
        </w:rPr>
        <w:t>702174</w:t>
      </w:r>
    </w:p>
    <w:p>
      <w:r>
        <w:t>Kar je Stalin  delal s celimi narodi, so slovenski komunisti izvajali nad lastnim narodom https://t.co/TfDy3ua2nU via @Nova24TV</w:t>
      </w:r>
    </w:p>
    <w:p>
      <w:r>
        <w:rPr>
          <w:b/>
          <w:u w:val="single"/>
        </w:rPr>
        <w:t>702175</w:t>
      </w:r>
    </w:p>
    <w:p>
      <w:r>
        <w:t>@mrevlje @potepuski Jasno je, če ni prisotno dovolj policistov in vojakov, je poskusov tihotapljenja več.</w:t>
      </w:r>
    </w:p>
    <w:p>
      <w:r>
        <w:rPr>
          <w:b/>
          <w:u w:val="single"/>
        </w:rPr>
        <w:t>702176</w:t>
      </w:r>
    </w:p>
    <w:p>
      <w:r>
        <w:t>... ali pa, da smo slovenci in bosanci najbolj butasti na balkanu 🙄 https://t.co/Ss1W56nDiB</w:t>
      </w:r>
    </w:p>
    <w:p>
      <w:r>
        <w:rPr>
          <w:b/>
          <w:u w:val="single"/>
        </w:rPr>
        <w:t>702177</w:t>
      </w:r>
    </w:p>
    <w:p>
      <w:r>
        <w:t>Srebrniču bo v poplavi nekdanjih prvoligašev zaigralo srce https://t.co/68V85pubaT #nogomet</w:t>
      </w:r>
    </w:p>
    <w:p>
      <w:r>
        <w:rPr>
          <w:b/>
          <w:u w:val="single"/>
        </w:rPr>
        <w:t>702178</w:t>
      </w:r>
    </w:p>
    <w:p>
      <w:r>
        <w:t>Vsem novim pobudam hospic priporočamo, da se povežejo z mladimi podjetji s področja telemonitoringa.  http://t.co/YGBI2jT0nX</w:t>
      </w:r>
    </w:p>
    <w:p>
      <w:r>
        <w:rPr>
          <w:b/>
          <w:u w:val="single"/>
        </w:rPr>
        <w:t>702179</w:t>
      </w:r>
    </w:p>
    <w:p>
      <w:r>
        <w:t>Miljarda gor, ali dol, se jo bodo pa sposodili. Pa še eno za upokojence!Banda kradljiva. https://t.co/5RZsYktVmR</w:t>
      </w:r>
    </w:p>
    <w:p>
      <w:r>
        <w:rPr>
          <w:b/>
          <w:u w:val="single"/>
        </w:rPr>
        <w:t>702180</w:t>
      </w:r>
    </w:p>
    <w:p>
      <w:r>
        <w:t>Po naravi nisem pesimist, ampak s tole marionetno vlado se nad našo prelepo državo zgrinjajo grozeči nevihtni oblaki. 🤔</w:t>
      </w:r>
    </w:p>
    <w:p>
      <w:r>
        <w:rPr>
          <w:b/>
          <w:u w:val="single"/>
        </w:rPr>
        <w:t>702181</w:t>
      </w:r>
    </w:p>
    <w:p>
      <w:r>
        <w:t>@rafzih Sigurn morš tam, k sta dve palčki s koncem skupaj spravit, na obeh dveh delih?</w:t>
      </w:r>
    </w:p>
    <w:p>
      <w:r>
        <w:rPr>
          <w:b/>
          <w:u w:val="single"/>
        </w:rPr>
        <w:t>702182</w:t>
      </w:r>
    </w:p>
    <w:p>
      <w:r>
        <w:t>Izuri se v majhnih stvareh, nato napreduj k večjim. - #Epiktet, iz #knjige https://t.co/OsxFLaAGcu #modrosti #antika https://t.co/ThoRwZHu28</w:t>
      </w:r>
    </w:p>
    <w:p>
      <w:r>
        <w:rPr>
          <w:b/>
          <w:u w:val="single"/>
        </w:rPr>
        <w:t>702183</w:t>
      </w:r>
    </w:p>
    <w:p>
      <w:r>
        <w:t>@SillyInnerVoice 1 minutka dela - samo skočiš v šoping center po tiste Vučko copatke. Saj ne rabi cicibank. 🙈</w:t>
      </w:r>
    </w:p>
    <w:p>
      <w:r>
        <w:rPr>
          <w:b/>
          <w:u w:val="single"/>
        </w:rPr>
        <w:t>702184</w:t>
      </w:r>
    </w:p>
    <w:p>
      <w:r>
        <w:t>@drgobi @Pikowaru Okoli -3, sončno in toplo. Samo ponoči ko smo šli auroro loviti smo crkovali ker je pihalo za popizdit</w:t>
      </w:r>
    </w:p>
    <w:p>
      <w:r>
        <w:rPr>
          <w:b/>
          <w:u w:val="single"/>
        </w:rPr>
        <w:t>702185</w:t>
      </w:r>
    </w:p>
    <w:p>
      <w:r>
        <w:t>@PStendler @_wupe @zaslovenijo2 Že zdavnaj sem predlagal, da bi v okviru @MZZRS preiskusili možnost posvojitve bližnjevzhodnih vojnih sirot.</w:t>
      </w:r>
    </w:p>
    <w:p>
      <w:r>
        <w:rPr>
          <w:b/>
          <w:u w:val="single"/>
        </w:rPr>
        <w:t>702186</w:t>
      </w:r>
    </w:p>
    <w:p>
      <w:r>
        <w:t>@RobertHrovat @BozoPredalic @NovaSlovenija Tu pa lahko NSi mirno nadomestite z SDS.</w:t>
      </w:r>
    </w:p>
    <w:p>
      <w:r>
        <w:rPr>
          <w:b/>
          <w:u w:val="single"/>
        </w:rPr>
        <w:t>702187</w:t>
      </w:r>
    </w:p>
    <w:p>
      <w:r>
        <w:t>Če bi bil vpleten v žilne opornice, bi jo odnesel, ne da bi se ti las skrivil. https://t.co/Ml83BxMk2v</w:t>
      </w:r>
    </w:p>
    <w:p>
      <w:r>
        <w:rPr>
          <w:b/>
          <w:u w:val="single"/>
        </w:rPr>
        <w:t>702188</w:t>
      </w:r>
    </w:p>
    <w:p>
      <w:r>
        <w:t>@RichieKis @petrasovdat Šarec ne ve, da je politika kot maratonski tek. Če se skuriš ven v prvih 200metrih, bo naslednjih 42km bolj kilavih.</w:t>
      </w:r>
    </w:p>
    <w:p>
      <w:r>
        <w:rPr>
          <w:b/>
          <w:u w:val="single"/>
        </w:rPr>
        <w:t>702189</w:t>
      </w:r>
    </w:p>
    <w:p>
      <w:r>
        <w:t>@MitjaIrsic Če je šlo za strokovni položaj, potem jo človek razume, saj je raven debilizmov, ki jih pišeš na Twitterju, resnično neverjetna.</w:t>
      </w:r>
    </w:p>
    <w:p>
      <w:r>
        <w:rPr>
          <w:b/>
          <w:u w:val="single"/>
        </w:rPr>
        <w:t>702190</w:t>
      </w:r>
    </w:p>
    <w:p>
      <w:r>
        <w:t>@Njokifestival Nk kety emmi bistrica, 3snl sever...za preboj idealno...plačamo malo ni pa redno..prinesi papirje :)</w:t>
      </w:r>
    </w:p>
    <w:p>
      <w:r>
        <w:rPr>
          <w:b/>
          <w:u w:val="single"/>
        </w:rPr>
        <w:t>702191</w:t>
      </w:r>
    </w:p>
    <w:p>
      <w:r>
        <w:t>@novax81 @Botrstvo Za marsikaj bi jih moralo biti sram, pa jih to ne ustavi pri vrtenju svojih gobcev.</w:t>
      </w:r>
    </w:p>
    <w:p>
      <w:r>
        <w:rPr>
          <w:b/>
          <w:u w:val="single"/>
        </w:rPr>
        <w:t>702192</w:t>
      </w:r>
    </w:p>
    <w:p>
      <w:r>
        <w:t>Ni čudno,prišla izpod lepotnega skalpela in seans v Idriji.Podpora spreobrnjencev ! https://t.co/9d5yNjgeVX</w:t>
      </w:r>
    </w:p>
    <w:p>
      <w:r>
        <w:rPr>
          <w:b/>
          <w:u w:val="single"/>
        </w:rPr>
        <w:t>702193</w:t>
      </w:r>
    </w:p>
    <w:p>
      <w:r>
        <w:t>@IgorSancin @MatevzNovak @zaslovenijo2 ustava iz leta 1974 so bile mrtve crke na papirju, kar se je  pokazalo 1991, pravljice prodajas Igor</w:t>
      </w:r>
    </w:p>
    <w:p>
      <w:r>
        <w:rPr>
          <w:b/>
          <w:u w:val="single"/>
        </w:rPr>
        <w:t>702194</w:t>
      </w:r>
    </w:p>
    <w:p>
      <w:r>
        <w:t>Zamolčano: streljali na kmeta, pretep, poškodovani - https://t.co/zNGb6AKQXM</w:t>
      </w:r>
    </w:p>
    <w:p>
      <w:r>
        <w:rPr>
          <w:b/>
          <w:u w:val="single"/>
        </w:rPr>
        <w:t>702195</w:t>
      </w:r>
    </w:p>
    <w:p>
      <w:r>
        <w:t>Zaradi visanja gladine gremo naslednjih 15 let na pocitnice samo se na obalne destinacije. Ker potem bojo druge!</w:t>
      </w:r>
    </w:p>
    <w:p>
      <w:r>
        <w:rPr>
          <w:b/>
          <w:u w:val="single"/>
        </w:rPr>
        <w:t>702196</w:t>
      </w:r>
    </w:p>
    <w:p>
      <w:r>
        <w:t>@illegall_blonde Daj ji vrečko za pasje kakce, kos pljuč sigurno lahko not stlači.</w:t>
      </w:r>
    </w:p>
    <w:p>
      <w:r>
        <w:rPr>
          <w:b/>
          <w:u w:val="single"/>
        </w:rPr>
        <w:t>702197</w:t>
      </w:r>
    </w:p>
    <w:p>
      <w:r>
        <w:t>@slozeleznice ne morjo zrihtat da bi vlaki fural na 30min, ker majo le ti ponavadi vecjo zamudo.</w:t>
      </w:r>
    </w:p>
    <w:p>
      <w:r>
        <w:rPr>
          <w:b/>
          <w:u w:val="single"/>
        </w:rPr>
        <w:t>702198</w:t>
      </w:r>
    </w:p>
    <w:p>
      <w:r>
        <w:t>Takšna je usoda nas moških. Brez tiča babe ne morejo, brez jajc pa komot. https://t.co/pGfK8WGmDh</w:t>
      </w:r>
    </w:p>
    <w:p>
      <w:r>
        <w:rPr>
          <w:b/>
          <w:u w:val="single"/>
        </w:rPr>
        <w:t>702199</w:t>
      </w:r>
    </w:p>
    <w:p>
      <w:r>
        <w:t>@lajnar_EU @1nekorektna Nekoč so takšne nespodobne župnike izganjali v Berlin...</w:t>
      </w:r>
    </w:p>
    <w:p>
      <w:r>
        <w:rPr>
          <w:b/>
          <w:u w:val="single"/>
        </w:rPr>
        <w:t>702200</w:t>
      </w:r>
    </w:p>
    <w:p>
      <w:r>
        <w:t>@JJansaSDS to Janez, to . Dejmo enkrat za vselej popucat to rdečkarsko bando . @strankaSD @StrankaLMS</w:t>
      </w:r>
    </w:p>
    <w:p>
      <w:r>
        <w:rPr>
          <w:b/>
          <w:u w:val="single"/>
        </w:rPr>
        <w:t>702201</w:t>
      </w:r>
    </w:p>
    <w:p>
      <w:r>
        <w:t>@Zarelepotec @MatevzNovak @4Almis @eFPBGLatvia Ravno tale teden bo artilerijska akcija</w:t>
      </w:r>
    </w:p>
    <w:p>
      <w:r>
        <w:rPr>
          <w:b/>
          <w:u w:val="single"/>
        </w:rPr>
        <w:t>702202</w:t>
      </w:r>
    </w:p>
    <w:p>
      <w:r>
        <w:t>@andrejkaroli @Val202 Prebuja me @Val202, budilka me sam u luft vrze, brez Val202 bi vse povozila na poti do sluzbe 🙈🙈🙈</w:t>
      </w:r>
    </w:p>
    <w:p>
      <w:r>
        <w:rPr>
          <w:b/>
          <w:u w:val="single"/>
        </w:rPr>
        <w:t>702203</w:t>
      </w:r>
    </w:p>
    <w:p>
      <w:r>
        <w:t>@Matej_Klaric @helenanucic domov si jih pelji in živi z denarjem ki si ga sam zaslužil!!!</w:t>
      </w:r>
    </w:p>
    <w:p>
      <w:r>
        <w:rPr>
          <w:b/>
          <w:u w:val="single"/>
        </w:rPr>
        <w:t>702204</w:t>
      </w:r>
    </w:p>
    <w:p>
      <w:r>
        <w:t>@MarkoSket @sodnik @BanicGregor ne poznam niti enega muslimana, ki bi javno priznal, da je pedofil, kot so to priznali v RKC.</w:t>
      </w:r>
    </w:p>
    <w:p>
      <w:r>
        <w:rPr>
          <w:b/>
          <w:u w:val="single"/>
        </w:rPr>
        <w:t>702205</w:t>
      </w:r>
    </w:p>
    <w:p>
      <w:r>
        <w:t>Ustrahovanje legitimno izvoljenih predstavnikov je grob napad na posameznika &amp;amp; direktna grožnja vsem, ki bi se v sindikat še včlanili.</w:t>
      </w:r>
    </w:p>
    <w:p>
      <w:r>
        <w:rPr>
          <w:b/>
          <w:u w:val="single"/>
        </w:rPr>
        <w:t>702206</w:t>
      </w:r>
    </w:p>
    <w:p>
      <w:r>
        <w:t>Nemesto notranje ministrice imamo hladnega robota s kamnom na mestu srca. #Ahmad</w:t>
      </w:r>
    </w:p>
    <w:p>
      <w:r>
        <w:rPr>
          <w:b/>
          <w:u w:val="single"/>
        </w:rPr>
        <w:t>702207</w:t>
      </w:r>
    </w:p>
    <w:p>
      <w:r>
        <w:t>Bolniki Simptome rangirajo drugače kot zdravniki!</w:t>
        <w:br/>
        <w:t>#Paliativa #SolaUrgence #DrLopuh</w:t>
      </w:r>
    </w:p>
    <w:p>
      <w:r>
        <w:rPr>
          <w:b/>
          <w:u w:val="single"/>
        </w:rPr>
        <w:t>702208</w:t>
      </w:r>
    </w:p>
    <w:p>
      <w:r>
        <w:t>Zadnjic vsi cevapcice pekli pa golaze kuhali, danes vsi travo kadijo in gnojijo. Ah, Postojna ❤️</w:t>
      </w:r>
    </w:p>
    <w:p>
      <w:r>
        <w:rPr>
          <w:b/>
          <w:u w:val="single"/>
        </w:rPr>
        <w:t>702209</w:t>
      </w:r>
    </w:p>
    <w:p>
      <w:r>
        <w:t xml:space="preserve">@zeljko_novak Ne. </w:t>
        <w:br/>
        <w:br/>
        <w:t>Kredibilni so https://t.co/cPl94MgSnp, Bujica, Nova24tv, skandal24...</w:t>
        <w:br/>
        <w:br/>
        <w:t>Smešite se.</w:t>
      </w:r>
    </w:p>
    <w:p>
      <w:r>
        <w:rPr>
          <w:b/>
          <w:u w:val="single"/>
        </w:rPr>
        <w:t>702210</w:t>
      </w:r>
    </w:p>
    <w:p>
      <w:r>
        <w:t>Pogumno je, da begunce poloviš jih strpaš v taborišča in na koncu pokolješ in zmečeš v jame. https://t.co/Cz9jXXSCQ6</w:t>
      </w:r>
    </w:p>
    <w:p>
      <w:r>
        <w:rPr>
          <w:b/>
          <w:u w:val="single"/>
        </w:rPr>
        <w:t>702211</w:t>
      </w:r>
    </w:p>
    <w:p>
      <w:r>
        <w:t>Srbeč pik insekta? No, peteršilj in bananin olupek ne pomagata. #razkrinkavanje #FactsMatter https://t.co/QsRwdxb5Ma</w:t>
      </w:r>
    </w:p>
    <w:p>
      <w:r>
        <w:rPr>
          <w:b/>
          <w:u w:val="single"/>
        </w:rPr>
        <w:t>702212</w:t>
      </w:r>
    </w:p>
    <w:p>
      <w:r>
        <w:t>@JizahDaFunk Medtem, ko si ti napisal zadnjo plato Stonesov.Res muka :/ #SlovenskaPopevka</w:t>
      </w:r>
    </w:p>
    <w:p>
      <w:r>
        <w:rPr>
          <w:b/>
          <w:u w:val="single"/>
        </w:rPr>
        <w:t>702213</w:t>
      </w:r>
    </w:p>
    <w:p>
      <w:r>
        <w:t>Predpriprave z maserjem Pekijem na prvi trening v Čačku so v polnem teku. 🐯 #dejmotigri #ABAliga2 https://t.co/POcMXcyjae</w:t>
      </w:r>
    </w:p>
    <w:p>
      <w:r>
        <w:rPr>
          <w:b/>
          <w:u w:val="single"/>
        </w:rPr>
        <w:t>702214</w:t>
      </w:r>
    </w:p>
    <w:p>
      <w:r>
        <w:t>Na Ptuju sekajo drevored na tržnici... naših sedem prelepih katalp... ne morem verjeti... v 10 minutah so vsa... https://t.co/qBaO1ltJYc</w:t>
      </w:r>
    </w:p>
    <w:p>
      <w:r>
        <w:rPr>
          <w:b/>
          <w:u w:val="single"/>
        </w:rPr>
        <w:t>702215</w:t>
      </w:r>
    </w:p>
    <w:p>
      <w:r>
        <w:t>@IphigenieNoemi itak, skrbi ga, da bo moral sedaj delit pozornost z novim frendom in ga mora čim prej anulirat.</w:t>
      </w:r>
    </w:p>
    <w:p>
      <w:r>
        <w:rPr>
          <w:b/>
          <w:u w:val="single"/>
        </w:rPr>
        <w:t>702216</w:t>
      </w:r>
    </w:p>
    <w:p>
      <w:r>
        <w:t>@PrometejDD @marinmedak Jaz oljim bukovo masivno mizo s tungovim oljem. Ne temni, dolgo drži, ima pa nekaj dni nekoliko močen vonj.</w:t>
      </w:r>
    </w:p>
    <w:p>
      <w:r>
        <w:rPr>
          <w:b/>
          <w:u w:val="single"/>
        </w:rPr>
        <w:t>702217</w:t>
      </w:r>
    </w:p>
    <w:p>
      <w:r>
        <w:t>Ležim na tleh in štemam okvir vrat. Pizdun seveda ne izpusti prilike, da se vleže na mehko. #štakor https://t.co/9FCW2A8i8X</w:t>
      </w:r>
    </w:p>
    <w:p>
      <w:r>
        <w:rPr>
          <w:b/>
          <w:u w:val="single"/>
        </w:rPr>
        <w:t>702218</w:t>
      </w:r>
    </w:p>
    <w:p>
      <w:r>
        <w:t>@BV00084139 Ta dvig roke me pa na nekaj spominja, sicer pa so komunisti in fašisti skupaj praznovali 1. maj že leta 1941.</w:t>
      </w:r>
    </w:p>
    <w:p>
      <w:r>
        <w:rPr>
          <w:b/>
          <w:u w:val="single"/>
        </w:rPr>
        <w:t>702219</w:t>
      </w:r>
    </w:p>
    <w:p>
      <w:r>
        <w:t>@strankaSDS @BozoPredalic @ManfredWeber @AnzeLog Samo te moznosti ne bo dobil. On je pac iz napacne stranke in z napacnimi podporniki.</w:t>
      </w:r>
    </w:p>
    <w:p>
      <w:r>
        <w:rPr>
          <w:b/>
          <w:u w:val="single"/>
        </w:rPr>
        <w:t>702220</w:t>
      </w:r>
    </w:p>
    <w:p>
      <w:r>
        <w:t>@WinstonMiniluv @JiriKocica Saj to še v začetku niso vedeli, zato pa so tako z lahkoto lapali o belcu, danes ko se ve kaj je, so pa tiho.</w:t>
      </w:r>
    </w:p>
    <w:p>
      <w:r>
        <w:rPr>
          <w:b/>
          <w:u w:val="single"/>
        </w:rPr>
        <w:t>702221</w:t>
      </w:r>
    </w:p>
    <w:p>
      <w:r>
        <w:t>@DamjanTo Damjan dej ti ki imaš dobre zveze, vpraši Zmagota, če bi Dominiki zrihtu službo pri uni njegovi poslanki ki ima tisti salonček.</w:t>
      </w:r>
    </w:p>
    <w:p>
      <w:r>
        <w:rPr>
          <w:b/>
          <w:u w:val="single"/>
        </w:rPr>
        <w:t>702222</w:t>
      </w:r>
    </w:p>
    <w:p>
      <w:r>
        <w:t>@edvardkadic Pekarne, bencinske, lekarne, itd., dežurstva. Turistični kraji, privilegije.</w:t>
      </w:r>
    </w:p>
    <w:p>
      <w:r>
        <w:rPr>
          <w:b/>
          <w:u w:val="single"/>
        </w:rPr>
        <w:t>702223</w:t>
      </w:r>
    </w:p>
    <w:p>
      <w:r>
        <w:t>@iztokX Batagelj verjetno ni mogel priti 😀. Vidim, da so štirke, četrtega sem šele zdaj prvič slišala</w:t>
      </w:r>
    </w:p>
    <w:p>
      <w:r>
        <w:rPr>
          <w:b/>
          <w:u w:val="single"/>
        </w:rPr>
        <w:t>702224</w:t>
      </w:r>
    </w:p>
    <w:p>
      <w:r>
        <w:t>@LajnarEU Nobene od strank kot celote ne bi označil za radikalne. So pa znotraj SDS, SNS in Levice očitni radikali.</w:t>
      </w:r>
    </w:p>
    <w:p>
      <w:r>
        <w:rPr>
          <w:b/>
          <w:u w:val="single"/>
        </w:rPr>
        <w:t>702225</w:t>
      </w:r>
    </w:p>
    <w:p>
      <w:r>
        <w:t xml:space="preserve">@DamirCrncec Ja, kaj pa bo šef Mossada rekel ? Kako je Izrael postal preslikava nacistične Nemčije ? </w:t>
        <w:br/>
        <w:t>Pardon! Krematoriji menjkajo .</w:t>
      </w:r>
    </w:p>
    <w:p>
      <w:r>
        <w:rPr>
          <w:b/>
          <w:u w:val="single"/>
        </w:rPr>
        <w:t>702226</w:t>
      </w:r>
    </w:p>
    <w:p>
      <w:r>
        <w:t>Ko gazda jezda ukaže, pač greš, če želiš do penzije še kje eksistirati. https://t.co/3G5VxpKvAl</w:t>
      </w:r>
    </w:p>
    <w:p>
      <w:r>
        <w:rPr>
          <w:b/>
          <w:u w:val="single"/>
        </w:rPr>
        <w:t>702227</w:t>
      </w:r>
    </w:p>
    <w:p>
      <w:r>
        <w:t>@BojankaStern @Nejeverni_Tomaz KCentri morajo ostati. Javno zdavstvo z dvemi deli pljuč.</w:t>
        <w:br/>
        <w:t>Tu je toliko moznosti...</w:t>
      </w:r>
    </w:p>
    <w:p>
      <w:r>
        <w:rPr>
          <w:b/>
          <w:u w:val="single"/>
        </w:rPr>
        <w:t>702228</w:t>
      </w:r>
    </w:p>
    <w:p>
      <w:r>
        <w:t>Osebno poznam podeben primer pacienta. Ni se končalo z evtanazijo, hvala Bogu. Je pa imel za en dan možnost povedati, kaj se mu dogaja.</w:t>
      </w:r>
    </w:p>
    <w:p>
      <w:r>
        <w:rPr>
          <w:b/>
          <w:u w:val="single"/>
        </w:rPr>
        <w:t>702229</w:t>
      </w:r>
    </w:p>
    <w:p>
      <w:r>
        <w:t>@PridnaP @Svobodomiselni Ta nuna je res bolana, ni bila zastonj na bolniški.</w:t>
      </w:r>
    </w:p>
    <w:p>
      <w:r>
        <w:rPr>
          <w:b/>
          <w:u w:val="single"/>
        </w:rPr>
        <w:t>702230</w:t>
      </w:r>
    </w:p>
    <w:p>
      <w:r>
        <w:t>@BrankoGrims1 @Metod_Berlec hej g. Grimasa, sej jo bo, že na naslednjih olitvah. Tko kt vaš JJ bo prišel v parlament, pomotoma.</w:t>
      </w:r>
    </w:p>
    <w:p>
      <w:r>
        <w:rPr>
          <w:b/>
          <w:u w:val="single"/>
        </w:rPr>
        <w:t>702231</w:t>
      </w:r>
    </w:p>
    <w:p>
      <w:r>
        <w:t>Plezat grem po 10 letih, 2 sraufih v nogi in operirani herniji. Mau mam treme. https://t.co/5U5fldeZzK</w:t>
      </w:r>
    </w:p>
    <w:p>
      <w:r>
        <w:rPr>
          <w:b/>
          <w:u w:val="single"/>
        </w:rPr>
        <w:t>702232</w:t>
      </w:r>
    </w:p>
    <w:p>
      <w:r>
        <w:t>@FrenkMate @tradicijaslo @prgadp Kaj se zgražate pa vsi ste desničarske prostitutke. @vsezadenar</w:t>
      </w:r>
    </w:p>
    <w:p>
      <w:r>
        <w:rPr>
          <w:b/>
          <w:u w:val="single"/>
        </w:rPr>
        <w:t>702233</w:t>
      </w:r>
    </w:p>
    <w:p>
      <w:r>
        <w:t>Messi izpušča Italijo! #fuzbal #nogomet #ligaprvakov - http://t.co/WnHIkMEVoM</w:t>
      </w:r>
    </w:p>
    <w:p>
      <w:r>
        <w:rPr>
          <w:b/>
          <w:u w:val="single"/>
        </w:rPr>
        <w:t>702234</w:t>
      </w:r>
    </w:p>
    <w:p>
      <w:r>
        <w:t>A ste nori al' kaj. A tako se špara, banda vladajoča.  https://t.co/Ayat6Ge9V4</w:t>
      </w:r>
    </w:p>
    <w:p>
      <w:r>
        <w:rPr>
          <w:b/>
          <w:u w:val="single"/>
        </w:rPr>
        <w:t>702235</w:t>
      </w:r>
    </w:p>
    <w:p>
      <w:r>
        <w:t>Kaj pa če bi teslo in manipulator izbrisali iz tvita? Bi šlo? https://t.co/VYDEeV6794</w:t>
      </w:r>
    </w:p>
    <w:p>
      <w:r>
        <w:rPr>
          <w:b/>
          <w:u w:val="single"/>
        </w:rPr>
        <w:t>702236</w:t>
      </w:r>
    </w:p>
    <w:p>
      <w:r>
        <w:t>Privoščite si solsticijski obred: Vrzite v ogenj vse, kar ni dobro https://t.co/Gskdkk5XFR https://t.co/Bz9cx7cjrB</w:t>
      </w:r>
    </w:p>
    <w:p>
      <w:r>
        <w:rPr>
          <w:b/>
          <w:u w:val="single"/>
        </w:rPr>
        <w:t>702237</w:t>
      </w:r>
    </w:p>
    <w:p>
      <w:r>
        <w:t>Navdušujoče! Lasersko skeniranje: Martelova dvorana je večja, kot smo mislili, https://t.co/xoE9ROe6qS</w:t>
      </w:r>
    </w:p>
    <w:p>
      <w:r>
        <w:rPr>
          <w:b/>
          <w:u w:val="single"/>
        </w:rPr>
        <w:t>702238</w:t>
      </w:r>
    </w:p>
    <w:p>
      <w:r>
        <w:t>@cesenj @ZmagoPlemeniti Bravo Martin. Se zna zgoditi. Saj bodo izhajali iz njegove izjave, da je to pri njih človekova pravica. Katastofa.</w:t>
      </w:r>
    </w:p>
    <w:p>
      <w:r>
        <w:rPr>
          <w:b/>
          <w:u w:val="single"/>
        </w:rPr>
        <w:t>702239</w:t>
      </w:r>
    </w:p>
    <w:p>
      <w:r>
        <w:t>Dobro jutro, čivkači!                           A sem se jaz to res v belino pripeljala? Pa kaj v notranjosti vi skoz sneg delate?</w:t>
      </w:r>
    </w:p>
    <w:p>
      <w:r>
        <w:rPr>
          <w:b/>
          <w:u w:val="single"/>
        </w:rPr>
        <w:t>702240</w:t>
      </w:r>
    </w:p>
    <w:p>
      <w:r>
        <w:t>@Libertarec @VaneGosnik Samo Okrožni sodnik v Ljubljani Matej Papler lahko sodi, ki je podkupljiv in baraba.</w:t>
      </w:r>
    </w:p>
    <w:p>
      <w:r>
        <w:rPr>
          <w:b/>
          <w:u w:val="single"/>
        </w:rPr>
        <w:t>702241</w:t>
      </w:r>
    </w:p>
    <w:p>
      <w:r>
        <w:t>@ciro_ciril @BanicGregor @MitjaIrsic To ni samo neresnica, ampak bi lahko to izjavo kvalificirali celo kot sovrazni govor</w:t>
      </w:r>
    </w:p>
    <w:p>
      <w:r>
        <w:rPr>
          <w:b/>
          <w:u w:val="single"/>
        </w:rPr>
        <w:t>702242</w:t>
      </w:r>
    </w:p>
    <w:p>
      <w:r>
        <w:t>U jeb****, eno leto pazit kaj čivkaš, to mora bit za JJ hujš kot 3 mesece aresta, pa brez špalirja, transparentiv... https://t.co/MoBUkM9cBI</w:t>
      </w:r>
    </w:p>
    <w:p>
      <w:r>
        <w:rPr>
          <w:b/>
          <w:u w:val="single"/>
        </w:rPr>
        <w:t>702243</w:t>
      </w:r>
    </w:p>
    <w:p>
      <w:r>
        <w:t>@bmz9453 Krajši kazalec od prstanca pomeni pomanjkanje testosterona (moškosti)</w:t>
      </w:r>
    </w:p>
    <w:p>
      <w:r>
        <w:rPr>
          <w:b/>
          <w:u w:val="single"/>
        </w:rPr>
        <w:t>702244</w:t>
      </w:r>
    </w:p>
    <w:p>
      <w:r>
        <w:t>@petrasovdat Ja :) Do četrtka bo - razen občasnega obstreljevanja "i sporadičnih okršaja" - relativno mirno.</w:t>
      </w:r>
    </w:p>
    <w:p>
      <w:r>
        <w:rPr>
          <w:b/>
          <w:u w:val="single"/>
        </w:rPr>
        <w:t>702245</w:t>
      </w:r>
    </w:p>
    <w:p>
      <w:r>
        <w:t>Moj možgan pride do blokade nekje na polovici videa... Noro https://t.co/OnDHN0MDWi</w:t>
      </w:r>
    </w:p>
    <w:p>
      <w:r>
        <w:rPr>
          <w:b/>
          <w:u w:val="single"/>
        </w:rPr>
        <w:t>702246</w:t>
      </w:r>
    </w:p>
    <w:p>
      <w:r>
        <w:t>@lesjakb @Medeja_7 ker bi potem morali tudi povedati, da je ni bilo in da so se kmetje pač uprli rdečim teroristom</w:t>
      </w:r>
    </w:p>
    <w:p>
      <w:r>
        <w:rPr>
          <w:b/>
          <w:u w:val="single"/>
        </w:rPr>
        <w:t>702247</w:t>
      </w:r>
    </w:p>
    <w:p>
      <w:r>
        <w:t>@IPirkovic Samo na papirju. V resnici pa predpraznik in denarnica srbske mafije</w:t>
      </w:r>
    </w:p>
    <w:p>
      <w:r>
        <w:rPr>
          <w:b/>
          <w:u w:val="single"/>
        </w:rPr>
        <w:t>702248</w:t>
      </w:r>
    </w:p>
    <w:p>
      <w:r>
        <w:t>Kdo so strici iz ozadja je navadna floskul, ki je zrstla na Jansevem zelniku. Pahor pa kot papiga ponavlja za njim.</w:t>
      </w:r>
    </w:p>
    <w:p>
      <w:r>
        <w:rPr>
          <w:b/>
          <w:u w:val="single"/>
        </w:rPr>
        <w:t>702249</w:t>
      </w:r>
    </w:p>
    <w:p>
      <w:r>
        <w:t>@GobaFunk Ne rečem, da ni zanj koristno. Pa vendar, huda manipulacija! Če bi znal brati, bi se napisa znebil v sekundi! 😂🤣😂</w:t>
      </w:r>
    </w:p>
    <w:p>
      <w:r>
        <w:rPr>
          <w:b/>
          <w:u w:val="single"/>
        </w:rPr>
        <w:t>702250</w:t>
      </w:r>
    </w:p>
    <w:p>
      <w:r>
        <w:t>Kakšno VREME nas čaka? Napovedujejo MRAZ! Preberite. https://t.co/3XrtIw6mkG</w:t>
      </w:r>
    </w:p>
    <w:p>
      <w:r>
        <w:rPr>
          <w:b/>
          <w:u w:val="single"/>
        </w:rPr>
        <w:t>702251</w:t>
      </w:r>
    </w:p>
    <w:p>
      <w:r>
        <w:t>Ogenj se je začel širiti na okna in pročelje stabe, a so ga uspeli še pravočasno pogasiti</w:t>
        <w:br/>
        <w:t>https://t.co/7SlkbNbgxf</w:t>
      </w:r>
    </w:p>
    <w:p>
      <w:r>
        <w:rPr>
          <w:b/>
          <w:u w:val="single"/>
        </w:rPr>
        <w:t>702252</w:t>
      </w:r>
    </w:p>
    <w:p>
      <w:r>
        <w:t>Janez pa ja nima nič skupnega z domobranci,če je pa že s 17 leti bil velik komunist in partijec,ki je bil za Titeja! https://t.co/5Shd1Lduyq</w:t>
      </w:r>
    </w:p>
    <w:p>
      <w:r>
        <w:rPr>
          <w:b/>
          <w:u w:val="single"/>
        </w:rPr>
        <w:t>702253</w:t>
      </w:r>
    </w:p>
    <w:p>
      <w:r>
        <w:t>Konoplja in smrt v Sloveniji . Oziroma kako dr. Krek kvasi neumnosti. https://t.co/tvyOD23aTA via @Dnevnik_si</w:t>
      </w:r>
    </w:p>
    <w:p>
      <w:r>
        <w:rPr>
          <w:b/>
          <w:u w:val="single"/>
        </w:rPr>
        <w:t>702254</w:t>
      </w:r>
    </w:p>
    <w:p>
      <w:r>
        <w:t>@sergejvarakin @ZigaTurk Filternet je že zdaj. Zagovornik vzpostavitve reda in pravil.</w:t>
      </w:r>
    </w:p>
    <w:p>
      <w:r>
        <w:rPr>
          <w:b/>
          <w:u w:val="single"/>
        </w:rPr>
        <w:t>702255</w:t>
      </w:r>
    </w:p>
    <w:p>
      <w:r>
        <w:t>@FerdinandPusnik @Alex4aleksandra @sarecmarjan In Tonin  je za istim pultom, kot predsednik Pahor pod zvezdno zastavo.</w:t>
      </w:r>
    </w:p>
    <w:p>
      <w:r>
        <w:rPr>
          <w:b/>
          <w:u w:val="single"/>
        </w:rPr>
        <w:t>702256</w:t>
      </w:r>
    </w:p>
    <w:p>
      <w:r>
        <w:t>Sicer pa mi ena vožnja po primorski AC dvigne pritisk bolj kot vsi Grimsovi tviti skupaj.</w:t>
      </w:r>
    </w:p>
    <w:p>
      <w:r>
        <w:rPr>
          <w:b/>
          <w:u w:val="single"/>
        </w:rPr>
        <w:t>702257</w:t>
      </w:r>
    </w:p>
    <w:p>
      <w:r>
        <w:t>@SikkPuppi @KatarinaDbr @MladenPrajdic Razloži to ti v kemični čistilnici Usluga!</w:t>
      </w:r>
    </w:p>
    <w:p>
      <w:r>
        <w:rPr>
          <w:b/>
          <w:u w:val="single"/>
        </w:rPr>
        <w:t>702258</w:t>
      </w:r>
    </w:p>
    <w:p>
      <w:r>
        <w:t>Hkrati SD ni SMC. Cerar deluje kot strelovod. Židan kot alternativa. No, počakajmo še na kakšno instant stranko.</w:t>
      </w:r>
    </w:p>
    <w:p>
      <w:r>
        <w:rPr>
          <w:b/>
          <w:u w:val="single"/>
        </w:rPr>
        <w:t>702259</w:t>
      </w:r>
    </w:p>
    <w:p>
      <w:r>
        <w:t>Komentar na novico: Stavka učiteljev in vzgojiteljev: "Da znaš to prebrati, se zahvali ... https://t.co/BUc55xfV5H</w:t>
      </w:r>
    </w:p>
    <w:p>
      <w:r>
        <w:rPr>
          <w:b/>
          <w:u w:val="single"/>
        </w:rPr>
        <w:t>702260</w:t>
      </w:r>
    </w:p>
    <w:p>
      <w:r>
        <w:t>@MitjaIrsic A ker so imeli državne stike,kot vse ostale države so bili Profa? Ko so jih pa Nemci napadli so pa dobili po pički, upravičeno</w:t>
      </w:r>
    </w:p>
    <w:p>
      <w:r>
        <w:rPr>
          <w:b/>
          <w:u w:val="single"/>
        </w:rPr>
        <w:t>702261</w:t>
      </w:r>
    </w:p>
    <w:p>
      <w:r>
        <w:t>Ko v Ljubljani ne bo več slovenščine in vam bo en bebo 5x na dan tulil z minareta, bo prepozno.</w:t>
        <w:br/>
        <w:t>V nedeljo odpelje zadnji vlak…</w:t>
      </w:r>
    </w:p>
    <w:p>
      <w:r>
        <w:rPr>
          <w:b/>
          <w:u w:val="single"/>
        </w:rPr>
        <w:t>702262</w:t>
      </w:r>
    </w:p>
    <w:p>
      <w:r>
        <w:t>Sekta sds obstrukcija, kaj se režijo, kot pečeni mački, zelo so pametni, buh se jih usmil</w:t>
      </w:r>
    </w:p>
    <w:p>
      <w:r>
        <w:rPr>
          <w:b/>
          <w:u w:val="single"/>
        </w:rPr>
        <w:t>702263</w:t>
      </w:r>
    </w:p>
    <w:p>
      <w:r>
        <w:t>Rezilna žica je bila odličen posel. 7.595.556 €! Po drugi strani pa dobijo prosilci za azil 18 € žepnine na mesec. https://t.co/elIevorHAG</w:t>
      </w:r>
    </w:p>
    <w:p>
      <w:r>
        <w:rPr>
          <w:b/>
          <w:u w:val="single"/>
        </w:rPr>
        <w:t>702264</w:t>
      </w:r>
    </w:p>
    <w:p>
      <w:r>
        <w:t>@zrss_si Po delnih rezultatih vodijo realni manualci pred virtualnimi digitalci. @razvezani</w:t>
      </w:r>
    </w:p>
    <w:p>
      <w:r>
        <w:rPr>
          <w:b/>
          <w:u w:val="single"/>
        </w:rPr>
        <w:t>702265</w:t>
      </w:r>
    </w:p>
    <w:p>
      <w:r>
        <w:t>@jakov_fak bo zagotovo diskvalificiran zaradi nepopolne opreme. #brzostrelka #sloskiteam #oslo2016</w:t>
      </w:r>
    </w:p>
    <w:p>
      <w:r>
        <w:rPr>
          <w:b/>
          <w:u w:val="single"/>
        </w:rPr>
        <w:t>702266</w:t>
      </w:r>
    </w:p>
    <w:p>
      <w:r>
        <w:t>Drugi tir - nasedla naložba za nasedlo državo https://t.co/KRIViN7zd8 via @SiolNEWS</w:t>
      </w:r>
    </w:p>
    <w:p>
      <w:r>
        <w:rPr>
          <w:b/>
          <w:u w:val="single"/>
        </w:rPr>
        <w:t>702267</w:t>
      </w:r>
    </w:p>
    <w:p>
      <w:r>
        <w:t>@WhyYesNo jim privoščim. ponudba je/bo zelo ok. Kamniku pa itak manjka urbanih placov. #Godspeed</w:t>
      </w:r>
    </w:p>
    <w:p>
      <w:r>
        <w:rPr>
          <w:b/>
          <w:u w:val="single"/>
        </w:rPr>
        <w:t>702268</w:t>
      </w:r>
    </w:p>
    <w:p>
      <w:r>
        <w:t>@VladimirVeligor Tomčeva bo v kratkem na vrhu stranke SDS zamenjala Janšo. Iz zanesljivih zaupnih virov!</w:t>
      </w:r>
    </w:p>
    <w:p>
      <w:r>
        <w:rPr>
          <w:b/>
          <w:u w:val="single"/>
        </w:rPr>
        <w:t>702269</w:t>
      </w:r>
    </w:p>
    <w:p>
      <w:r>
        <w:t>Res me veseli, ko iz mojega priimka zaveje južnjaški pridih. Škoda, ker niste uspeli zaznali italianskih. #scopaz https://t.co/NGX6J9CF5O</w:t>
      </w:r>
    </w:p>
    <w:p>
      <w:r>
        <w:rPr>
          <w:b/>
          <w:u w:val="single"/>
        </w:rPr>
        <w:t>702270</w:t>
      </w:r>
    </w:p>
    <w:p>
      <w:r>
        <w:t>otrok brcne s prstom v vrata in po minutnem joku reče: “Zato mam solze, ka sm vesela, da ti nisi umrla.”</w:t>
        <w:br/>
        <w:br/>
        <w:t>okej.</w:t>
      </w:r>
    </w:p>
    <w:p>
      <w:r>
        <w:rPr>
          <w:b/>
          <w:u w:val="single"/>
        </w:rPr>
        <w:t>702271</w:t>
      </w:r>
    </w:p>
    <w:p>
      <w:r>
        <w:t>Medvedi so se organizirali in enega od svojih kot vohuna poslali na velik kmečki punt v V. lašče! https://t.co/PcOntn05kO</w:t>
      </w:r>
    </w:p>
    <w:p>
      <w:r>
        <w:rPr>
          <w:b/>
          <w:u w:val="single"/>
        </w:rPr>
        <w:t>702272</w:t>
      </w:r>
    </w:p>
    <w:p>
      <w:r>
        <w:t>@tomltoml Bitka pri državnem koritu, je edina politika, ki jo vodijo politiki v RS. Tako levi kakor kvazi desni.</w:t>
      </w:r>
    </w:p>
    <w:p>
      <w:r>
        <w:rPr>
          <w:b/>
          <w:u w:val="single"/>
        </w:rPr>
        <w:t>702273</w:t>
      </w:r>
    </w:p>
    <w:p>
      <w:r>
        <w:t>Daj nehajte srat spet vsi pamatnjakoviči, ki gledate #SlovenskaPopevka A oder so prav postavili?</w:t>
      </w:r>
    </w:p>
    <w:p>
      <w:r>
        <w:rPr>
          <w:b/>
          <w:u w:val="single"/>
        </w:rPr>
        <w:t>702274</w:t>
      </w:r>
    </w:p>
    <w:p>
      <w:r>
        <w:t>@MatjaNemec Ja pojavlja se rdeci fasizem,vse drugo je domoljubje in ljubezen do lastnega naroda, drugega fasizma kot rdecega ni....</w:t>
      </w:r>
    </w:p>
    <w:p>
      <w:r>
        <w:rPr>
          <w:b/>
          <w:u w:val="single"/>
        </w:rPr>
        <w:t>702275</w:t>
      </w:r>
    </w:p>
    <w:p>
      <w:r>
        <w:t>Pa zdej ne vem a so nas Hrvati napadli al mi mečemo bombe sami. #Kranj #bodifrajer #nisofrajerji #kreteniso #pabrezzamere</w:t>
      </w:r>
    </w:p>
    <w:p>
      <w:r>
        <w:rPr>
          <w:b/>
          <w:u w:val="single"/>
        </w:rPr>
        <w:t>702276</w:t>
      </w:r>
    </w:p>
    <w:p>
      <w:r>
        <w:t>@Janko35349864 @BojanSkec @crico111 @VaneGosnik Tam, kjer so metali 'narodne izdajalce' ven in si prilaščali njihova stanovanja.</w:t>
      </w:r>
    </w:p>
    <w:p>
      <w:r>
        <w:rPr>
          <w:b/>
          <w:u w:val="single"/>
        </w:rPr>
        <w:t>702277</w:t>
      </w:r>
    </w:p>
    <w:p>
      <w:r>
        <w:t>@EPameten @EvaobAdamu Ki je ponujal delnice ljudem iz kreditne banke maribor,pa so se ljudje zakvačkali in izgubilibse kar so vložili.</w:t>
      </w:r>
    </w:p>
    <w:p>
      <w:r>
        <w:rPr>
          <w:b/>
          <w:u w:val="single"/>
        </w:rPr>
        <w:t>702278</w:t>
      </w:r>
    </w:p>
    <w:p>
      <w:r>
        <w:t>Borut Pahor trdi, da imajo upokojenci tako visoke penzije, da gredo lahko na krizarjenje z lokalno komunalo...😂</w:t>
      </w:r>
    </w:p>
    <w:p>
      <w:r>
        <w:rPr>
          <w:b/>
          <w:u w:val="single"/>
        </w:rPr>
        <w:t>702279</w:t>
      </w:r>
    </w:p>
    <w:p>
      <w:r>
        <w:t>@lesjakb @_Nowakk Kje v vojnem pravu najdete streljanje talcev, razen v poglavju o vojnih zločinih?</w:t>
      </w:r>
    </w:p>
    <w:p>
      <w:r>
        <w:rPr>
          <w:b/>
          <w:u w:val="single"/>
        </w:rPr>
        <w:t>702280</w:t>
      </w:r>
    </w:p>
    <w:p>
      <w:r>
        <w:t>Stališča strank ponovno obetajo ostro razpravo o financiranju zasebnih šol https://t.co/4vkJ46XYeK #mladiucitelj #ucitelj</w:t>
      </w:r>
    </w:p>
    <w:p>
      <w:r>
        <w:rPr>
          <w:b/>
          <w:u w:val="single"/>
        </w:rPr>
        <w:t>702281</w:t>
      </w:r>
    </w:p>
    <w:p>
      <w:r>
        <w:t>@Sime24 ma dej.. pipco nej odprejo pa bo delal kot mora. Sicr so pa lohk fuknli na TV ta prenos.če ne drugega v tist njihov "popnonstop" šit</w:t>
      </w:r>
    </w:p>
    <w:p>
      <w:r>
        <w:rPr>
          <w:b/>
          <w:u w:val="single"/>
        </w:rPr>
        <w:t>702282</w:t>
      </w:r>
    </w:p>
    <w:p>
      <w:r>
        <w:t>@MazzoVanKlein Sliki, pa policiji poslat. Ne boš verjel, da mu grejo težit...</w:t>
      </w:r>
    </w:p>
    <w:p>
      <w:r>
        <w:rPr>
          <w:b/>
          <w:u w:val="single"/>
        </w:rPr>
        <w:t>702283</w:t>
      </w:r>
    </w:p>
    <w:p>
      <w:r>
        <w:t>To je sicer o.k.  ampak ali se bo zastrupil ali pa dobil drisko.... https://t.co/fh3ntd12bg</w:t>
      </w:r>
    </w:p>
    <w:p>
      <w:r>
        <w:rPr>
          <w:b/>
          <w:u w:val="single"/>
        </w:rPr>
        <w:t>702284</w:t>
      </w:r>
    </w:p>
    <w:p>
      <w:r>
        <w:t>Šarec je neusahljiv vir bebavih domislic. Kozarec je še vedno kozarec. Nič pa o vsebini. Ja Šarec je še vedno Serpentinšek.</w:t>
      </w:r>
    </w:p>
    <w:p>
      <w:r>
        <w:rPr>
          <w:b/>
          <w:u w:val="single"/>
        </w:rPr>
        <w:t>702285</w:t>
      </w:r>
    </w:p>
    <w:p>
      <w:r>
        <w:t>PV: Zahodnobalkanska migrantska pot zapira za zaščito, reševanje in pomoč opravljajo svoje delo požrtvovalno in učinkovito</w:t>
      </w:r>
    </w:p>
    <w:p>
      <w:r>
        <w:rPr>
          <w:b/>
          <w:u w:val="single"/>
        </w:rPr>
        <w:t>702286</w:t>
      </w:r>
    </w:p>
    <w:p>
      <w:r>
        <w:t>STOP socializmu in propagandi 11.največjega morilca na svetu! https://t.co/bYyn0Kdg03</w:t>
      </w:r>
    </w:p>
    <w:p>
      <w:r>
        <w:rPr>
          <w:b/>
          <w:u w:val="single"/>
        </w:rPr>
        <w:t>702287</w:t>
      </w:r>
    </w:p>
    <w:p>
      <w:r>
        <w:t>Pravkar igram igro Biathlon Mania. Pridruži se in me poskusi premagati! http://t.co/pLg4OmkrDg</w:t>
      </w:r>
    </w:p>
    <w:p>
      <w:r>
        <w:rPr>
          <w:b/>
          <w:u w:val="single"/>
        </w:rPr>
        <w:t>702288</w:t>
      </w:r>
    </w:p>
    <w:p>
      <w:r>
        <w:t>Prisežem, naslednjič grem na letališče samo še z masko na obrazu, ker ljudje očitno potujejo po svetu z najmanj aktivno tuberkulozo.</w:t>
      </w:r>
    </w:p>
    <w:p>
      <w:r>
        <w:rPr>
          <w:b/>
          <w:u w:val="single"/>
        </w:rPr>
        <w:t>702289</w:t>
      </w:r>
    </w:p>
    <w:p>
      <w:r>
        <w:t>@butalskipolicaj @Jaka__Dolinar Aja, na zobe se pa res ne bom metal za njega. In aspuha seveda tudi ne bom kupil. To prepuščam Lunatikom.</w:t>
      </w:r>
    </w:p>
    <w:p>
      <w:r>
        <w:rPr>
          <w:b/>
          <w:u w:val="single"/>
        </w:rPr>
        <w:t>702290</w:t>
      </w:r>
    </w:p>
    <w:p>
      <w:r>
        <w:t>@Delo Problem je v kakovosti.Muzka brez vitaminov,hidratov,beljakovin.Pustimo https://t.co/IxtA728eja butle pa dovolj enostavna.</w:t>
      </w:r>
    </w:p>
    <w:p>
      <w:r>
        <w:rPr>
          <w:b/>
          <w:u w:val="single"/>
        </w:rPr>
        <w:t>702291</w:t>
      </w:r>
    </w:p>
    <w:p>
      <w:r>
        <w:t>@MiroCerar @LajnarEU Implementacija je neumnost, če nam USA in Hrvati predlagajo dogovor, saj bomo vedno sosedi.</w:t>
      </w:r>
    </w:p>
    <w:p>
      <w:r>
        <w:rPr>
          <w:b/>
          <w:u w:val="single"/>
        </w:rPr>
        <w:t>702292</w:t>
      </w:r>
    </w:p>
    <w:p>
      <w:r>
        <w:t>Bruseljsko vojno območje: Izgredi maroških navijačev prešli v vsesplošno uničevanje in požiganje https://t.co/7OwW8htNeX</w:t>
      </w:r>
    </w:p>
    <w:p>
      <w:r>
        <w:rPr>
          <w:b/>
          <w:u w:val="single"/>
        </w:rPr>
        <w:t>702293</w:t>
      </w:r>
    </w:p>
    <w:p>
      <w:r>
        <w:t>Policija po ropu poštarja v Ljubljani vzpostavila cestne blokade, oborožene storilce še išče ... https://t.co/Uc3Wjx0h9i</w:t>
      </w:r>
    </w:p>
    <w:p>
      <w:r>
        <w:rPr>
          <w:b/>
          <w:u w:val="single"/>
        </w:rPr>
        <w:t>702294</w:t>
      </w:r>
    </w:p>
    <w:p>
      <w:r>
        <w:t>Kučanova največja intimna želja je, da g. Janša nikoli ne odstopi ali pa se upokoji.</w:t>
      </w:r>
    </w:p>
    <w:p>
      <w:r>
        <w:rPr>
          <w:b/>
          <w:u w:val="single"/>
        </w:rPr>
        <w:t>702295</w:t>
      </w:r>
    </w:p>
    <w:p>
      <w:r>
        <w:t>@PrstanSi @BojanPozar To je fuzija etike in morale v katarzicnem eklipsu mirkove odisejade.</w:t>
      </w:r>
    </w:p>
    <w:p>
      <w:r>
        <w:rPr>
          <w:b/>
          <w:u w:val="single"/>
        </w:rPr>
        <w:t>702296</w:t>
      </w:r>
    </w:p>
    <w:p>
      <w:r>
        <w:t>@petrasovdat Bolj logično bi bilo levake nagnati delat in jim ukinit vse privilegije.</w:t>
      </w:r>
    </w:p>
    <w:p>
      <w:r>
        <w:rPr>
          <w:b/>
          <w:u w:val="single"/>
        </w:rPr>
        <w:t>702297</w:t>
      </w:r>
    </w:p>
    <w:p>
      <w:r>
        <w:t>@lucijausaj @Alex4Aleksandra Upam da bodo sli masovno na volitve, tako da ne bodo odlocali cefurji</w:t>
      </w:r>
    </w:p>
    <w:p>
      <w:r>
        <w:rPr>
          <w:b/>
          <w:u w:val="single"/>
        </w:rPr>
        <w:t>702298</w:t>
      </w:r>
    </w:p>
    <w:p>
      <w:r>
        <w:t>Začetek sojenja v zdravstveni korupcijski aferi zlate palice https://t.co/6hZUwJKpH5</w:t>
      </w:r>
    </w:p>
    <w:p>
      <w:r>
        <w:rPr>
          <w:b/>
          <w:u w:val="single"/>
        </w:rPr>
        <w:t>702299</w:t>
      </w:r>
    </w:p>
    <w:p>
      <w:r>
        <w:t>200 jurjev za varuha enakosti je 200 jurjev preveč za to funkcijo. Kje so pa zdaj vsi zagovorniki šolskih malic za socialno ogrožebe?</w:t>
      </w:r>
    </w:p>
    <w:p>
      <w:r>
        <w:rPr>
          <w:b/>
          <w:u w:val="single"/>
        </w:rPr>
        <w:t>702300</w:t>
      </w:r>
    </w:p>
    <w:p>
      <w:r>
        <w:t>Novi modeli kopalk za močnejše postave: https://t.co/Pr6RuibImb https://t.co/Pr6RuibImb</w:t>
      </w:r>
    </w:p>
    <w:p>
      <w:r>
        <w:rPr>
          <w:b/>
          <w:u w:val="single"/>
        </w:rPr>
        <w:t>702301</w:t>
      </w:r>
    </w:p>
    <w:p>
      <w:r>
        <w:t>@metkav1 V filmu so Evolucijo zaustavili s Head 'n' Shouldersom. Za Revolucijo bo potreben še kak spray in trdilc..</w:t>
      </w:r>
    </w:p>
    <w:p>
      <w:r>
        <w:rPr>
          <w:b/>
          <w:u w:val="single"/>
        </w:rPr>
        <w:t>702302</w:t>
      </w:r>
    </w:p>
    <w:p>
      <w:r>
        <w:t>@hovhov haha res je, da ne govorimo o tem, kako je revčka boga, ko mi totalno mastne golobčke spuščamo :D</w:t>
      </w:r>
    </w:p>
    <w:p>
      <w:r>
        <w:rPr>
          <w:b/>
          <w:u w:val="single"/>
        </w:rPr>
        <w:t>702303</w:t>
      </w:r>
    </w:p>
    <w:p>
      <w:r>
        <w:t>Skoda Igluja. Vedno so znali svetovati, bili prijazni, strokovni in avanturisticno kosmati. Zdaj so preveliki in ne locijo riti od glave.</w:t>
      </w:r>
    </w:p>
    <w:p>
      <w:r>
        <w:rPr>
          <w:b/>
          <w:u w:val="single"/>
        </w:rPr>
        <w:t>702304</w:t>
      </w:r>
    </w:p>
    <w:p>
      <w:r>
        <w:t>če se hoče novo kulturo uvesti.. je treba izbrisati dosedanjo... ne se delat neumne!</w:t>
      </w:r>
    </w:p>
    <w:p>
      <w:r>
        <w:rPr>
          <w:b/>
          <w:u w:val="single"/>
        </w:rPr>
        <w:t>702305</w:t>
      </w:r>
    </w:p>
    <w:p>
      <w:r>
        <w:t>@frelih_igor @VroniMay Prekleta cerkev! Mar bi preganjala oba praznika! Tako, kot so to počneli kleni marksisti v zlatih časih  SFRJ.</w:t>
      </w:r>
    </w:p>
    <w:p>
      <w:r>
        <w:rPr>
          <w:b/>
          <w:u w:val="single"/>
        </w:rPr>
        <w:t>702306</w:t>
      </w:r>
    </w:p>
    <w:p>
      <w:r>
        <w:t>Jutri ježek ponovno vabi otroke na Otroški atelje v Švicariji med 10. in 12. uro. https://t.co/DFkexzS2Ia</w:t>
      </w:r>
    </w:p>
    <w:p>
      <w:r>
        <w:rPr>
          <w:b/>
          <w:u w:val="single"/>
        </w:rPr>
        <w:t>702307</w:t>
      </w:r>
    </w:p>
    <w:p>
      <w:r>
        <w:t>@LahovnikMatej Pa naj še kdo reče, da ne bo nobene koristi od prodaje Abanke 😉</w:t>
      </w:r>
    </w:p>
    <w:p>
      <w:r>
        <w:rPr>
          <w:b/>
          <w:u w:val="single"/>
        </w:rPr>
        <w:t>702308</w:t>
      </w:r>
    </w:p>
    <w:p>
      <w:r>
        <w:t>500 milijonov razlogov zakaj nihče ne sme drezati v dopolnilno zdravstveno zavarovanje.</w:t>
      </w:r>
    </w:p>
    <w:p>
      <w:r>
        <w:rPr>
          <w:b/>
          <w:u w:val="single"/>
        </w:rPr>
        <w:t>702309</w:t>
      </w:r>
    </w:p>
    <w:p>
      <w:r>
        <w:t>Magnetki grejo! Čokoladni k Mateji De Bernardi, ta blond pa k Tamari Plot. Juhej! Sporočita naslove :)</w:t>
      </w:r>
    </w:p>
    <w:p>
      <w:r>
        <w:rPr>
          <w:b/>
          <w:u w:val="single"/>
        </w:rPr>
        <w:t>702310</w:t>
      </w:r>
    </w:p>
    <w:p>
      <w:r>
        <w:t>Sadike solate so že na voljo, preverite, kristalka, canasta https://t.co/j3eeFJtxf6 https://t.co/j3eeFJtxf6</w:t>
      </w:r>
    </w:p>
    <w:p>
      <w:r>
        <w:rPr>
          <w:b/>
          <w:u w:val="single"/>
        </w:rPr>
        <w:t>702311</w:t>
      </w:r>
    </w:p>
    <w:p>
      <w:r>
        <w:t>Če je pehar prazen, ne obupat, peč je še v polnem pogonu. #Miklavž https://t.co/tems4NtS6a</w:t>
      </w:r>
    </w:p>
    <w:p>
      <w:r>
        <w:rPr>
          <w:b/>
          <w:u w:val="single"/>
        </w:rPr>
        <w:t>702312</w:t>
      </w:r>
    </w:p>
    <w:p>
      <w:r>
        <w:t>@IrenaSirena res ne vem, zakaj ni bil ze prej tak rock aranzma. tako je bil komad dejansko poslusen ...</w:t>
      </w:r>
    </w:p>
    <w:p>
      <w:r>
        <w:rPr>
          <w:b/>
          <w:u w:val="single"/>
        </w:rPr>
        <w:t>702313</w:t>
      </w:r>
    </w:p>
    <w:p>
      <w:r>
        <w:t>Z drožmi. Z domačimi olivami. S pršutom in ovčjim sirom. In ne, ni je več. 😉 😋👩‍🍳 🍕 #šeflalucija https://t.co/tZYka0Er2L</w:t>
      </w:r>
    </w:p>
    <w:p>
      <w:r>
        <w:rPr>
          <w:b/>
          <w:u w:val="single"/>
        </w:rPr>
        <w:t>702314</w:t>
      </w:r>
    </w:p>
    <w:p>
      <w:r>
        <w:t>Dnevnik straši, nič verjet.</w:t>
        <w:br/>
        <w:t>V istem nivoju kot nova24tv.</w:t>
        <w:br/>
        <w:t>No, morda še malo huje. https://t.co/hpvlw3CVoJ</w:t>
      </w:r>
    </w:p>
    <w:p>
      <w:r>
        <w:rPr>
          <w:b/>
          <w:u w:val="single"/>
        </w:rPr>
        <w:t>702315</w:t>
      </w:r>
    </w:p>
    <w:p>
      <w:r>
        <w:t>@indijanec @Matej_Klaric @Vu1c4n0 Revez bogi, a bo?</w:t>
        <w:br/>
        <w:br/>
        <w:t>Na: https://t.co/NH8yUrQslk</w:t>
        <w:br/>
        <w:br/>
        <w:t>Naj si najdejo bolje placano sluzbo. In naj jedo potico.</w:t>
      </w:r>
    </w:p>
    <w:p>
      <w:r>
        <w:rPr>
          <w:b/>
          <w:u w:val="single"/>
        </w:rPr>
        <w:t>702316</w:t>
      </w:r>
    </w:p>
    <w:p>
      <w:r>
        <w:t>@007amnesia @KARANTANEC Spet bodo Slovenci tlačili gotovino v vzmetnice in kavče.</w:t>
      </w:r>
    </w:p>
    <w:p>
      <w:r>
        <w:rPr>
          <w:b/>
          <w:u w:val="single"/>
        </w:rPr>
        <w:t>702317</w:t>
      </w:r>
    </w:p>
    <w:p>
      <w:r>
        <w:t>Začela se bo nadgradnja železniške proge Celje-Zidani Most. Odslej bodo tam lahko vozili tudi vlaki.</w:t>
      </w:r>
    </w:p>
    <w:p>
      <w:r>
        <w:rPr>
          <w:b/>
          <w:u w:val="single"/>
        </w:rPr>
        <w:t>702318</w:t>
      </w:r>
    </w:p>
    <w:p>
      <w:r>
        <w:t>@illegall_blonde ...no, to maš prav...SP smo zgubli sami...posle jebanja nema kajanja....</w:t>
      </w:r>
    </w:p>
    <w:p>
      <w:r>
        <w:rPr>
          <w:b/>
          <w:u w:val="single"/>
        </w:rPr>
        <w:t>702319</w:t>
      </w:r>
    </w:p>
    <w:p>
      <w:r>
        <w:t>@toplovodar @Val202 Btw nas ženske izkoriščajo,  ker vedo,  kakšen je moški nagon.  Mi smo tukaj prave žrtve sistema.</w:t>
      </w:r>
    </w:p>
    <w:p>
      <w:r>
        <w:rPr>
          <w:b/>
          <w:u w:val="single"/>
        </w:rPr>
        <w:t>702320</w:t>
      </w:r>
    </w:p>
    <w:p>
      <w:r>
        <w:t>@Mlinar72 @dusankocevar1 Krušna, polnozrnata, nekaj bele, da se bolj dvigne, in ržene, po okusu.</w:t>
        <w:br/>
        <w:t>Aja, pečica seveda ventilatorska.</w:t>
      </w:r>
    </w:p>
    <w:p>
      <w:r>
        <w:rPr>
          <w:b/>
          <w:u w:val="single"/>
        </w:rPr>
        <w:t>702321</w:t>
      </w:r>
    </w:p>
    <w:p>
      <w:r>
        <w:t>Ker sestre ni takoj po kartice, folk že ugotavlja, da pijejo kavo, lenarijo in nic ne delajo. To so te zgodbe iz čakalnice.</w:t>
      </w:r>
    </w:p>
    <w:p>
      <w:r>
        <w:rPr>
          <w:b/>
          <w:u w:val="single"/>
        </w:rPr>
        <w:t>702322</w:t>
      </w:r>
    </w:p>
    <w:p>
      <w:r>
        <w:t>@PreglArjan Glede na stanje nekaterih, jim je uspelo oprati možgane vsaj 24,96%.</w:t>
      </w:r>
    </w:p>
    <w:p>
      <w:r>
        <w:rPr>
          <w:b/>
          <w:u w:val="single"/>
        </w:rPr>
        <w:t>702323</w:t>
      </w:r>
    </w:p>
    <w:p>
      <w:r>
        <w:t>Še posodo pomijem, potem pa en pir po službi z lahkoto razbijem. #rimakartako</w:t>
      </w:r>
    </w:p>
    <w:p>
      <w:r>
        <w:rPr>
          <w:b/>
          <w:u w:val="single"/>
        </w:rPr>
        <w:t>702324</w:t>
      </w:r>
    </w:p>
    <w:p>
      <w:r>
        <w:t>@Rok_DS "ker nekateri lahko delajo, za kar so vsi ostali brutalno kaznovani od birokratskega sistema"</w:t>
      </w:r>
    </w:p>
    <w:p>
      <w:r>
        <w:rPr>
          <w:b/>
          <w:u w:val="single"/>
        </w:rPr>
        <w:t>702325</w:t>
      </w:r>
    </w:p>
    <w:p>
      <w:r>
        <w:t>Mediji so 80% krivi , ker zavajajo in lažejo , Slo ovce pa to kupujejo https://t.co/eQgsq7iZFF</w:t>
      </w:r>
    </w:p>
    <w:p>
      <w:r>
        <w:rPr>
          <w:b/>
          <w:u w:val="single"/>
        </w:rPr>
        <w:t>702326</w:t>
      </w:r>
    </w:p>
    <w:p>
      <w:r>
        <w:t>@freewiseguy Socialisti so kriminalci.</w:t>
        <w:br/>
        <w:t>To je bolezen in velja za cel svet.</w:t>
        <w:br/>
        <w:t>Samo če se pogleda Hillary v Ameriki...super kriminalci.</w:t>
      </w:r>
    </w:p>
    <w:p>
      <w:r>
        <w:rPr>
          <w:b/>
          <w:u w:val="single"/>
        </w:rPr>
        <w:t>702327</w:t>
      </w:r>
    </w:p>
    <w:p>
      <w:r>
        <w:t>Posilstvo nezavestne ženske ni posilstvo, ker se ni upirala? #video https://t.co/UdZZF9H4mA via @SiolNEWS</w:t>
      </w:r>
    </w:p>
    <w:p>
      <w:r>
        <w:rPr>
          <w:b/>
          <w:u w:val="single"/>
        </w:rPr>
        <w:t>702328</w:t>
      </w:r>
    </w:p>
    <w:p>
      <w:r>
        <w:t>Oko je zdaj v redu, ampak zdej mi pa na vsakih par minut trza kot prfuknen.</w:t>
        <w:br/>
        <w:t>Can’t win. 🤷🏻‍♂️</w:t>
      </w:r>
    </w:p>
    <w:p>
      <w:r>
        <w:rPr>
          <w:b/>
          <w:u w:val="single"/>
        </w:rPr>
        <w:t>702329</w:t>
      </w:r>
    </w:p>
    <w:p>
      <w:r>
        <w:t>@strankaSD @ZidanDejan @24UR Kaj ste sanirali??? Vi komaj grobove po WWII prekopavate in urejate lastnistva nepremicnin!!</w:t>
      </w:r>
    </w:p>
    <w:p>
      <w:r>
        <w:rPr>
          <w:b/>
          <w:u w:val="single"/>
        </w:rPr>
        <w:t>702330</w:t>
      </w:r>
    </w:p>
    <w:p>
      <w:r>
        <w:t>Joj, k ze recem, dons je skor brez smeha slo, se odvali rezat. Ampak ji rjavi lasje ji pa sedejo. #znanobraz</w:t>
      </w:r>
    </w:p>
    <w:p>
      <w:r>
        <w:rPr>
          <w:b/>
          <w:u w:val="single"/>
        </w:rPr>
        <w:t>702331</w:t>
      </w:r>
    </w:p>
    <w:p>
      <w:r>
        <w:t>@Skravzlana dve muhi na en mah. zdej pa sam se zapri vratca in pejt s šampanjcem v banjo 😅</w:t>
      </w:r>
    </w:p>
    <w:p>
      <w:r>
        <w:rPr>
          <w:b/>
          <w:u w:val="single"/>
        </w:rPr>
        <w:t>702332</w:t>
      </w:r>
    </w:p>
    <w:p>
      <w:r>
        <w:t>@AlanOrlic @IrenaSirena Istranke oljke valjajo v pepelu, da se izgubi okus trpkosti. In tisti okus je blazno zanimiv.</w:t>
      </w:r>
    </w:p>
    <w:p>
      <w:r>
        <w:rPr>
          <w:b/>
          <w:u w:val="single"/>
        </w:rPr>
        <w:t>702333</w:t>
      </w:r>
    </w:p>
    <w:p>
      <w:r>
        <w:t>@ToplakDejan ja poglej si svoj twitter racun, pa clovk bozji 90% twittov je o Olimpiji... Za enga bivsega profija je to mal smesn</w:t>
      </w:r>
    </w:p>
    <w:p>
      <w:r>
        <w:rPr>
          <w:b/>
          <w:u w:val="single"/>
        </w:rPr>
        <w:t>702334</w:t>
      </w:r>
    </w:p>
    <w:p>
      <w:r>
        <w:t>@Libertarec Pizda ste eni modeli. A ne bi počakali, da povejo kaj več? Oboji seveda, to je kontra in pro stran 🥳</w:t>
      </w:r>
    </w:p>
    <w:p>
      <w:r>
        <w:rPr>
          <w:b/>
          <w:u w:val="single"/>
        </w:rPr>
        <w:t>702335</w:t>
      </w:r>
    </w:p>
    <w:p>
      <w:r>
        <w:t>Bilo bi bolj pošteno, če bi @sarecmarjan na @PRO_PLUS, namesto tašče, pripeljal Ančo Cvirn, direktorico Komunale Kamnik. Ona fura, ne tašča.</w:t>
      </w:r>
    </w:p>
    <w:p>
      <w:r>
        <w:rPr>
          <w:b/>
          <w:u w:val="single"/>
        </w:rPr>
        <w:t>702336</w:t>
      </w:r>
    </w:p>
    <w:p>
      <w:r>
        <w:t>@kricac Tudi ampak za brutalen napad na sodnika verjetno se kaj podobnega kar predlagate za navijaca z baklo, ne pa VIP status.</w:t>
      </w:r>
    </w:p>
    <w:p>
      <w:r>
        <w:rPr>
          <w:b/>
          <w:u w:val="single"/>
        </w:rPr>
        <w:t>702337</w:t>
      </w:r>
    </w:p>
    <w:p>
      <w:r>
        <w:t>Za ovinkom takoj čakata Unicef in Val 202 s položnicami. Osli pač. https://t.co/hcpPk5pC0H</w:t>
      </w:r>
    </w:p>
    <w:p>
      <w:r>
        <w:rPr>
          <w:b/>
          <w:u w:val="single"/>
        </w:rPr>
        <w:t>702338</w:t>
      </w:r>
    </w:p>
    <w:p>
      <w:r>
        <w:t>@kajzermilena @miran_lipovec To so tisti 4 mladoletni, ki so se ga napili. Pa petarde.</w:t>
      </w:r>
    </w:p>
    <w:p>
      <w:r>
        <w:rPr>
          <w:b/>
          <w:u w:val="single"/>
        </w:rPr>
        <w:t>702339</w:t>
      </w:r>
    </w:p>
    <w:p>
      <w:r>
        <w:t>Ta teden v ND:  Tajkuni bodo spet nakupovali - Načrtno razvrednoteno slovensko premoženje bo po prodaji čudežno pridobilo vrednost</w:t>
      </w:r>
    </w:p>
    <w:p>
      <w:r>
        <w:rPr>
          <w:b/>
          <w:u w:val="single"/>
        </w:rPr>
        <w:t>702340</w:t>
      </w:r>
    </w:p>
    <w:p>
      <w:r>
        <w:t>@BineTraven Otrok nimas zaradi drzave. Kakorkoli obracas, ne glede na populizem, migracije so edina resitev za Evropo</w:t>
      </w:r>
    </w:p>
    <w:p>
      <w:r>
        <w:rPr>
          <w:b/>
          <w:u w:val="single"/>
        </w:rPr>
        <w:t>702341</w:t>
      </w:r>
    </w:p>
    <w:p>
      <w:r>
        <w:t>Spremljajte odbojko v živo na @KanalA_tv Kdor ne skače ni Sloven'c #eurovolleym https://t.co/c1oChYWpkL https://t.co/V2YBbBYFFz</w:t>
      </w:r>
    </w:p>
    <w:p>
      <w:r>
        <w:rPr>
          <w:b/>
          <w:u w:val="single"/>
        </w:rPr>
        <w:t>702342</w:t>
      </w:r>
    </w:p>
    <w:p>
      <w:r>
        <w:t>Vihar v glavi: kako najstniški možgani delujejo drugače od odraslih https://t.co/HdM5H5lx3I</w:t>
      </w:r>
    </w:p>
    <w:p>
      <w:r>
        <w:rPr>
          <w:b/>
          <w:u w:val="single"/>
        </w:rPr>
        <w:t>702343</w:t>
      </w:r>
    </w:p>
    <w:p>
      <w:r>
        <w:t>@mrevlje Če ustvariš ne konkurenčno okolje, ker uničiš konkurenčno in zato cenejše, je to napad države na prejemke občanov!</w:t>
      </w:r>
    </w:p>
    <w:p>
      <w:r>
        <w:rPr>
          <w:b/>
          <w:u w:val="single"/>
        </w:rPr>
        <w:t>702344</w:t>
      </w:r>
    </w:p>
    <w:p>
      <w:r>
        <w:t>Brdan</w:t>
        <w:br/>
        <w:t xml:space="preserve">dons sva sla gledat avijone ceprov mava vcasih rajs vlake pa ce mate kej briketov </w:t>
        <w:br/>
        <w:br/>
        <w:t>#matekejbriketov https://t.co/oKYLonRrHr</w:t>
      </w:r>
    </w:p>
    <w:p>
      <w:r>
        <w:rPr>
          <w:b/>
          <w:u w:val="single"/>
        </w:rPr>
        <w:t>702345</w:t>
      </w:r>
    </w:p>
    <w:p>
      <w:r>
        <w:t>@crico111 V našem mestu dobiš čokoladnega Erjavca..(kot kinder jajčko) če pravilno sortiraš smeti...lepa gesta komunalcev...</w:t>
      </w:r>
    </w:p>
    <w:p>
      <w:r>
        <w:rPr>
          <w:b/>
          <w:u w:val="single"/>
        </w:rPr>
        <w:t>702346</w:t>
      </w:r>
    </w:p>
    <w:p>
      <w:r>
        <w:t>Gogi je municijo pokuril v 1. polčasu. Kdo ma še metke? Ta naj strejla, prosim. #EuroBasket2017</w:t>
      </w:r>
    </w:p>
    <w:p>
      <w:r>
        <w:rPr>
          <w:b/>
          <w:u w:val="single"/>
        </w:rPr>
        <w:t>702347</w:t>
      </w:r>
    </w:p>
    <w:p>
      <w:r>
        <w:t>Deset let sem šparal pecto evro za hude č ase sedaj sem bil premusan menjati pa sem moral plačati šest evro sa v trgovini ti ga ne vzamejo</w:t>
      </w:r>
    </w:p>
    <w:p>
      <w:r>
        <w:rPr>
          <w:b/>
          <w:u w:val="single"/>
        </w:rPr>
        <w:t>702348</w:t>
      </w:r>
    </w:p>
    <w:p>
      <w:r>
        <w:t>@zasledovalec70 Politiki smo mi, ko klovne, bebce, prodane duše vržemo z oblasti!</w:t>
      </w:r>
    </w:p>
    <w:p>
      <w:r>
        <w:rPr>
          <w:b/>
          <w:u w:val="single"/>
        </w:rPr>
        <w:t>702349</w:t>
      </w:r>
    </w:p>
    <w:p>
      <w:r>
        <w:t>@Delo Na tej trmi temelji njihova valuta. To res ne rabiš bit genij, da razumeš. Sploh če veš, kakšen je primankljaj imajo v proračunu.</w:t>
      </w:r>
    </w:p>
    <w:p>
      <w:r>
        <w:rPr>
          <w:b/>
          <w:u w:val="single"/>
        </w:rPr>
        <w:t>702350</w:t>
      </w:r>
    </w:p>
    <w:p>
      <w:r>
        <w:t>Mosul,leto kasneje: Komunalni delavci izpod ruševin še vedno vlečejo trupla https://t.co/dkBYI5WLpr</w:t>
      </w:r>
    </w:p>
    <w:p>
      <w:r>
        <w:rPr>
          <w:b/>
          <w:u w:val="single"/>
        </w:rPr>
        <w:t>702351</w:t>
      </w:r>
    </w:p>
    <w:p>
      <w:r>
        <w:t>Najboljši je ata v rdeči srajci na 21-ti sekundi, ki je nos zunaj postil.</w:t>
        <w:br/>
        <w:t>- Če je smrt, jo hočem zavohati. https://t.co/6bC8Gsxf2A</w:t>
      </w:r>
    </w:p>
    <w:p>
      <w:r>
        <w:rPr>
          <w:b/>
          <w:u w:val="single"/>
        </w:rPr>
        <w:t>702352</w:t>
      </w:r>
    </w:p>
    <w:p>
      <w:r>
        <w:t>@mojcav1 @DrzavljanK @NovicMarjana @cikibucka Pa saj ona ni varuhinja človekovih pravic! Ona je varuhinja pravic in nepravic socialistov!</w:t>
      </w:r>
    </w:p>
    <w:p>
      <w:r>
        <w:rPr>
          <w:b/>
          <w:u w:val="single"/>
        </w:rPr>
        <w:t>702353</w:t>
      </w:r>
    </w:p>
    <w:p>
      <w:r>
        <w:t>V Sentvidu so strgani vsi #casjeZA jumbo plakati. Se en dokaz, kok primitivni so nekateri.</w:t>
      </w:r>
    </w:p>
    <w:p>
      <w:r>
        <w:rPr>
          <w:b/>
          <w:u w:val="single"/>
        </w:rPr>
        <w:t>702354</w:t>
      </w:r>
    </w:p>
    <w:p>
      <w:r>
        <w:t>Min @RomanJakic  : G. Maister, osamosvojitev SLO in vstop v Nato - mejniki, ki nas zavezujejo, da stremimo k razvoju http://t.co/ofZz99Mm1D</w:t>
      </w:r>
    </w:p>
    <w:p>
      <w:r>
        <w:rPr>
          <w:b/>
          <w:u w:val="single"/>
        </w:rPr>
        <w:t>702355</w:t>
      </w:r>
    </w:p>
    <w:p>
      <w:r>
        <w:t>Vrnite Malo ložo Pretorski palači in občanom! @FRANCAOLGA https://t.co/GmnNbw1sZx https://t.co/0f9x2BlYWG</w:t>
      </w:r>
    </w:p>
    <w:p>
      <w:r>
        <w:rPr>
          <w:b/>
          <w:u w:val="single"/>
        </w:rPr>
        <w:t>702356</w:t>
      </w:r>
    </w:p>
    <w:p>
      <w:r>
        <w:t>@MiranStajerc Po mejlu naj ti še britanca pošljejo - naravni termoforji so najboljši za zdravje.</w:t>
      </w:r>
    </w:p>
    <w:p>
      <w:r>
        <w:rPr>
          <w:b/>
          <w:u w:val="single"/>
        </w:rPr>
        <w:t>702357</w:t>
      </w:r>
    </w:p>
    <w:p>
      <w:r>
        <w:t>Spisek proizvajalcev, ki se podajajo v električne vode je vsak dan daljši! Bravo! 🔝🌞🚙🌳🌍 https://t.co/9oSL5EzM6H</w:t>
      </w:r>
    </w:p>
    <w:p>
      <w:r>
        <w:rPr>
          <w:b/>
          <w:u w:val="single"/>
        </w:rPr>
        <w:t>702358</w:t>
      </w:r>
    </w:p>
    <w:p>
      <w:r>
        <w:t>@lucijausaj Ta je v stilu slo komunjar, ko vodilni izjavi, da bomo s skupnimi močmi uspeli prebroditi krizo!🤣🥳</w:t>
      </w:r>
    </w:p>
    <w:p>
      <w:r>
        <w:rPr>
          <w:b/>
          <w:u w:val="single"/>
        </w:rPr>
        <w:t>702359</w:t>
      </w:r>
    </w:p>
    <w:p>
      <w:r>
        <w:t>@SamoGlavan Ker me je gospod Česenj blokiral, ne vem, za kaj gre, a to je res, lahko potrdim.</w:t>
      </w:r>
    </w:p>
    <w:p>
      <w:r>
        <w:rPr>
          <w:b/>
          <w:u w:val="single"/>
        </w:rPr>
        <w:t>702360</w:t>
      </w:r>
    </w:p>
    <w:p>
      <w:r>
        <w:t>@vinkovasle1 @NovaSlovenija Kriv je Zbor za republiko, ker so dali isti termin kot Forum 21. Pa grejo fantki tja.</w:t>
      </w:r>
    </w:p>
    <w:p>
      <w:r>
        <w:rPr>
          <w:b/>
          <w:u w:val="single"/>
        </w:rPr>
        <w:t>702361</w:t>
      </w:r>
    </w:p>
    <w:p>
      <w:r>
        <w:t>V središču Čateža ob Savi, le streljaj od Term Čatež, si lahko privoščite oddih v novozgrajenih apartmajih Adams.... https://t.co/Kwv3tAqdTL</w:t>
      </w:r>
    </w:p>
    <w:p>
      <w:r>
        <w:rPr>
          <w:b/>
          <w:u w:val="single"/>
        </w:rPr>
        <w:t>702362</w:t>
      </w:r>
    </w:p>
    <w:p>
      <w:r>
        <w:t>Razpokane ustnice: pomagajte si z aloje vero, kokosovim oljem in sodo bikarbono https://t.co/IuBCApnSFo https://t.co/WmTnuwRp7i</w:t>
      </w:r>
    </w:p>
    <w:p>
      <w:r>
        <w:rPr>
          <w:b/>
          <w:u w:val="single"/>
        </w:rPr>
        <w:t>702363</w:t>
      </w:r>
    </w:p>
    <w:p>
      <w:r>
        <w:t>@CasorisUrednik @Fitzroy1985 To je popolna jezikovna neumnost in znak funkcionalne nepismenosti.</w:t>
      </w:r>
    </w:p>
    <w:p>
      <w:r>
        <w:rPr>
          <w:b/>
          <w:u w:val="single"/>
        </w:rPr>
        <w:t>702364</w:t>
      </w:r>
    </w:p>
    <w:p>
      <w:r>
        <w:t>V nesreči na pomurski avtocesti dva mrtva - https://t.co/H7JwaUC0rV https://t.co/DiQaRAgBV6</w:t>
      </w:r>
    </w:p>
    <w:p>
      <w:r>
        <w:rPr>
          <w:b/>
          <w:u w:val="single"/>
        </w:rPr>
        <w:t>702365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702366</w:t>
      </w:r>
    </w:p>
    <w:p>
      <w:r>
        <w:t>@GPreac @vonTanzberg Kdor malo potuje vidi na lastne oči. Vse vzhodne države nosijo posledice se danes.</w:t>
      </w:r>
    </w:p>
    <w:p>
      <w:r>
        <w:rPr>
          <w:b/>
          <w:u w:val="single"/>
        </w:rPr>
        <w:t>702367</w:t>
      </w:r>
    </w:p>
    <w:p>
      <w:r>
        <w:t>@MKlacom @toplovodar Ok, se pardoniram. Odslej bo torej pomensko sorodna #Greznica24TV</w:t>
      </w:r>
    </w:p>
    <w:p>
      <w:r>
        <w:rPr>
          <w:b/>
          <w:u w:val="single"/>
        </w:rPr>
        <w:t>702368</w:t>
      </w:r>
    </w:p>
    <w:p>
      <w:r>
        <w:t>@MajaMakovec @BojanPozar blablabla tralala lajnamo isto kot pm. Vlada in ministri naj najdejo jajca in obsodi španski fašizem.</w:t>
      </w:r>
    </w:p>
    <w:p>
      <w:r>
        <w:rPr>
          <w:b/>
          <w:u w:val="single"/>
        </w:rPr>
        <w:t>702369</w:t>
      </w:r>
    </w:p>
    <w:p>
      <w:r>
        <w:t>@C_Mirkic Ideja: ne ber mojih tvitov, jst tvojih tud ne. + še en na mute #cuspapa 😁</w:t>
      </w:r>
    </w:p>
    <w:p>
      <w:r>
        <w:rPr>
          <w:b/>
          <w:u w:val="single"/>
        </w:rPr>
        <w:t>702370</w:t>
      </w:r>
    </w:p>
    <w:p>
      <w:r>
        <w:t>@lavkeri @TarcaRTVSLO Ali @iztokcop1 še ni odstopil? Katastrofa od človeka, kakšne izjave.....</w:t>
      </w:r>
    </w:p>
    <w:p>
      <w:r>
        <w:rPr>
          <w:b/>
          <w:u w:val="single"/>
        </w:rPr>
        <w:t>702371</w:t>
      </w:r>
    </w:p>
    <w:p>
      <w:r>
        <w:t>Mreža MaMa na e-cikliraj delavnici n Gimnaziji in srednji šoli Rudolfa Maistra Kamnik. @eodpadki #ecikliraj https://t.co/eTjOsLE2DF</w:t>
      </w:r>
    </w:p>
    <w:p>
      <w:r>
        <w:rPr>
          <w:b/>
          <w:u w:val="single"/>
        </w:rPr>
        <w:t>702372</w:t>
      </w:r>
    </w:p>
    <w:p>
      <w:r>
        <w:t>@ZoranZGaljevice Notranjska se začne za Postojnskimi vrati in zaradi mene se lahko razteza do Trojan ;)</w:t>
      </w:r>
    </w:p>
    <w:p>
      <w:r>
        <w:rPr>
          <w:b/>
          <w:u w:val="single"/>
        </w:rPr>
        <w:t>702373</w:t>
      </w:r>
    </w:p>
    <w:p>
      <w:r>
        <w:t>@YanchMb Ojoj. Skor kot kategorija zaledenelega bloka s počenimi vodovodnimi cevmi v Sibiriji nekje...</w:t>
        <w:br/>
        <w:t>World's dirt foamed. Gotta love THAT!</w:t>
      </w:r>
    </w:p>
    <w:p>
      <w:r>
        <w:rPr>
          <w:b/>
          <w:u w:val="single"/>
        </w:rPr>
        <w:t>702374</w:t>
      </w:r>
    </w:p>
    <w:p>
      <w:r>
        <w:t>@ErlandKoec @MetkaSmole dejstvo je da se komi oblast boji lastnega naroda....vse ostalo jih boli patak</w:t>
      </w:r>
    </w:p>
    <w:p>
      <w:r>
        <w:rPr>
          <w:b/>
          <w:u w:val="single"/>
        </w:rPr>
        <w:t>702375</w:t>
      </w:r>
    </w:p>
    <w:p>
      <w:r>
        <w:t>Ognjeni pekel že za dobro jutro - zagorelo kar osem garaž. Je bil ogenj podtaknjen? https://t.co/ajr5Rqx5vQ</w:t>
      </w:r>
    </w:p>
    <w:p>
      <w:r>
        <w:rPr>
          <w:b/>
          <w:u w:val="single"/>
        </w:rPr>
        <w:t>702376</w:t>
      </w:r>
    </w:p>
    <w:p>
      <w:r>
        <w:t>Bolnico Franjo jim je uspelo obnoviti, otroška kardiologija pa razpada #butale</w:t>
      </w:r>
    </w:p>
    <w:p>
      <w:r>
        <w:rPr>
          <w:b/>
          <w:u w:val="single"/>
        </w:rPr>
        <w:t>702377</w:t>
      </w:r>
    </w:p>
    <w:p>
      <w:r>
        <w:t>@strankaSD Alah je velik je vpil smrduh iz Iraka!</w:t>
        <w:br/>
        <w:t>Vaš multikulti!Sigurno je kirurg,če obvlada skalpel❗️🤡</w:t>
      </w:r>
    </w:p>
    <w:p>
      <w:r>
        <w:rPr>
          <w:b/>
          <w:u w:val="single"/>
        </w:rPr>
        <w:t>702378</w:t>
      </w:r>
    </w:p>
    <w:p>
      <w:r>
        <w:t xml:space="preserve">@MikroPolo Psst, fosil amonita. </w:t>
        <w:br/>
        <w:t>Kot kaminiti ostanek je pa res amolit.</w:t>
        <w:br/>
        <w:t>...</w:t>
        <w:br/>
        <w:t>Če se še prav spomnim s faksa. 😉</w:t>
      </w:r>
    </w:p>
    <w:p>
      <w:r>
        <w:rPr>
          <w:b/>
          <w:u w:val="single"/>
        </w:rPr>
        <w:t>702379</w:t>
      </w:r>
    </w:p>
    <w:p>
      <w:r>
        <w:t>GORENJSKA POROČILA: Nadgradnja medgeneracijskega centra Gorenjske https://t.co/EBCCTTFhvJ via @YouTube</w:t>
      </w:r>
    </w:p>
    <w:p>
      <w:r>
        <w:rPr>
          <w:b/>
          <w:u w:val="single"/>
        </w:rPr>
        <w:t>702380</w:t>
      </w:r>
    </w:p>
    <w:p>
      <w:r>
        <w:t>@CIservice @FranciKek Sigurno... jaz sem zapisal samo TEŠ6, pa me je blokiral...</w:t>
      </w:r>
    </w:p>
    <w:p>
      <w:r>
        <w:rPr>
          <w:b/>
          <w:u w:val="single"/>
        </w:rPr>
        <w:t>702381</w:t>
      </w:r>
    </w:p>
    <w:p>
      <w:r>
        <w:t>@SovicBoris In kogeneracija toplote iz čistih virov (jedrska, geotermalna). Poleg elektrike človeštvo potrebuje veliko toplote.</w:t>
      </w:r>
    </w:p>
    <w:p>
      <w:r>
        <w:rPr>
          <w:b/>
          <w:u w:val="single"/>
        </w:rPr>
        <w:t>702382</w:t>
      </w:r>
    </w:p>
    <w:p>
      <w:r>
        <w:t>Teroristi kmalu ne bodo imeli več za burek. Kmalu v vašem kinu. https://t.co/YcY1mRjAMV</w:t>
      </w:r>
    </w:p>
    <w:p>
      <w:r>
        <w:rPr>
          <w:b/>
          <w:u w:val="single"/>
        </w:rPr>
        <w:t>702383</w:t>
      </w:r>
    </w:p>
    <w:p>
      <w:r>
        <w:t>@vinkovasle1 @InfoTVSLO @NadskofZore Pojdimo v nedeljo vsi k masi v Grahovo :)</w:t>
      </w:r>
    </w:p>
    <w:p>
      <w:r>
        <w:rPr>
          <w:b/>
          <w:u w:val="single"/>
        </w:rPr>
        <w:t>702384</w:t>
      </w:r>
    </w:p>
    <w:p>
      <w:r>
        <w:t>@jolandab88 @Denis_Pokora Stolnica, Frančiškani, pa še kakšna stena bi se našla.</w:t>
      </w:r>
    </w:p>
    <w:p>
      <w:r>
        <w:rPr>
          <w:b/>
          <w:u w:val="single"/>
        </w:rPr>
        <w:t>702385</w:t>
      </w:r>
    </w:p>
    <w:p>
      <w:r>
        <w:t>Slo politična scena je razdeljena med progresivne #antifa-#holokavstologe in neokonservativne #pronatoeu #zioniste https://t.co/LTGCGKYtXg</w:t>
      </w:r>
    </w:p>
    <w:p>
      <w:r>
        <w:rPr>
          <w:b/>
          <w:u w:val="single"/>
        </w:rPr>
        <w:t>702386</w:t>
      </w:r>
    </w:p>
    <w:p>
      <w:r>
        <w:t>@davidkovic Kar se mene tiče tudi to ne. Pranje se začne pri 40, 30 je isto kot da bi malo v mrzli vodi namakal.</w:t>
      </w:r>
    </w:p>
    <w:p>
      <w:r>
        <w:rPr>
          <w:b/>
          <w:u w:val="single"/>
        </w:rPr>
        <w:t>702387</w:t>
      </w:r>
    </w:p>
    <w:p>
      <w:r>
        <w:t>@Evropean @JozeBiscak aha, to je merilo za čefurja? potem je največji čefur janša, ta vedno igra le zase in to proti sloveniji</w:t>
      </w:r>
    </w:p>
    <w:p>
      <w:r>
        <w:rPr>
          <w:b/>
          <w:u w:val="single"/>
        </w:rPr>
        <w:t>702388</w:t>
      </w:r>
    </w:p>
    <w:p>
      <w:r>
        <w:t>Padec še kar traja. Tržna kapitalizacija vseh kripto valut danes: 101mrd. €. https://t.co/4Xg190YH57</w:t>
      </w:r>
    </w:p>
    <w:p>
      <w:r>
        <w:rPr>
          <w:b/>
          <w:u w:val="single"/>
        </w:rPr>
        <w:t>702389</w:t>
      </w:r>
    </w:p>
    <w:p>
      <w:r>
        <w:t>Žive naj vsi narodi kozarec zase vzdignimo da koder sonce hodi naprej naj bo Slovencev dom; naj zdrobe njih roke v potrtih prsih up budi</w:t>
      </w:r>
    </w:p>
    <w:p>
      <w:r>
        <w:rPr>
          <w:b/>
          <w:u w:val="single"/>
        </w:rPr>
        <w:t>702390</w:t>
      </w:r>
    </w:p>
    <w:p>
      <w:r>
        <w:t>@ZigaTurk Navaden bebec ki zagovarja druge v svojo škodo. Idiotizem res nima meja</w:t>
      </w:r>
    </w:p>
    <w:p>
      <w:r>
        <w:rPr>
          <w:b/>
          <w:u w:val="single"/>
        </w:rPr>
        <w:t>702391</w:t>
      </w:r>
    </w:p>
    <w:p>
      <w:r>
        <w:t>#Polzelani poiskali zvenečo okrepitev https://t.co/BnFdEeDAio #Hopsi #Polzela #LigaNovaKBM https://t.co/dr0ydcKupf</w:t>
      </w:r>
    </w:p>
    <w:p>
      <w:r>
        <w:rPr>
          <w:b/>
          <w:u w:val="single"/>
        </w:rPr>
        <w:t>702392</w:t>
      </w:r>
    </w:p>
    <w:p>
      <w:r>
        <w:t>Nocoj vas vabimo v celjski Golovec, kjer bomo ob 19. uri gostili @HiberniaBball. To bo naša druga evropska tekma v @FIBAEuropeCup. #Tajfun</w:t>
      </w:r>
    </w:p>
    <w:p>
      <w:r>
        <w:rPr>
          <w:b/>
          <w:u w:val="single"/>
        </w:rPr>
        <w:t>702393</w:t>
      </w:r>
    </w:p>
    <w:p>
      <w:r>
        <w:t>@SonjaKraljB Trenutno pišem eno drugo, a tu notri je vsekakor veliko materiala za absurdne zgodbe!</w:t>
      </w:r>
    </w:p>
    <w:p>
      <w:r>
        <w:rPr>
          <w:b/>
          <w:u w:val="single"/>
        </w:rPr>
        <w:t>702394</w:t>
      </w:r>
    </w:p>
    <w:p>
      <w:r>
        <w:t>@KatarinaDbr @petrasovdat retro is in. mogoč je vsem naenkrat dnara zmankal. :)</w:t>
      </w:r>
    </w:p>
    <w:p>
      <w:r>
        <w:rPr>
          <w:b/>
          <w:u w:val="single"/>
        </w:rPr>
        <w:t>702395</w:t>
      </w:r>
    </w:p>
    <w:p>
      <w:r>
        <w:t>@leaathenatabako @AfneGunca16 @lovorika Vas počakam. Me #moški goni v neke hribe. *diha na škrge*</w:t>
      </w:r>
    </w:p>
    <w:p>
      <w:r>
        <w:rPr>
          <w:b/>
          <w:u w:val="single"/>
        </w:rPr>
        <w:t>702396</w:t>
      </w:r>
    </w:p>
    <w:p>
      <w:r>
        <w:t>Policija opozarja: v tem avtomobilu se vozijo vlomilci! #foto https://t.co/HJ4EhhYYcS</w:t>
      </w:r>
    </w:p>
    <w:p>
      <w:r>
        <w:rPr>
          <w:b/>
          <w:u w:val="single"/>
        </w:rPr>
        <w:t>702397</w:t>
      </w:r>
    </w:p>
    <w:p>
      <w:r>
        <w:t>Takole so nam "prodali" dostop do odprtega morja ... #arbitraza https://t.co/svCYKaJUzo</w:t>
      </w:r>
    </w:p>
    <w:p>
      <w:r>
        <w:rPr>
          <w:b/>
          <w:u w:val="single"/>
        </w:rPr>
        <w:t>702398</w:t>
      </w:r>
    </w:p>
    <w:p>
      <w:r>
        <w:t>@KatarinaJenko @JazbarMatjaz Že danes je bilo. Če bi pila kavico na piranski punti, bi ti namakalo noge.</w:t>
      </w:r>
    </w:p>
    <w:p>
      <w:r>
        <w:rPr>
          <w:b/>
          <w:u w:val="single"/>
        </w:rPr>
        <w:t>702399</w:t>
      </w:r>
    </w:p>
    <w:p>
      <w:r>
        <w:t>@Andrej_AK Manipulirati je najlažje. Zato nam že leta vladajo nesposobni populisti.</w:t>
      </w:r>
    </w:p>
    <w:p>
      <w:r>
        <w:rPr>
          <w:b/>
          <w:u w:val="single"/>
        </w:rPr>
        <w:t>702400</w:t>
      </w:r>
    </w:p>
    <w:p>
      <w:r>
        <w:t>@FranciKek Gospodarski tokovi in s tem kamioni gredo veliko več po štajerki kot dolenjki. Simple.</w:t>
      </w:r>
    </w:p>
    <w:p>
      <w:r>
        <w:rPr>
          <w:b/>
          <w:u w:val="single"/>
        </w:rPr>
        <w:t>702401</w:t>
      </w:r>
    </w:p>
    <w:p>
      <w:r>
        <w:t>@ZanMahnic @strankalevica To sto posto delajo zato, da nas z njihovim kapitalom zasuznijo 🤣 tega ne smemo pustit!!! Rajs nej propade!🤣</w:t>
      </w:r>
    </w:p>
    <w:p>
      <w:r>
        <w:rPr>
          <w:b/>
          <w:u w:val="single"/>
        </w:rPr>
        <w:t>702402</w:t>
      </w:r>
    </w:p>
    <w:p>
      <w:r>
        <w:t>@PKocbek @SpelaRotar To mi full veliko pomeni ko mi to klasicni desnicar pove hvala!</w:t>
      </w:r>
    </w:p>
    <w:p>
      <w:r>
        <w:rPr>
          <w:b/>
          <w:u w:val="single"/>
        </w:rPr>
        <w:t>702403</w:t>
      </w:r>
    </w:p>
    <w:p>
      <w:r>
        <w:t>@Janko35349864 @RevijaReporter @JJansaSDS tudi naši osvoboditelji so to spoznali. zato so spremenili komunizem v socjalizem</w:t>
      </w:r>
    </w:p>
    <w:p>
      <w:r>
        <w:rPr>
          <w:b/>
          <w:u w:val="single"/>
        </w:rPr>
        <w:t>702404</w:t>
      </w:r>
    </w:p>
    <w:p>
      <w:r>
        <w:t>@LovelyTrips_GS @nmusar Prva fotka naspanan HDR, pri drugi saturacija in pri tretji vintage filter. #nichtecht</w:t>
      </w:r>
    </w:p>
    <w:p>
      <w:r>
        <w:rPr>
          <w:b/>
          <w:u w:val="single"/>
        </w:rPr>
        <w:t>702405</w:t>
      </w:r>
    </w:p>
    <w:p>
      <w:r>
        <w:t>@KatarinaDbr Tole zgleda, kot da kroati s kozorogi in samorogi orjejo. Bravo, dizajner.</w:t>
      </w:r>
    </w:p>
    <w:p>
      <w:r>
        <w:rPr>
          <w:b/>
          <w:u w:val="single"/>
        </w:rPr>
        <w:t>702406</w:t>
      </w:r>
    </w:p>
    <w:p>
      <w:r>
        <w:t>@BozoPredalic @vladaRS @strankaSDS Verjetno bo takrat kljukasti križ spet aktualen!</w:t>
      </w:r>
    </w:p>
    <w:p>
      <w:r>
        <w:rPr>
          <w:b/>
          <w:u w:val="single"/>
        </w:rPr>
        <w:t>702407</w:t>
      </w:r>
    </w:p>
    <w:p>
      <w:r>
        <w:t>@ukec4 @zasledovalec70 Na njen svojski način?! Ali se tako po novem reče lagati? Nič bat z napadi, se bodo-ste počasi sami med sabo požrli.</w:t>
      </w:r>
    </w:p>
    <w:p>
      <w:r>
        <w:rPr>
          <w:b/>
          <w:u w:val="single"/>
        </w:rPr>
        <w:t>702408</w:t>
      </w:r>
    </w:p>
    <w:p>
      <w:r>
        <w:t>Molčeči genij, ki je dosegel to, kar ni uspelo še nobenemu Slovencu https://t.co/mZtUH4jcGt</w:t>
      </w:r>
    </w:p>
    <w:p>
      <w:r>
        <w:rPr>
          <w:b/>
          <w:u w:val="single"/>
        </w:rPr>
        <w:t>702409</w:t>
      </w:r>
    </w:p>
    <w:p>
      <w:r>
        <w:t>Prešernovi nagrajenci 2018: Marko Brdar, Matej Puc, Simona Semenič, Valentina Turcu, Boris Gaberščik in Maja Smrekar.</w:t>
      </w:r>
    </w:p>
    <w:p>
      <w:r>
        <w:rPr>
          <w:b/>
          <w:u w:val="single"/>
        </w:rPr>
        <w:t>702410</w:t>
      </w:r>
    </w:p>
    <w:p>
      <w:r>
        <w:t>@nefiltriran @FranciKek @MitjaIrsic Ameriški milijarderji se ti iskreno zahvaljujejo, ker jih braniš, o spletni vitez. Plačali ti ne bodo.</w:t>
      </w:r>
    </w:p>
    <w:p>
      <w:r>
        <w:rPr>
          <w:b/>
          <w:u w:val="single"/>
        </w:rPr>
        <w:t>702411</w:t>
      </w:r>
    </w:p>
    <w:p>
      <w:r>
        <w:t>@IphigenieNoemi @Agathung Itak. Eno, kjer ni treba preverjat, če si malarijo fasou. :D</w:t>
      </w:r>
    </w:p>
    <w:p>
      <w:r>
        <w:rPr>
          <w:b/>
          <w:u w:val="single"/>
        </w:rPr>
        <w:t>702412</w:t>
      </w:r>
    </w:p>
    <w:p>
      <w:r>
        <w:t>@Urskitka Zato sem vesela, da ne hodim več na zmenke. Večina je bila res butastih 😂</w:t>
      </w:r>
    </w:p>
    <w:p>
      <w:r>
        <w:rPr>
          <w:b/>
          <w:u w:val="single"/>
        </w:rPr>
        <w:t>702413</w:t>
      </w:r>
    </w:p>
    <w:p>
      <w:r>
        <w:t>Fajn, da ste se oglasili.</w:t>
        <w:br/>
        <w:t>V prihodnje bomo pridni in poslušali samo še vas ...😉 https://t.co/5YY5zgh22N</w:t>
      </w:r>
    </w:p>
    <w:p>
      <w:r>
        <w:rPr>
          <w:b/>
          <w:u w:val="single"/>
        </w:rPr>
        <w:t>702414</w:t>
      </w:r>
    </w:p>
    <w:p>
      <w:r>
        <w:t>@mcanzutti @mojcav1 Kako da ne? Kazen je vrnitev nazaj od koder je migrant prišel. Kako pa bi jih ti kaznovala? Bi jim vzela gate in majico?</w:t>
      </w:r>
    </w:p>
    <w:p>
      <w:r>
        <w:rPr>
          <w:b/>
          <w:u w:val="single"/>
        </w:rPr>
        <w:t>702415</w:t>
      </w:r>
    </w:p>
    <w:p>
      <w:r>
        <w:t>@SpelaNovak @russhie @freeeky Upam, da jih je vsaj posredovanje policije malce streznilo.</w:t>
      </w:r>
    </w:p>
    <w:p>
      <w:r>
        <w:rPr>
          <w:b/>
          <w:u w:val="single"/>
        </w:rPr>
        <w:t>702416</w:t>
      </w:r>
    </w:p>
    <w:p>
      <w:r>
        <w:t>@leaathenatabako a tko ti to pecaš moške torej? res lep zgled otrokom... 🙃🙃🙃</w:t>
      </w:r>
    </w:p>
    <w:p>
      <w:r>
        <w:rPr>
          <w:b/>
          <w:u w:val="single"/>
        </w:rPr>
        <w:t>702417</w:t>
      </w:r>
    </w:p>
    <w:p>
      <w:r>
        <w:t>valilnice zvezd, ogromni oblaki plina in prahu. ko zvezda nastane, očisti svojo oklico. prah odpihne zvezdni veter https://t.co/QcIBWSTCKD</w:t>
      </w:r>
    </w:p>
    <w:p>
      <w:r>
        <w:rPr>
          <w:b/>
          <w:u w:val="single"/>
        </w:rPr>
        <w:t>702418</w:t>
      </w:r>
    </w:p>
    <w:p>
      <w:r>
        <w:t>@mrevlje @ukclj Zapravljanje denarja. Saj vsak dan ilegalno pride čez mejo najmanj 20 internistov, pa še 20 astronavtov povrh.</w:t>
      </w:r>
    </w:p>
    <w:p>
      <w:r>
        <w:rPr>
          <w:b/>
          <w:u w:val="single"/>
        </w:rPr>
        <w:t>702419</w:t>
      </w:r>
    </w:p>
    <w:p>
      <w:r>
        <w:t>Drage mame, hvala, da ste poskrbele za mirne noči in sladek spanec svojih otrok. 🌷</w:t>
        <w:br/>
        <w:t>#materinskidan https://t.co/goIswDpXnk</w:t>
      </w:r>
    </w:p>
    <w:p>
      <w:r>
        <w:rPr>
          <w:b/>
          <w:u w:val="single"/>
        </w:rPr>
        <w:t>702420</w:t>
      </w:r>
    </w:p>
    <w:p>
      <w:r>
        <w:t>@TooBigEgo @tanci82 Tó vam je naredil zató, ker ga zmerjate z glodalci in zajci. Ubogi kunec.</w:t>
      </w:r>
    </w:p>
    <w:p>
      <w:r>
        <w:rPr>
          <w:b/>
          <w:u w:val="single"/>
        </w:rPr>
        <w:t>702421</w:t>
      </w:r>
    </w:p>
    <w:p>
      <w:r>
        <w:t>@RagnarBelial @had blo je oboje, men vrocina ne skodi + uscal se je za par minut</w:t>
      </w:r>
    </w:p>
    <w:p>
      <w:r>
        <w:rPr>
          <w:b/>
          <w:u w:val="single"/>
        </w:rPr>
        <w:t>702422</w:t>
      </w:r>
    </w:p>
    <w:p>
      <w:r>
        <w:t>Kolektor: dajte mi podjetje in v najkrajsem casu vam ga pripravim za poceni odkup ali pa uspesno pripeljem do stecaja. Plenilci so med nami.</w:t>
      </w:r>
    </w:p>
    <w:p>
      <w:r>
        <w:rPr>
          <w:b/>
          <w:u w:val="single"/>
        </w:rPr>
        <w:t>702423</w:t>
      </w:r>
    </w:p>
    <w:p>
      <w:r>
        <w:t>@KlavdyOp Imamo srečo, da nam komunisti sami povedo kdaj so nadstrankarski. FDV znanstveniki že vedo kako.</w:t>
      </w:r>
    </w:p>
    <w:p>
      <w:r>
        <w:rPr>
          <w:b/>
          <w:u w:val="single"/>
        </w:rPr>
        <w:t>702424</w:t>
      </w:r>
    </w:p>
    <w:p>
      <w:r>
        <w:t>@zaslovenijo2 Obseden si tako z JJ , kot z Orbanom. Kdo pa so meceni tvojih levih lopovov, slepec, mi davkoplačevalci!</w:t>
      </w:r>
    </w:p>
    <w:p>
      <w:r>
        <w:rPr>
          <w:b/>
          <w:u w:val="single"/>
        </w:rPr>
        <w:t>702425</w:t>
      </w:r>
    </w:p>
    <w:p>
      <w:r>
        <w:t>@DarkoErmenc @cikibucka @Maxatnes Dela ta idiot po njihovih navodilih ali se jim je strgal z verige?</w:t>
      </w:r>
    </w:p>
    <w:p>
      <w:r>
        <w:rPr>
          <w:b/>
          <w:u w:val="single"/>
        </w:rPr>
        <w:t>702426</w:t>
      </w:r>
    </w:p>
    <w:p>
      <w:r>
        <w:t>@sgsonjasg Idrja sprave kot manipulacija komunistov? Janša bo že vedel. Od znotraj.</w:t>
      </w:r>
    </w:p>
    <w:p>
      <w:r>
        <w:rPr>
          <w:b/>
          <w:u w:val="single"/>
        </w:rPr>
        <w:t>702427</w:t>
      </w:r>
    </w:p>
    <w:p>
      <w:r>
        <w:t>Metanje davkoplačevalskega denarja stran: Maketa 2. tira stala vrtoglavih 100.000 evrov https://t.co/FdiCyGT5DB via @Nova24TV</w:t>
      </w:r>
    </w:p>
    <w:p>
      <w:r>
        <w:rPr>
          <w:b/>
          <w:u w:val="single"/>
        </w:rPr>
        <w:t>702428</w:t>
      </w:r>
    </w:p>
    <w:p>
      <w:r>
        <w:t>@ursahrovat saj je električno kolo ane, torej rabi malo elektrike, boš šla po zraku heh...</w:t>
      </w:r>
    </w:p>
    <w:p>
      <w:r>
        <w:rPr>
          <w:b/>
          <w:u w:val="single"/>
        </w:rPr>
        <w:t>702429</w:t>
      </w:r>
    </w:p>
    <w:p>
      <w:r>
        <w:t>@strankaSDS @BogdanSajovic @DKaloh Sodbe bi se morale glasiti: V imenu SDSa! Takrat bi spet gorele grmade!</w:t>
      </w:r>
    </w:p>
    <w:p>
      <w:r>
        <w:rPr>
          <w:b/>
          <w:u w:val="single"/>
        </w:rPr>
        <w:t>702430</w:t>
      </w:r>
    </w:p>
    <w:p>
      <w:r>
        <w:t>Potrebujete podnapise? #ehfeuro2018 #EHFEURO #vujovic #slovenia #rokomet https://t.co/BaTwhjW1d0</w:t>
      </w:r>
    </w:p>
    <w:p>
      <w:r>
        <w:rPr>
          <w:b/>
          <w:u w:val="single"/>
        </w:rPr>
        <w:t>702431</w:t>
      </w:r>
    </w:p>
    <w:p>
      <w:r>
        <w:t>@NovakBozidar @MatejZZ SOVA tebe❓Ti si pa domišljaš tipček 😂, se vidi, da se z lažnivim 🔥 pajdašiš</w:t>
      </w:r>
    </w:p>
    <w:p>
      <w:r>
        <w:rPr>
          <w:b/>
          <w:u w:val="single"/>
        </w:rPr>
        <w:t>702432</w:t>
      </w:r>
    </w:p>
    <w:p>
      <w:r>
        <w:t>@DamjanTomsic @TelekomSlo A spet?</w:t>
        <w:br/>
        <w:t>Tudi vceraj okrog poldneva mobilni prenos ni deloval.</w:t>
      </w:r>
    </w:p>
    <w:p>
      <w:r>
        <w:rPr>
          <w:b/>
          <w:u w:val="single"/>
        </w:rPr>
        <w:t>702433</w:t>
      </w:r>
    </w:p>
    <w:p>
      <w:r>
        <w:t>Spet trte so rodile zdravljico bratje čmo zapet Bog našo nam deželo prepir iz sveta bo pregnan naj sinov zarod nov ne vrag le sosed bo mejak</w:t>
      </w:r>
    </w:p>
    <w:p>
      <w:r>
        <w:rPr>
          <w:b/>
          <w:u w:val="single"/>
        </w:rPr>
        <w:t>702434</w:t>
      </w:r>
    </w:p>
    <w:p>
      <w:r>
        <w:t>@peter_pec Ne vem. Sam boga receptorka so tut njo nadlegovali. Kr capljali so za njo, jo spraševali in nihče ni bil toliko, da bi se zavil.</w:t>
      </w:r>
    </w:p>
    <w:p>
      <w:r>
        <w:rPr>
          <w:b/>
          <w:u w:val="single"/>
        </w:rPr>
        <w:t>702435</w:t>
      </w:r>
    </w:p>
    <w:p>
      <w:r>
        <w:t>@YanchMb Metajna, otok Pag. Pešpot do malih plažic, naprej pa makedam okrog enega “hriba” :) https://t.co/DXKio3W2PD</w:t>
      </w:r>
    </w:p>
    <w:p>
      <w:r>
        <w:rPr>
          <w:b/>
          <w:u w:val="single"/>
        </w:rPr>
        <w:t>702436</w:t>
      </w:r>
    </w:p>
    <w:p>
      <w:r>
        <w:t>@krtmen @vinkovasle1 @nimivseeno @RokTame @drVinkoGorenak Povedal resnico ki jo tako poudarjate potem pa zaribate ko ni več kaj kot RKC  !</w:t>
      </w:r>
    </w:p>
    <w:p>
      <w:r>
        <w:rPr>
          <w:b/>
          <w:u w:val="single"/>
        </w:rPr>
        <w:t>702437</w:t>
      </w:r>
    </w:p>
    <w:p>
      <w:r>
        <w:t>@KarolinaSemJaz Šiptarju je to v "krvi". Čakam, da nam pove kako se dela burek? KLOVN</w:t>
      </w:r>
    </w:p>
    <w:p>
      <w:r>
        <w:rPr>
          <w:b/>
          <w:u w:val="single"/>
        </w:rPr>
        <w:t>702438</w:t>
      </w:r>
    </w:p>
    <w:p>
      <w:r>
        <w:t>@jelka_godec Ziher ona pekarna z rdeče rumenim napisom, drugih itak več ni 😂</w:t>
      </w:r>
    </w:p>
    <w:p>
      <w:r>
        <w:rPr>
          <w:b/>
          <w:u w:val="single"/>
        </w:rPr>
        <w:t>702439</w:t>
      </w:r>
    </w:p>
    <w:p>
      <w:r>
        <w:t>@dreychee @sarecmarjan On hodi na strankrske shode komunistov #gosarske_orgije</w:t>
      </w:r>
    </w:p>
    <w:p>
      <w:r>
        <w:rPr>
          <w:b/>
          <w:u w:val="single"/>
        </w:rPr>
        <w:t>702440</w:t>
      </w:r>
    </w:p>
    <w:p>
      <w:r>
        <w:t>@schmimar7 Jaz bom rekla, da so se spravili na enega, zahebali pa vse #kretenskotoje...</w:t>
      </w:r>
    </w:p>
    <w:p>
      <w:r>
        <w:rPr>
          <w:b/>
          <w:u w:val="single"/>
        </w:rPr>
        <w:t>702441</w:t>
      </w:r>
    </w:p>
    <w:p>
      <w:r>
        <w:t>Ko bom v penziji (če bom), bom graničar prostovoljec na Kambreškem. #Šengenkaput</w:t>
      </w:r>
    </w:p>
    <w:p>
      <w:r>
        <w:rPr>
          <w:b/>
          <w:u w:val="single"/>
        </w:rPr>
        <w:t>702442</w:t>
      </w:r>
    </w:p>
    <w:p>
      <w:r>
        <w:t>Dogecoin, ki je nastal kot parodija, je trenutno najbolj vroča roba kripto valut. What can possibly go wrong? https://t.co/AWKiRRIpSw</w:t>
      </w:r>
    </w:p>
    <w:p>
      <w:r>
        <w:rPr>
          <w:b/>
          <w:u w:val="single"/>
        </w:rPr>
        <w:t>702443</w:t>
      </w:r>
    </w:p>
    <w:p>
      <w:r>
        <w:t>@VroniMay @DrMatoR Kolikšna pa je višinska razlika, dolžina tunelov, viaduktov na nemški progi?</w:t>
      </w:r>
    </w:p>
    <w:p>
      <w:r>
        <w:rPr>
          <w:b/>
          <w:u w:val="single"/>
        </w:rPr>
        <w:t>702444</w:t>
      </w:r>
    </w:p>
    <w:p>
      <w:r>
        <w:t>@19zebar Nogometa v TV uže pominulo,ješčo nemnogo piče i idemo na noč spati. Dobru noč.Bari..🤡</w:t>
      </w:r>
    </w:p>
    <w:p>
      <w:r>
        <w:rPr>
          <w:b/>
          <w:u w:val="single"/>
        </w:rPr>
        <w:t>702445</w:t>
      </w:r>
    </w:p>
    <w:p>
      <w:r>
        <w:t>Zastava v taki državi, kot je danes, ni vredna niti pol piskra hlane vode, pa čeprav je puščava. No, intelektualna.</w:t>
      </w:r>
    </w:p>
    <w:p>
      <w:r>
        <w:rPr>
          <w:b/>
          <w:u w:val="single"/>
        </w:rPr>
        <w:t>702446</w:t>
      </w:r>
    </w:p>
    <w:p>
      <w:r>
        <w:t>Muslimani posilili 100 britanskih belk. Razlogi tičijo v Koranu, sodišče pa zaradi politike taji glavn https://t.co/wTPvEKYQH6 via @Nova24TV</w:t>
      </w:r>
    </w:p>
    <w:p>
      <w:r>
        <w:rPr>
          <w:b/>
          <w:u w:val="single"/>
        </w:rPr>
        <w:t>702447</w:t>
      </w:r>
    </w:p>
    <w:p>
      <w:r>
        <w:t>@Avtokampi To, ja. Škoda, ker ne morš s prtlažnikom do blagajne zapelat, da una s traku kr v avto meče.</w:t>
      </w:r>
    </w:p>
    <w:p>
      <w:r>
        <w:rPr>
          <w:b/>
          <w:u w:val="single"/>
        </w:rPr>
        <w:t>702448</w:t>
      </w:r>
    </w:p>
    <w:p>
      <w:r>
        <w:t>@t_celestina @Urskitka Na plinu lahko mesam s ponvijo. Zato bi imel 4x plin + 2x indukcijo.</w:t>
      </w:r>
    </w:p>
    <w:p>
      <w:r>
        <w:rPr>
          <w:b/>
          <w:u w:val="single"/>
        </w:rPr>
        <w:t>702449</w:t>
      </w:r>
    </w:p>
    <w:p>
      <w:r>
        <w:t>@zorko_eva @ZanMahnic Vajina predsednika blokirata vse po vrsti. Židan je pravi diktator, blokira osebe katere ga sploh ne nagovarjajo.</w:t>
      </w:r>
    </w:p>
    <w:p>
      <w:r>
        <w:rPr>
          <w:b/>
          <w:u w:val="single"/>
        </w:rPr>
        <w:t>702450</w:t>
      </w:r>
    </w:p>
    <w:p>
      <w:r>
        <w:t>@JJansaSDS Clovek bi se nakraje zjokaj... sami absurdi, ki so za levicarje normala...</w:t>
      </w:r>
    </w:p>
    <w:p>
      <w:r>
        <w:rPr>
          <w:b/>
          <w:u w:val="single"/>
        </w:rPr>
        <w:t>702451</w:t>
      </w:r>
    </w:p>
    <w:p>
      <w:r>
        <w:t>@petracj @javniprevoz @KatarinaDbr @andrazk Avtobus obstaja z voznim redom in shuttle busi. Vozni redi so na spletki od aerodroma LJ.</w:t>
      </w:r>
    </w:p>
    <w:p>
      <w:r>
        <w:rPr>
          <w:b/>
          <w:u w:val="single"/>
        </w:rPr>
        <w:t>702452</w:t>
      </w:r>
    </w:p>
    <w:p>
      <w:r>
        <w:t>#nebuloze Kredit je hudičeva voda. Moraš ga odplačat in še živet. Torej plačat najemnino, kupit hrano...</w:t>
      </w:r>
    </w:p>
    <w:p>
      <w:r>
        <w:rPr>
          <w:b/>
          <w:u w:val="single"/>
        </w:rPr>
        <w:t>702453</w:t>
      </w:r>
    </w:p>
    <w:p>
      <w:r>
        <w:t>@nikbesenicar Bolnik z HS in akutno bolečino v trebuhu je urgenc, lahko namreč nakazuje ishemijo črevesja. Pulz medrola.</w:t>
      </w:r>
    </w:p>
    <w:p>
      <w:r>
        <w:rPr>
          <w:b/>
          <w:u w:val="single"/>
        </w:rPr>
        <w:t>702454</w:t>
      </w:r>
    </w:p>
    <w:p>
      <w:r>
        <w:t>Zimzeleni prispevek Mitje Iršiča o elitah brez dosežkov. https://t.co/dLzTOI3fTe</w:t>
      </w:r>
    </w:p>
    <w:p>
      <w:r>
        <w:rPr>
          <w:b/>
          <w:u w:val="single"/>
        </w:rPr>
        <w:t>702455</w:t>
      </w:r>
    </w:p>
    <w:p>
      <w:r>
        <w:t>@th0r OK, če prej ne rešim, se vidimo v ponedeljek 😉 do takrat bo pa ventilator rahlo pihal vanj ... @ales_stiper @AndrejKern</w:t>
      </w:r>
    </w:p>
    <w:p>
      <w:r>
        <w:rPr>
          <w:b/>
          <w:u w:val="single"/>
        </w:rPr>
        <w:t>702456</w:t>
      </w:r>
    </w:p>
    <w:p>
      <w:r>
        <w:t>@zaslovenijo2 Ubogi Zmago! Soros se je spravil nanj! Le Ivan lahko pomaga, pa posredno Viktor.</w:t>
      </w:r>
    </w:p>
    <w:p>
      <w:r>
        <w:rPr>
          <w:b/>
          <w:u w:val="single"/>
        </w:rPr>
        <w:t>702457</w:t>
      </w:r>
    </w:p>
    <w:p>
      <w:r>
        <w:t>Pretresljivo razkritje: 42 odstotkov posilstev v sosednji Italiji zakrivijo migranti! https://t.co/2UerLSMWOF via @Nova24TV</w:t>
      </w:r>
    </w:p>
    <w:p>
      <w:r>
        <w:rPr>
          <w:b/>
          <w:u w:val="single"/>
        </w:rPr>
        <w:t>702458</w:t>
      </w:r>
    </w:p>
    <w:p>
      <w:r>
        <w:t>@borismeglic Zato pa je bolj pošteno vlado trolat z vprašanji koliko je zmanjšala zadolženost, kot pa zakaj ne zmanjša DDV.</w:t>
      </w:r>
    </w:p>
    <w:p>
      <w:r>
        <w:rPr>
          <w:b/>
          <w:u w:val="single"/>
        </w:rPr>
        <w:t>702459</w:t>
      </w:r>
    </w:p>
    <w:p>
      <w:r>
        <w:t xml:space="preserve">Strah jih je bilo, strah. Upravičeno! </w:t>
        <w:br/>
        <w:t>Danes jih žal ni. https://t.co/ZKNPAUXZ9Y</w:t>
      </w:r>
    </w:p>
    <w:p>
      <w:r>
        <w:rPr>
          <w:b/>
          <w:u w:val="single"/>
        </w:rPr>
        <w:t>702460</w:t>
      </w:r>
    </w:p>
    <w:p>
      <w:r>
        <w:t>@EPameten Leva izrojenka me je blokirala, izrojen opranoglavi vernik pa si ti !!!</w:t>
      </w:r>
    </w:p>
    <w:p>
      <w:r>
        <w:rPr>
          <w:b/>
          <w:u w:val="single"/>
        </w:rPr>
        <w:t>702461</w:t>
      </w:r>
    </w:p>
    <w:p>
      <w:r>
        <w:t>@KovacicMlinar No temu se pa pravi drzavno tozilski kadrovski "Inbreeding" - vrana vrani ne izkljuje oci.</w:t>
      </w:r>
    </w:p>
    <w:p>
      <w:r>
        <w:rPr>
          <w:b/>
          <w:u w:val="single"/>
        </w:rPr>
        <w:t>702462</w:t>
      </w:r>
    </w:p>
    <w:p>
      <w:r>
        <w:t>Pri čemer glavne odločitve (NLB, Telekom,....) prepušča vladi. https://t.co/wsfvZEq2sX</w:t>
      </w:r>
    </w:p>
    <w:p>
      <w:r>
        <w:rPr>
          <w:b/>
          <w:u w:val="single"/>
        </w:rPr>
        <w:t>702463</w:t>
      </w:r>
    </w:p>
    <w:p>
      <w:r>
        <w:t>@Oga23 @tamara80s al pa murgle ne ? jebote nehaj pa idi v zanzibar....tam bos videl kak so muslimani prijazni v toplih krajih :)</w:t>
      </w:r>
    </w:p>
    <w:p>
      <w:r>
        <w:rPr>
          <w:b/>
          <w:u w:val="single"/>
        </w:rPr>
        <w:t>702464</w:t>
      </w:r>
    </w:p>
    <w:p>
      <w:r>
        <w:t>@JurePoglajen @BorutPahor Ja, ob normalnih deležnikih in v normalnih državah. Kar je Slovenija vedno manj. Tudi zahvaljujoč precedniku.</w:t>
      </w:r>
    </w:p>
    <w:p>
      <w:r>
        <w:rPr>
          <w:b/>
          <w:u w:val="single"/>
        </w:rPr>
        <w:t>702465</w:t>
      </w:r>
    </w:p>
    <w:p>
      <w:r>
        <w:t>@ZigaTurk Drnovšek je JJa imenoval s pravim imenom, Türk pa prekopavanju ustaških kosti dal ustrezno težo.</w:t>
      </w:r>
    </w:p>
    <w:p>
      <w:r>
        <w:rPr>
          <w:b/>
          <w:u w:val="single"/>
        </w:rPr>
        <w:t>702466</w:t>
      </w:r>
    </w:p>
    <w:p>
      <w:r>
        <w:t>@TeaTeaTeaTea Midva sva se razšla, ko je vlil olje v vodo za kuhanje testenin.</w:t>
      </w:r>
    </w:p>
    <w:p>
      <w:r>
        <w:rPr>
          <w:b/>
          <w:u w:val="single"/>
        </w:rPr>
        <w:t>702467</w:t>
      </w:r>
    </w:p>
    <w:p>
      <w:r>
        <w:t>Dedek našel zakopane bitcoine in ugotovil, da je milijonar! https://t.co/MBI27KV9uI (via @24ur_com)</w:t>
      </w:r>
    </w:p>
    <w:p>
      <w:r>
        <w:rPr>
          <w:b/>
          <w:u w:val="single"/>
        </w:rPr>
        <w:t>702468</w:t>
      </w:r>
    </w:p>
    <w:p>
      <w:r>
        <w:t>@Primoz_Kovacic Ah! Po preizkušanju so bili pa čisto preč od navdušenja, ker so bojda bolj nobel od starih dobrih migov.</w:t>
      </w:r>
    </w:p>
    <w:p>
      <w:r>
        <w:rPr>
          <w:b/>
          <w:u w:val="single"/>
        </w:rPr>
        <w:t>702469</w:t>
      </w:r>
    </w:p>
    <w:p>
      <w:r>
        <w:t>Zakaj moški ne pomagajo ženskam, ki jih ne poznajo, dvigniti težkih vrečk? Odgovor ima moj mož @kamenko . Itak. https://t.co/Y5KWVW0JhK</w:t>
      </w:r>
    </w:p>
    <w:p>
      <w:r>
        <w:rPr>
          <w:b/>
          <w:u w:val="single"/>
        </w:rPr>
        <w:t>702470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702471</w:t>
      </w:r>
    </w:p>
    <w:p>
      <w:r>
        <w:t>@NIP44258070 @Stanisl15592752 Je to cepivo običajno pakirano v sodu, za apliciranje pa se ga pretoči v steklenico? 😛😎😂</w:t>
      </w:r>
    </w:p>
    <w:p>
      <w:r>
        <w:rPr>
          <w:b/>
          <w:u w:val="single"/>
        </w:rPr>
        <w:t>702472</w:t>
      </w:r>
    </w:p>
    <w:p>
      <w:r>
        <w:t>@BojanPozar @mk_gov_si kaj če bi ga uslužbenci ministrstva vrgli skozi vrata. na glavo. v opozorilo drugim trolom.</w:t>
      </w:r>
    </w:p>
    <w:p>
      <w:r>
        <w:rPr>
          <w:b/>
          <w:u w:val="single"/>
        </w:rPr>
        <w:t>702473</w:t>
      </w:r>
    </w:p>
    <w:p>
      <w:r>
        <w:t>Tisto, ko namesto 4:20 ure voziš 6 ur.</w:t>
        <w:br/>
        <w:t>A12 (Kufstein-Insbrück) zabasana, Inn poplavlja in je vzporedna cesta deloma zaprta..</w:t>
      </w:r>
    </w:p>
    <w:p>
      <w:r>
        <w:rPr>
          <w:b/>
          <w:u w:val="single"/>
        </w:rPr>
        <w:t>702474</w:t>
      </w:r>
    </w:p>
    <w:p>
      <w:r>
        <w:t>Obstajajo tipi žensk, ki jih slabi fantje osvajajo z razlogom. Oni dobro vedo, da z njimi lahko manipulirajo in... https://t.co/yh5LJysKDG</w:t>
      </w:r>
    </w:p>
    <w:p>
      <w:r>
        <w:rPr>
          <w:b/>
          <w:u w:val="single"/>
        </w:rPr>
        <w:t>702475</w:t>
      </w:r>
    </w:p>
    <w:p>
      <w:r>
        <w:t>Carigrad: Ruske navijačice v Turčiji plesale na Golico - posnetek: http://bit.ly/cgXDMC #basket #FIBA2010</w:t>
      </w:r>
    </w:p>
    <w:p>
      <w:r>
        <w:rPr>
          <w:b/>
          <w:u w:val="single"/>
        </w:rPr>
        <w:t>702476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702477</w:t>
      </w:r>
    </w:p>
    <w:p>
      <w:r>
        <w:t>@MZZRS @vladaRS @SLOtoEU dajte jo na pol droga. Sedanja garnitura evropskih politikov uničuje Evropo.</w:t>
      </w:r>
    </w:p>
    <w:p>
      <w:r>
        <w:rPr>
          <w:b/>
          <w:u w:val="single"/>
        </w:rPr>
        <w:t>702478</w:t>
      </w:r>
    </w:p>
    <w:p>
      <w:r>
        <w:t>@Mordacitas Ja na Kronplac hidijo avtmigeci. Mi pravi smučamo na Arehu. Pa v Sankt Moritzu.</w:t>
      </w:r>
    </w:p>
    <w:p>
      <w:r>
        <w:rPr>
          <w:b/>
          <w:u w:val="single"/>
        </w:rPr>
        <w:t>702479</w:t>
      </w:r>
    </w:p>
    <w:p>
      <w:r>
        <w:t>@SlanaZagar ..presežimo ovčji razum in naredimo (s komunisti ) končni volilni OBRAČUN......!</w:t>
      </w:r>
    </w:p>
    <w:p>
      <w:r>
        <w:rPr>
          <w:b/>
          <w:u w:val="single"/>
        </w:rPr>
        <w:t>702480</w:t>
      </w:r>
    </w:p>
    <w:p>
      <w:r>
        <w:t>@had Tudi obratno gre, če verjameš ljudski tračarki @MilenaMilenca . Ta pozna kup starih bab, ki plačujejo tipom za druženje 😂</w:t>
      </w:r>
    </w:p>
    <w:p>
      <w:r>
        <w:rPr>
          <w:b/>
          <w:u w:val="single"/>
        </w:rPr>
        <w:t>702481</w:t>
      </w:r>
    </w:p>
    <w:p>
      <w:r>
        <w:t>Ta nadutost, ko si kupijo specialko in potem mislijo da so Rogljič. Mi da energije.</w:t>
      </w:r>
    </w:p>
    <w:p>
      <w:r>
        <w:rPr>
          <w:b/>
          <w:u w:val="single"/>
        </w:rPr>
        <w:t>702482</w:t>
      </w:r>
    </w:p>
    <w:p>
      <w:r>
        <w:t>Golobice rastejo kot nore, tudi velike mnoge povsem zdrave. V 15 minutah pol košare.</w:t>
      </w:r>
    </w:p>
    <w:p>
      <w:r>
        <w:rPr>
          <w:b/>
          <w:u w:val="single"/>
        </w:rPr>
        <w:t>702483</w:t>
      </w:r>
    </w:p>
    <w:p>
      <w:r>
        <w:t>Morilec iz Maribora se je opravičil tistim, ki niso mrtvi: Poglejte, kako so ga policisti aretirali https://t.co/vFW6wsHsTo via @Nova24TV</w:t>
      </w:r>
    </w:p>
    <w:p>
      <w:r>
        <w:rPr>
          <w:b/>
          <w:u w:val="single"/>
        </w:rPr>
        <w:t>702484</w:t>
      </w:r>
    </w:p>
    <w:p>
      <w:r>
        <w:t>@zaslovenijo2 @sobotna Taisti: Midva z ženo sva najboljši par. Vrhovnosodniški paso doble.😨</w:t>
      </w:r>
    </w:p>
    <w:p>
      <w:r>
        <w:rPr>
          <w:b/>
          <w:u w:val="single"/>
        </w:rPr>
        <w:t>702485</w:t>
      </w:r>
    </w:p>
    <w:p>
      <w:r>
        <w:t>@AnjaIntihar Dopuščam možnost, da sva, v tem primeru, oba pribljižno isto neumna.</w:t>
        <w:br/>
        <w:br/>
        <w:t>Prlet, en pir mam viška.</w:t>
      </w:r>
    </w:p>
    <w:p>
      <w:r>
        <w:rPr>
          <w:b/>
          <w:u w:val="single"/>
        </w:rPr>
        <w:t>702486</w:t>
      </w:r>
    </w:p>
    <w:p>
      <w:r>
        <w:t>@martinvalic Mala skrivnost: bazilika v roru zgubi svoje. Dodaj raje pečeni pici bazilikin pesto. Domač! Bi recept?</w:t>
      </w:r>
    </w:p>
    <w:p>
      <w:r>
        <w:rPr>
          <w:b/>
          <w:u w:val="single"/>
        </w:rPr>
        <w:t>702487</w:t>
      </w:r>
    </w:p>
    <w:p>
      <w:r>
        <w:t>Golazen na POOP TV res ste gledalcem pokivarili Cvetno nedeljo! Hvala Bogu, da imam daljinca za preklop na @Nova24TV !</w:t>
      </w:r>
    </w:p>
    <w:p>
      <w:r>
        <w:rPr>
          <w:b/>
          <w:u w:val="single"/>
        </w:rPr>
        <w:t>702488</w:t>
      </w:r>
    </w:p>
    <w:p>
      <w:r>
        <w:t>Kako se bo Dom elegantno ukinil? Sprejeli bodo sklep: "Vsi, ki so kadarkoli imeli rdečo partijsko knjižico SDS, so izključeni iz Doma?"</w:t>
      </w:r>
    </w:p>
    <w:p>
      <w:r>
        <w:rPr>
          <w:b/>
          <w:u w:val="single"/>
        </w:rPr>
        <w:t>702489</w:t>
      </w:r>
    </w:p>
    <w:p>
      <w:r>
        <w:t>Za leftarde je očitno edina dobra lastnost hitlerljubca Šarca, da je bil posvojen. To jim je edina točka programa.</w:t>
      </w:r>
    </w:p>
    <w:p>
      <w:r>
        <w:rPr>
          <w:b/>
          <w:u w:val="single"/>
        </w:rPr>
        <w:t>702490</w:t>
      </w:r>
    </w:p>
    <w:p>
      <w:r>
        <w:t>@agortaa Potomci morilcev se morajo vsake toliko, malo preštet, jih pa pobira😏</w:t>
      </w:r>
    </w:p>
    <w:p>
      <w:r>
        <w:rPr>
          <w:b/>
          <w:u w:val="single"/>
        </w:rPr>
        <w:t>702491</w:t>
      </w:r>
    </w:p>
    <w:p>
      <w:r>
        <w:t xml:space="preserve">@SamoGlavan @JoAnnaOfArT Zadetek v polno! Ta twit morajo videti @Zvezaborcev_NOB </w:t>
        <w:br/>
        <w:t>@strankaSD  @StrankaLMS  in ostali verniki komunizma!</w:t>
      </w:r>
    </w:p>
    <w:p>
      <w:r>
        <w:rPr>
          <w:b/>
          <w:u w:val="single"/>
        </w:rPr>
        <w:t>702492</w:t>
      </w:r>
    </w:p>
    <w:p>
      <w:r>
        <w:t>@petrasovdat @petracj Ja pečena bikova jajca so vsekakor boljša kot pečeno vime...res pa je da vime je pa v mortadeli čist ok 😂😂😂😂😂</w:t>
      </w:r>
    </w:p>
    <w:p>
      <w:r>
        <w:rPr>
          <w:b/>
          <w:u w:val="single"/>
        </w:rPr>
        <w:t>702493</w:t>
      </w:r>
    </w:p>
    <w:p>
      <w:r>
        <w:t>VRTNA SEDEŽNA GARNITURA - UMETNI RATAN BIVA BOLZANO 4-DELNA, SIVA https://t.co/eojuR41xFz</w:t>
      </w:r>
    </w:p>
    <w:p>
      <w:r>
        <w:rPr>
          <w:b/>
          <w:u w:val="single"/>
        </w:rPr>
        <w:t>702494</w:t>
      </w:r>
    </w:p>
    <w:p>
      <w:r>
        <w:t>Vera,ki izsiljuje in posiljuje, ki je agresivna, ni vera v Boga, je le preračunljivost in manipulacija za dosego cilja z slabimi nameni.</w:t>
      </w:r>
    </w:p>
    <w:p>
      <w:r>
        <w:rPr>
          <w:b/>
          <w:u w:val="single"/>
        </w:rPr>
        <w:t>702495</w:t>
      </w:r>
    </w:p>
    <w:p>
      <w:r>
        <w:t>Kdor ne mara Mariborčanov, se bo najbrž odločil za derbi med razbeljenim Dortmundom in zaenkrat še mlačnim Realom. https://t.co/EFwBeHfmn3</w:t>
      </w:r>
    </w:p>
    <w:p>
      <w:r>
        <w:rPr>
          <w:b/>
          <w:u w:val="single"/>
        </w:rPr>
        <w:t>702496</w:t>
      </w:r>
    </w:p>
    <w:p>
      <w:r>
        <w:t>@lucijausaj @cesenj Z takim pisanjem v bistvu pomagate levici. To pa me močno skrbi...</w:t>
      </w:r>
    </w:p>
    <w:p>
      <w:r>
        <w:rPr>
          <w:b/>
          <w:u w:val="single"/>
        </w:rPr>
        <w:t>702497</w:t>
      </w:r>
    </w:p>
    <w:p>
      <w:r>
        <w:t>Naslednjič delam z novinarji, ki pišejo in ne snemajo. #NoteToSelf #presstrip</w:t>
      </w:r>
    </w:p>
    <w:p>
      <w:r>
        <w:rPr>
          <w:b/>
          <w:u w:val="single"/>
        </w:rPr>
        <w:t>702498</w:t>
      </w:r>
    </w:p>
    <w:p>
      <w:r>
        <w:t>Nadzorovana afera peljali so jih tja kamor so hoteli. Nasedli so po letih mirne plovbe novinarji so pa žalost v Slo zdraharji</w:t>
      </w:r>
    </w:p>
    <w:p>
      <w:r>
        <w:rPr>
          <w:b/>
          <w:u w:val="single"/>
        </w:rPr>
        <w:t>702499</w:t>
      </w:r>
    </w:p>
    <w:p>
      <w:r>
        <w:t>Ta baraba Erjavec paktira z Jankovićem. "Naši" so drugačni. https://t.co/V7cawBdxYS</w:t>
      </w:r>
    </w:p>
    <w:p>
      <w:r>
        <w:rPr>
          <w:b/>
          <w:u w:val="single"/>
        </w:rPr>
        <w:t>702500</w:t>
      </w:r>
    </w:p>
    <w:p>
      <w:r>
        <w:t>@TjasaZavrh Večino naših politikov bi morali novinarji ignorirati, tako pa so vse prevečkrat ustvarjalci sranja pri nas</w:t>
      </w:r>
    </w:p>
    <w:p>
      <w:r>
        <w:rPr>
          <w:b/>
          <w:u w:val="single"/>
        </w:rPr>
        <w:t>702501</w:t>
      </w:r>
    </w:p>
    <w:p>
      <w:r>
        <w:t>Nov ploski Fujifilmov UV-tiskalnik velikega formata: Fujifilm in Inca Digital sta predstavila nov tiskalniški ... http://t.co/0jsO9ZvfSg</w:t>
      </w:r>
    </w:p>
    <w:p>
      <w:r>
        <w:rPr>
          <w:b/>
          <w:u w:val="single"/>
        </w:rPr>
        <w:t>702502</w:t>
      </w:r>
    </w:p>
    <w:p>
      <w:r>
        <w:t>#Nebuloze Mene vedno, ampak vedno, vsaj mal nategnejo. Se pol bolš počutm in vem, da sem v Sloveniji doma!</w:t>
      </w:r>
    </w:p>
    <w:p>
      <w:r>
        <w:rPr>
          <w:b/>
          <w:u w:val="single"/>
        </w:rPr>
        <w:t>702503</w:t>
      </w:r>
    </w:p>
    <w:p>
      <w:r>
        <w:t>Leta 90 smo šli na plebiscit, ker smo želeli demokracijo,dobili pa smo zahrbtni totalitarni režim, ki ima podrejena sodišča,banke,poli ijo.</w:t>
      </w:r>
    </w:p>
    <w:p>
      <w:r>
        <w:rPr>
          <w:b/>
          <w:u w:val="single"/>
        </w:rPr>
        <w:t>702504</w:t>
      </w:r>
    </w:p>
    <w:p>
      <w:r>
        <w:t>@MatejSurc Bravo Šurc. Na primitivizem se odzoveš s primitivizmom na potenco.</w:t>
        <w:br/>
        <w:t>#sprevrženalogika #novinarskaelita</w:t>
      </w:r>
    </w:p>
    <w:p>
      <w:r>
        <w:rPr>
          <w:b/>
          <w:u w:val="single"/>
        </w:rPr>
        <w:t>702505</w:t>
      </w:r>
    </w:p>
    <w:p>
      <w:r>
        <w:t>@mitja_luksina Mhm, zdi se da tudi nikoli ne bo, kar precej neumne stresa tale poba... Cc</w:t>
      </w:r>
    </w:p>
    <w:p>
      <w:r>
        <w:rPr>
          <w:b/>
          <w:u w:val="single"/>
        </w:rPr>
        <w:t>702506</w:t>
      </w:r>
    </w:p>
    <w:p>
      <w:r>
        <w:t>že že- ampak  poraženi nemški postgestapovci imajo 2x višje plače kot naši postpartizani. https://t.co/PXAiNWEhSg</w:t>
      </w:r>
    </w:p>
    <w:p>
      <w:r>
        <w:rPr>
          <w:b/>
          <w:u w:val="single"/>
        </w:rPr>
        <w:t>702507</w:t>
      </w:r>
    </w:p>
    <w:p>
      <w:r>
        <w:t>Branko Cestnik: 5 modelov preurejanja župnij. Nekaj od tega bo potrebno izbrati - verjetno že kaj kmalu...</w:t>
        <w:br/>
        <w:t>https://t.co/F198aiMvcP</w:t>
      </w:r>
    </w:p>
    <w:p>
      <w:r>
        <w:rPr>
          <w:b/>
          <w:u w:val="single"/>
        </w:rPr>
        <w:t>702508</w:t>
      </w:r>
    </w:p>
    <w:p>
      <w:r>
        <w:t>@petrasovdat @SustarsicM @KatarinaDbr Je pa SAVINJA danes zasrana ob brežinah--Hunddrekeci</w:t>
        <w:br/>
        <w:t>Upamo , bo novi župan,kej naredu</w:t>
      </w:r>
    </w:p>
    <w:p>
      <w:r>
        <w:rPr>
          <w:b/>
          <w:u w:val="single"/>
        </w:rPr>
        <w:t>702509</w:t>
      </w:r>
    </w:p>
    <w:p>
      <w:r>
        <w:t>Na Hrvaškem rešili zapuščenega medvedjega mladička! https://t.co/ejQ1IFB5an https://t.co/BsJD4DhLNo</w:t>
      </w:r>
    </w:p>
    <w:p>
      <w:r>
        <w:rPr>
          <w:b/>
          <w:u w:val="single"/>
        </w:rPr>
        <w:t>702510</w:t>
      </w:r>
    </w:p>
    <w:p>
      <w:r>
        <w:t>@umijosek @polikarbonat Ma mislim, da je to 24 ur fora. Mrbit se da celo kaj poštimat, če posinkaš twitter s telefonom.</w:t>
      </w:r>
    </w:p>
    <w:p>
      <w:r>
        <w:rPr>
          <w:b/>
          <w:u w:val="single"/>
        </w:rPr>
        <w:t>702511</w:t>
      </w:r>
    </w:p>
    <w:p>
      <w:r>
        <w:t>Mladi penzionisti in študentarija s prazno denarnico POZOR! https://t.co/DRR1NZwmoM</w:t>
      </w:r>
    </w:p>
    <w:p>
      <w:r>
        <w:rPr>
          <w:b/>
          <w:u w:val="single"/>
        </w:rPr>
        <w:t>702512</w:t>
      </w:r>
    </w:p>
    <w:p>
      <w:r>
        <w:t xml:space="preserve">Na urgenci bolnik z ošpicami: potencialno je okuženih tisoč ljudi! </w:t>
        <w:br/>
        <w:t>No pa smo tam, ko hudič odnese šalo. https://t.co/ZA5dAtrXDc #ošpice</w:t>
      </w:r>
    </w:p>
    <w:p>
      <w:r>
        <w:rPr>
          <w:b/>
          <w:u w:val="single"/>
        </w:rPr>
        <w:t>702513</w:t>
      </w:r>
    </w:p>
    <w:p>
      <w:r>
        <w:t>@_Almita__ Seveda, naše svete simbole. Vernike bomo pozvali, da jih čim več prinesejo tja.</w:t>
        <w:br/>
        <w:br/>
        <w:t>Bong</w:t>
      </w:r>
    </w:p>
    <w:p>
      <w:r>
        <w:rPr>
          <w:b/>
          <w:u w:val="single"/>
        </w:rPr>
        <w:t>702514</w:t>
      </w:r>
    </w:p>
    <w:p>
      <w:r>
        <w:t>@KinoBezigrad @wehudin vidim, da nam danes vsem vročina malo nagaja "hosto v zazidljivo parcelo spremenu"?!?</w:t>
      </w:r>
    </w:p>
    <w:p>
      <w:r>
        <w:rPr>
          <w:b/>
          <w:u w:val="single"/>
        </w:rPr>
        <w:t>702515</w:t>
      </w:r>
    </w:p>
    <w:p>
      <w:r>
        <w:t>@JernejaJF Mimogrede kaksna prileti. Recimo, ko gres poslusat tanov Toplovod ;)</w:t>
      </w:r>
    </w:p>
    <w:p>
      <w:r>
        <w:rPr>
          <w:b/>
          <w:u w:val="single"/>
        </w:rPr>
        <w:t>702516</w:t>
      </w:r>
    </w:p>
    <w:p>
      <w:r>
        <w:t>@RevijaReporter Je ze dolgo na delu- namrec unicevanju drzave. Ce ovce to hocejo, volijo unicevalce. Obstaja alternativa- opozicija SDS!</w:t>
      </w:r>
    </w:p>
    <w:p>
      <w:r>
        <w:rPr>
          <w:b/>
          <w:u w:val="single"/>
        </w:rPr>
        <w:t>702517</w:t>
      </w:r>
    </w:p>
    <w:p>
      <w:r>
        <w:t>To je črna nitka,migrantske politike,ki se prav tako strga kot rdeča.Obe pa imasta isti konec : KAOS !!!</w:t>
      </w:r>
    </w:p>
    <w:p>
      <w:r>
        <w:rPr>
          <w:b/>
          <w:u w:val="single"/>
        </w:rPr>
        <w:t>702518</w:t>
      </w:r>
    </w:p>
    <w:p>
      <w:r>
        <w:t>Uno, ko greš k frizerju in potem še na kofe. Ker se ti ne da kuhat kosila. In če te dovolj dolgo ni, se bo moški del familije lotil dela.</w:t>
      </w:r>
    </w:p>
    <w:p>
      <w:r>
        <w:rPr>
          <w:b/>
          <w:u w:val="single"/>
        </w:rPr>
        <w:t>702519</w:t>
      </w:r>
    </w:p>
    <w:p>
      <w:r>
        <w:t>@Bond00775328617 @Medeja_7 @Libertarec Komunistična enklava v središču EU kamor s takimi klovni nikoli ne bi smeli vstopiti!</w:t>
      </w:r>
    </w:p>
    <w:p>
      <w:r>
        <w:rPr>
          <w:b/>
          <w:u w:val="single"/>
        </w:rPr>
        <w:t>702520</w:t>
      </w:r>
    </w:p>
    <w:p>
      <w:r>
        <w:t>Jutri grem v Avstrijo po tavelko fasungo in skoraj praznim tankom. Dober občutek.😇</w:t>
      </w:r>
    </w:p>
    <w:p>
      <w:r>
        <w:rPr>
          <w:b/>
          <w:u w:val="single"/>
        </w:rPr>
        <w:t>702521</w:t>
      </w:r>
    </w:p>
    <w:p>
      <w:r>
        <w:t>Mr. Juncker je nazadnjaška, primitivna sramota EU, kot se sam ponosno kaže ...</w:t>
      </w:r>
    </w:p>
    <w:p>
      <w:r>
        <w:rPr>
          <w:b/>
          <w:u w:val="single"/>
        </w:rPr>
        <w:t>702522</w:t>
      </w:r>
    </w:p>
    <w:p>
      <w:r>
        <w:t>Podiatrist so prevedli kot pediater. #InvestigationDiscovery https://t.co/aEqdr99fXA</w:t>
      </w:r>
    </w:p>
    <w:p>
      <w:r>
        <w:rPr>
          <w:b/>
          <w:u w:val="single"/>
        </w:rPr>
        <w:t>702523</w:t>
      </w:r>
    </w:p>
    <w:p>
      <w:r>
        <w:t>Za mišjo dlako je levi blok+ katalonski blok močnejši od desnega. https://t.co/rBdGaM9lRl</w:t>
      </w:r>
    </w:p>
    <w:p>
      <w:r>
        <w:rPr>
          <w:b/>
          <w:u w:val="single"/>
        </w:rPr>
        <w:t>702524</w:t>
      </w:r>
    </w:p>
    <w:p>
      <w:r>
        <w:t>@2pir_a To je svobodna gospodarska pobuda! Proti nepotrebnim regulacijam in oviram, za debirokratizacijo ... PiS off ...</w:t>
      </w:r>
    </w:p>
    <w:p>
      <w:r>
        <w:rPr>
          <w:b/>
          <w:u w:val="single"/>
        </w:rPr>
        <w:t>702525</w:t>
      </w:r>
    </w:p>
    <w:p>
      <w:r>
        <w:t>Kozmetičarka mi razloži, da imam zelo dehidrirano kožo, kar se zavedam z dejstvom, da ena runda ni nikoli dovolj.</w:t>
      </w:r>
    </w:p>
    <w:p>
      <w:r>
        <w:rPr>
          <w:b/>
          <w:u w:val="single"/>
        </w:rPr>
        <w:t>702526</w:t>
      </w:r>
    </w:p>
    <w:p>
      <w:r>
        <w:t>@mat3ja haha sej to se mi zdi precej absurdno, ker še res nism nikol slišal. nek haute couture pa tut ni :D</w:t>
      </w:r>
    </w:p>
    <w:p>
      <w:r>
        <w:rPr>
          <w:b/>
          <w:u w:val="single"/>
        </w:rPr>
        <w:t>702527</w:t>
      </w:r>
    </w:p>
    <w:p>
      <w:r>
        <w:t>@EdoHabe Saj veš, vojak je kanonfuter in takim ja ne boš kupoval dobre opreme. 🙄</w:t>
      </w:r>
    </w:p>
    <w:p>
      <w:r>
        <w:rPr>
          <w:b/>
          <w:u w:val="single"/>
        </w:rPr>
        <w:t>702528</w:t>
      </w:r>
    </w:p>
    <w:p>
      <w:r>
        <w:t>Mogoče je to nehvaležno, mogoče ni skladno s tradicijo. Vsi pa vemo, da gre za varovanje okolja. Ker nam ni vseeno. https://t.co/3w3j2MHWCW</w:t>
      </w:r>
    </w:p>
    <w:p>
      <w:r>
        <w:rPr>
          <w:b/>
          <w:u w:val="single"/>
        </w:rPr>
        <w:t>702529</w:t>
      </w:r>
    </w:p>
    <w:p>
      <w:r>
        <w:t xml:space="preserve">JUGO ☆TOMIĆ-ka☆: "POSLANCE na minimalce" je vpila. A uživa ☆tovariški-Kapitalizem☆! </w:t>
        <w:br/>
        <w:t xml:space="preserve">LAŽNIVA </w:t>
        <w:br/>
        <w:t>KAVIAR  SOCIALISTKA!</w:t>
      </w:r>
    </w:p>
    <w:p>
      <w:r>
        <w:rPr>
          <w:b/>
          <w:u w:val="single"/>
        </w:rPr>
        <w:t>702530</w:t>
      </w:r>
    </w:p>
    <w:p>
      <w:r>
        <w:t>@KatarinaDbr V SI mas pa cvetlicarno, trafiko, posto vse v enem. Na pumpi. Se natankas lahko, da lazje dam peles</w:t>
      </w:r>
    </w:p>
    <w:p>
      <w:r>
        <w:rPr>
          <w:b/>
          <w:u w:val="single"/>
        </w:rPr>
        <w:t>702531</w:t>
      </w:r>
    </w:p>
    <w:p>
      <w:r>
        <w:t>Migranti so Nemčijo nagradili s tepežem! Sporočilo Angeli Merkel: »Hvala za kulturno obogatitev!« https://t.co/lgez1axLTY</w:t>
      </w:r>
    </w:p>
    <w:p>
      <w:r>
        <w:rPr>
          <w:b/>
          <w:u w:val="single"/>
        </w:rPr>
        <w:t>702532</w:t>
      </w:r>
    </w:p>
    <w:p>
      <w:r>
        <w:t>@Libertarec Ne. V skladu s terminologijo Komisije za grobišča bo pisalo "deponija uničenih otrok".</w:t>
      </w:r>
    </w:p>
    <w:p>
      <w:r>
        <w:rPr>
          <w:b/>
          <w:u w:val="single"/>
        </w:rPr>
        <w:t>702533</w:t>
      </w:r>
    </w:p>
    <w:p>
      <w:r>
        <w:t>@Urskitka V IT imajo na gorivo obešene še druge "davke", za poplačilo vojne škode ipd.</w:t>
      </w:r>
    </w:p>
    <w:p>
      <w:r>
        <w:rPr>
          <w:b/>
          <w:u w:val="single"/>
        </w:rPr>
        <w:t>702534</w:t>
      </w:r>
    </w:p>
    <w:p>
      <w:r>
        <w:t>16. december ob 19,00 - Eva sardine za večerjo.</w:t>
        <w:br/>
        <w:t>Jok, Prof. Kuzman mlajši ven zleze.</w:t>
        <w:br/>
        <w:t>Lačen. A nasmejan. https://t.co/sDBAZYUvsO</w:t>
      </w:r>
    </w:p>
    <w:p>
      <w:r>
        <w:rPr>
          <w:b/>
          <w:u w:val="single"/>
        </w:rPr>
        <w:t>702535</w:t>
      </w:r>
    </w:p>
    <w:p>
      <w:r>
        <w:t>Katalonska vlada: Madrid bo za nasilje odgovarjal pred mednarodnimi sodišči. Tudi v bivši Jugi so mnogi pristali v arestu!</w:t>
      </w:r>
    </w:p>
    <w:p>
      <w:r>
        <w:rPr>
          <w:b/>
          <w:u w:val="single"/>
        </w:rPr>
        <w:t>702536</w:t>
      </w:r>
    </w:p>
    <w:p>
      <w:r>
        <w:t>@JJansaSDS @pikapoka_jelen Pa kdo jih še sploh posluša, človek se lahko meče od smeha, takšne buta rije kvasijo. Lepo vas prosim...</w:t>
      </w:r>
    </w:p>
    <w:p>
      <w:r>
        <w:rPr>
          <w:b/>
          <w:u w:val="single"/>
        </w:rPr>
        <w:t>702537</w:t>
      </w:r>
    </w:p>
    <w:p>
      <w:r>
        <w:t>@BojanPozar @MiroCerar @StrankaSMC Kaksna sluzasta usttezljivost do rdecega rezima</w:t>
      </w:r>
    </w:p>
    <w:p>
      <w:r>
        <w:rPr>
          <w:b/>
          <w:u w:val="single"/>
        </w:rPr>
        <w:t>702538</w:t>
      </w:r>
    </w:p>
    <w:p>
      <w:r>
        <w:t>@alesspetic @ZigaTurk @borisvoncina A če volkovi niso od države jih potem kmetje lahko postrelijo. Al boste imeli potem spet problem?</w:t>
      </w:r>
    </w:p>
    <w:p>
      <w:r>
        <w:rPr>
          <w:b/>
          <w:u w:val="single"/>
        </w:rPr>
        <w:t>702539</w:t>
      </w:r>
    </w:p>
    <w:p>
      <w:r>
        <w:t>@EnaSabina To nam ostane :) ... vse ostalo je samo pesek v oči ...vsaj zame. Lepo, da je v tem ponorelem svetu še kje somišljenica ;)</w:t>
      </w:r>
    </w:p>
    <w:p>
      <w:r>
        <w:rPr>
          <w:b/>
          <w:u w:val="single"/>
        </w:rPr>
        <w:t>702540</w:t>
      </w:r>
    </w:p>
    <w:p>
      <w:r>
        <w:t>Presenetljiva izjava napadene mariborske sodnice. https://t.co/PwPdUcwQL3 https://t.co/ij7Btz2q64</w:t>
      </w:r>
    </w:p>
    <w:p>
      <w:r>
        <w:rPr>
          <w:b/>
          <w:u w:val="single"/>
        </w:rPr>
        <w:t>702541</w:t>
      </w:r>
    </w:p>
    <w:p>
      <w:r>
        <w:t>.@vladaRS bo Falcona posodila Srbom, da domov odpeljejo vse ranjence #mojtim #eurobasket2017</w:t>
      </w:r>
    </w:p>
    <w:p>
      <w:r>
        <w:rPr>
          <w:b/>
          <w:u w:val="single"/>
        </w:rPr>
        <w:t>702542</w:t>
      </w:r>
    </w:p>
    <w:p>
      <w:r>
        <w:t>Mediji na Madžarskem so pristranski pravijo na @Radio1SLO , pri nas pa vlada #F571 falanga?</w:t>
      </w:r>
    </w:p>
    <w:p>
      <w:r>
        <w:rPr>
          <w:b/>
          <w:u w:val="single"/>
        </w:rPr>
        <w:t>702543</w:t>
      </w:r>
    </w:p>
    <w:p>
      <w:r>
        <w:t>@LahovnikMatej @sledilec_srece Kakšen idiot moraš biti, da ne poskrbiš za svoje, daješ pa potencialnim teroristom.</w:t>
      </w:r>
    </w:p>
    <w:p>
      <w:r>
        <w:rPr>
          <w:b/>
          <w:u w:val="single"/>
        </w:rPr>
        <w:t>702544</w:t>
      </w:r>
    </w:p>
    <w:p>
      <w:r>
        <w:t>Vsak dan je #dobro pričeti z odločitvijo:</w:t>
        <w:br/>
        <w:t xml:space="preserve">ne hiteti, in ne puščati </w:t>
        <w:br/>
        <w:t>nobene naloge nedokončane</w:t>
        <w:br/>
        <w:t>-iz #knjige https://t.co/M84LGQv3h2</w:t>
      </w:r>
    </w:p>
    <w:p>
      <w:r>
        <w:rPr>
          <w:b/>
          <w:u w:val="single"/>
        </w:rPr>
        <w:t>702545</w:t>
      </w:r>
    </w:p>
    <w:p>
      <w:r>
        <w:t>Feministke svojo nedojebanost pa skušajo skompenzirati z  represijo in , pri čemer največkrat uporabljajo passive-agressive obliko nasilja.</w:t>
      </w:r>
    </w:p>
    <w:p>
      <w:r>
        <w:rPr>
          <w:b/>
          <w:u w:val="single"/>
        </w:rPr>
        <w:t>702546</w:t>
      </w:r>
    </w:p>
    <w:p>
      <w:r>
        <w:t>Varno prispela, ampak sem se od vsega vznemirjenja z glavo zabila v vrata. 🤦🤦</w:t>
        <w:br/>
        <w:t>Naslednjih nekaj dni sportam fajn buško na čelu.</w:t>
      </w:r>
    </w:p>
    <w:p>
      <w:r>
        <w:rPr>
          <w:b/>
          <w:u w:val="single"/>
        </w:rPr>
        <w:t>702547</w:t>
      </w:r>
    </w:p>
    <w:p>
      <w:r>
        <w:t>@ZaresGregor @sandi_si Murgle se starajo, potrebno je misliti srednjeročno (jebiga, za daljša obdobja si tudi ti že malce v letih ..)🥴</w:t>
      </w:r>
    </w:p>
    <w:p>
      <w:r>
        <w:rPr>
          <w:b/>
          <w:u w:val="single"/>
        </w:rPr>
        <w:t>702548</w:t>
      </w:r>
    </w:p>
    <w:p>
      <w:r>
        <w:t>@xmp125a @marinmedak @ProfAljosa Res, včasih sem bil kar šokiran, kakšne "mladenke in mladeniči" hodijo v penzjon.</w:t>
      </w:r>
    </w:p>
    <w:p>
      <w:r>
        <w:rPr>
          <w:b/>
          <w:u w:val="single"/>
        </w:rPr>
        <w:t>702549</w:t>
      </w:r>
    </w:p>
    <w:p>
      <w:r>
        <w:t>@leaathenatabako To pride pa gre, pikapolonce pa ne grejo tako rade same ven</w:t>
      </w:r>
    </w:p>
    <w:p>
      <w:r>
        <w:rPr>
          <w:b/>
          <w:u w:val="single"/>
        </w:rPr>
        <w:t>702550</w:t>
      </w:r>
    </w:p>
    <w:p>
      <w:r>
        <w:t>Končno en nadležen sodelavec zapušča pisarno in bum dobimo 2 še bl nadležna. Eh 🔫</w:t>
      </w:r>
    </w:p>
    <w:p>
      <w:r>
        <w:rPr>
          <w:b/>
          <w:u w:val="single"/>
        </w:rPr>
        <w:t>702551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702552</w:t>
      </w:r>
    </w:p>
    <w:p>
      <w:r>
        <w:t>V petek pa še v Orto bar na zadnji nastop #iamdisease v okviru novoletne turneje. #muzika #koncert</w:t>
      </w:r>
    </w:p>
    <w:p>
      <w:r>
        <w:rPr>
          <w:b/>
          <w:u w:val="single"/>
        </w:rPr>
        <w:t>702553</w:t>
      </w:r>
    </w:p>
    <w:p>
      <w:r>
        <w:t>@SillyInnerVoice @tasosedova @IsmeTsHorjuLa Pa tist je bil fuzl, ne bambus...</w:t>
      </w:r>
    </w:p>
    <w:p>
      <w:r>
        <w:rPr>
          <w:b/>
          <w:u w:val="single"/>
        </w:rPr>
        <w:t>702554</w:t>
      </w:r>
    </w:p>
    <w:p>
      <w:r>
        <w:t>Študentska vest iz zasneženega kraljestva kralja Matjaža #sštudentivhribe https://t.co/NWOYaRsS3Q https://t.co/SsxHoxaXaT</w:t>
      </w:r>
    </w:p>
    <w:p>
      <w:r>
        <w:rPr>
          <w:b/>
          <w:u w:val="single"/>
        </w:rPr>
        <w:t>702555</w:t>
      </w:r>
    </w:p>
    <w:p>
      <w:r>
        <w:t>@silosthe @IgorPribac Z levo nogo vstaneš in klikneš bedarijo. Pol pa maš, da se ti vsi režijo kolk si glup. Se zgodi.</w:t>
      </w:r>
    </w:p>
    <w:p>
      <w:r>
        <w:rPr>
          <w:b/>
          <w:u w:val="single"/>
        </w:rPr>
        <w:t>702556</w:t>
      </w:r>
    </w:p>
    <w:p>
      <w:r>
        <w:t>@Demokracija1 Videl Lajko nagačeno v muzeju. Takrat jih še ni kazala toliko:)</w:t>
      </w:r>
    </w:p>
    <w:p>
      <w:r>
        <w:rPr>
          <w:b/>
          <w:u w:val="single"/>
        </w:rPr>
        <w:t>702557</w:t>
      </w:r>
    </w:p>
    <w:p>
      <w:r>
        <w:t>Ker nisem fašist ne komunist, sem za EU narodov, ne pa za EU Nemčije, Francije, Bruslja.</w:t>
      </w:r>
    </w:p>
    <w:p>
      <w:r>
        <w:rPr>
          <w:b/>
          <w:u w:val="single"/>
        </w:rPr>
        <w:t>702558</w:t>
      </w:r>
    </w:p>
    <w:p>
      <w:r>
        <w:t>@hrastelj Tok je? Ja fak. Kao zavarovani smo, ugodnosti pa nobenih. Vse še dodatno za plačat. Banda!</w:t>
      </w:r>
    </w:p>
    <w:p>
      <w:r>
        <w:rPr>
          <w:b/>
          <w:u w:val="single"/>
        </w:rPr>
        <w:t>702559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702560</w:t>
      </w:r>
    </w:p>
    <w:p>
      <w:r>
        <w:t>@artic_ernest @ZanMahnic @mojcav1 @vladaRS @sarecmarjan Mokre želje marsikoga, ki vztrajno melje premleto na levi</w:t>
      </w:r>
    </w:p>
    <w:p>
      <w:r>
        <w:rPr>
          <w:b/>
          <w:u w:val="single"/>
        </w:rPr>
        <w:t>702561</w:t>
      </w:r>
    </w:p>
    <w:p>
      <w:r>
        <w:t>V puščico vržeš kaj ali pa ne vržeš nič. 50 eur je bilo samo priporočilo. Tudi Unicef je pošiljal položnice s priporočilom, koliko nakazati.</w:t>
      </w:r>
    </w:p>
    <w:p>
      <w:r>
        <w:rPr>
          <w:b/>
          <w:u w:val="single"/>
        </w:rPr>
        <w:t>702562</w:t>
      </w:r>
    </w:p>
    <w:p>
      <w:r>
        <w:t>Lepo po oddelkih. #tekočijogurt #hladilnik #grunt #socialfarming https://t.co/2Aih8MS7y5</w:t>
      </w:r>
    </w:p>
    <w:p>
      <w:r>
        <w:rPr>
          <w:b/>
          <w:u w:val="single"/>
        </w:rPr>
        <w:t>702563</w:t>
      </w:r>
    </w:p>
    <w:p>
      <w:r>
        <w:t>@JohanesvonFelde @FIARegionI @JureGregorcic Bencinski motor, ki deluje po Millerjevem ciklu</w:t>
      </w:r>
    </w:p>
    <w:p>
      <w:r>
        <w:rPr>
          <w:b/>
          <w:u w:val="single"/>
        </w:rPr>
        <w:t>702564</w:t>
      </w:r>
    </w:p>
    <w:p>
      <w:r>
        <w:t>Šiško je splašil kure... nemirno je zdaj v kokošnjaku in nekateri so imeli zdaj prime time na tv da mal pojambrajo kako slabe plače imajo.</w:t>
      </w:r>
    </w:p>
    <w:p>
      <w:r>
        <w:rPr>
          <w:b/>
          <w:u w:val="single"/>
        </w:rPr>
        <w:t>702565</w:t>
      </w:r>
    </w:p>
    <w:p>
      <w:r>
        <w:t>V okviru Lutkovnega leta bo potekalo #GoriškiMuzej #Kromberk pedavanje posvečeno Milanu Klemenčiču (1875-1957) https://t.co/MOyhsZeuVW</w:t>
      </w:r>
    </w:p>
    <w:p>
      <w:r>
        <w:rPr>
          <w:b/>
          <w:u w:val="single"/>
        </w:rPr>
        <w:t>702566</w:t>
      </w:r>
    </w:p>
    <w:p>
      <w:r>
        <w:t>Točno to sem pomislil, ko sem videl ta nagnusen kontejner. Ubogi tisti, ki bo imel z njim bližnje srečanje.</w:t>
        <w:br/>
        <w:t>https://t.co/qYUXtxE0CR</w:t>
      </w:r>
    </w:p>
    <w:p>
      <w:r>
        <w:rPr>
          <w:b/>
          <w:u w:val="single"/>
        </w:rPr>
        <w:t>702567</w:t>
      </w:r>
    </w:p>
    <w:p>
      <w:r>
        <w:t>@strankalevica VISANJE SOCIALNE POMOCI NI BOJ PROTI REVSCINI. PIKA. LEARN YOUR ECONOMICS OR STFU!</w:t>
      </w:r>
    </w:p>
    <w:p>
      <w:r>
        <w:rPr>
          <w:b/>
          <w:u w:val="single"/>
        </w:rPr>
        <w:t>702568</w:t>
      </w:r>
    </w:p>
    <w:p>
      <w:r>
        <w:t>Pomlad! Hocem pomlad!!! Ker moja storilnost je v riti ob takem vremenu. Najraje bi bila cel dan na kavcu pod dekco. Na toplem.</w:t>
      </w:r>
    </w:p>
    <w:p>
      <w:r>
        <w:rPr>
          <w:b/>
          <w:u w:val="single"/>
        </w:rPr>
        <w:t>702569</w:t>
      </w:r>
    </w:p>
    <w:p>
      <w:r>
        <w:t>@MatevzNovak @JakaDolinar2 @KLaznik Če bi mi nagnali komuniste iz partizanov, bi imeli spomenik v spomin na dan, ko so Trst izgubili!</w:t>
      </w:r>
    </w:p>
    <w:p>
      <w:r>
        <w:rPr>
          <w:b/>
          <w:u w:val="single"/>
        </w:rPr>
        <w:t>702570</w:t>
      </w:r>
    </w:p>
    <w:p>
      <w:r>
        <w:t>Strici iz ozadja imajo mnogo imen. Kdor trdi, da zajedalske elite ni, je njen del, njen hlapec ali pa bedak.  https://t.co/uURlodDCOF</w:t>
      </w:r>
    </w:p>
    <w:p>
      <w:r>
        <w:rPr>
          <w:b/>
          <w:u w:val="single"/>
        </w:rPr>
        <w:t>702571</w:t>
      </w:r>
    </w:p>
    <w:p>
      <w:r>
        <w:t>@samuel_plecko @rogacan @vladaRS ampak LK vseeno ni za drugi tir... a ni čudno</w:t>
      </w:r>
    </w:p>
    <w:p>
      <w:r>
        <w:rPr>
          <w:b/>
          <w:u w:val="single"/>
        </w:rPr>
        <w:t>702572</w:t>
      </w:r>
    </w:p>
    <w:p>
      <w:r>
        <w:t>Če bi poslanci @strankalevica verjeli v svojo propagando bi se odpovedali svojim 4000+ € plačam in subvencioniranih stanovanjem.</w:t>
      </w:r>
    </w:p>
    <w:p>
      <w:r>
        <w:rPr>
          <w:b/>
          <w:u w:val="single"/>
        </w:rPr>
        <w:t>702573</w:t>
      </w:r>
    </w:p>
    <w:p>
      <w:r>
        <w:t>@JakaDolinar2 @JJansaSDS Ja prav imaš, barabe, ki spuščajo morilce v Evropo, to jim je v krvi, tudi njihovi predniki so bili morilci.</w:t>
      </w:r>
    </w:p>
    <w:p>
      <w:r>
        <w:rPr>
          <w:b/>
          <w:u w:val="single"/>
        </w:rPr>
        <w:t>702574</w:t>
      </w:r>
    </w:p>
    <w:p>
      <w:r>
        <w:t>Nazadnje sem se počutila tak grozno minuto preden je začela epiduralna delovat. #gripa</w:t>
      </w:r>
    </w:p>
    <w:p>
      <w:r>
        <w:rPr>
          <w:b/>
          <w:u w:val="single"/>
        </w:rPr>
        <w:t>702575</w:t>
      </w:r>
    </w:p>
    <w:p>
      <w:r>
        <w:t>g. @IEBergant zakaj niste vceraj FMinistra vprasali;kam Nemci porabijo kredite in kam mi? Hvala</w:t>
      </w:r>
    </w:p>
    <w:p>
      <w:r>
        <w:rPr>
          <w:b/>
          <w:u w:val="single"/>
        </w:rPr>
        <w:t>702576</w:t>
      </w:r>
    </w:p>
    <w:p>
      <w:r>
        <w:t>@GrillSas @Dnevnik_si Ampak če so vmes gnila jabolka in okužijo še slive potem je sadje gnilo...glupi levičarji !?</w:t>
      </w:r>
    </w:p>
    <w:p>
      <w:r>
        <w:rPr>
          <w:b/>
          <w:u w:val="single"/>
        </w:rPr>
        <w:t>702577</w:t>
      </w:r>
    </w:p>
    <w:p>
      <w:r>
        <w:t>Voznik izgubil oblast nad vozilom in trčil v drug osebni avtomobil - https://t.co/H7JwaUC0rV https://t.co/BbOLcPdOP2</w:t>
      </w:r>
    </w:p>
    <w:p>
      <w:r>
        <w:rPr>
          <w:b/>
          <w:u w:val="single"/>
        </w:rPr>
        <w:t>702578</w:t>
      </w:r>
    </w:p>
    <w:p>
      <w:r>
        <w:t>@GregorVirant1 @IAComenius @MarkoPavlisic Je dejal @GregorVirant1  izdajalec lastnega slovenskega naroda !?</w:t>
      </w:r>
    </w:p>
    <w:p>
      <w:r>
        <w:rPr>
          <w:b/>
          <w:u w:val="single"/>
        </w:rPr>
        <w:t>702579</w:t>
      </w:r>
    </w:p>
    <w:p>
      <w:r>
        <w:t>@MisaVugrinec Kurennti Ne preganjajo zimo, oni prinašajo srečo in ljubezen v hišo!</w:t>
      </w:r>
    </w:p>
    <w:p>
      <w:r>
        <w:rPr>
          <w:b/>
          <w:u w:val="single"/>
        </w:rPr>
        <w:t>702580</w:t>
      </w:r>
    </w:p>
    <w:p>
      <w:r>
        <w:t>@ErikaPlaninsec @JozeMozina @IPirkovic Preteško je to za njen lešnik,ki ga ima v glavi namesto možganov!!</w:t>
      </w:r>
    </w:p>
    <w:p>
      <w:r>
        <w:rPr>
          <w:b/>
          <w:u w:val="single"/>
        </w:rPr>
        <w:t>702581</w:t>
      </w:r>
    </w:p>
    <w:p>
      <w:r>
        <w:t>Oglejte si ta profil @bolfenk združenja škratov,kateri se kar javno proglašajo za UDBA aktiviste..noro bolan um  @Paganini_1782</w:t>
      </w:r>
    </w:p>
    <w:p>
      <w:r>
        <w:rPr>
          <w:b/>
          <w:u w:val="single"/>
        </w:rPr>
        <w:t>702582</w:t>
      </w:r>
    </w:p>
    <w:p>
      <w:r>
        <w:t>Ni boljšega kot to, da si pristaviš vodo za čaj, v kuhinji vrže ven elektriko (s hladilnikom vred!), najemodajalec je pa na dopustu.</w:t>
      </w:r>
    </w:p>
    <w:p>
      <w:r>
        <w:rPr>
          <w:b/>
          <w:u w:val="single"/>
        </w:rPr>
        <w:t>702583</w:t>
      </w:r>
    </w:p>
    <w:p>
      <w:r>
        <w:t>Imam čudno izkušnjo z AppleTV+, večkrat me vrže ven in play gumb štrajka...Khm?</w:t>
      </w:r>
    </w:p>
    <w:p>
      <w:r>
        <w:rPr>
          <w:b/>
          <w:u w:val="single"/>
        </w:rPr>
        <w:t>702584</w:t>
      </w:r>
    </w:p>
    <w:p>
      <w:r>
        <w:t>@crico111 Kaj se ima ravnatelj za mešat. To je izven šolsko območje. Lokali namreč niso šolska depandansa.</w:t>
      </w:r>
    </w:p>
    <w:p>
      <w:r>
        <w:rPr>
          <w:b/>
          <w:u w:val="single"/>
        </w:rPr>
        <w:t>702585</w:t>
      </w:r>
    </w:p>
    <w:p>
      <w:r>
        <w:t>@Urskitka Foto konverter, da ti spremeni format slike...a ti jih misliš poslat več naenkrat... 😊</w:t>
      </w:r>
    </w:p>
    <w:p>
      <w:r>
        <w:rPr>
          <w:b/>
          <w:u w:val="single"/>
        </w:rPr>
        <w:t>702586</w:t>
      </w:r>
    </w:p>
    <w:p>
      <w:r>
        <w:t>Ta teden v ND:  Življenje se je umaknilo bršljanu - Dolenje Nekovo, Slapnik in Abitanti so tri zapuščene vasi, vsaka s svojo zgodbo</w:t>
      </w:r>
    </w:p>
    <w:p>
      <w:r>
        <w:rPr>
          <w:b/>
          <w:u w:val="single"/>
        </w:rPr>
        <w:t>702587</w:t>
      </w:r>
    </w:p>
    <w:p>
      <w:r>
        <w:t>@borisvasev Kudos za trud.</w:t>
        <w:br/>
        <w:br/>
        <w:t>Itak vsi vemo, da je Žigec nazi smrad in vsi vemo, da smrad nikoli ne bo priznal, da so te izjave rasistične.</w:t>
      </w:r>
    </w:p>
    <w:p>
      <w:r>
        <w:rPr>
          <w:b/>
          <w:u w:val="single"/>
        </w:rPr>
        <w:t>702588</w:t>
      </w:r>
    </w:p>
    <w:p>
      <w:r>
        <w:t>Sneg danes + dela prost dan jutri = smučanje. Manjka samo še zavarovanje za smučanje: https://t.co/CIccdvLXCM.</w:t>
      </w:r>
    </w:p>
    <w:p>
      <w:r>
        <w:rPr>
          <w:b/>
          <w:u w:val="single"/>
        </w:rPr>
        <w:t>702589</w:t>
      </w:r>
    </w:p>
    <w:p>
      <w:r>
        <w:t>@JozeBiscak @Ziga_Bauer @Gen_ID_SLO Očitno bo potreben še en ponatis, ker so levičarji razgrabili prvo izdajo🤪😈</w:t>
      </w:r>
    </w:p>
    <w:p>
      <w:r>
        <w:rPr>
          <w:b/>
          <w:u w:val="single"/>
        </w:rPr>
        <w:t>702590</w:t>
      </w:r>
    </w:p>
    <w:p>
      <w:r>
        <w:t>@TimeTravelWish Posvetite si z infrardečo svetlobo okrog sebe..boste videli koliko jih je..</w:t>
      </w:r>
    </w:p>
    <w:p>
      <w:r>
        <w:rPr>
          <w:b/>
          <w:u w:val="single"/>
        </w:rPr>
        <w:t>702591</w:t>
      </w:r>
    </w:p>
    <w:p>
      <w:r>
        <w:t>Četrt deci gina, pol deci sweppsa, deci zmiksane lubenice brez košic. Serviraj mrzlo. #nizakej</w:t>
      </w:r>
    </w:p>
    <w:p>
      <w:r>
        <w:rPr>
          <w:b/>
          <w:u w:val="single"/>
        </w:rPr>
        <w:t>702592</w:t>
      </w:r>
    </w:p>
    <w:p>
      <w:r>
        <w:t>Bratušek: pogajanja o vladi začenjam z iskrenimi nameni, upam, da partnerji vstopajo brez fig v žepu.</w:t>
      </w:r>
    </w:p>
    <w:p>
      <w:r>
        <w:rPr>
          <w:b/>
          <w:u w:val="single"/>
        </w:rPr>
        <w:t>702593</w:t>
      </w:r>
    </w:p>
    <w:p>
      <w:r>
        <w:t>@bogdan28 @FranciKek Zato pa je predviden odstrel 200 medvedov in 11 volkov.#zaščita ilegalnih poti</w:t>
      </w:r>
    </w:p>
    <w:p>
      <w:r>
        <w:rPr>
          <w:b/>
          <w:u w:val="single"/>
        </w:rPr>
        <w:t>702594</w:t>
      </w:r>
    </w:p>
    <w:p>
      <w:r>
        <w:t>@MojaDolenjska Če je to v tistih krajih, kjer so bili proti žični ograji, potem, brez zamere, so si sami krivi.</w:t>
      </w:r>
    </w:p>
    <w:p>
      <w:r>
        <w:rPr>
          <w:b/>
          <w:u w:val="single"/>
        </w:rPr>
        <w:t>702595</w:t>
      </w:r>
    </w:p>
    <w:p>
      <w:r>
        <w:t>Moje še neprebrane knjige na polici so nadvse ljubosumne, ko se s slabo vestjo posvečam novonabavljeni.</w:t>
      </w:r>
    </w:p>
    <w:p>
      <w:r>
        <w:rPr>
          <w:b/>
          <w:u w:val="single"/>
        </w:rPr>
        <w:t>702596</w:t>
      </w:r>
    </w:p>
    <w:p>
      <w:r>
        <w:t>@miro5ek @petra_jansa Drži! V80‛ v Trst po kavbojke,prašek.V Celovec pa po kavo,Milko❗️lp</w:t>
      </w:r>
    </w:p>
    <w:p>
      <w:r>
        <w:rPr>
          <w:b/>
          <w:u w:val="single"/>
        </w:rPr>
        <w:t>702597</w:t>
      </w:r>
    </w:p>
    <w:p>
      <w:r>
        <w:t>@FerdinandStrgar Iran nima jedrskega orožja. Niti ga noče imeti. Imajo pa rakete kot odlično projekcijo moči</w:t>
      </w:r>
    </w:p>
    <w:p>
      <w:r>
        <w:rPr>
          <w:b/>
          <w:u w:val="single"/>
        </w:rPr>
        <w:t>702598</w:t>
      </w:r>
    </w:p>
    <w:p>
      <w:r>
        <w:t>@NovaSlovenija @LjudmilaNovak In pokaže nam svoj mastni hrbet kot način spoštljivega ravnanja.Nazaj v osn.šolo v Moravče!</w:t>
      </w:r>
    </w:p>
    <w:p>
      <w:r>
        <w:rPr>
          <w:b/>
          <w:u w:val="single"/>
        </w:rPr>
        <w:t>702599</w:t>
      </w:r>
    </w:p>
    <w:p>
      <w:r>
        <w:t>Leftardičnega jugonostalgika vprašam, zakaj hudiča uporablja ajfon, pa me samo debilno gleda, ker je debil!</w:t>
      </w:r>
    </w:p>
    <w:p>
      <w:r>
        <w:rPr>
          <w:b/>
          <w:u w:val="single"/>
        </w:rPr>
        <w:t>702600</w:t>
      </w:r>
    </w:p>
    <w:p>
      <w:r>
        <w:t>Je pa res, da se bodo Slovenci komunistov bali tudi, ko bo umrl zadnji.</w:t>
        <w:br/>
        <w:t>Pojavil se bo- analni hakelj-, komu lesti v rit..</w:t>
      </w:r>
    </w:p>
    <w:p>
      <w:r>
        <w:rPr>
          <w:b/>
          <w:u w:val="single"/>
        </w:rPr>
        <w:t>702601</w:t>
      </w:r>
    </w:p>
    <w:p>
      <w:r>
        <w:t xml:space="preserve">Trbovlje. </w:t>
        <w:br/>
        <w:t xml:space="preserve">Ponovno rojstvo avantgarde. Trbovlje. </w:t>
        <w:br/>
        <w:t>Laibach dela denar iz cementnega dreka.</w:t>
        <w:br/>
        <w:br/>
        <w:t>#prostopopesniku https://t.co/mT8F8mbHmA</w:t>
      </w:r>
    </w:p>
    <w:p>
      <w:r>
        <w:rPr>
          <w:b/>
          <w:u w:val="single"/>
        </w:rPr>
        <w:t>702602</w:t>
      </w:r>
    </w:p>
    <w:p>
      <w:r>
        <w:t>NA res sramotna izsiljevanja zdravnikom, JE @vladaRS  neupravičeno popustila.</w:t>
      </w:r>
    </w:p>
    <w:p>
      <w:r>
        <w:rPr>
          <w:b/>
          <w:u w:val="single"/>
        </w:rPr>
        <w:t>702603</w:t>
      </w:r>
    </w:p>
    <w:p>
      <w:r>
        <w:t>glede na obnašanje migrantov ni čudno da so želja levičarjev...idealni volivci</w:t>
      </w:r>
    </w:p>
    <w:p>
      <w:r>
        <w:rPr>
          <w:b/>
          <w:u w:val="single"/>
        </w:rPr>
        <w:t>702604</w:t>
      </w:r>
    </w:p>
    <w:p>
      <w:r>
        <w:t>@slovenskipanter @cesenj To je pa Rusija ne neka banana republika trda roka kjer vojak postane vojak moški pa moški ....</w:t>
      </w:r>
    </w:p>
    <w:p>
      <w:r>
        <w:rPr>
          <w:b/>
          <w:u w:val="single"/>
        </w:rPr>
        <w:t>702605</w:t>
      </w:r>
    </w:p>
    <w:p>
      <w:r>
        <w:t xml:space="preserve">V novo leto sem vstopila z oprano glavo, pobritimi nogami in nepogriženimi nohti. </w:t>
        <w:br/>
        <w:t>Če bo tak celo leto, se nimam kaj pritoževat.</w:t>
      </w:r>
    </w:p>
    <w:p>
      <w:r>
        <w:rPr>
          <w:b/>
          <w:u w:val="single"/>
        </w:rPr>
        <w:t>702606</w:t>
      </w:r>
    </w:p>
    <w:p>
      <w:r>
        <w:t>Penzije samo vaba -pomembno je, da lahko vidite Karla ma instagramu https://t.co/bcuOh9omjm</w:t>
      </w:r>
    </w:p>
    <w:p>
      <w:r>
        <w:rPr>
          <w:b/>
          <w:u w:val="single"/>
        </w:rPr>
        <w:t>702607</w:t>
      </w:r>
    </w:p>
    <w:p>
      <w:r>
        <w:t>@Tevilevi @47citizen @D_Jasmina @MihaMarkic Tebe so(bi) izbrisali, ker si komunajzer.</w:t>
      </w:r>
    </w:p>
    <w:p>
      <w:r>
        <w:rPr>
          <w:b/>
          <w:u w:val="single"/>
        </w:rPr>
        <w:t>702608</w:t>
      </w:r>
    </w:p>
    <w:p>
      <w:r>
        <w:t>@MihaMarkic @MarkoJelincic @Fitzroy1985 Ta tvit samo dokazuje, da si plitek. Zelo plitek.</w:t>
      </w:r>
    </w:p>
    <w:p>
      <w:r>
        <w:rPr>
          <w:b/>
          <w:u w:val="single"/>
        </w:rPr>
        <w:t>702609</w:t>
      </w:r>
    </w:p>
    <w:p>
      <w:r>
        <w:t>Oči mi skp vleče. Včeri se je zdela dobra ideja pirčkat še na strehi bloka do 2 al 3 zjutri. Dons... What was I thinking?!</w:t>
      </w:r>
    </w:p>
    <w:p>
      <w:r>
        <w:rPr>
          <w:b/>
          <w:u w:val="single"/>
        </w:rPr>
        <w:t>702610</w:t>
      </w:r>
    </w:p>
    <w:p>
      <w:r>
        <w:t xml:space="preserve">Kje so njeni mladiči? </w:t>
        <w:br/>
        <w:t>Aja in spet: Pri nas zapuščenih psov ni? https://t.co/tQAtxcmQqT</w:t>
      </w:r>
    </w:p>
    <w:p>
      <w:r>
        <w:rPr>
          <w:b/>
          <w:u w:val="single"/>
        </w:rPr>
        <w:t>702611</w:t>
      </w:r>
    </w:p>
    <w:p>
      <w:r>
        <w:t>Včerajšnji obhodi korantov in oračev po Novi vasi pri Ptuju ter Rogoznici. Foto: Timotej Prelog</w:t>
      </w:r>
    </w:p>
    <w:p>
      <w:r>
        <w:rPr>
          <w:b/>
          <w:u w:val="single"/>
        </w:rPr>
        <w:t>702612</w:t>
      </w:r>
    </w:p>
    <w:p>
      <w:r>
        <w:t>A to se nam maščujejo za vse tiste sesalce in mikserje, ki so jih dobivale ob jubilejih? https://t.co/slcgdmhEoV</w:t>
      </w:r>
    </w:p>
    <w:p>
      <w:r>
        <w:rPr>
          <w:b/>
          <w:u w:val="single"/>
        </w:rPr>
        <w:t>702613</w:t>
      </w:r>
    </w:p>
    <w:p>
      <w:r>
        <w:t>@dratpirsna Ja zastonj sem iskala vsak dan po TW. Samo da sta nazaj. Briketki so v posodi, čakajo 🤗😉❤</w:t>
      </w:r>
    </w:p>
    <w:p>
      <w:r>
        <w:rPr>
          <w:b/>
          <w:u w:val="single"/>
        </w:rPr>
        <w:t>702614</w:t>
      </w:r>
    </w:p>
    <w:p>
      <w:r>
        <w:t>@silikalusi @Tevilevi @dreychee Nataša to je v resnici ena uvožena stara baba,  večkrat zaprta v psihiatriji, zato  jo ignoriraj.</w:t>
      </w:r>
    </w:p>
    <w:p>
      <w:r>
        <w:rPr>
          <w:b/>
          <w:u w:val="single"/>
        </w:rPr>
        <w:t>702615</w:t>
      </w:r>
    </w:p>
    <w:p>
      <w:r>
        <w:t>@IrenaSirena @KatarinaJenko ej burek je hipsterski. so ga dal zdej v @kinosiska</w:t>
      </w:r>
    </w:p>
    <w:p>
      <w:r>
        <w:rPr>
          <w:b/>
          <w:u w:val="single"/>
        </w:rPr>
        <w:t>702616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702617</w:t>
      </w:r>
    </w:p>
    <w:p>
      <w:r>
        <w:t>Muc z zlomljeno tačko klical lastnike, ki so ga pustili samega med dopustom. https://t.co/I3SvQhNMId</w:t>
      </w:r>
    </w:p>
    <w:p>
      <w:r>
        <w:rPr>
          <w:b/>
          <w:u w:val="single"/>
        </w:rPr>
        <w:t>702618</w:t>
      </w:r>
    </w:p>
    <w:p>
      <w:r>
        <w:t>@Millavzz @list_novi Stara mama je bila avgusta 1942 odpeljana v Auschwitz in v novembru tam umrla!</w:t>
      </w:r>
    </w:p>
    <w:p>
      <w:r>
        <w:rPr>
          <w:b/>
          <w:u w:val="single"/>
        </w:rPr>
        <w:t>702619</w:t>
      </w:r>
    </w:p>
    <w:p>
      <w:r>
        <w:t>@tomltoml Dokler imajo "Levica" degote nad sabo, niti sebe nimajo pod kontrolo, LOL.</w:t>
      </w:r>
    </w:p>
    <w:p>
      <w:r>
        <w:rPr>
          <w:b/>
          <w:u w:val="single"/>
        </w:rPr>
        <w:t>702620</w:t>
      </w:r>
    </w:p>
    <w:p>
      <w:r>
        <w:t>@vonTanzberg @MiroCerar Laž je nesmrtna duša komunizma in to velja tudi za Zdenkinega sinčka.</w:t>
      </w:r>
    </w:p>
    <w:p>
      <w:r>
        <w:rPr>
          <w:b/>
          <w:u w:val="single"/>
        </w:rPr>
        <w:t>702621</w:t>
      </w:r>
    </w:p>
    <w:p>
      <w:r>
        <w:t>Ko pozabiš na večerjo in zajtrk, potem pa pri kosilu prvo pade pivo ... #drunktweet</w:t>
      </w:r>
    </w:p>
    <w:p>
      <w:r>
        <w:rPr>
          <w:b/>
          <w:u w:val="single"/>
        </w:rPr>
        <w:t>702622</w:t>
      </w:r>
    </w:p>
    <w:p>
      <w:r>
        <w:t>@ErikaPlaninsec Pošiljam ti veliko čudovitega gorskega zraka, globoko ga vdihni.</w:t>
      </w:r>
    </w:p>
    <w:p>
      <w:r>
        <w:rPr>
          <w:b/>
          <w:u w:val="single"/>
        </w:rPr>
        <w:t>702623</w:t>
      </w:r>
    </w:p>
    <w:p>
      <w:r>
        <w:t>Morilci, tatovi in dve nabiti šibrovki je kr ok. Potem Le Boulet (Jajca na vergi) je tudi odličen... https://t.co/Mfsu4tkVB2</w:t>
      </w:r>
    </w:p>
    <w:p>
      <w:r>
        <w:rPr>
          <w:b/>
          <w:u w:val="single"/>
        </w:rPr>
        <w:t>702624</w:t>
      </w:r>
    </w:p>
    <w:p>
      <w:r>
        <w:t>Karl je star fris, ki je s pomočjo še starejših frisov upokojence že neštetokrat žejne peljal preko H2O.</w:t>
      </w:r>
    </w:p>
    <w:p>
      <w:r>
        <w:rPr>
          <w:b/>
          <w:u w:val="single"/>
        </w:rPr>
        <w:t>702625</w:t>
      </w:r>
    </w:p>
    <w:p>
      <w:r>
        <w:t>@Rok_Novak @FVPotocnik Komentiral bi zgolj omembo solastništva.</w:t>
        <w:br/>
        <w:t>Suverenost je več kot lastništvo.</w:t>
      </w:r>
    </w:p>
    <w:p>
      <w:r>
        <w:rPr>
          <w:b/>
          <w:u w:val="single"/>
        </w:rPr>
        <w:t>702626</w:t>
      </w:r>
    </w:p>
    <w:p>
      <w:r>
        <w:t>Na zadnje volitve nisem mogel. Pa bi šel. Boljše biti vsaj majčkeno na odru, kot pa lapati iz parterja...</w:t>
      </w:r>
    </w:p>
    <w:p>
      <w:r>
        <w:rPr>
          <w:b/>
          <w:u w:val="single"/>
        </w:rPr>
        <w:t>702627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702628</w:t>
      </w:r>
    </w:p>
    <w:p>
      <w:r>
        <w:t>@borismeglic @MatevzNovak Niso idioti in ne delajo po navdihu. Po nalogu rdeče mafije premišljeno uničujejo vladavino prava.</w:t>
      </w:r>
    </w:p>
    <w:p>
      <w:r>
        <w:rPr>
          <w:b/>
          <w:u w:val="single"/>
        </w:rPr>
        <w:t>702629</w:t>
      </w:r>
    </w:p>
    <w:p>
      <w:r>
        <w:t>@lucijausaj Stara finta,  ,,,zdej pa pridejo Olim. igre, pa spet Planica, fuzbal ... ... do volitev bo kruha in iger na pretek!</w:t>
      </w:r>
    </w:p>
    <w:p>
      <w:r>
        <w:rPr>
          <w:b/>
          <w:u w:val="single"/>
        </w:rPr>
        <w:t>702630</w:t>
      </w:r>
    </w:p>
    <w:p>
      <w:r>
        <w:t>Pravzaprav, imajo komunisti prav. Slovenski narod se deli na komuniste in fašiste. Jaz pripadam slednjim. 😎</w:t>
      </w:r>
    </w:p>
    <w:p>
      <w:r>
        <w:rPr>
          <w:b/>
          <w:u w:val="single"/>
        </w:rPr>
        <w:t>702631</w:t>
      </w:r>
    </w:p>
    <w:p>
      <w:r>
        <w:t>@SpletnaMladina Zdrava kmečka pamet uči, da ma tanaumn kmet najdebelejši krompir.</w:t>
        <w:br/>
        <w:t>Kahl ma že leta dobro letino...</w:t>
      </w:r>
    </w:p>
    <w:p>
      <w:r>
        <w:rPr>
          <w:b/>
          <w:u w:val="single"/>
        </w:rPr>
        <w:t>702632</w:t>
      </w:r>
    </w:p>
    <w:p>
      <w:r>
        <w:t>@AndrazAnd Take do komunjare znali disciplinirati. S svincem so jih prepričali</w:t>
      </w:r>
    </w:p>
    <w:p>
      <w:r>
        <w:rPr>
          <w:b/>
          <w:u w:val="single"/>
        </w:rPr>
        <w:t>702633</w:t>
      </w:r>
    </w:p>
    <w:p>
      <w:r>
        <w:t>@SikkPuppi @PrometejDD Enkrat sem nekaj takega gledala v Celovških dvorih, garsonjera, pred njo pa enkrat večja terasa. Čestitke arhitektom.</w:t>
      </w:r>
    </w:p>
    <w:p>
      <w:r>
        <w:rPr>
          <w:b/>
          <w:u w:val="single"/>
        </w:rPr>
        <w:t>702634</w:t>
      </w:r>
    </w:p>
    <w:p>
      <w:r>
        <w:t>Od ajmohovca do župe s sprluženo svinjsko kožo: bogastvo kolin, ki počasi izginja</w:t>
        <w:br/>
        <w:t>https://t.co/9J5WpBVPVN https://t.co/CrFyDziBxe</w:t>
      </w:r>
    </w:p>
    <w:p>
      <w:r>
        <w:rPr>
          <w:b/>
          <w:u w:val="single"/>
        </w:rPr>
        <w:t>702635</w:t>
      </w:r>
    </w:p>
    <w:p>
      <w:r>
        <w:t>@PStendler Ne želi si proti komunističnega zborovanja,</w:t>
        <w:br/>
        <w:t>ker potem bodo šli tvoji gospodarji iz parlamenta.</w:t>
      </w:r>
    </w:p>
    <w:p>
      <w:r>
        <w:rPr>
          <w:b/>
          <w:u w:val="single"/>
        </w:rPr>
        <w:t>702636</w:t>
      </w:r>
    </w:p>
    <w:p>
      <w:r>
        <w:t xml:space="preserve">Permisivna vzgoja? Zafurala je cele generacije @vecer </w:t>
        <w:br/>
        <w:t>https://t.co/OdHIIWQPcs</w:t>
      </w:r>
    </w:p>
    <w:p>
      <w:r>
        <w:rPr>
          <w:b/>
          <w:u w:val="single"/>
        </w:rPr>
        <w:t>702637</w:t>
      </w:r>
    </w:p>
    <w:p>
      <w:r>
        <w:t>Gospa opozori voznika, naj sporoči odgovornim da če že pride do 40 min zamud naj spremenijo vozne rede. In on njej: "ajde idi dole" #lpp</w:t>
      </w:r>
    </w:p>
    <w:p>
      <w:r>
        <w:rPr>
          <w:b/>
          <w:u w:val="single"/>
        </w:rPr>
        <w:t>702638</w:t>
      </w:r>
    </w:p>
    <w:p>
      <w:r>
        <w:t>Magični svet cvetličnih angelov in vilink, vtisnjen v unikatne avtorske ogrlice https://t.co/z9n7xSeU1m</w:t>
      </w:r>
    </w:p>
    <w:p>
      <w:r>
        <w:rPr>
          <w:b/>
          <w:u w:val="single"/>
        </w:rPr>
        <w:t>702639</w:t>
      </w:r>
    </w:p>
    <w:p>
      <w:r>
        <w:t>Najboljši še aktivni strelci @PrvaLigaSi: https://t.co/rc0LTms2Kj #plts https://t.co/HSb6IyleVF</w:t>
      </w:r>
    </w:p>
    <w:p>
      <w:r>
        <w:rPr>
          <w:b/>
          <w:u w:val="single"/>
        </w:rPr>
        <w:t>702640</w:t>
      </w:r>
    </w:p>
    <w:p>
      <w:r>
        <w:t>Same luštne dekline. Mi bomo pa za varovanje poskrbeli pa bo super. https://t.co/tmWMbHVkws</w:t>
      </w:r>
    </w:p>
    <w:p>
      <w:r>
        <w:rPr>
          <w:b/>
          <w:u w:val="single"/>
        </w:rPr>
        <w:t>702641</w:t>
      </w:r>
    </w:p>
    <w:p>
      <w:r>
        <w:t>@hrastelj @vladaRS @sarecmarjan Kaj pa kar ena za vsakega? #menjam za yu gas masko. #vsismopiloti</w:t>
      </w:r>
    </w:p>
    <w:p>
      <w:r>
        <w:rPr>
          <w:b/>
          <w:u w:val="single"/>
        </w:rPr>
        <w:t>702642</w:t>
      </w:r>
    </w:p>
    <w:p>
      <w:r>
        <w:t>Kako nam gresta od rok sobivanje in demokracija?  #nebuloze na @Val202 vas naprošajo za najboj bizarne izkušnje iz sestankov hišnega sveta.</w:t>
      </w:r>
    </w:p>
    <w:p>
      <w:r>
        <w:rPr>
          <w:b/>
          <w:u w:val="single"/>
        </w:rPr>
        <w:t>702643</w:t>
      </w:r>
    </w:p>
    <w:p>
      <w:r>
        <w:t>@edvardkadic Enkrat sem jo s klanca prtisnu na 140km/h ... vam povem, adrenalina je blo več, kot bi šel na bungge jumping! 😎</w:t>
      </w:r>
    </w:p>
    <w:p>
      <w:r>
        <w:rPr>
          <w:b/>
          <w:u w:val="single"/>
        </w:rPr>
        <w:t>702644</w:t>
      </w:r>
    </w:p>
    <w:p>
      <w:r>
        <w:t>@ErikaPlaninsec Politični mrtvec v poslednjih izdihljajih, ne ve več kako bi pritegnil pozornost #zbogomSMC</w:t>
      </w:r>
    </w:p>
    <w:p>
      <w:r>
        <w:rPr>
          <w:b/>
          <w:u w:val="single"/>
        </w:rPr>
        <w:t>702645</w:t>
      </w:r>
    </w:p>
    <w:p>
      <w:r>
        <w:t>.... pa še 8×8 #Pandur za @Slovenskavojska je v igri https://t.co/g8gD3FlEwe</w:t>
      </w:r>
    </w:p>
    <w:p>
      <w:r>
        <w:rPr>
          <w:b/>
          <w:u w:val="single"/>
        </w:rPr>
        <w:t>702646</w:t>
      </w:r>
    </w:p>
    <w:p>
      <w:r>
        <w:t>Ciklokros spektakel v Novi Gorici: PO TRAVNATIH IN GOZDNIH POTEH https://t.co/xU5V6bW5fR</w:t>
      </w:r>
    </w:p>
    <w:p>
      <w:r>
        <w:rPr>
          <w:b/>
          <w:u w:val="single"/>
        </w:rPr>
        <w:t>702647</w:t>
      </w:r>
    </w:p>
    <w:p>
      <w:r>
        <w:t>Medijskim manipulacijam javne RTV na račun .@JozeMozina ni videti konca, opozarja GLASNO https://t.co/BX9UcREgeg</w:t>
      </w:r>
    </w:p>
    <w:p>
      <w:r>
        <w:rPr>
          <w:b/>
          <w:u w:val="single"/>
        </w:rPr>
        <w:t>702648</w:t>
      </w:r>
    </w:p>
    <w:p>
      <w:r>
        <w:t>Zaskrbljujoče nepravilnosti v Sovi v času Pahorjeve in Janševih vlad https://t.co/pNYUmTKBGJ</w:t>
      </w:r>
    </w:p>
    <w:p>
      <w:r>
        <w:rPr>
          <w:b/>
          <w:u w:val="single"/>
        </w:rPr>
        <w:t>702649</w:t>
      </w:r>
    </w:p>
    <w:p>
      <w:r>
        <w:t>prime telefon. gre na sporočila. napiše. in čez pet ur pošlje. vmes razmišlja al ja al ne poslat.</w:t>
      </w:r>
    </w:p>
    <w:p>
      <w:r>
        <w:rPr>
          <w:b/>
          <w:u w:val="single"/>
        </w:rPr>
        <w:t>702650</w:t>
      </w:r>
    </w:p>
    <w:p>
      <w:r>
        <w:t>Zakaj petelin poje tako zgodaj? Ker si potem, ko se prebudijo kokoši, ne upa odpreti kljuna!</w:t>
      </w:r>
    </w:p>
    <w:p>
      <w:r>
        <w:rPr>
          <w:b/>
          <w:u w:val="single"/>
        </w:rPr>
        <w:t>702651</w:t>
      </w:r>
    </w:p>
    <w:p>
      <w:r>
        <w:t>@MatejTonin @dzey_89 Žal ste že pred časom stopili v kačje . . ..pardon, rdeče gnezdo . . .</w:t>
      </w:r>
    </w:p>
    <w:p>
      <w:r>
        <w:rPr>
          <w:b/>
          <w:u w:val="single"/>
        </w:rPr>
        <w:t>702652</w:t>
      </w:r>
    </w:p>
    <w:p>
      <w:r>
        <w:t>@PortalSpolsi Moški lahko izjavi, da mu ni do tega, da bi bil sam s svojm potomcem in se nanj ne vsuje plaz dreka. Daleč smo še od enakosti.</w:t>
      </w:r>
    </w:p>
    <w:p>
      <w:r>
        <w:rPr>
          <w:b/>
          <w:u w:val="single"/>
        </w:rPr>
        <w:t>702653</w:t>
      </w:r>
    </w:p>
    <w:p>
      <w:r>
        <w:t>@777777777Marko Po tem, je šlo za to, da domobranci niso vedeli, komu naj se pridružijo, pa so zbrali naciste!</w:t>
      </w:r>
    </w:p>
    <w:p>
      <w:r>
        <w:rPr>
          <w:b/>
          <w:u w:val="single"/>
        </w:rPr>
        <w:t>702654</w:t>
      </w:r>
    </w:p>
    <w:p>
      <w:r>
        <w:t>S tem TRIKOM boš nakupovalni voziček odklenila BREZ kovanca (vedno in povsod!) https://t.co/bRmwX4j7bM https://t.co/N4P2aUZool</w:t>
      </w:r>
    </w:p>
    <w:p>
      <w:r>
        <w:rPr>
          <w:b/>
          <w:u w:val="single"/>
        </w:rPr>
        <w:t>702655</w:t>
      </w:r>
    </w:p>
    <w:p>
      <w:r>
        <w:t>Pomlad v 3. SNL vzhod: Črenšovci - https://t.co/H7JwaUC0rV https://t.co/sym9OLapEH</w:t>
      </w:r>
    </w:p>
    <w:p>
      <w:r>
        <w:rPr>
          <w:b/>
          <w:u w:val="single"/>
        </w:rPr>
        <w:t>702656</w:t>
      </w:r>
    </w:p>
    <w:p>
      <w:r>
        <w:t>@vecer @sarecmarjan @a_kocjan Se je kdo nad tem zamislil?To je napoved novih dolgov, fiskalno pravilo pa mrtve črke na papirju.</w:t>
      </w:r>
    </w:p>
    <w:p>
      <w:r>
        <w:rPr>
          <w:b/>
          <w:u w:val="single"/>
        </w:rPr>
        <w:t>702657</w:t>
      </w:r>
    </w:p>
    <w:p>
      <w:r>
        <w:t>@had @PrahNeza brez zamere, kaj pa pol kakaš? :) firbec me matra, drugače me ne moti, da si vegan.</w:t>
      </w:r>
    </w:p>
    <w:p>
      <w:r>
        <w:rPr>
          <w:b/>
          <w:u w:val="single"/>
        </w:rPr>
        <w:t>702658</w:t>
      </w:r>
    </w:p>
    <w:p>
      <w:r>
        <w:t>@uporabnastran Intesin mtoken integriran v aplikaciji wave2pay https://t.co/1qxM8JJJqn</w:t>
      </w:r>
    </w:p>
    <w:p>
      <w:r>
        <w:rPr>
          <w:b/>
          <w:u w:val="single"/>
        </w:rPr>
        <w:t>702659</w:t>
      </w:r>
    </w:p>
    <w:p>
      <w:r>
        <w:t>@JJansaSDS Ne žalit umetnikov, v našem poklicu traja cenzura že dolgo, zato se nas zamenjuje za cirkuške pse, in pesodojilje.</w:t>
      </w:r>
    </w:p>
    <w:p>
      <w:r>
        <w:rPr>
          <w:b/>
          <w:u w:val="single"/>
        </w:rPr>
        <w:t>702660</w:t>
      </w:r>
    </w:p>
    <w:p>
      <w:r>
        <w:t>VIDEO: Besede migranta zgrozile Evropo: "Preneumni so, da bi se lahko branili!" https://t.co/xrwG1GLvmv</w:t>
      </w:r>
    </w:p>
    <w:p>
      <w:r>
        <w:rPr>
          <w:b/>
          <w:u w:val="single"/>
        </w:rPr>
        <w:t>702661</w:t>
      </w:r>
    </w:p>
    <w:p>
      <w:r>
        <w:t>Eno živo rdečo bleščično majico bi. In je faking ne najdem. 90% črnih, 10% belih, zlatih in srebrnih. 😭😭😭😭😭😭😁😁😁</w:t>
      </w:r>
    </w:p>
    <w:p>
      <w:r>
        <w:rPr>
          <w:b/>
          <w:u w:val="single"/>
        </w:rPr>
        <w:t>702662</w:t>
      </w:r>
    </w:p>
    <w:p>
      <w:r>
        <w:t>Moja današnja dieta je sestavljena iz pohanega piščanca in francoske solate... Ker je pač dan potem :) #novoleto #francoska #pohanc #njami</w:t>
      </w:r>
    </w:p>
    <w:p>
      <w:r>
        <w:rPr>
          <w:b/>
          <w:u w:val="single"/>
        </w:rPr>
        <w:t>702663</w:t>
      </w:r>
    </w:p>
    <w:p>
      <w:r>
        <w:t>Ta je kljukec. Saj je v vladi in naj ukine čez noč vsaj 50 % zakonov. https://t.co/OLDZVxfGSs</w:t>
      </w:r>
    </w:p>
    <w:p>
      <w:r>
        <w:rPr>
          <w:b/>
          <w:u w:val="single"/>
        </w:rPr>
        <w:t>702664</w:t>
      </w:r>
    </w:p>
    <w:p>
      <w:r>
        <w:t>@JazbarMatjaz Nisi pa povedal, da je za tabo burek malo naprej levo pa mlekomat</w:t>
      </w:r>
    </w:p>
    <w:p>
      <w:r>
        <w:rPr>
          <w:b/>
          <w:u w:val="single"/>
        </w:rPr>
        <w:t>702665</w:t>
      </w:r>
    </w:p>
    <w:p>
      <w:r>
        <w:t>@mrevlje Verjetno je studio zatemnjen in ne vidi, kaj se zunaj dogaja. V studiu je praviloma vedno tropska vročina.</w:t>
      </w:r>
    </w:p>
    <w:p>
      <w:r>
        <w:rPr>
          <w:b/>
          <w:u w:val="single"/>
        </w:rPr>
        <w:t>702666</w:t>
      </w:r>
    </w:p>
    <w:p>
      <w:r>
        <w:t>Saj hujše kazni za srbjance ne more biti, kot so naši vladni tutorji, SLO so uničili, ni vrag da ne bodo še srbinov. https://t.co/wStNzy2qMz</w:t>
      </w:r>
    </w:p>
    <w:p>
      <w:r>
        <w:rPr>
          <w:b/>
          <w:u w:val="single"/>
        </w:rPr>
        <w:t>702667</w:t>
      </w:r>
    </w:p>
    <w:p>
      <w:r>
        <w:t>Kupla sem nov šal, ki pušča mucke po oblačilih. Oprala sem ga že pa ne pomaga. Lahk še kej nardim al ga fuknem na kup “zanič Primark roba”.</w:t>
      </w:r>
    </w:p>
    <w:p>
      <w:r>
        <w:rPr>
          <w:b/>
          <w:u w:val="single"/>
        </w:rPr>
        <w:t>702668</w:t>
      </w:r>
    </w:p>
    <w:p>
      <w:r>
        <w:t>Rešilec na nujni vožnji, folk pa gladko čez cesto, ker je pač zelena. Lej, ne bo te ubilo, če počakaš en interval ...</w:t>
      </w:r>
    </w:p>
    <w:p>
      <w:r>
        <w:rPr>
          <w:b/>
          <w:u w:val="single"/>
        </w:rPr>
        <w:t>702669</w:t>
      </w:r>
    </w:p>
    <w:p>
      <w:r>
        <w:t>@ManUtdChannel @RobDawsonESPN @LukaNCvikl zagrabi lopato, jaz bi rad gledal fuzbal zvečer;)</w:t>
      </w:r>
    </w:p>
    <w:p>
      <w:r>
        <w:rPr>
          <w:b/>
          <w:u w:val="single"/>
        </w:rPr>
        <w:t>702670</w:t>
      </w:r>
    </w:p>
    <w:p>
      <w:r>
        <w:t>Pri taki ogabni hinavščini kot se jo grete v vaši sekti @TankoJoze gre 90% na bruhat!  @CKjevec</w:t>
      </w:r>
    </w:p>
    <w:p>
      <w:r>
        <w:rPr>
          <w:b/>
          <w:u w:val="single"/>
        </w:rPr>
        <w:t>702671</w:t>
      </w:r>
    </w:p>
    <w:p>
      <w:r>
        <w:t>@jkmcnk Vse tako kaže, da bemflice, audiji in Zokijevi inkasanti prebivajo v različnih časovnih pasovih in se praktično nikoli ne srečajo.</w:t>
      </w:r>
    </w:p>
    <w:p>
      <w:r>
        <w:rPr>
          <w:b/>
          <w:u w:val="single"/>
        </w:rPr>
        <w:t>702672</w:t>
      </w:r>
    </w:p>
    <w:p>
      <w:r>
        <w:t>@KatarinaJenko Sej fotke ni treba obešat na oglasno desko v bloku. Samo tule jo daj :P</w:t>
      </w:r>
    </w:p>
    <w:p>
      <w:r>
        <w:rPr>
          <w:b/>
          <w:u w:val="single"/>
        </w:rPr>
        <w:t>702673</w:t>
      </w:r>
    </w:p>
    <w:p>
      <w:r>
        <w:t>Sem šla k oftalmologu, pa sem zgrešila optiko, ker nisem dobro videla... #ejgaresjeblotko</w:t>
      </w:r>
    </w:p>
    <w:p>
      <w:r>
        <w:rPr>
          <w:b/>
          <w:u w:val="single"/>
        </w:rPr>
        <w:t>702674</w:t>
      </w:r>
    </w:p>
    <w:p>
      <w:r>
        <w:t xml:space="preserve">V živo 6.krog #2SNL: Gol za goste! </w:t>
        <w:br/>
        <w:t>2.polčas</w:t>
        <w:br/>
        <w:t>NK ROLTEK DOB : NK NAFTA LENDAVA 0:6</w:t>
        <w:br/>
        <w:t>Bizjak Jaka(70')</w:t>
        <w:br/>
        <w:t>Gremo Dob!</w:t>
        <w:br/>
        <w:t>#VSIZAŠAMPIONEizDoba!</w:t>
      </w:r>
    </w:p>
    <w:p>
      <w:r>
        <w:rPr>
          <w:b/>
          <w:u w:val="single"/>
        </w:rPr>
        <w:t>702675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702676</w:t>
      </w:r>
    </w:p>
    <w:p>
      <w:r>
        <w:t>19-letnemu Italijanu v roki eksplodirala granata, ki jo je kupil v Sloveniji https://t.co/jHJozScfAu</w:t>
      </w:r>
    </w:p>
    <w:p>
      <w:r>
        <w:rPr>
          <w:b/>
          <w:u w:val="single"/>
        </w:rPr>
        <w:t>702677</w:t>
      </w:r>
    </w:p>
    <w:p>
      <w:r>
        <w:t>@xmp125a zenska je po obnasnju sodec tudi malo borderline psihopat. sta se pomojem kar taprava dva nasla</w:t>
      </w:r>
    </w:p>
    <w:p>
      <w:r>
        <w:rPr>
          <w:b/>
          <w:u w:val="single"/>
        </w:rPr>
        <w:t>702678</w:t>
      </w:r>
    </w:p>
    <w:p>
      <w:r>
        <w:t>@AnaMarijaMitic @TaxiLaguna Hja, bicikl uporabljat... Z veseljem bi te peljal na prtljažniku, če bi imel čas...</w:t>
      </w:r>
    </w:p>
    <w:p>
      <w:r>
        <w:rPr>
          <w:b/>
          <w:u w:val="single"/>
        </w:rPr>
        <w:t>702679</w:t>
      </w:r>
    </w:p>
    <w:p>
      <w:r>
        <w:t>@MKavscek @romunov Vsake tolko smo pri @gozdnajozica, tokrat pa sta ona in Boris vabila še na golaž. :)</w:t>
      </w:r>
    </w:p>
    <w:p>
      <w:r>
        <w:rPr>
          <w:b/>
          <w:u w:val="single"/>
        </w:rPr>
        <w:t>702680</w:t>
      </w:r>
    </w:p>
    <w:p>
      <w:r>
        <w:t>@AllBriefs @IgorZavrsnik Kako ravna, ko prečkajo mejo brez dokumentov. Reče marš nazaj?</w:t>
      </w:r>
    </w:p>
    <w:p>
      <w:r>
        <w:rPr>
          <w:b/>
          <w:u w:val="single"/>
        </w:rPr>
        <w:t>702681</w:t>
      </w:r>
    </w:p>
    <w:p>
      <w:r>
        <w:t>@SmiljanPurger on ne rabi, ker komunist zapleni pridnim delovnim ljudem..kar je vaše je moje...je edina ekonomska politika rdečkarjev</w:t>
      </w:r>
    </w:p>
    <w:p>
      <w:r>
        <w:rPr>
          <w:b/>
          <w:u w:val="single"/>
        </w:rPr>
        <w:t>702682</w:t>
      </w:r>
    </w:p>
    <w:p>
      <w:r>
        <w:t>Tistih nekaj stvari #blogging #bloggerstribe #blog #izidrijezljubeznijo</w:t>
        <w:br/>
        <w:t>https://t.co/gjcjmDtKJy</w:t>
      </w:r>
    </w:p>
    <w:p>
      <w:r>
        <w:rPr>
          <w:b/>
          <w:u w:val="single"/>
        </w:rPr>
        <w:t>702683</w:t>
      </w:r>
    </w:p>
    <w:p>
      <w:r>
        <w:t>Pravkar sem pol marelice vrgel v bio in se hkrati skoraj zadušil s peško #zamenjava</w:t>
      </w:r>
    </w:p>
    <w:p>
      <w:r>
        <w:rPr>
          <w:b/>
          <w:u w:val="single"/>
        </w:rPr>
        <w:t>702684</w:t>
      </w:r>
    </w:p>
    <w:p>
      <w:r>
        <w:t>Z današnjim dnem ugaša infrardeči teleskop @NASAspitzer.  https://t.co/pBiA0kWXoH</w:t>
      </w:r>
    </w:p>
    <w:p>
      <w:r>
        <w:rPr>
          <w:b/>
          <w:u w:val="single"/>
        </w:rPr>
        <w:t>702685</w:t>
      </w:r>
    </w:p>
    <w:p>
      <w:r>
        <w:t>Kulturni marksizem je seksanje vsakega z vsakim in jebanje vsakega, ki ni za seks vsakega z vsakim. https://t.co/jXZ344pGoa</w:t>
      </w:r>
    </w:p>
    <w:p>
      <w:r>
        <w:rPr>
          <w:b/>
          <w:u w:val="single"/>
        </w:rPr>
        <w:t>702686</w:t>
      </w:r>
    </w:p>
    <w:p>
      <w:r>
        <w:t>@MartinaKenda @Mauhlerca Bi ji dosti bolj pasalo, če bi se spravila krave oponašat. Pun intended. :)</w:t>
      </w:r>
    </w:p>
    <w:p>
      <w:r>
        <w:rPr>
          <w:b/>
          <w:u w:val="single"/>
        </w:rPr>
        <w:t>702687</w:t>
      </w:r>
    </w:p>
    <w:p>
      <w:r>
        <w:t>Še ena potrditev kako s to "packo magno" manipulirajo. https://t.co/T1dvZsGowR</w:t>
      </w:r>
    </w:p>
    <w:p>
      <w:r>
        <w:rPr>
          <w:b/>
          <w:u w:val="single"/>
        </w:rPr>
        <w:t>702688</w:t>
      </w:r>
    </w:p>
    <w:p>
      <w:r>
        <w:t>Edini medij v Sloveniji, ki je zavezan resnici, mora objavit popravek?!?!? Nemogoče! Prekleti komunisti!</w:t>
        <w:br/>
        <w:br/>
        <w:t>https://t.co/XtAIoC29GM</w:t>
      </w:r>
    </w:p>
    <w:p>
      <w:r>
        <w:rPr>
          <w:b/>
          <w:u w:val="single"/>
        </w:rPr>
        <w:t>702689</w:t>
      </w:r>
    </w:p>
    <w:p>
      <w:r>
        <w:t>Pride trenutek, ko ti slovensko bahanje, vsesplosno kurcanje vsega in vseznalci presedejo. Zacenjam cistko. :) #forahappiersummer</w:t>
      </w:r>
    </w:p>
    <w:p>
      <w:r>
        <w:rPr>
          <w:b/>
          <w:u w:val="single"/>
        </w:rPr>
        <w:t>702690</w:t>
      </w:r>
    </w:p>
    <w:p>
      <w:r>
        <w:t>Degredacija cloveskega razuma v upanju na vecno odresenje.</w:t>
        <w:br/>
        <w:t>Spoved prepovedana. Pekel!</w:t>
      </w:r>
    </w:p>
    <w:p>
      <w:r>
        <w:rPr>
          <w:b/>
          <w:u w:val="single"/>
        </w:rPr>
        <w:t>702691</w:t>
      </w:r>
    </w:p>
    <w:p>
      <w:r>
        <w:t>Radio Mladina: @borutmekina o pohlepu, ki so ga tudi v Sloveniji sprožile kriptovalute. Prisluhnite pogovoru! https://t.co/InVTATPHEm</w:t>
      </w:r>
    </w:p>
    <w:p>
      <w:r>
        <w:rPr>
          <w:b/>
          <w:u w:val="single"/>
        </w:rPr>
        <w:t>702692</w:t>
      </w:r>
    </w:p>
    <w:p>
      <w:r>
        <w:t>Bi super pametni telefon? Sodeluj v mobilnem nagradnem kvizu https://t.co/dhZ9MV57lq! https://t.co/7XD6vUi8dL https://t.co/5gJQ2y7Zxc</w:t>
      </w:r>
    </w:p>
    <w:p>
      <w:r>
        <w:rPr>
          <w:b/>
          <w:u w:val="single"/>
        </w:rPr>
        <w:t>702693</w:t>
      </w:r>
    </w:p>
    <w:p>
      <w:r>
        <w:t>@Goran_Dragic Nikomur nisi nič dolžen, razen svoji družini. Vse dobro še naprej in uživaj kar si si prigaral.</w:t>
      </w:r>
    </w:p>
    <w:p>
      <w:r>
        <w:rPr>
          <w:b/>
          <w:u w:val="single"/>
        </w:rPr>
        <w:t>702694</w:t>
      </w:r>
    </w:p>
    <w:p>
      <w:r>
        <w:t>@janeztu @vmatijevec @sarecmarjan To so bili strašni zločini. Še zdaj ne razumem, da so Ceruttija tako lepo pospremili do meje.</w:t>
      </w:r>
    </w:p>
    <w:p>
      <w:r>
        <w:rPr>
          <w:b/>
          <w:u w:val="single"/>
        </w:rPr>
        <w:t>702695</w:t>
      </w:r>
    </w:p>
    <w:p>
      <w:r>
        <w:t>Očitno ne gre brez trgovin ob nedeljah in praznikih... https://t.co/vfuYvgwjou</w:t>
      </w:r>
    </w:p>
    <w:p>
      <w:r>
        <w:rPr>
          <w:b/>
          <w:u w:val="single"/>
        </w:rPr>
        <w:t>702696</w:t>
      </w:r>
    </w:p>
    <w:p>
      <w:r>
        <w:t>The fuck mi twitter jebene liked twite zdaj na TL tlači, a nismo tega ukinli al imeli filter al nekaj??? #confused #mad #pissedoff</w:t>
      </w:r>
    </w:p>
    <w:p>
      <w:r>
        <w:rPr>
          <w:b/>
          <w:u w:val="single"/>
        </w:rPr>
        <w:t>702697</w:t>
      </w:r>
    </w:p>
    <w:p>
      <w:r>
        <w:t>@KatarinaDbr Ti samo sporoči novi naslov. Bomo mi prišli do tebe. #tvitmitoskana</w:t>
      </w:r>
    </w:p>
    <w:p>
      <w:r>
        <w:rPr>
          <w:b/>
          <w:u w:val="single"/>
        </w:rPr>
        <w:t>702698</w:t>
      </w:r>
    </w:p>
    <w:p>
      <w:r>
        <w:t>Matavž se je prejšnji vikend vrnil po polletni odsotnosti zaradi zloma noge. Danes že pri strelcih proti PSV. #ladje https://t.co/81yIbWkg2h</w:t>
      </w:r>
    </w:p>
    <w:p>
      <w:r>
        <w:rPr>
          <w:b/>
          <w:u w:val="single"/>
        </w:rPr>
        <w:t>702699</w:t>
      </w:r>
    </w:p>
    <w:p>
      <w:r>
        <w:t>@strankalevica @LukaMesec Ko je resnica za tebe sovražni govor. A Mladino pa ne podpira Ministrstvo za zdravstvo. Preberi si odgovor revije</w:t>
      </w:r>
    </w:p>
    <w:p>
      <w:r>
        <w:rPr>
          <w:b/>
          <w:u w:val="single"/>
        </w:rPr>
        <w:t>702700</w:t>
      </w:r>
    </w:p>
    <w:p>
      <w:r>
        <w:t>Rjavc pa tako ni vreden omembe, Naj gre Palestino industrializirat,da bo bliže Rusom. https://t.co/BVv82iYrPS</w:t>
      </w:r>
    </w:p>
    <w:p>
      <w:r>
        <w:rPr>
          <w:b/>
          <w:u w:val="single"/>
        </w:rPr>
        <w:t>702701</w:t>
      </w:r>
    </w:p>
    <w:p>
      <w:r>
        <w:t>To je pa res posel. Mlakar se zna še razviti in pol ga bo Zaho drago prodal.  https://t.co/QSAYutlvn4 #maribor #zahovič #mlakar</w:t>
      </w:r>
    </w:p>
    <w:p>
      <w:r>
        <w:rPr>
          <w:b/>
          <w:u w:val="single"/>
        </w:rPr>
        <w:t>702702</w:t>
      </w:r>
    </w:p>
    <w:p>
      <w:r>
        <w:t>@had po moje je nek animator za kamerami s tablico "Aplavz!" in jo vsake tolk cajta dvigne. 🤔</w:t>
      </w:r>
    </w:p>
    <w:p>
      <w:r>
        <w:rPr>
          <w:b/>
          <w:u w:val="single"/>
        </w:rPr>
        <w:t>702703</w:t>
      </w:r>
    </w:p>
    <w:p>
      <w:r>
        <w:t>@bojansimm V Halozah, Slovenskih Goricah so apatični že od atentata na Krambergerja. In tako bo žal ostalo.</w:t>
      </w:r>
    </w:p>
    <w:p>
      <w:r>
        <w:rPr>
          <w:b/>
          <w:u w:val="single"/>
        </w:rPr>
        <w:t>702704</w:t>
      </w:r>
    </w:p>
    <w:p>
      <w:r>
        <w:t>Sušilni stroj s toplotno črpalko https://t.co/GGA4M5VPfn https://t.co/2VfZUj5HkO</w:t>
      </w:r>
    </w:p>
    <w:p>
      <w:r>
        <w:rPr>
          <w:b/>
          <w:u w:val="single"/>
        </w:rPr>
        <w:t>702705</w:t>
      </w:r>
    </w:p>
    <w:p>
      <w:r>
        <w:t>@crico111 No, meni je uspelo, na srečo brez mrliških listov. Bye-bye poceni elektrika. Zdaj imam najcenejšo. Že 1 leto.</w:t>
      </w:r>
    </w:p>
    <w:p>
      <w:r>
        <w:rPr>
          <w:b/>
          <w:u w:val="single"/>
        </w:rPr>
        <w:t>702706</w:t>
      </w:r>
    </w:p>
    <w:p>
      <w:r>
        <w:t>V času napada naj bi bila sredstva elektronskega bojevanja izklopljena, da  ne bi motila poletov ruskih bojnih letal.</w:t>
      </w:r>
    </w:p>
    <w:p>
      <w:r>
        <w:rPr>
          <w:b/>
          <w:u w:val="single"/>
        </w:rPr>
        <w:t>702707</w:t>
      </w:r>
    </w:p>
    <w:p>
      <w:r>
        <w:t>@vrssevnik @mladiucitelj @PEFLjubljana Dala jih je študirat. To je bila ena prvih helikopterskih mater.</w:t>
      </w:r>
    </w:p>
    <w:p>
      <w:r>
        <w:rPr>
          <w:b/>
          <w:u w:val="single"/>
        </w:rPr>
        <w:t>702708</w:t>
      </w:r>
    </w:p>
    <w:p>
      <w:r>
        <w:t>@vladaRS umaknila podporo BMZupančiča za mesto v odboru ZN za človekove pravice. Ni več naš, ker razmišlja s svojo glavo. Erjavec&amp;amp;CO press.</w:t>
      </w:r>
    </w:p>
    <w:p>
      <w:r>
        <w:rPr>
          <w:b/>
          <w:u w:val="single"/>
        </w:rPr>
        <w:t>702709</w:t>
      </w:r>
    </w:p>
    <w:p>
      <w:r>
        <w:t>Lazina ne more iz svoje koze, zamolcani grobovi, evtanazija, na zacetku korekten intervju z dr Klevisarjevo, zdaj cisto zapeljan</w:t>
      </w:r>
    </w:p>
    <w:p>
      <w:r>
        <w:rPr>
          <w:b/>
          <w:u w:val="single"/>
        </w:rPr>
        <w:t>702710</w:t>
      </w:r>
    </w:p>
    <w:p>
      <w:r>
        <w:t>@_wupe @AlexKreb @sarecmarjan @vladaRS Tata,oglej si tvit klemna piberja. Štekas?</w:t>
      </w:r>
    </w:p>
    <w:p>
      <w:r>
        <w:rPr>
          <w:b/>
          <w:u w:val="single"/>
        </w:rPr>
        <w:t>702711</w:t>
      </w:r>
    </w:p>
    <w:p>
      <w:r>
        <w:t>@Komanovmulc Po hudem klanju nas bodo rešili Poljaki in Rusi. No, Slovence najbrž ne, Evropo.</w:t>
      </w:r>
    </w:p>
    <w:p>
      <w:r>
        <w:rPr>
          <w:b/>
          <w:u w:val="single"/>
        </w:rPr>
        <w:t>702712</w:t>
      </w:r>
    </w:p>
    <w:p>
      <w:r>
        <w:t>No, zdej veste čigav je ves čas bil, sedaj že upokojeni "sindikalist" #semulič...</w:t>
        <w:br/>
        <w:t>Rdeči parazit #SD...cc</w:t>
      </w:r>
    </w:p>
    <w:p>
      <w:r>
        <w:rPr>
          <w:b/>
          <w:u w:val="single"/>
        </w:rPr>
        <w:t>702713</w:t>
      </w:r>
    </w:p>
    <w:p>
      <w:r>
        <w:t>@LesarMarko @ZigaTurk To bi bila za JJ kazen! Bi moral biti bistveno vec v parlamentu, kot do sedaj...</w:t>
      </w:r>
    </w:p>
    <w:p>
      <w:r>
        <w:rPr>
          <w:b/>
          <w:u w:val="single"/>
        </w:rPr>
        <w:t>702714</w:t>
      </w:r>
    </w:p>
    <w:p>
      <w:r>
        <w:t>#šoferji #nebuloze Kaj je to z novimi avtomobili? Spredaj imajo prižgane meglenke, zadaj nič... Je to zdaj kak nov zakon? Sem kaj zamudil?</w:t>
      </w:r>
    </w:p>
    <w:p>
      <w:r>
        <w:rPr>
          <w:b/>
          <w:u w:val="single"/>
        </w:rPr>
        <w:t>702715</w:t>
      </w:r>
    </w:p>
    <w:p>
      <w:r>
        <w:t>Upokojenci bodo volili Erjavca, tudi če ga bodo prej morali potegniti iz Jankovićeve riti. https://t.co/aVp1ckNIZP</w:t>
      </w:r>
    </w:p>
    <w:p>
      <w:r>
        <w:rPr>
          <w:b/>
          <w:u w:val="single"/>
        </w:rPr>
        <w:t>702716</w:t>
      </w:r>
    </w:p>
    <w:p>
      <w:r>
        <w:t>Ko odlozis orožje, se preneha boj. Takrat ugotoviš, da se ne rabiš za nič bojevati, da je vse že tu, da je vse že tvoje.</w:t>
      </w:r>
    </w:p>
    <w:p>
      <w:r>
        <w:rPr>
          <w:b/>
          <w:u w:val="single"/>
        </w:rPr>
        <w:t>702717</w:t>
      </w:r>
    </w:p>
    <w:p>
      <w:r>
        <w:t>@simicev_matej Običajno so to taki, ki se med vročino pritožuje, da je bazen pretopel in se ne morejo osvežiti. Svetovni čudaki.</w:t>
      </w:r>
    </w:p>
    <w:p>
      <w:r>
        <w:rPr>
          <w:b/>
          <w:u w:val="single"/>
        </w:rPr>
        <w:t>702718</w:t>
      </w:r>
    </w:p>
    <w:p>
      <w:r>
        <w:t>@prerok @SpletnaMladina @gregarepovz oy vey @SpletnaMladina oy vey, gojim ne naseda več na propagando</w:t>
      </w:r>
    </w:p>
    <w:p>
      <w:r>
        <w:rPr>
          <w:b/>
          <w:u w:val="single"/>
        </w:rPr>
        <w:t>702719</w:t>
      </w:r>
    </w:p>
    <w:p>
      <w:r>
        <w:t>Jutri zjutraj ob 8h matram mladino najprej z naravnimi nesrecami, pozari in evakuacijo. Prezivele ob 10h pa se s prvo pomocjo. 😂</w:t>
      </w:r>
    </w:p>
    <w:p>
      <w:r>
        <w:rPr>
          <w:b/>
          <w:u w:val="single"/>
        </w:rPr>
        <w:t>702720</w:t>
      </w:r>
    </w:p>
    <w:p>
      <w:r>
        <w:t>@peterjancic To pa ne, rdeča diktatura je ok  ker so njeni potomci se zdaj pri koritu</w:t>
      </w:r>
    </w:p>
    <w:p>
      <w:r>
        <w:rPr>
          <w:b/>
          <w:u w:val="single"/>
        </w:rPr>
        <w:t>702721</w:t>
      </w:r>
    </w:p>
    <w:p>
      <w:r>
        <w:t>Iz bencinske na akumulatorsko kosilnico in na biorazgradljivo nitko.  #NaraviPrijazno https://t.co/nrTsz8gomi</w:t>
      </w:r>
    </w:p>
    <w:p>
      <w:r>
        <w:rPr>
          <w:b/>
          <w:u w:val="single"/>
        </w:rPr>
        <w:t>702722</w:t>
      </w:r>
    </w:p>
    <w:p>
      <w:r>
        <w:t>Martinovo bo pestro :) Danes v Casinoju As Radenci, jutri od 18h-20h na trgu Leona Štuklja v Mariboru, nato pa še... https://t.co/KKXaS34E3V</w:t>
      </w:r>
    </w:p>
    <w:p>
      <w:r>
        <w:rPr>
          <w:b/>
          <w:u w:val="single"/>
        </w:rPr>
        <w:t>702723</w:t>
      </w:r>
    </w:p>
    <w:p>
      <w:r>
        <w:t>Ali greste na ulice ali pa ostanite doma in jamrajte še naprej – sami izberite! https://t.co/Icrzltmx4g via @Nova24TV</w:t>
      </w:r>
    </w:p>
    <w:p>
      <w:r>
        <w:rPr>
          <w:b/>
          <w:u w:val="single"/>
        </w:rPr>
        <w:t>702724</w:t>
      </w:r>
    </w:p>
    <w:p>
      <w:r>
        <w:t xml:space="preserve">Zjutrej. </w:t>
        <w:br/>
        <w:br/>
        <w:t xml:space="preserve">#30dayridechallenge </w:t>
        <w:br/>
        <w:t>Oziroma iz šotora direkt na bicikl. :) https://t.co/KlOj6z0huI</w:t>
      </w:r>
    </w:p>
    <w:p>
      <w:r>
        <w:rPr>
          <w:b/>
          <w:u w:val="single"/>
        </w:rPr>
        <w:t>702725</w:t>
      </w:r>
    </w:p>
    <w:p>
      <w:r>
        <w:t>@PerfidiaDonat @barjanski @ovtsa Lepo je imeti prijatelja v nevednosti. Klikerji še niso naoljeni.</w:t>
      </w:r>
    </w:p>
    <w:p>
      <w:r>
        <w:rPr>
          <w:b/>
          <w:u w:val="single"/>
        </w:rPr>
        <w:t>702726</w:t>
      </w:r>
    </w:p>
    <w:p>
      <w:r>
        <w:t>@peterjancic Vsekakor je oznaka liberalec pri Štihu čist odveč. Klasični desničar</w:t>
      </w:r>
    </w:p>
    <w:p>
      <w:r>
        <w:rPr>
          <w:b/>
          <w:u w:val="single"/>
        </w:rPr>
        <w:t>702727</w:t>
      </w:r>
    </w:p>
    <w:p>
      <w:r>
        <w:t>Infiltrirali smo se v Tuje Slovenija in člane vprašali, zakaj njihovo ime razglaša, da je RS last tujcev. Jutri v posebni oddaji.</w:t>
      </w:r>
    </w:p>
    <w:p>
      <w:r>
        <w:rPr>
          <w:b/>
          <w:u w:val="single"/>
        </w:rPr>
        <w:t>702728</w:t>
      </w:r>
    </w:p>
    <w:p>
      <w:r>
        <w:t>Šengenska meja ali kako zlahka ilegalni migranti vstopajo v Slovenijo https://t.co/fWSeb7pKEI</w:t>
      </w:r>
    </w:p>
    <w:p>
      <w:r>
        <w:rPr>
          <w:b/>
          <w:u w:val="single"/>
        </w:rPr>
        <w:t>702729</w:t>
      </w:r>
    </w:p>
    <w:p>
      <w:r>
        <w:t>@slozeleznice @javniprevoz Super, pohvalno! No saj spletna je bila še iz decembra od začetka uvedbe, mobilne pa febrauar in marec.</w:t>
      </w:r>
    </w:p>
    <w:p>
      <w:r>
        <w:rPr>
          <w:b/>
          <w:u w:val="single"/>
        </w:rPr>
        <w:t>702730</w:t>
      </w:r>
    </w:p>
    <w:p>
      <w:r>
        <w:t>Kako blatantno zavajanje ljudi, serotonin v kapsulah, ja seveda no https://t.co/2kx0M0tzxa</w:t>
      </w:r>
    </w:p>
    <w:p>
      <w:r>
        <w:rPr>
          <w:b/>
          <w:u w:val="single"/>
        </w:rPr>
        <w:t>702731</w:t>
      </w:r>
    </w:p>
    <w:p>
      <w:r>
        <w:t>#WorldDiabetesDay #svetovnidansladkornebolezni</w:t>
        <w:br/>
        <w:t>Danes obeležujemo svetovni dan sladkorne bolezni. Ta bolezen je v... https://t.co/lEtFB3v4hQ</w:t>
      </w:r>
    </w:p>
    <w:p>
      <w:r>
        <w:rPr>
          <w:b/>
          <w:u w:val="single"/>
        </w:rPr>
        <w:t>702732</w:t>
      </w:r>
    </w:p>
    <w:p>
      <w:r>
        <w:t>@TeaTeaTeaTea zgodbo je vsekakor vredno spremljat, vse do možne razstrelitve.</w:t>
      </w:r>
    </w:p>
    <w:p>
      <w:r>
        <w:rPr>
          <w:b/>
          <w:u w:val="single"/>
        </w:rPr>
        <w:t>702733</w:t>
      </w:r>
    </w:p>
    <w:p>
      <w:r>
        <w:t>@prgadp @fpecnik01 @Mlinar72 Nič ni izgubljeno. Priborimo si lahko nazaj vse. Le modre in odločne voditelje potrebujemo.</w:t>
      </w:r>
    </w:p>
    <w:p>
      <w:r>
        <w:rPr>
          <w:b/>
          <w:u w:val="single"/>
        </w:rPr>
        <w:t>702734</w:t>
      </w:r>
    </w:p>
    <w:p>
      <w:r>
        <w:t>@semonsemon Danes mi je nekdo povedal, da tisti, ki pridejo na golaz, potem itak ne volijo. Tako da bom probala s keksi.</w:t>
      </w:r>
    </w:p>
    <w:p>
      <w:r>
        <w:rPr>
          <w:b/>
          <w:u w:val="single"/>
        </w:rPr>
        <w:t>702735</w:t>
      </w:r>
    </w:p>
    <w:p>
      <w:r>
        <w:t>@MatevzNovak @sodnik Pipistrel dela drone, zelo cenjen Globalni igralec. Pa zložljive smuči,... v unem članku je še ene par takih. Ni slabo!</w:t>
      </w:r>
    </w:p>
    <w:p>
      <w:r>
        <w:rPr>
          <w:b/>
          <w:u w:val="single"/>
        </w:rPr>
        <w:t>702736</w:t>
      </w:r>
    </w:p>
    <w:p>
      <w:r>
        <w:t>@MladenPrajdic Tolk star al tolk mlad? :D To je bil un velik vozni red na prvem peronu. Pa table na peronih so ble tud split-flap display.</w:t>
      </w:r>
    </w:p>
    <w:p>
      <w:r>
        <w:rPr>
          <w:b/>
          <w:u w:val="single"/>
        </w:rPr>
        <w:t>702737</w:t>
      </w:r>
    </w:p>
    <w:p>
      <w:r>
        <w:t>@slavkoarh8 @DarkoMrso @PrinasalkaZlata Ne da bi jo branil, vendar tukaj gre za šlamastiko fotograta, ki se ima za profija 😂😂</w:t>
      </w:r>
    </w:p>
    <w:p>
      <w:r>
        <w:rPr>
          <w:b/>
          <w:u w:val="single"/>
        </w:rPr>
        <w:t>702738</w:t>
      </w:r>
    </w:p>
    <w:p>
      <w:r>
        <w:t>@BrankoGrims1 Bemti Branko...tvoj šefe je, ko je študiral na tem faksu lulal še v školjko v moškem wc.</w:t>
        <w:br/>
        <w:t>Sede...</w:t>
      </w:r>
    </w:p>
    <w:p>
      <w:r>
        <w:rPr>
          <w:b/>
          <w:u w:val="single"/>
        </w:rPr>
        <w:t>702739</w:t>
      </w:r>
    </w:p>
    <w:p>
      <w:r>
        <w:t>Poplava, semizdi, za 20min ustavila vlake pred Zagorjem v smeri proti Štajerski. Poročam. @slozeleznice http://t.co/PoQ5q6Bw2d</w:t>
      </w:r>
    </w:p>
    <w:p>
      <w:r>
        <w:rPr>
          <w:b/>
          <w:u w:val="single"/>
        </w:rPr>
        <w:t>702740</w:t>
      </w:r>
    </w:p>
    <w:p>
      <w:r>
        <w:t>Tiskana vstopnica, ko v starih časih 🤘😄 ... še obstajajo romantiki med organizatorji #jethrotull #zagreb #vstopnica https://t.co/3tizaWYGMD</w:t>
      </w:r>
    </w:p>
    <w:p>
      <w:r>
        <w:rPr>
          <w:b/>
          <w:u w:val="single"/>
        </w:rPr>
        <w:t>702741</w:t>
      </w:r>
    </w:p>
    <w:p>
      <w:r>
        <w:t>Rusko MO pravi, da so Sirci sestrelili  vecino  raket https://t.co/Gs01eAvBSB</w:t>
      </w:r>
    </w:p>
    <w:p>
      <w:r>
        <w:rPr>
          <w:b/>
          <w:u w:val="single"/>
        </w:rPr>
        <w:t>702742</w:t>
      </w:r>
    </w:p>
    <w:p>
      <w:r>
        <w:t>GORENJSKA: Sumljiv par fotografira hiše, policija prosi za pomoč https://t.co/EDBoA5NY7c</w:t>
      </w:r>
    </w:p>
    <w:p>
      <w:r>
        <w:rPr>
          <w:b/>
          <w:u w:val="single"/>
        </w:rPr>
        <w:t>702743</w:t>
      </w:r>
    </w:p>
    <w:p>
      <w:r>
        <w:t>Pravkar igram igro Biathlon Mania. Pridruži se in me poskusi premagati! https://t.co/pENgctfwWD</w:t>
      </w:r>
    </w:p>
    <w:p>
      <w:r>
        <w:rPr>
          <w:b/>
          <w:u w:val="single"/>
        </w:rPr>
        <w:t>702744</w:t>
      </w:r>
    </w:p>
    <w:p>
      <w:r>
        <w:t>Tok ste hotl Peka, zdej ga mate... Učink podoben kot pri Kavki, hajp pa ko da je jebeni Murinjo...</w:t>
      </w:r>
    </w:p>
    <w:p>
      <w:r>
        <w:rPr>
          <w:b/>
          <w:u w:val="single"/>
        </w:rPr>
        <w:t>702745</w:t>
      </w:r>
    </w:p>
    <w:p>
      <w:r>
        <w:t>@ntokomc V bistvu bodo v luksuznem taborišču. Brez varnostnika na vhodu sigurno ne bo šlo.</w:t>
      </w:r>
    </w:p>
    <w:p>
      <w:r>
        <w:rPr>
          <w:b/>
          <w:u w:val="single"/>
        </w:rPr>
        <w:t>702746</w:t>
      </w:r>
    </w:p>
    <w:p>
      <w:r>
        <w:t>@KatarinaJenko Pred časom sem se uspel na AC par izvozov naprej od šihta pelat, to je znak da je čas za dopust.</w:t>
      </w:r>
    </w:p>
    <w:p>
      <w:r>
        <w:rPr>
          <w:b/>
          <w:u w:val="single"/>
        </w:rPr>
        <w:t>702747</w:t>
      </w:r>
    </w:p>
    <w:p>
      <w:r>
        <w:t>Rdeči fašizem ne pozna meja – otroci katoličanov po novem diskriminirani celo v ustavi! https://t.co/FqKCwVRhXZ via @Nova24TV</w:t>
      </w:r>
    </w:p>
    <w:p>
      <w:r>
        <w:rPr>
          <w:b/>
          <w:u w:val="single"/>
        </w:rPr>
        <w:t>702748</w:t>
      </w:r>
    </w:p>
    <w:p>
      <w:r>
        <w:t>Zadnjič sem gledala boks pred 33 leti, ko sem morala piti nek nagravžen napitek proti dehidraciji med rundami.</w:t>
      </w:r>
    </w:p>
    <w:p>
      <w:r>
        <w:rPr>
          <w:b/>
          <w:u w:val="single"/>
        </w:rPr>
        <w:t>702749</w:t>
      </w:r>
    </w:p>
    <w:p>
      <w:r>
        <w:t>Nekdo je par dni nazaj govoril, da so piloti navadni obrtniki... stresna obrt, tole ... https://t.co/6hi7g1JCC5</w:t>
      </w:r>
    </w:p>
    <w:p>
      <w:r>
        <w:rPr>
          <w:b/>
          <w:u w:val="single"/>
        </w:rPr>
        <w:t>702750</w:t>
      </w:r>
    </w:p>
    <w:p>
      <w:r>
        <w:t>Lovci letos od doslej dovoljenih volkov odstrelili enega</w:t>
        <w:br/>
        <w:t>https://t.co/kHNpcyTCsi https://t.co/vpkQGWQiwB</w:t>
      </w:r>
    </w:p>
    <w:p>
      <w:r>
        <w:rPr>
          <w:b/>
          <w:u w:val="single"/>
        </w:rPr>
        <w:t>702751</w:t>
      </w:r>
    </w:p>
    <w:p>
      <w:r>
        <w:t>nekje v meni leži en kavbojc, ki se zbudi vsakič, ko poslušam fed horses.</w:t>
        <w:br/>
        <w:t>@Val202</w:t>
      </w:r>
    </w:p>
    <w:p>
      <w:r>
        <w:rPr>
          <w:b/>
          <w:u w:val="single"/>
        </w:rPr>
        <w:t>702752</w:t>
      </w:r>
    </w:p>
    <w:p>
      <w:r>
        <w:t>Migrantom na voljo tudi psihiatrična podpora 🤔</w:t>
        <w:br/>
        <w:br/>
        <w:t>https://t.co/br1B0ugy7t https://t.co/br1B0ugy7t</w:t>
      </w:r>
    </w:p>
    <w:p>
      <w:r>
        <w:rPr>
          <w:b/>
          <w:u w:val="single"/>
        </w:rPr>
        <w:t>702753</w:t>
      </w:r>
    </w:p>
    <w:p>
      <w:r>
        <w:t>@lavkeri Končno širno občinstvo z nami, težkokategorniškimi budalami, deli bolečino, ki jo prinaša ogled NBA tekme🙃😂</w:t>
      </w:r>
    </w:p>
    <w:p>
      <w:r>
        <w:rPr>
          <w:b/>
          <w:u w:val="single"/>
        </w:rPr>
        <w:t>702754</w:t>
      </w:r>
    </w:p>
    <w:p>
      <w:r>
        <w:t>@peterjancic Zelo neumen stavek. EU brez zmage nacizmom ne bi bilo. Je pa ironija, da je EU vedno bolj podobna 3. rajhu.</w:t>
      </w:r>
    </w:p>
    <w:p>
      <w:r>
        <w:rPr>
          <w:b/>
          <w:u w:val="single"/>
        </w:rPr>
        <w:t>702755</w:t>
      </w:r>
    </w:p>
    <w:p>
      <w:r>
        <w:t>Nova sezona abonmajev Orkestrskega in Komornega cikla ter Cikla za mlade v Mariboru ...... https://t.co/QXWBkCFMfu</w:t>
      </w:r>
    </w:p>
    <w:p>
      <w:r>
        <w:rPr>
          <w:b/>
          <w:u w:val="single"/>
        </w:rPr>
        <w:t>702756</w:t>
      </w:r>
    </w:p>
    <w:p>
      <w:r>
        <w:t>@vinkovasle1 Jaz ne vem kje najdejo te cvetke od raznih krogcev, pizde matrne in drugih</w:t>
      </w:r>
    </w:p>
    <w:p>
      <w:r>
        <w:rPr>
          <w:b/>
          <w:u w:val="single"/>
        </w:rPr>
        <w:t>702757</w:t>
      </w:r>
    </w:p>
    <w:p>
      <w:r>
        <w:t>@StudioCity_ @ZidanDejan @strankaSD Venezuela tud eksperementira pa ji ne gre glih nekej dobr!</w:t>
      </w:r>
    </w:p>
    <w:p>
      <w:r>
        <w:rPr>
          <w:b/>
          <w:u w:val="single"/>
        </w:rPr>
        <w:t>702758</w:t>
      </w:r>
    </w:p>
    <w:p>
      <w:r>
        <w:t>@Matej_Klaric @indexhr In v njem so delivali ljudje pidobno svinjske nature kot tisti v Petričkem, kajne @Matej_Klaric</w:t>
      </w:r>
    </w:p>
    <w:p>
      <w:r>
        <w:rPr>
          <w:b/>
          <w:u w:val="single"/>
        </w:rPr>
        <w:t>702759</w:t>
      </w:r>
    </w:p>
    <w:p>
      <w:r>
        <w:t>Tine Urnaut: Da so nas vsi prepoznali za ekipo leta, je nekaj enkratnega. https://t.co/0vRm8XrHOE #ozs #odbojka #sportnikleta #garnbret</w:t>
      </w:r>
    </w:p>
    <w:p>
      <w:r>
        <w:rPr>
          <w:b/>
          <w:u w:val="single"/>
        </w:rPr>
        <w:t>702760</w:t>
      </w:r>
    </w:p>
    <w:p>
      <w:r>
        <w:t>Točno tako, pejte nasprotniki v Črni kal ljudem v obraz povedat, da jim bo pred vrati gorelo še naslednjih 10 let! #2tir #tovornjakenavlake</w:t>
      </w:r>
    </w:p>
    <w:p>
      <w:r>
        <w:rPr>
          <w:b/>
          <w:u w:val="single"/>
        </w:rPr>
        <w:t>702761</w:t>
      </w:r>
    </w:p>
    <w:p>
      <w:r>
        <w:t>@Lena4dva En dan ne morte fuzbala špilat, drug dan tvitat... Dajte se no mal v roke vzet! 😀</w:t>
      </w:r>
    </w:p>
    <w:p>
      <w:r>
        <w:rPr>
          <w:b/>
          <w:u w:val="single"/>
        </w:rPr>
        <w:t>702762</w:t>
      </w:r>
    </w:p>
    <w:p>
      <w:r>
        <w:t>Z njimi boste lažje premagovali bakterije, drugo umazanijo in neprijetne vonje. https://t.co/XiEvKyWR4W</w:t>
      </w:r>
    </w:p>
    <w:p>
      <w:r>
        <w:rPr>
          <w:b/>
          <w:u w:val="single"/>
        </w:rPr>
        <w:t>702763</w:t>
      </w:r>
    </w:p>
    <w:p>
      <w:r>
        <w:t>@jkmcnk @damc13 Lohk bi šli skupaj. Bi bil takoj glavna faca k bi dva pripeljal. ✌️</w:t>
      </w:r>
    </w:p>
    <w:p>
      <w:r>
        <w:rPr>
          <w:b/>
          <w:u w:val="single"/>
        </w:rPr>
        <w:t>702764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702765</w:t>
      </w:r>
    </w:p>
    <w:p>
      <w:r>
        <w:t>@MarkoPavlisic Meni nhče ne pove, kaj delam narobe, samo blokirajo me, tokrat za 30 dni</w:t>
      </w:r>
    </w:p>
    <w:p>
      <w:r>
        <w:rPr>
          <w:b/>
          <w:u w:val="single"/>
        </w:rPr>
        <w:t>702766</w:t>
      </w:r>
    </w:p>
    <w:p>
      <w:r>
        <w:t>Hitlerov Dolfi je vse te opcije že v praksi preizkusil in Igor P je le navaden plagiator! https://t.co/dDH1u2c4da</w:t>
      </w:r>
    </w:p>
    <w:p>
      <w:r>
        <w:rPr>
          <w:b/>
          <w:u w:val="single"/>
        </w:rPr>
        <w:t>702767</w:t>
      </w:r>
    </w:p>
    <w:p>
      <w:r>
        <w:t>Danes s Turističnim društvom Cirkulane na nedeljskem izletu v Parku vojaške zgodovine v Pivki. #ifellsLOVEnia https://t.co/NMqiFMvMfu</w:t>
      </w:r>
    </w:p>
    <w:p>
      <w:r>
        <w:rPr>
          <w:b/>
          <w:u w:val="single"/>
        </w:rPr>
        <w:t>702768</w:t>
      </w:r>
    </w:p>
    <w:p>
      <w:r>
        <w:t>@petrasovdat @vremenolovec Tok rdeča v ksiht bom pa ratala, če bo treba plesat maraton, ja 😊</w:t>
      </w:r>
    </w:p>
    <w:p>
      <w:r>
        <w:rPr>
          <w:b/>
          <w:u w:val="single"/>
        </w:rPr>
        <w:t>702769</w:t>
      </w:r>
    </w:p>
    <w:p>
      <w:r>
        <w:t>To je sramotenje. Pa ni menda SLO slabša kop pa HK SKA.... https://t.co/tB1TlpF5Mn</w:t>
      </w:r>
    </w:p>
    <w:p>
      <w:r>
        <w:rPr>
          <w:b/>
          <w:u w:val="single"/>
        </w:rPr>
        <w:t>702770</w:t>
      </w:r>
    </w:p>
    <w:p>
      <w:r>
        <w:t>@ukclj Čestitke. Res inovativen slogan in aktivnosti! Upam, da cse bolnišnice skupaj z akcijami uspemo dvigniti prag precepljenosti.</w:t>
      </w:r>
    </w:p>
    <w:p>
      <w:r>
        <w:rPr>
          <w:b/>
          <w:u w:val="single"/>
        </w:rPr>
        <w:t>702771</w:t>
      </w:r>
    </w:p>
    <w:p>
      <w:r>
        <w:t>Tole ihtavo hitenje Cerarjeve nesposobne vlade ZA2.TIR spominja na preprodajalce,ki so včas v Trstu brzopleto ponujali naivcem ukradeno robo</w:t>
      </w:r>
    </w:p>
    <w:p>
      <w:r>
        <w:rPr>
          <w:b/>
          <w:u w:val="single"/>
        </w:rPr>
        <w:t>702772</w:t>
      </w:r>
    </w:p>
    <w:p>
      <w:r>
        <w:t>Nekateri jadikujejo, da so Burning Mana uničili. Ampak ta uničuje tudi življenja ljudi, ki delajo na festivalu.</w:t>
        <w:br/>
        <w:t>https://t.co/R0zu34XKtE</w:t>
      </w:r>
    </w:p>
    <w:p>
      <w:r>
        <w:rPr>
          <w:b/>
          <w:u w:val="single"/>
        </w:rPr>
        <w:t>702773</w:t>
      </w:r>
    </w:p>
    <w:p>
      <w:r>
        <w:t>@thinkingslo @BojanPozar @KanglerFranc @vladaRS @BorutPahor @DominikaSvarc Ovce ne mečejo kock...</w:t>
        <w:br/>
        <w:t>boditerevolucionarnipress</w:t>
      </w:r>
    </w:p>
    <w:p>
      <w:r>
        <w:rPr>
          <w:b/>
          <w:u w:val="single"/>
        </w:rPr>
        <w:t>702774</w:t>
      </w:r>
    </w:p>
    <w:p>
      <w:r>
        <w:t>Zgrabi telefon in poskusi #Nalegende filter na https://t.co/lZjHuWNTbg</w:t>
        <w:br/>
        <w:t>Pokaži svoj #OlimpijskiPonos!</w:t>
        <w:br/>
        <w:t>@Lasko_Pivo https://t.co/f6JBFQUbLx</w:t>
      </w:r>
    </w:p>
    <w:p>
      <w:r>
        <w:rPr>
          <w:b/>
          <w:u w:val="single"/>
        </w:rPr>
        <w:t>702775</w:t>
      </w:r>
    </w:p>
    <w:p>
      <w:r>
        <w:t>@meteoriterain Naj bo sila s teboj hej sobota kuj jebe vse skupaj uživaj v dotiku svetlobe . In le norci se kregajo za oslovo sencu. Lp .</w:t>
      </w:r>
    </w:p>
    <w:p>
      <w:r>
        <w:rPr>
          <w:b/>
          <w:u w:val="single"/>
        </w:rPr>
        <w:t>702776</w:t>
      </w:r>
    </w:p>
    <w:p>
      <w:r>
        <w:t>@nadkaku Če bi delali dobro, bi jih takoj vrnili čez mejo od koder so prišli ne pa da jih taksirajo na proračun Slovenije</w:t>
      </w:r>
    </w:p>
    <w:p>
      <w:r>
        <w:rPr>
          <w:b/>
          <w:u w:val="single"/>
        </w:rPr>
        <w:t>702777</w:t>
      </w:r>
    </w:p>
    <w:p>
      <w:r>
        <w:t>Med predahom za oglase Jože vsem kaže svoj nov telefon :) #vsejemogoce https://t.co/MeyRGRfsJT</w:t>
      </w:r>
    </w:p>
    <w:p>
      <w:r>
        <w:rPr>
          <w:b/>
          <w:u w:val="single"/>
        </w:rPr>
        <w:t>702778</w:t>
      </w:r>
    </w:p>
    <w:p>
      <w:r>
        <w:t>@fzagorc SV je edina ovira pred popolnim komunizmom, zato se tako trudijo uničiti vojsko.</w:t>
      </w:r>
    </w:p>
    <w:p>
      <w:r>
        <w:rPr>
          <w:b/>
          <w:u w:val="single"/>
        </w:rPr>
        <w:t>702779</w:t>
      </w:r>
    </w:p>
    <w:p>
      <w:r>
        <w:t>Največji prodajalec obutve v Evropi Deichmann išče novega sodelavca/ko v Velenju, na delovnem mestu Prodajalec/ka &amp;gt; https://t.co/sp585V83xY</w:t>
      </w:r>
    </w:p>
    <w:p>
      <w:r>
        <w:rPr>
          <w:b/>
          <w:u w:val="single"/>
        </w:rPr>
        <w:t>702780</w:t>
      </w:r>
    </w:p>
    <w:p>
      <w:r>
        <w:t>@shyam2001 Samo po imenu, baje je dober. Prostori nevrokirurgije v mb so katastrofa, ful slabe postelje, osebje pa krasno.</w:t>
      </w:r>
    </w:p>
    <w:p>
      <w:r>
        <w:rPr>
          <w:b/>
          <w:u w:val="single"/>
        </w:rPr>
        <w:t>702781</w:t>
      </w:r>
    </w:p>
    <w:p>
      <w:r>
        <w:t>A. Bratušek na hiringu za infrastrukturno ministrico: Energetski zakon bomo dopolnili z net meteringom https://t.co/wohmM8qYgG</w:t>
      </w:r>
    </w:p>
    <w:p>
      <w:r>
        <w:rPr>
          <w:b/>
          <w:u w:val="single"/>
        </w:rPr>
        <w:t>702782</w:t>
      </w:r>
    </w:p>
    <w:p>
      <w:r>
        <w:t>@MatevzNovak Da ne boste preveč do plafona skakali: zakon je bil sprejet skoraj soglasno.</w:t>
      </w:r>
    </w:p>
    <w:p>
      <w:r>
        <w:rPr>
          <w:b/>
          <w:u w:val="single"/>
        </w:rPr>
        <w:t>702783</w:t>
      </w:r>
    </w:p>
    <w:p>
      <w:r>
        <w:t>Kaj Franci nima dovolj, zdaj še romskim otrokom zažir denar! Fuj socialist! https://t.co/OIsSAiEkxx</w:t>
      </w:r>
    </w:p>
    <w:p>
      <w:r>
        <w:rPr>
          <w:b/>
          <w:u w:val="single"/>
        </w:rPr>
        <w:t>702784</w:t>
      </w:r>
    </w:p>
    <w:p>
      <w:r>
        <w:t>@KatarinaJenko Eh ne rabiš.  To imaš pol sam strošek na tri tedne. Pa pred refilom zgledas ko opisana kura.</w:t>
      </w:r>
    </w:p>
    <w:p>
      <w:r>
        <w:rPr>
          <w:b/>
          <w:u w:val="single"/>
        </w:rPr>
        <w:t>702785</w:t>
      </w:r>
    </w:p>
    <w:p>
      <w:r>
        <w:t>@borisvasev Sramota da se ne spravljate nad levo državo, katera uničuje pošto.</w:t>
      </w:r>
    </w:p>
    <w:p>
      <w:r>
        <w:rPr>
          <w:b/>
          <w:u w:val="single"/>
        </w:rPr>
        <w:t>702786</w:t>
      </w:r>
    </w:p>
    <w:p>
      <w:r>
        <w:t>@NovicaMihajlo @tportal Prav slišim glas tega antipatičnega bolanega ljigavca.</w:t>
      </w:r>
    </w:p>
    <w:p>
      <w:r>
        <w:rPr>
          <w:b/>
          <w:u w:val="single"/>
        </w:rPr>
        <w:t>702787</w:t>
      </w:r>
    </w:p>
    <w:p>
      <w:r>
        <w:t>@GK_SLO_EU @slovenskipanter *Politiki, katerim je najpomembnejša lastna rit,  so jo celo vabili (trojko)</w:t>
      </w:r>
    </w:p>
    <w:p>
      <w:r>
        <w:rPr>
          <w:b/>
          <w:u w:val="single"/>
        </w:rPr>
        <w:t>702788</w:t>
      </w:r>
    </w:p>
    <w:p>
      <w:r>
        <w:t>Ker tako zelo redko tu gor puščam prehranjevalne samoizdelke si bom danes to privoščil. https://t.co/lGxUozI8RO</w:t>
      </w:r>
    </w:p>
    <w:p>
      <w:r>
        <w:rPr>
          <w:b/>
          <w:u w:val="single"/>
        </w:rPr>
        <w:t>702789</w:t>
      </w:r>
    </w:p>
    <w:p>
      <w:r>
        <w:t>@krtmen @Max970 Danes se bo na RTV začel dnevnik s to udarno vestjo! Žitnik bo v živo kadriran! #malomorgen</w:t>
      </w:r>
    </w:p>
    <w:p>
      <w:r>
        <w:rPr>
          <w:b/>
          <w:u w:val="single"/>
        </w:rPr>
        <w:t>702790</w:t>
      </w:r>
    </w:p>
    <w:p>
      <w:r>
        <w:t>Recept: Kako uničiti otroka (moškega ali žensko). #Poglavje01 #BetaMoški #PopolnoRazmerje #Tragedija https://t.co/egiRLD8goF</w:t>
      </w:r>
    </w:p>
    <w:p>
      <w:r>
        <w:rPr>
          <w:b/>
          <w:u w:val="single"/>
        </w:rPr>
        <w:t>702791</w:t>
      </w:r>
    </w:p>
    <w:p>
      <w:r>
        <w:t>@NIP44258070 @hrastelj Ko neposredno fukjeni individuumi svoje grimsovsko poznavanje okolja zapakirajo v janševski humor...</w:t>
      </w:r>
    </w:p>
    <w:p>
      <w:r>
        <w:rPr>
          <w:b/>
          <w:u w:val="single"/>
        </w:rPr>
        <w:t>702792</w:t>
      </w:r>
    </w:p>
    <w:p>
      <w:r>
        <w:t>@an_imo_pectore @MisaHrovat Zaščitit! To je del naše kulture. Kot fototapete v dnevni sobi ali pa blagoslov šole 😂</w:t>
      </w:r>
    </w:p>
    <w:p>
      <w:r>
        <w:rPr>
          <w:b/>
          <w:u w:val="single"/>
        </w:rPr>
        <w:t>702793</w:t>
      </w:r>
    </w:p>
    <w:p>
      <w:r>
        <w:t>Bratec ma najbolsi okus za mleko za telo, njegova darila vedno najlepse disijo! Njam!</w:t>
      </w:r>
    </w:p>
    <w:p>
      <w:r>
        <w:rPr>
          <w:b/>
          <w:u w:val="single"/>
        </w:rPr>
        <w:t>702794</w:t>
      </w:r>
    </w:p>
    <w:p>
      <w:r>
        <w:t>A se je tak rodil a je delal za svojo butastost posebne tecaje? https://t.co/D2OcUNSOsa</w:t>
      </w:r>
    </w:p>
    <w:p>
      <w:r>
        <w:rPr>
          <w:b/>
          <w:u w:val="single"/>
        </w:rPr>
        <w:t>702795</w:t>
      </w:r>
    </w:p>
    <w:p>
      <w:r>
        <w:t>@_MegWhite_ To lahko katerikoli dan. Nova leta so samo ena od arbitrarno določenih pozicij v času/prostoru😀</w:t>
      </w:r>
    </w:p>
    <w:p>
      <w:r>
        <w:rPr>
          <w:b/>
          <w:u w:val="single"/>
        </w:rPr>
        <w:t>702796</w:t>
      </w:r>
    </w:p>
    <w:p>
      <w:r>
        <w:t>Tole pa je drekanje..ni čudno da gre ta svet k vragu..</w:t>
        <w:br/>
        <w:t>Srečanje Putin-Kim se je začelo z zapletom https://t.co/lkq1lcNDJT</w:t>
      </w:r>
    </w:p>
    <w:p>
      <w:r>
        <w:rPr>
          <w:b/>
          <w:u w:val="single"/>
        </w:rPr>
        <w:t>702797</w:t>
      </w:r>
    </w:p>
    <w:p>
      <w:r>
        <w:t>Mediji nabijajo da JJ nebo sestavil vlade,pokvarjenci en mesec ste nabijal pa se kar nabijate-strahhhh</w:t>
      </w:r>
    </w:p>
    <w:p>
      <w:r>
        <w:rPr>
          <w:b/>
          <w:u w:val="single"/>
        </w:rPr>
        <w:t>702798</w:t>
      </w:r>
    </w:p>
    <w:p>
      <w:r>
        <w:t>Sušen paradižnik v oljčnem olju | Marmelina | Vsakdanje – povsem enostavno http://t.co/dcjFl25</w:t>
      </w:r>
    </w:p>
    <w:p>
      <w:r>
        <w:rPr>
          <w:b/>
          <w:u w:val="single"/>
        </w:rPr>
        <w:t>702799</w:t>
      </w:r>
    </w:p>
    <w:p>
      <w:r>
        <w:t>@dialogos_si Ce bi moja fousija zdele gorela,mi ne bi blo celo zimo treba przgat peci 😉 #uzivaj</w:t>
      </w:r>
    </w:p>
    <w:p>
      <w:r>
        <w:rPr>
          <w:b/>
          <w:u w:val="single"/>
        </w:rPr>
        <w:t>702800</w:t>
      </w:r>
    </w:p>
    <w:p>
      <w:r>
        <w:t>@ProfAljosa Če že vse kopiramo nemce bi jih tleleke tud lahko ane @NormaMKorosec</w:t>
      </w:r>
    </w:p>
    <w:p>
      <w:r>
        <w:rPr>
          <w:b/>
          <w:u w:val="single"/>
        </w:rPr>
        <w:t>702801</w:t>
      </w:r>
    </w:p>
    <w:p>
      <w:r>
        <w:t>NTSB: Uberjev avtomobil je peško zaznal šest sekund pred usodnim trčenjem https://t.co/NjpcQmFgxp</w:t>
      </w:r>
    </w:p>
    <w:p>
      <w:r>
        <w:rPr>
          <w:b/>
          <w:u w:val="single"/>
        </w:rPr>
        <w:t>702802</w:t>
      </w:r>
    </w:p>
    <w:p>
      <w:r>
        <w:t>@powersmoothie @Matino667 @petrasovdat Prijazni? to je pa ze malo prevec za pricakovat od internetov!</w:t>
      </w:r>
    </w:p>
    <w:p>
      <w:r>
        <w:rPr>
          <w:b/>
          <w:u w:val="single"/>
        </w:rPr>
        <w:t>702803</w:t>
      </w:r>
    </w:p>
    <w:p>
      <w:r>
        <w:t>@1nekorektna @KolindaGK Jtudi siromaček pahor plačal za fotografiranje s stricem Trumpom - mi pa spet občudujemo idote ?</w:t>
      </w:r>
    </w:p>
    <w:p>
      <w:r>
        <w:rPr>
          <w:b/>
          <w:u w:val="single"/>
        </w:rPr>
        <w:t>702804</w:t>
      </w:r>
    </w:p>
    <w:p>
      <w:r>
        <w:t>Nosijo "uniforme", "orožje" in afne guncajo. Nekateri iz tega posel delajo.</w:t>
        <w:br/>
        <w:t>Priložnost za ukrepanje @policija_si https://t.co/ePOfWkrxcY</w:t>
      </w:r>
    </w:p>
    <w:p>
      <w:r>
        <w:rPr>
          <w:b/>
          <w:u w:val="single"/>
        </w:rPr>
        <w:t>702805</w:t>
      </w:r>
    </w:p>
    <w:p>
      <w:r>
        <w:t>@AfneGunca16 Haj pri izbire glasbe ki jo prilimas se zdalec ne rata... sm tok</w:t>
        <w:br/>
        <w:t>Ja ja okusi so raazlicni</w:t>
      </w:r>
    </w:p>
    <w:p>
      <w:r>
        <w:rPr>
          <w:b/>
          <w:u w:val="single"/>
        </w:rPr>
        <w:t>702806</w:t>
      </w:r>
    </w:p>
    <w:p>
      <w:r>
        <w:t>Kaj če bi naredili še fundacijo rjavi noski za lezenje v rit EU? #dnevnapolitika</w:t>
      </w:r>
    </w:p>
    <w:p>
      <w:r>
        <w:rPr>
          <w:b/>
          <w:u w:val="single"/>
        </w:rPr>
        <w:t>702807</w:t>
      </w:r>
    </w:p>
    <w:p>
      <w:r>
        <w:t>@crnkovic Že nekaj mesecev me to nervira. Twitter na ta način ustvarja fake promet. Če ugotoviš kako se jih da zablokirati, sporoči, prosim.</w:t>
      </w:r>
    </w:p>
    <w:p>
      <w:r>
        <w:rPr>
          <w:b/>
          <w:u w:val="single"/>
        </w:rPr>
        <w:t>702808</w:t>
      </w:r>
    </w:p>
    <w:p>
      <w:r>
        <w:t>Slika je ratala vrhunsko, sem si pa nogo zjebala, k sem v eno jebeno luknjo stopila. Šit https://t.co/KswvqwhQD1</w:t>
      </w:r>
    </w:p>
    <w:p>
      <w:r>
        <w:rPr>
          <w:b/>
          <w:u w:val="single"/>
        </w:rPr>
        <w:t>702809</w:t>
      </w:r>
    </w:p>
    <w:p>
      <w:r>
        <w:t>@vanfranco @betmenka Priporočam še ogled kurentovanja, če si že enkrat na Ptuju ter seveda kak dober krof.</w:t>
      </w:r>
    </w:p>
    <w:p>
      <w:r>
        <w:rPr>
          <w:b/>
          <w:u w:val="single"/>
        </w:rPr>
        <w:t>702810</w:t>
      </w:r>
    </w:p>
    <w:p>
      <w:r>
        <w:t>Moj opimnik v naravi, da se dnevi kmalu začnejo krajšati 🙄</w:t>
        <w:br/>
        <w:br/>
        <w:t>*ob kresi se dan obesi #ludski https://t.co/x6SwoIH7IS</w:t>
      </w:r>
    </w:p>
    <w:p>
      <w:r>
        <w:rPr>
          <w:b/>
          <w:u w:val="single"/>
        </w:rPr>
        <w:t>702811</w:t>
      </w:r>
    </w:p>
    <w:p>
      <w:r>
        <w:t>@JsSmRenton @KlemenMesarec Če ni na znakih cirilice, ne bo nobeden pogruntal.</w:t>
      </w:r>
    </w:p>
    <w:p>
      <w:r>
        <w:rPr>
          <w:b/>
          <w:u w:val="single"/>
        </w:rPr>
        <w:t>702812</w:t>
      </w:r>
    </w:p>
    <w:p>
      <w:r>
        <w:t>Je možno,da ta teleta sploh ne vejo,da gre za stalinov izrek https://t.co/9DZjy50ehc</w:t>
      </w:r>
    </w:p>
    <w:p>
      <w:r>
        <w:rPr>
          <w:b/>
          <w:u w:val="single"/>
        </w:rPr>
        <w:t>702813</w:t>
      </w:r>
    </w:p>
    <w:p>
      <w:r>
        <w:t>@PSlajnar @alesernecl NOB =</w:t>
        <w:br/>
        <w:t>Napad  Oboroženih  Boljševikov  - na Slovenski ubogi Narod !!!!!</w:t>
      </w:r>
    </w:p>
    <w:p>
      <w:r>
        <w:rPr>
          <w:b/>
          <w:u w:val="single"/>
        </w:rPr>
        <w:t>702814</w:t>
      </w:r>
    </w:p>
    <w:p>
      <w:r>
        <w:t>@5RA_5RA_5RA @PrinasalkaZlata @MatjaNemec V fojbah so končali tako Slovenci, Hrvati in Italijani. Povsem nedolžni....in to ga očitno moti.</w:t>
      </w:r>
    </w:p>
    <w:p>
      <w:r>
        <w:rPr>
          <w:b/>
          <w:u w:val="single"/>
        </w:rPr>
        <w:t>702815</w:t>
      </w:r>
    </w:p>
    <w:p>
      <w:r>
        <w:t>Včeraj sem dala 5 € za malo pivo. Pojma nimajo, kak poceni so mi ga prodali. Dala bi sedem, pa i deset. #vroče</w:t>
      </w:r>
    </w:p>
    <w:p>
      <w:r>
        <w:rPr>
          <w:b/>
          <w:u w:val="single"/>
        </w:rPr>
        <w:t>702816</w:t>
      </w:r>
    </w:p>
    <w:p>
      <w:r>
        <w:t>@JernejStromajer To so vendar traparije: treba jih je spodbujati, da proučujejo izbor tekstilov in znojenje, pa tudi kako ekološko floskulo.</w:t>
      </w:r>
    </w:p>
    <w:p>
      <w:r>
        <w:rPr>
          <w:b/>
          <w:u w:val="single"/>
        </w:rPr>
        <w:t>702817</w:t>
      </w:r>
    </w:p>
    <w:p>
      <w:r>
        <w:t>@MiroCerar Bogatejsi z vsakim, ki si najde delo v ITA ali AUT. Revnejsi z vsakim na novo privilegiranim in korumpiranim.</w:t>
      </w:r>
    </w:p>
    <w:p>
      <w:r>
        <w:rPr>
          <w:b/>
          <w:u w:val="single"/>
        </w:rPr>
        <w:t>702818</w:t>
      </w:r>
    </w:p>
    <w:p>
      <w:r>
        <w:t>@jelka_godec @Medeja_7 @MinZdravje to je kadrovanje omejenih birokratjk IVZ. Dr. prelaganja papirjev.</w:t>
      </w:r>
    </w:p>
    <w:p>
      <w:r>
        <w:rPr>
          <w:b/>
          <w:u w:val="single"/>
        </w:rPr>
        <w:t>702819</w:t>
      </w:r>
    </w:p>
    <w:p>
      <w:r>
        <w:t>Klemenčičevo mafijsko privat sodstvo sprašujem</w:t>
        <w:br/>
        <w:t>Če je uničilo sodne fuk dokaze za Jankovića,</w:t>
        <w:br/>
        <w:t>zakaj so potem rabili Kanglerjevo ptičjo hišico?</w:t>
      </w:r>
    </w:p>
    <w:p>
      <w:r>
        <w:rPr>
          <w:b/>
          <w:u w:val="single"/>
        </w:rPr>
        <w:t>702820</w:t>
      </w:r>
    </w:p>
    <w:p>
      <w:r>
        <w:t>Če se še tisti, ki zavračajo režimske manipulacije, ne morejo odreči teatru, kako potem lahko pričakujejo, da se mu bodo navadni državljani?</w:t>
      </w:r>
    </w:p>
    <w:p>
      <w:r>
        <w:rPr>
          <w:b/>
          <w:u w:val="single"/>
        </w:rPr>
        <w:t>702821</w:t>
      </w:r>
    </w:p>
    <w:p>
      <w:r>
        <w:t>@strankaSD Marš u 3,14zde, hinavci, a zdaj si mislite pa še odcepitev prisvojit? Golazen smrdljiva 🤬🤬</w:t>
      </w:r>
    </w:p>
    <w:p>
      <w:r>
        <w:rPr>
          <w:b/>
          <w:u w:val="single"/>
        </w:rPr>
        <w:t>702822</w:t>
      </w:r>
    </w:p>
    <w:p>
      <w:r>
        <w:t>@toplovodar V termo flašo mu je pa nalila 1l vročega šmarjaka, da se revež nau prehladu. 😂</w:t>
      </w:r>
    </w:p>
    <w:p>
      <w:r>
        <w:rPr>
          <w:b/>
          <w:u w:val="single"/>
        </w:rPr>
        <w:t>702823</w:t>
      </w:r>
    </w:p>
    <w:p>
      <w:r>
        <w:t>Tako dragi moji, dost me imate danes kajne?</w:t>
        <w:br/>
        <w:t>Grem počasi v mižole.</w:t>
        <w:br/>
        <w:t>Nočko. Mirno spanje in lepe sanje</w:t>
      </w:r>
    </w:p>
    <w:p>
      <w:r>
        <w:rPr>
          <w:b/>
          <w:u w:val="single"/>
        </w:rPr>
        <w:t>702824</w:t>
      </w:r>
    </w:p>
    <w:p>
      <w:r>
        <w:t>@DivnaErzen @spagetyuse @Janez975 @MartinTincek @RosvitaP Saj imaš isti drek drugo pakiranje...Partljiča na hanzitv.</w:t>
      </w:r>
    </w:p>
    <w:p>
      <w:r>
        <w:rPr>
          <w:b/>
          <w:u w:val="single"/>
        </w:rPr>
        <w:t>702825</w:t>
      </w:r>
    </w:p>
    <w:p>
      <w:r>
        <w:t>Obisk velikank, za adrenalinski spust pa mi zmanjkalo poguma (EMŠO). https://t.co/8tqGrhMUzp</w:t>
      </w:r>
    </w:p>
    <w:p>
      <w:r>
        <w:rPr>
          <w:b/>
          <w:u w:val="single"/>
        </w:rPr>
        <w:t>702826</w:t>
      </w:r>
    </w:p>
    <w:p>
      <w:r>
        <w:t>V modi fitnesov cveti industrija zdravljenja hemeroidov. Ko se napenjajo v fitnesu.</w:t>
      </w:r>
    </w:p>
    <w:p>
      <w:r>
        <w:rPr>
          <w:b/>
          <w:u w:val="single"/>
        </w:rPr>
        <w:t>702827</w:t>
      </w:r>
    </w:p>
    <w:p>
      <w:r>
        <w:t>Udbomafija svoje volivce pri belem dnevu yebe v glavo. Ker si to zaslužijo. #SMCdoSodnegaDneva https://t.co/pustKDvdLg</w:t>
      </w:r>
    </w:p>
    <w:p>
      <w:r>
        <w:rPr>
          <w:b/>
          <w:u w:val="single"/>
        </w:rPr>
        <w:t>702828</w:t>
      </w:r>
    </w:p>
    <w:p>
      <w:r>
        <w:t>@lucijausaj Komunist je oseba,ki bi rad z nekoristnim gobcanjem dobro živel na račun svojih bratov?</w:t>
      </w:r>
    </w:p>
    <w:p>
      <w:r>
        <w:rPr>
          <w:b/>
          <w:u w:val="single"/>
        </w:rPr>
        <w:t>702829</w:t>
      </w:r>
    </w:p>
    <w:p>
      <w:r>
        <w:t>@VeraG_KR @Baldrick_57 @frelih_igor @Ovca8 Kdor pa žene nima, lahko prijemlje trgovke za rit, al kako?</w:t>
      </w:r>
    </w:p>
    <w:p>
      <w:r>
        <w:rPr>
          <w:b/>
          <w:u w:val="single"/>
        </w:rPr>
        <w:t>702830</w:t>
      </w:r>
    </w:p>
    <w:p>
      <w:r>
        <w:t>Pa dobr no! Teli komarci bi se pa zdej lahko mal umiril! In vecinoma kle okoli stopal, ko srbi za znoret!</w:t>
      </w:r>
    </w:p>
    <w:p>
      <w:r>
        <w:rPr>
          <w:b/>
          <w:u w:val="single"/>
        </w:rPr>
        <w:t>702831</w:t>
      </w:r>
    </w:p>
    <w:p>
      <w:r>
        <w:t>Še več. Izgubiti tudi tisto, kar se izgubiti ne da. Npr. 2. tir. Katastrofa! Prav neverjetno. Janša mora iti. Takoj!</w:t>
      </w:r>
    </w:p>
    <w:p>
      <w:r>
        <w:rPr>
          <w:b/>
          <w:u w:val="single"/>
        </w:rPr>
        <w:t>702832</w:t>
      </w:r>
    </w:p>
    <w:p>
      <w:r>
        <w:t>@KatarinaDbr @SanjaLT naval komarjev se je pa šele začel. V soboto je DM v Puli še imel sprej in pršilo za proti tigrastim.</w:t>
      </w:r>
    </w:p>
    <w:p>
      <w:r>
        <w:rPr>
          <w:b/>
          <w:u w:val="single"/>
        </w:rPr>
        <w:t>702833</w:t>
      </w:r>
    </w:p>
    <w:p>
      <w:r>
        <w:t>@MitjaPrek @JureBrankovic @termie1 Tak bi se DO mesta lahko pripeljal z avtom,parkiral na park&amp;amp;ride in sel z busom kot ostali mescani.</w:t>
      </w:r>
    </w:p>
    <w:p>
      <w:r>
        <w:rPr>
          <w:b/>
          <w:u w:val="single"/>
        </w:rPr>
        <w:t>702834</w:t>
      </w:r>
    </w:p>
    <w:p>
      <w:r>
        <w:t>@uporabnastran @tamara80s @JernejaJF Ni optika. Se bojda ne splača na drugo stran reke vleči, kar je zelo žalostno. #šmrk</w:t>
      </w:r>
    </w:p>
    <w:p>
      <w:r>
        <w:rPr>
          <w:b/>
          <w:u w:val="single"/>
        </w:rPr>
        <w:t>702835</w:t>
      </w:r>
    </w:p>
    <w:p>
      <w:r>
        <w:t>#jaztudi, možje, očetje in bratje pa: »K'o te jebe!«</w:t>
        <w:br/>
        <w:t>https://t.co/cvmnvxyEVb</w:t>
      </w:r>
    </w:p>
    <w:p>
      <w:r>
        <w:rPr>
          <w:b/>
          <w:u w:val="single"/>
        </w:rPr>
        <w:t>702836</w:t>
      </w:r>
    </w:p>
    <w:p>
      <w:r>
        <w:t>Na ljubljanski tržici prodajajo krofe brez aditivov....aha brez marmelade torej, samo tako se sliši bolj učeno #sampovem #vkoraksčasom</w:t>
      </w:r>
    </w:p>
    <w:p>
      <w:r>
        <w:rPr>
          <w:b/>
          <w:u w:val="single"/>
        </w:rPr>
        <w:t>702837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702838</w:t>
      </w:r>
    </w:p>
    <w:p>
      <w:r>
        <w:t>@Bodem43 tebi bo plavut iz riti pognala. Pod vodo najbrž že sedaj zdržiš kot orka?</w:t>
      </w:r>
    </w:p>
    <w:p>
      <w:r>
        <w:rPr>
          <w:b/>
          <w:u w:val="single"/>
        </w:rPr>
        <w:t>702839</w:t>
      </w:r>
    </w:p>
    <w:p>
      <w:r>
        <w:t>@matjazgregoric Izpeljanka prihaja iz desnih krogov, mislim da so predvsem bivšega minista Lukšiča klicali kaviar komunist :)</w:t>
      </w:r>
    </w:p>
    <w:p>
      <w:r>
        <w:rPr>
          <w:b/>
          <w:u w:val="single"/>
        </w:rPr>
        <w:t>702840</w:t>
      </w:r>
    </w:p>
    <w:p>
      <w:r>
        <w:t>@kizidor Kamela še malo pa hvala bogu da te ne vidimo več v parlamentu, ker si čoban od čobana!</w:t>
      </w:r>
    </w:p>
    <w:p>
      <w:r>
        <w:rPr>
          <w:b/>
          <w:u w:val="single"/>
        </w:rPr>
        <w:t>702841</w:t>
      </w:r>
    </w:p>
    <w:p>
      <w:r>
        <w:t>Folk v pisarnah s slušalkami - stokanje, vzdihovanje, cmokanje, godrnjanje... kot da serjete, vam prihaja, itd... - WHY?!?!?! #disgusting</w:t>
      </w:r>
    </w:p>
    <w:p>
      <w:r>
        <w:rPr>
          <w:b/>
          <w:u w:val="single"/>
        </w:rPr>
        <w:t>702842</w:t>
      </w:r>
    </w:p>
    <w:p>
      <w:r>
        <w:t xml:space="preserve">@BorutPahor @vladaRS Ti, tresoča gospa, bucket fašistov, gospoda brez frizure paše v kontekst? </w:t>
        <w:br/>
        <w:t>Za Slove</w:t>
      </w:r>
    </w:p>
    <w:p>
      <w:r>
        <w:rPr>
          <w:b/>
          <w:u w:val="single"/>
        </w:rPr>
        <w:t>702843</w:t>
      </w:r>
    </w:p>
    <w:p>
      <w:r>
        <w:t>Raje sem debel, kot pa da bi se držal prehranske piramide, ki so jo zgradili sužnji.</w:t>
      </w:r>
    </w:p>
    <w:p>
      <w:r>
        <w:rPr>
          <w:b/>
          <w:u w:val="single"/>
        </w:rPr>
        <w:t>702844</w:t>
      </w:r>
    </w:p>
    <w:p>
      <w:r>
        <w:t>@tabetajnova Štartala je z Ojc mali. Že zdaj hoče, da jo rajši Žaba kličem, pa mi nekak nea gre iz jezika.</w:t>
      </w:r>
    </w:p>
    <w:p>
      <w:r>
        <w:rPr>
          <w:b/>
          <w:u w:val="single"/>
        </w:rPr>
        <w:t>702845</w:t>
      </w:r>
    </w:p>
    <w:p>
      <w:r>
        <w:t>Ste že prebrali, kaj o aferi Blokada pravi strokovnjak za medije Tatevž Momšič? https://t.co/fab1Da6Ral</w:t>
      </w:r>
    </w:p>
    <w:p>
      <w:r>
        <w:rPr>
          <w:b/>
          <w:u w:val="single"/>
        </w:rPr>
        <w:t>702846</w:t>
      </w:r>
    </w:p>
    <w:p>
      <w:r>
        <w:t>@NovicaMihajlo Vlada naj odproda polovico plehovja in nabavi naj bicikle. @kolesarji_pesci</w:t>
      </w:r>
    </w:p>
    <w:p>
      <w:r>
        <w:rPr>
          <w:b/>
          <w:u w:val="single"/>
        </w:rPr>
        <w:t>702847</w:t>
      </w:r>
    </w:p>
    <w:p>
      <w:r>
        <w:t>@Jan_Skoberne @Mladiforum @strankaSD Ste, za vsak slučaj, postrelili vse domačine, ki bi vas lahko izdali?</w:t>
      </w:r>
    </w:p>
    <w:p>
      <w:r>
        <w:rPr>
          <w:b/>
          <w:u w:val="single"/>
        </w:rPr>
        <w:t>702848</w:t>
      </w:r>
    </w:p>
    <w:p>
      <w:r>
        <w:t>Najlepsi vodja se je iskreno nasmejal mislim prve dame #soocenje #nova #fasada #frontalno #dorzalno #zgorajlevodvojkatrojkastirka</w:t>
      </w:r>
    </w:p>
    <w:p>
      <w:r>
        <w:rPr>
          <w:b/>
          <w:u w:val="single"/>
        </w:rPr>
        <w:t>702849</w:t>
      </w:r>
    </w:p>
    <w:p>
      <w:r>
        <w:t>@JoAnnaOfArT Tožit bi jih bilo treba, da zavajajo javnost. Vsakega novinarja in politika, ki ilegalce poimenuje "begunec" ali "migrant".</w:t>
      </w:r>
    </w:p>
    <w:p>
      <w:r>
        <w:rPr>
          <w:b/>
          <w:u w:val="single"/>
        </w:rPr>
        <w:t>702850</w:t>
      </w:r>
    </w:p>
    <w:p>
      <w:r>
        <w:t>@ciro_ciril @MervicVanda @Jan_Skoberne SDS jahajo na madžarskem populizmu in lažejo...in strasijo</w:t>
      </w:r>
    </w:p>
    <w:p>
      <w:r>
        <w:rPr>
          <w:b/>
          <w:u w:val="single"/>
        </w:rPr>
        <w:t>702851</w:t>
      </w:r>
    </w:p>
    <w:p>
      <w:r>
        <w:t>Danasnji bajno bogat cas je, tako se zdi, idealen za ljudi, revne v srcu... #nebuloze</w:t>
      </w:r>
    </w:p>
    <w:p>
      <w:r>
        <w:rPr>
          <w:b/>
          <w:u w:val="single"/>
        </w:rPr>
        <w:t>702852</w:t>
      </w:r>
    </w:p>
    <w:p>
      <w:r>
        <w:t>Ko gledam te neandertalce v britanskem parlamentu, se mi nasi sploh ne zdijo tako bedni.</w:t>
      </w:r>
    </w:p>
    <w:p>
      <w:r>
        <w:rPr>
          <w:b/>
          <w:u w:val="single"/>
        </w:rPr>
        <w:t>702853</w:t>
      </w:r>
    </w:p>
    <w:p>
      <w:r>
        <w:t>@alojztetickovi3 @Libertarec @KatarinaUrankar Kakšen bumbar, s tako izjavo sodi v ciganski tabor.</w:t>
      </w:r>
    </w:p>
    <w:p>
      <w:r>
        <w:rPr>
          <w:b/>
          <w:u w:val="single"/>
        </w:rPr>
        <w:t>702854</w:t>
      </w:r>
    </w:p>
    <w:p>
      <w:r>
        <w:t>@MiranStajerc @Jure_Bajic Ah mi mamo še navadne, dobre stare... vi k ste na pol kiborgi pa obladate take motorne pa to 😁😁😎</w:t>
      </w:r>
    </w:p>
    <w:p>
      <w:r>
        <w:rPr>
          <w:b/>
          <w:u w:val="single"/>
        </w:rPr>
        <w:t>702855</w:t>
      </w:r>
    </w:p>
    <w:p>
      <w:r>
        <w:t>Rana ura zlata ura! V živo se snema tudi današnji podcast #vblatu z Eriko Pogorelc @ercchy. Zajtrk bo @zemanta @andraz</w:t>
      </w:r>
    </w:p>
    <w:p>
      <w:r>
        <w:rPr>
          <w:b/>
          <w:u w:val="single"/>
        </w:rPr>
        <w:t>702856</w:t>
      </w:r>
    </w:p>
    <w:p>
      <w:r>
        <w:t>@indijanec @Svarun_K @Jelena_Ascic Od penzije, ki pripada vsakemu, po 65. letu.</w:t>
      </w:r>
    </w:p>
    <w:p>
      <w:r>
        <w:rPr>
          <w:b/>
          <w:u w:val="single"/>
        </w:rPr>
        <w:t>702857</w:t>
      </w:r>
    </w:p>
    <w:p>
      <w:r>
        <w:t>Ne jamrajte, iščite hvaležnost. Za boljše duševno počutje. https://t.co/eqIomex4PC</w:t>
      </w:r>
    </w:p>
    <w:p>
      <w:r>
        <w:rPr>
          <w:b/>
          <w:u w:val="single"/>
        </w:rPr>
        <w:t>702858</w:t>
      </w:r>
    </w:p>
    <w:p>
      <w:r>
        <w:t>Včeraj se je Jožefina oglasila iz možganskega džuboksa, danes pa je tu njen novi album. https://t.co/VHKW0wu2Vx #muzika</w:t>
      </w:r>
    </w:p>
    <w:p>
      <w:r>
        <w:rPr>
          <w:b/>
          <w:u w:val="single"/>
        </w:rPr>
        <w:t>702859</w:t>
      </w:r>
    </w:p>
    <w:p>
      <w:r>
        <w:t>@errudit @Libertarec @KatarinaJenko Torej je res čedna. Moški se kar raznežite in vse opravičite. Buci, bu.</w:t>
      </w:r>
    </w:p>
    <w:p>
      <w:r>
        <w:rPr>
          <w:b/>
          <w:u w:val="single"/>
        </w:rPr>
        <w:t>702860</w:t>
      </w:r>
    </w:p>
    <w:p>
      <w:r>
        <w:t>Sokolca niti po odločitvi sodišča ne nameravajo zapustiti https://t.co/BBXNWo8zjx</w:t>
      </w:r>
    </w:p>
    <w:p>
      <w:r>
        <w:rPr>
          <w:b/>
          <w:u w:val="single"/>
        </w:rPr>
        <w:t>702861</w:t>
      </w:r>
    </w:p>
    <w:p>
      <w:r>
        <w:t>@iztokgartner V procesu razmišljanja sem si rekla tudi: "To Gartner zihr pozna kot lasten žep."</w:t>
      </w:r>
    </w:p>
    <w:p>
      <w:r>
        <w:rPr>
          <w:b/>
          <w:u w:val="single"/>
        </w:rPr>
        <w:t>702862</w:t>
      </w:r>
    </w:p>
    <w:p>
      <w:r>
        <w:t>@UMakovec @SiolNEWS Enostavneje bi bilo, da se jih nauči kuhati, v kovčku pa tovori (ajdovo) moko, če je v ZDA nimajo.</w:t>
      </w:r>
    </w:p>
    <w:p>
      <w:r>
        <w:rPr>
          <w:b/>
          <w:u w:val="single"/>
        </w:rPr>
        <w:t>702863</w:t>
      </w:r>
    </w:p>
    <w:p>
      <w:r>
        <w:t>Pintarjeva za nov slovenski mejnik https://t.co/dIricrDbgk https://t.co/HK3oWnX19W</w:t>
      </w:r>
    </w:p>
    <w:p>
      <w:r>
        <w:rPr>
          <w:b/>
          <w:u w:val="single"/>
        </w:rPr>
        <w:t>702864</w:t>
      </w:r>
    </w:p>
    <w:p>
      <w:r>
        <w:t>Pa naj še kdo reče, da je biciklizem dolgcajt za gledat. Topppp 👏👏👏 #AmstelGoldRace https://t.co/0gf1mTdkcJ</w:t>
      </w:r>
    </w:p>
    <w:p>
      <w:r>
        <w:rPr>
          <w:b/>
          <w:u w:val="single"/>
        </w:rPr>
        <w:t>702865</w:t>
      </w:r>
    </w:p>
    <w:p>
      <w:r>
        <w:t>@MatevzNovak Je vredno, saj pri nas vidiš in čutiš, kaj lahko nastane, če spustiš volkodlaka v hišo.</w:t>
      </w:r>
    </w:p>
    <w:p>
      <w:r>
        <w:rPr>
          <w:b/>
          <w:u w:val="single"/>
        </w:rPr>
        <w:t>702866</w:t>
      </w:r>
    </w:p>
    <w:p>
      <w:r>
        <w:t>Faznbrifr, cvikcange, dratpiršno, šraufncigr,... kaj še ne smem imet na avtobusu?</w:t>
      </w:r>
    </w:p>
    <w:p>
      <w:r>
        <w:rPr>
          <w:b/>
          <w:u w:val="single"/>
        </w:rPr>
        <w:t>702867</w:t>
      </w:r>
    </w:p>
    <w:p>
      <w:r>
        <w:t>@RdeciOblak @t_celestina Ah, to ni še nič. Jaz banane in pomaranče olupim! Da o lubenici sploh ne govorim! 😂</w:t>
      </w:r>
    </w:p>
    <w:p>
      <w:r>
        <w:rPr>
          <w:b/>
          <w:u w:val="single"/>
        </w:rPr>
        <w:t>702868</w:t>
      </w:r>
    </w:p>
    <w:p>
      <w:r>
        <w:t>@HanzaVon @BratusaTadej @BrankoGrims1 Bogi si. Tebi ne več pomoči. Povsod vidiš Kučana Soroša. Pazi ko odpreš vrata</w:t>
      </w:r>
    </w:p>
    <w:p>
      <w:r>
        <w:rPr>
          <w:b/>
          <w:u w:val="single"/>
        </w:rPr>
        <w:t>702869</w:t>
      </w:r>
    </w:p>
    <w:p>
      <w:r>
        <w:t>@MatevzNovak Jaz enako. In največkrat se šele potem malo ustrašijo za svoje riti. Sicer pa se otepajo vsake odgovornosti.</w:t>
      </w:r>
    </w:p>
    <w:p>
      <w:r>
        <w:rPr>
          <w:b/>
          <w:u w:val="single"/>
        </w:rPr>
        <w:t>702870</w:t>
      </w:r>
    </w:p>
    <w:p>
      <w:r>
        <w:t>Strokovni debili, seveda slovenski</w:t>
        <w:br/>
        <w:t>https://t.co/O712MdYDap https://t.co/jzcxaUzJb2</w:t>
      </w:r>
    </w:p>
    <w:p>
      <w:r>
        <w:rPr>
          <w:b/>
          <w:u w:val="single"/>
        </w:rPr>
        <w:t>702871</w:t>
      </w:r>
    </w:p>
    <w:p>
      <w:r>
        <w:t>@sodnik Definicija po SSKJ: povzročiti nastanek novega organizma z združitvijo moške in ženske spolne celice.</w:t>
      </w:r>
    </w:p>
    <w:p>
      <w:r>
        <w:rPr>
          <w:b/>
          <w:u w:val="single"/>
        </w:rPr>
        <w:t>702872</w:t>
      </w:r>
    </w:p>
    <w:p>
      <w:r>
        <w:t>@ZNovice Kaj ko ji bodo lezli v rit in ne bo spoznala prave realne slike zdravstva na sebi</w:t>
      </w:r>
    </w:p>
    <w:p>
      <w:r>
        <w:rPr>
          <w:b/>
          <w:u w:val="single"/>
        </w:rPr>
        <w:t>702873</w:t>
      </w:r>
    </w:p>
    <w:p>
      <w:r>
        <w:t>Tist, ko Albanci iz nerazvite dežele jamra nad slovenskim zdravstvom.</w:t>
        <w:br/>
        <w:t xml:space="preserve">#socialistično_zdravstvo </w:t>
        <w:br/>
        <w:t>#hej_brigade</w:t>
        <w:br/>
        <w:t>https://t.co/JkAFvj5Lax</w:t>
      </w:r>
    </w:p>
    <w:p>
      <w:r>
        <w:rPr>
          <w:b/>
          <w:u w:val="single"/>
        </w:rPr>
        <w:t>702874</w:t>
      </w:r>
    </w:p>
    <w:p>
      <w:r>
        <w:t>@petra_jansa @MatevzNovak pa že ni bilo partizanskega golaža #ukradena_krava</w:t>
      </w:r>
    </w:p>
    <w:p>
      <w:r>
        <w:rPr>
          <w:b/>
          <w:u w:val="single"/>
        </w:rPr>
        <w:t>702875</w:t>
      </w:r>
    </w:p>
    <w:p>
      <w:r>
        <w:t>Danes postavljamo mlaj (majpan) pri Lovskem domu Rače. Živa glasba, srnin golaž, zvečer pa kres. Vabljeni!</w:t>
      </w:r>
    </w:p>
    <w:p>
      <w:r>
        <w:rPr>
          <w:b/>
          <w:u w:val="single"/>
        </w:rPr>
        <w:t>702876</w:t>
      </w:r>
    </w:p>
    <w:p>
      <w:r>
        <w:t>@meteoriterain Za koline je to normalno. Fake, ker ni pokazana druga stran vžigalnika.</w:t>
      </w:r>
    </w:p>
    <w:p>
      <w:r>
        <w:rPr>
          <w:b/>
          <w:u w:val="single"/>
        </w:rPr>
        <w:t>702877</w:t>
      </w:r>
    </w:p>
    <w:p>
      <w:r>
        <w:t>Borci ISIS-a prihajajo v dom, kjer bodo počakali na ilegalne migracije in terorizem skrbi socialna varnost.</w:t>
      </w:r>
    </w:p>
    <w:p>
      <w:r>
        <w:rPr>
          <w:b/>
          <w:u w:val="single"/>
        </w:rPr>
        <w:t>702878</w:t>
      </w:r>
    </w:p>
    <w:p>
      <w:r>
        <w:t>A je aktivist Stranke Žiga heknil Cestnikov račun? #ritolizmi</w:t>
        <w:br/>
        <w:t>https://t.co/fIxb132iLm</w:t>
      </w:r>
    </w:p>
    <w:p>
      <w:r>
        <w:rPr>
          <w:b/>
          <w:u w:val="single"/>
        </w:rPr>
        <w:t>702879</w:t>
      </w:r>
    </w:p>
    <w:p>
      <w:r>
        <w:t>Obtoženi naj bi bili nedovoljenega sprejemanja daril, pranja denarja ter ponareditve in uničevanja poslovnih listin. https://t.co/1QceYjVwF4</w:t>
      </w:r>
    </w:p>
    <w:p>
      <w:r>
        <w:rPr>
          <w:b/>
          <w:u w:val="single"/>
        </w:rPr>
        <w:t>702880</w:t>
      </w:r>
    </w:p>
    <w:p>
      <w:r>
        <w:t>Slovenija. sm eno prašanje mam: dokler dež, pičkamumaterina?</w:t>
        <w:br/>
        <w:t>za dvojino in tožilnik bomo zlahk.</w:t>
      </w:r>
    </w:p>
    <w:p>
      <w:r>
        <w:rPr>
          <w:b/>
          <w:u w:val="single"/>
        </w:rPr>
        <w:t>702881</w:t>
      </w:r>
    </w:p>
    <w:p>
      <w:r>
        <w:t>Podtaknili nepogasljiv požar in prvi priskočili pomagat gasit. Dvojni uspeh https://t.co/OqrUFeNDIN</w:t>
      </w:r>
    </w:p>
    <w:p>
      <w:r>
        <w:rPr>
          <w:b/>
          <w:u w:val="single"/>
        </w:rPr>
        <w:t>702882</w:t>
      </w:r>
    </w:p>
    <w:p>
      <w:r>
        <w:t>@tedvanet Ja pa ne, če si na @TelekomSlo optiki. Tam smo omejeni na 100/10 fuj. Ko se mi izteče vezava grem nazaj.</w:t>
      </w:r>
    </w:p>
    <w:p>
      <w:r>
        <w:rPr>
          <w:b/>
          <w:u w:val="single"/>
        </w:rPr>
        <w:t>702883</w:t>
      </w:r>
    </w:p>
    <w:p>
      <w:r>
        <w:t>Rokometaši se ne predajajo, selektor Vujović napovedal spremembe. https://t.co/v3PgoJIeIl #euro2018 #rokomet @rzs_si #slovenija</w:t>
      </w:r>
    </w:p>
    <w:p>
      <w:r>
        <w:rPr>
          <w:b/>
          <w:u w:val="single"/>
        </w:rPr>
        <w:t>702884</w:t>
      </w:r>
    </w:p>
    <w:p>
      <w:r>
        <w:t>@JozeMozina @mojcaskrinjar @ABratusek Pobalinstvo je posledica nevzgojenosti, zato ne more biti opravičila, razen če se čudež zgodi, naj se.</w:t>
      </w:r>
    </w:p>
    <w:p>
      <w:r>
        <w:rPr>
          <w:b/>
          <w:u w:val="single"/>
        </w:rPr>
        <w:t>702885</w:t>
      </w:r>
    </w:p>
    <w:p>
      <w:r>
        <w:t>@kokochannel12 bom zdej jest mal žleht. ženske velikokrat dokazujejo, da je za lajf z njimi bolje imeti cohones kot pa možgane.😉</w:t>
      </w:r>
    </w:p>
    <w:p>
      <w:r>
        <w:rPr>
          <w:b/>
          <w:u w:val="single"/>
        </w:rPr>
        <w:t>702886</w:t>
      </w:r>
    </w:p>
    <w:p>
      <w:r>
        <w:t>Zdaj pa čakam, da vidi, da sem ga v tvitu omenila :) glej prejšnji tvit ... #radiobattleSI</w:t>
      </w:r>
    </w:p>
    <w:p>
      <w:r>
        <w:rPr>
          <w:b/>
          <w:u w:val="single"/>
        </w:rPr>
        <w:t>702887</w:t>
      </w:r>
    </w:p>
    <w:p>
      <w:r>
        <w:t>@Mauhlerca @JazbarMatjaz @KatarinaDbr @TVOdmevi Kolesarstvo bo nujno, gorsko, ker tega si bolj navajena.</w:t>
      </w:r>
    </w:p>
    <w:p>
      <w:r>
        <w:rPr>
          <w:b/>
          <w:u w:val="single"/>
        </w:rPr>
        <w:t>702888</w:t>
      </w:r>
    </w:p>
    <w:p>
      <w:r>
        <w:t>Zmaga zdrave pameti. Komaj, komaj. Nedvomno doživljamo dekadenco zahodne civilizacije. https://t.co/J40dmHy34h</w:t>
      </w:r>
    </w:p>
    <w:p>
      <w:r>
        <w:rPr>
          <w:b/>
          <w:u w:val="single"/>
        </w:rPr>
        <w:t>702889</w:t>
      </w:r>
    </w:p>
    <w:p>
      <w:r>
        <w:t>@anja8_8 @cashkee Res je, če ne bi bilo pod kontrolo, jih ne bi prestregli.😂</w:t>
      </w:r>
    </w:p>
    <w:p>
      <w:r>
        <w:rPr>
          <w:b/>
          <w:u w:val="single"/>
        </w:rPr>
        <w:t>702890</w:t>
      </w:r>
    </w:p>
    <w:p>
      <w:r>
        <w:t>danes zvečer ob 20.00 vabljeni na projekcijo filma Oči in ušesa boga-videonadzor Sudana v Trbovlje v Mladinski center</w:t>
      </w:r>
    </w:p>
    <w:p>
      <w:r>
        <w:rPr>
          <w:b/>
          <w:u w:val="single"/>
        </w:rPr>
        <w:t>702891</w:t>
      </w:r>
    </w:p>
    <w:p>
      <w:r>
        <w:t>@CZCBZ me je blokirala. Super. Ker oni niso samo čez vesolje. Oni so čez les. Preverim le še, kdo in koliko jih plačuje.</w:t>
      </w:r>
    </w:p>
    <w:p>
      <w:r>
        <w:rPr>
          <w:b/>
          <w:u w:val="single"/>
        </w:rPr>
        <w:t>702892</w:t>
      </w:r>
    </w:p>
    <w:p>
      <w:r>
        <w:t>Za kosilo pa ričet in zmiksan kaki s stepeno smetano. 😛 z jezikom bom krožnik in kozarec polizala!</w:t>
      </w:r>
    </w:p>
    <w:p>
      <w:r>
        <w:rPr>
          <w:b/>
          <w:u w:val="single"/>
        </w:rPr>
        <w:t>702893</w:t>
      </w:r>
    </w:p>
    <w:p>
      <w:r>
        <w:t>@Moj_ca Barvo in les že vem. Postavitev me jebe. Ker radiator in na eni strani malo odrezan strop. In okno na napačni strani. :((((((</w:t>
      </w:r>
    </w:p>
    <w:p>
      <w:r>
        <w:rPr>
          <w:b/>
          <w:u w:val="single"/>
        </w:rPr>
        <w:t>702894</w:t>
      </w:r>
    </w:p>
    <w:p>
      <w:r>
        <w:t>Sine izkusil grenke trenutke golmanov, ko izgubijo s penali. Grem terapevta naprej izvajat</w:t>
      </w:r>
    </w:p>
    <w:p>
      <w:r>
        <w:rPr>
          <w:b/>
          <w:u w:val="single"/>
        </w:rPr>
        <w:t>702895</w:t>
      </w:r>
    </w:p>
    <w:p>
      <w:r>
        <w:t>Tudi pozno sredino kosilo je lahko okusno! (Y)</w:t>
        <w:br/>
        <w:br/>
        <w:t>#gustpikasi https://t.co/zYQ5oaqz9J</w:t>
      </w:r>
    </w:p>
    <w:p>
      <w:r>
        <w:rPr>
          <w:b/>
          <w:u w:val="single"/>
        </w:rPr>
        <w:t>702896</w:t>
      </w:r>
    </w:p>
    <w:p>
      <w:r>
        <w:t>@petrasovdat Čak, nisem zasledil kam naj dam denar, da bom (mastno) zaslužil.</w:t>
      </w:r>
    </w:p>
    <w:p>
      <w:r>
        <w:rPr>
          <w:b/>
          <w:u w:val="single"/>
        </w:rPr>
        <w:t>702897</w:t>
      </w:r>
    </w:p>
    <w:p>
      <w:r>
        <w:t>@Bashi_B @ninasft @bodecanezaa @TheArtemida Najdi 4 najbl luštne punce, notri smo.:D</w:t>
      </w:r>
    </w:p>
    <w:p>
      <w:r>
        <w:rPr>
          <w:b/>
          <w:u w:val="single"/>
        </w:rPr>
        <w:t>702898</w:t>
      </w:r>
    </w:p>
    <w:p>
      <w:r>
        <w:t>@DarjaTomanic Jebela, viš to! Čist preveč adrenalina za en navaden dan.</w:t>
        <w:br/>
        <w:t>Vse OK?</w:t>
      </w:r>
    </w:p>
    <w:p>
      <w:r>
        <w:rPr>
          <w:b/>
          <w:u w:val="single"/>
        </w:rPr>
        <w:t>702899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702900</w:t>
      </w:r>
    </w:p>
    <w:p>
      <w:r>
        <w:t>Otroci en dan prodajalci na že 3. otroškem bazarju! https://t.co/dtM7WmNJKi https://t.co/5BBicu8N5i</w:t>
      </w:r>
    </w:p>
    <w:p>
      <w:r>
        <w:rPr>
          <w:b/>
          <w:u w:val="single"/>
        </w:rPr>
        <w:t>702901</w:t>
      </w:r>
    </w:p>
    <w:p>
      <w:r>
        <w:t>Brezplačna delavnica slončka Fala: Otroci pečejo slastne pice https://t.co/AVcLvgx5v8 https://t.co/Gt5cvr8cTN</w:t>
      </w:r>
    </w:p>
    <w:p>
      <w:r>
        <w:rPr>
          <w:b/>
          <w:u w:val="single"/>
        </w:rPr>
        <w:t>702902</w:t>
      </w:r>
    </w:p>
    <w:p>
      <w:r>
        <w:t>Ljubljana se je včeraj zvečer spremenila v cirkus. Ampak je fino. Veseli ljudje, sproščeno vzdušje, dobro vino :)</w:t>
      </w:r>
    </w:p>
    <w:p>
      <w:r>
        <w:rPr>
          <w:b/>
          <w:u w:val="single"/>
        </w:rPr>
        <w:t>702903</w:t>
      </w:r>
    </w:p>
    <w:p>
      <w:r>
        <w:t>@ciro_ciril z Israelci ni zajebancije Cirilko ......nima nihče muda :) ...only fact ....</w:t>
      </w:r>
    </w:p>
    <w:p>
      <w:r>
        <w:rPr>
          <w:b/>
          <w:u w:val="single"/>
        </w:rPr>
        <w:t>702904</w:t>
      </w:r>
    </w:p>
    <w:p>
      <w:r>
        <w:t>@petracj u, danes mora bit pa res fajn *pravi zavistno z wc skoljke, medtem ko žena in en otrok bruhata vsak v svojo skledo bruhalko*</w:t>
      </w:r>
    </w:p>
    <w:p>
      <w:r>
        <w:rPr>
          <w:b/>
          <w:u w:val="single"/>
        </w:rPr>
        <w:t>702905</w:t>
      </w:r>
    </w:p>
    <w:p>
      <w:r>
        <w:t>@mzi_rs @JureLeben ...ko se bo poznalo v žepih davkoplačevalcev se lahko hvalite #butale</w:t>
      </w:r>
    </w:p>
    <w:p>
      <w:r>
        <w:rPr>
          <w:b/>
          <w:u w:val="single"/>
        </w:rPr>
        <w:t>702906</w:t>
      </w:r>
    </w:p>
    <w:p>
      <w:r>
        <w:t>RESNIČNO pravi SKRET DEMOKRATI, kateri totalizirajo SLOVENIJE celo po WCjih. https://t.co/hWSBbUGWXh</w:t>
      </w:r>
    </w:p>
    <w:p>
      <w:r>
        <w:rPr>
          <w:b/>
          <w:u w:val="single"/>
        </w:rPr>
        <w:t>702907</w:t>
      </w:r>
    </w:p>
    <w:p>
      <w:r>
        <w:t>@EPameten Ta Mladina in Repovž je bila včasih na desni, prestopili so na levo, kjer vemo  kdo financira leva trobila @Udba_med_nami .</w:t>
      </w:r>
    </w:p>
    <w:p>
      <w:r>
        <w:rPr>
          <w:b/>
          <w:u w:val="single"/>
        </w:rPr>
        <w:t>702908</w:t>
      </w:r>
    </w:p>
    <w:p>
      <w:r>
        <w:t>Proticepilka, ki se sklicuje na vero v boga, je pokazala na njun skupni vir in vsebino. Pričakoval bi predvsem zgražanje vernikov.</w:t>
      </w:r>
    </w:p>
    <w:p>
      <w:r>
        <w:rPr>
          <w:b/>
          <w:u w:val="single"/>
        </w:rPr>
        <w:t>702909</w:t>
      </w:r>
    </w:p>
    <w:p>
      <w:r>
        <w:t>Pozabil si povedat, da si bil tam rojen. Ne v Partiji. V tujini. #neustadt #cittanova https://t.co/2GWMlgHpZI</w:t>
      </w:r>
    </w:p>
    <w:p>
      <w:r>
        <w:rPr>
          <w:b/>
          <w:u w:val="single"/>
        </w:rPr>
        <w:t>702910</w:t>
      </w:r>
    </w:p>
    <w:p>
      <w:r>
        <w:t>Sčistimo stoženjsko školjčišče čižkov! #tonguetwister #limskifjord #istragram</w:t>
      </w:r>
    </w:p>
    <w:p>
      <w:r>
        <w:rPr>
          <w:b/>
          <w:u w:val="single"/>
        </w:rPr>
        <w:t>702911</w:t>
      </w:r>
    </w:p>
    <w:p>
      <w:r>
        <w:t>To  da oblasti svetujejo potnikom, naj čakajo najmanj dva metra od tirov.</w:t>
        <w:br/>
        <w:t>E, to bo pa rešilo problem🤦‍♂️ https://t.co/suOqeQ6RGQ</w:t>
      </w:r>
    </w:p>
    <w:p>
      <w:r>
        <w:rPr>
          <w:b/>
          <w:u w:val="single"/>
        </w:rPr>
        <w:t>702912</w:t>
      </w:r>
    </w:p>
    <w:p>
      <w:r>
        <w:t>V Podkraju in Črničah odslej tudi z defibrilatorjem.</w:t>
        <w:br/>
        <w:t>https://t.co/rETjr8XJzx</w:t>
      </w:r>
    </w:p>
    <w:p>
      <w:r>
        <w:rPr>
          <w:b/>
          <w:u w:val="single"/>
        </w:rPr>
        <w:t>702913</w:t>
      </w:r>
    </w:p>
    <w:p>
      <w:r>
        <w:t>Groznik: To je neverjetna šlamparija: Kako današnjo znižanje bonitete komentirajo analitiki http://t.co/PgwYp7FSIF</w:t>
      </w:r>
    </w:p>
    <w:p>
      <w:r>
        <w:rPr>
          <w:b/>
          <w:u w:val="single"/>
        </w:rPr>
        <w:t>702914</w:t>
      </w:r>
    </w:p>
    <w:p>
      <w:r>
        <w:t>@sspacapan @MiroCerar @vladaRS ... nikoli je ne bodo prodali. Komunisti, namreč.</w:t>
      </w:r>
    </w:p>
    <w:p>
      <w:r>
        <w:rPr>
          <w:b/>
          <w:u w:val="single"/>
        </w:rPr>
        <w:t>702915</w:t>
      </w:r>
    </w:p>
    <w:p>
      <w:r>
        <w:t>@Pertinacal @DARS_SI Vse je enkrat prvič...😂...nista še gradila tunelov, vesta pa kako denar pomozlt in poskrit. .</w:t>
      </w:r>
    </w:p>
    <w:p>
      <w:r>
        <w:rPr>
          <w:b/>
          <w:u w:val="single"/>
        </w:rPr>
        <w:t>702916</w:t>
      </w:r>
    </w:p>
    <w:p>
      <w:r>
        <w:t>V kolikor to ne stori Brzi... Salkon d.o.o. prav gotovo zapre vsa vrata. Pokrovitelj nedeljske tekme U19 - Zavas... https://t.co/l8nC9LKF9v</w:t>
      </w:r>
    </w:p>
    <w:p>
      <w:r>
        <w:rPr>
          <w:b/>
          <w:u w:val="single"/>
        </w:rPr>
        <w:t>702917</w:t>
      </w:r>
    </w:p>
    <w:p>
      <w:r>
        <w:t>Pri sebi pa najbolj pogrešam sposobnost nekoga za vedno poslati tja, od koder je prišel.</w:t>
      </w:r>
    </w:p>
    <w:p>
      <w:r>
        <w:rPr>
          <w:b/>
          <w:u w:val="single"/>
        </w:rPr>
        <w:t>702918</w:t>
      </w:r>
    </w:p>
    <w:p>
      <w:r>
        <w:t>.@koperprimorska v Stozicah premagala @KKCedOL @rtvslo https://t.co/jeFWGrKfjA</w:t>
      </w:r>
    </w:p>
    <w:p>
      <w:r>
        <w:rPr>
          <w:b/>
          <w:u w:val="single"/>
        </w:rPr>
        <w:t>702919</w:t>
      </w:r>
    </w:p>
    <w:p>
      <w:r>
        <w:t>@indijanec 😂😂 mam doma eno kraško travarico 50%+ ko požreš en štamrle si prbit...</w:t>
      </w:r>
    </w:p>
    <w:p>
      <w:r>
        <w:rPr>
          <w:b/>
          <w:u w:val="single"/>
        </w:rPr>
        <w:t>702920</w:t>
      </w:r>
    </w:p>
    <w:p>
      <w:r>
        <w:t>@Pacek @_MegWhite_ Probaj enkrat dat ritnice narazen za "višje dobro", potem se bo pa debatiralo ...</w:t>
      </w:r>
    </w:p>
    <w:p>
      <w:r>
        <w:rPr>
          <w:b/>
          <w:u w:val="single"/>
        </w:rPr>
        <w:t>702921</w:t>
      </w:r>
    </w:p>
    <w:p>
      <w:r>
        <w:t>V Celovcu 1000 litrov kurilnega olja cca 150 EUR ceneje kot v Ljubljani https://t.co/Ro5rn3ubCy https://t.co/CuOGc9wHLo</w:t>
      </w:r>
    </w:p>
    <w:p>
      <w:r>
        <w:rPr>
          <w:b/>
          <w:u w:val="single"/>
        </w:rPr>
        <w:t>702922</w:t>
      </w:r>
    </w:p>
    <w:p>
      <w:r>
        <w:t>RRS - radikalno računsko sodišče poklanja @strankaSD in @ZidanDejan nekaj matematike za telebane https://t.co/NFDkDM0sy9</w:t>
      </w:r>
    </w:p>
    <w:p>
      <w:r>
        <w:rPr>
          <w:b/>
          <w:u w:val="single"/>
        </w:rPr>
        <w:t>702923</w:t>
      </w:r>
    </w:p>
    <w:p>
      <w:r>
        <w:t>Predvsem ljubljanske pizde vihajo nos, ko jim rečeš, naj grejo "u pizdu maternu".</w:t>
      </w:r>
    </w:p>
    <w:p>
      <w:r>
        <w:rPr>
          <w:b/>
          <w:u w:val="single"/>
        </w:rPr>
        <w:t>702924</w:t>
      </w:r>
    </w:p>
    <w:p>
      <w:r>
        <w:t>@DrustvoHudajama Tudi njeni krvniki bodo pocrkali slej ko prej-pošast ostane pošast!</w:t>
      </w:r>
    </w:p>
    <w:p>
      <w:r>
        <w:rPr>
          <w:b/>
          <w:u w:val="single"/>
        </w:rPr>
        <w:t>702925</w:t>
      </w:r>
    </w:p>
    <w:p>
      <w:r>
        <w:t>@petrasovdat Vedno bolj postaja očitno, da tudi s to vlado ne bo kaj dosti.</w:t>
        <w:br/>
        <w:br/>
        <w:t>#BURKEŽInamVLADAJOod1945</w:t>
      </w:r>
    </w:p>
    <w:p>
      <w:r>
        <w:rPr>
          <w:b/>
          <w:u w:val="single"/>
        </w:rPr>
        <w:t>702926</w:t>
      </w:r>
    </w:p>
    <w:p>
      <w:r>
        <w:t>@majsanom Po mojih izkušnjah zares pomagajo samo železove tablete, ki jih predpiše zdravnik. Ostalo je "za zraven." Pa srečno!</w:t>
      </w:r>
    </w:p>
    <w:p>
      <w:r>
        <w:rPr>
          <w:b/>
          <w:u w:val="single"/>
        </w:rPr>
        <w:t>702927</w:t>
      </w:r>
    </w:p>
    <w:p>
      <w:r>
        <w:t>@Gegij Luči ne bo potrebno ugašati, ker račun za elektriko ne bo plačan, pa bo avtomatsko izklopljena.</w:t>
      </w:r>
    </w:p>
    <w:p>
      <w:r>
        <w:rPr>
          <w:b/>
          <w:u w:val="single"/>
        </w:rPr>
        <w:t>702928</w:t>
      </w:r>
    </w:p>
    <w:p>
      <w:r>
        <w:t>@mmiha2 @peter_pec Zdele ok. Je bilo spooky in me je kar malo strah noci. Ampak bom ok. 💪💪</w:t>
      </w:r>
    </w:p>
    <w:p>
      <w:r>
        <w:rPr>
          <w:b/>
          <w:u w:val="single"/>
        </w:rPr>
        <w:t>702929</w:t>
      </w:r>
    </w:p>
    <w:p>
      <w:r>
        <w:t>MR prav, da je v kolenu ob grafu 8mm debela fokalna artrofibroza in majhen izliv. Ostalo bp. 💪</w:t>
      </w:r>
    </w:p>
    <w:p>
      <w:r>
        <w:rPr>
          <w:b/>
          <w:u w:val="single"/>
        </w:rPr>
        <w:t>702930</w:t>
      </w:r>
    </w:p>
    <w:p>
      <w:r>
        <w:t>@Turinek Bom probal, ker sem po naravi nespreten. Nisem mornar, kot ubogi sv. PETER!</w:t>
      </w:r>
    </w:p>
    <w:p>
      <w:r>
        <w:rPr>
          <w:b/>
          <w:u w:val="single"/>
        </w:rPr>
        <w:t>702931</w:t>
      </w:r>
    </w:p>
    <w:p>
      <w:r>
        <w:t>@komunalc Drugače bi znalo biti kar nerodno, če bi sin okrog razlagal, da je poerbal pecelj. :)</w:t>
      </w:r>
    </w:p>
    <w:p>
      <w:r>
        <w:rPr>
          <w:b/>
          <w:u w:val="single"/>
        </w:rPr>
        <w:t>702932</w:t>
      </w:r>
    </w:p>
    <w:p>
      <w:r>
        <w:t xml:space="preserve">Čudno bo, čudaško in smešno pravijo fantje iz @Podrobnosti_si. #PodrobnostiLAJV #KomajČakam </w:t>
        <w:br/>
        <w:t>https://t.co/p2IhY9IymZ via @YouTube</w:t>
      </w:r>
    </w:p>
    <w:p>
      <w:r>
        <w:rPr>
          <w:b/>
          <w:u w:val="single"/>
        </w:rPr>
        <w:t>702933</w:t>
      </w:r>
    </w:p>
    <w:p>
      <w:r>
        <w:t>@BozoPredalic Nič pa o pomolu, ki bi pripadal Madžarom. Prodaja ozemlja za nekaj fičnikov, ki bi izginili bogve kje.</w:t>
      </w:r>
    </w:p>
    <w:p>
      <w:r>
        <w:rPr>
          <w:b/>
          <w:u w:val="single"/>
        </w:rPr>
        <w:t>702934</w:t>
      </w:r>
    </w:p>
    <w:p>
      <w:r>
        <w:t>ko vsakodnevni napadi mohamedancev v Evropi sploh niso več novica...</w:t>
        <w:br/>
        <w:t>https://t.co/vPpfomT9t8</w:t>
      </w:r>
    </w:p>
    <w:p>
      <w:r>
        <w:rPr>
          <w:b/>
          <w:u w:val="single"/>
        </w:rPr>
        <w:t>702935</w:t>
      </w:r>
    </w:p>
    <w:p>
      <w:r>
        <w:t>@FerdinandPusnik @2pir_a @Che27Che @janezgecc Ferrdo gotova ti je mama ki je takšno golazen kot si ti spravila na svetlo.</w:t>
      </w:r>
    </w:p>
    <w:p>
      <w:r>
        <w:rPr>
          <w:b/>
          <w:u w:val="single"/>
        </w:rPr>
        <w:t>702936</w:t>
      </w:r>
    </w:p>
    <w:p>
      <w:r>
        <w:t>@dragica12 Je ena izmed 300 nominiranih...ampak, ja, levičarji znajo vedno nagraditi svoje.</w:t>
      </w:r>
    </w:p>
    <w:p>
      <w:r>
        <w:rPr>
          <w:b/>
          <w:u w:val="single"/>
        </w:rPr>
        <w:t>702937</w:t>
      </w:r>
    </w:p>
    <w:p>
      <w:r>
        <w:t>@AmnestySlovenia Stihijska linč-cenzura glasne manjšine vodi v totalitarizem.</w:t>
      </w:r>
    </w:p>
    <w:p>
      <w:r>
        <w:rPr>
          <w:b/>
          <w:u w:val="single"/>
        </w:rPr>
        <w:t>702938</w:t>
      </w:r>
    </w:p>
    <w:p>
      <w:r>
        <w:t>@steinbuch Naše sparjene jagode je k sreči polulal naš kuža Cookie in nam tako preprečil, da bi jih jedli. Morala bi ga pohvalit...</w:t>
      </w:r>
    </w:p>
    <w:p>
      <w:r>
        <w:rPr>
          <w:b/>
          <w:u w:val="single"/>
        </w:rPr>
        <w:t>702939</w:t>
      </w:r>
    </w:p>
    <w:p>
      <w:r>
        <w:t>Logično, da se župan s takimi kot je radarist FK ne pogovarja. Če bi se, bi bil alarm za Mb res  rdeče barve. https://t.co/65ylnOcIJD</w:t>
      </w:r>
    </w:p>
    <w:p>
      <w:r>
        <w:rPr>
          <w:b/>
          <w:u w:val="single"/>
        </w:rPr>
        <w:t>702940</w:t>
      </w:r>
    </w:p>
    <w:p>
      <w:r>
        <w:t>@opica Hmnja, a zihr? Jaz bi rekel, da je "Pošlji" moj ukaz računalniku in v navadi je, da računalnike tikam (oni pa nas vikajo).</w:t>
      </w:r>
    </w:p>
    <w:p>
      <w:r>
        <w:rPr>
          <w:b/>
          <w:u w:val="single"/>
        </w:rPr>
        <w:t>702941</w:t>
      </w:r>
    </w:p>
    <w:p>
      <w:r>
        <w:t>@KovacRebeka treba bi tožit Lj polje sanatorij ,ker puščajo paciente ven iz ustanove hahahahah 😀😀😀😀</w:t>
      </w:r>
    </w:p>
    <w:p>
      <w:r>
        <w:rPr>
          <w:b/>
          <w:u w:val="single"/>
        </w:rPr>
        <w:t>702942</w:t>
      </w:r>
    </w:p>
    <w:p>
      <w:r>
        <w:t>-Ej, v Stegne boš mogo it vzdignit en paket.</w:t>
        <w:br/>
        <w:t>-Vrž me levom, pošl me na kongres Združene levice, dej radio Veseljak na glas, sam v Stegne ne!</w:t>
      </w:r>
    </w:p>
    <w:p>
      <w:r>
        <w:rPr>
          <w:b/>
          <w:u w:val="single"/>
        </w:rPr>
        <w:t>702943</w:t>
      </w:r>
    </w:p>
    <w:p>
      <w:r>
        <w:t>Opazo sn, da Milke skoro nič več nea v folijo zavijajo.</w:t>
        <w:br/>
        <w:t>Kaj so dali svizca v penzijo al so mu samo skrajšali delovni cajt?</w:t>
      </w:r>
    </w:p>
    <w:p>
      <w:r>
        <w:rPr>
          <w:b/>
          <w:u w:val="single"/>
        </w:rPr>
        <w:t>702944</w:t>
      </w:r>
    </w:p>
    <w:p>
      <w:r>
        <w:t xml:space="preserve">Zombiji so se v čb filmih futrali z možgani.  </w:t>
        <w:br/>
        <w:t>Zdaj so se, da bi znova ne umrli, tokrat od stradajna, prilagodili razmeram.</w:t>
      </w:r>
    </w:p>
    <w:p>
      <w:r>
        <w:rPr>
          <w:b/>
          <w:u w:val="single"/>
        </w:rPr>
        <w:t>702945</w:t>
      </w:r>
    </w:p>
    <w:p>
      <w:r>
        <w:t>@leaathenatabako Sem od Angelce twitte bral,  pa moram pri prižgani luči spat. S česnom pod povštrom.</w:t>
      </w:r>
    </w:p>
    <w:p>
      <w:r>
        <w:rPr>
          <w:b/>
          <w:u w:val="single"/>
        </w:rPr>
        <w:t>702946</w:t>
      </w:r>
    </w:p>
    <w:p>
      <w:r>
        <w:t>Še v jugi, domovini partizanov, ni bilo toliko partizanskih bitk in zmag, kot jih zdaj najdejo v ZZB. https://t.co/hEHAC6lswK</w:t>
      </w:r>
    </w:p>
    <w:p>
      <w:r>
        <w:rPr>
          <w:b/>
          <w:u w:val="single"/>
        </w:rPr>
        <w:t>702947</w:t>
      </w:r>
    </w:p>
    <w:p>
      <w:r>
        <w:t>@IrenaSirena Pravi ded bi taki punci kot ti ustavil. Iz vljudnosti, logično.</w:t>
      </w:r>
    </w:p>
    <w:p>
      <w:r>
        <w:rPr>
          <w:b/>
          <w:u w:val="single"/>
        </w:rPr>
        <w:t>702948</w:t>
      </w:r>
    </w:p>
    <w:p>
      <w:r>
        <w:t>@Aleksan61182821 @spagetyuse Če jim gre za nohte, komunisti takoj obrnejo ploščo in delujejo podtalno, npr.Milan Kučan.</w:t>
      </w:r>
    </w:p>
    <w:p>
      <w:r>
        <w:rPr>
          <w:b/>
          <w:u w:val="single"/>
        </w:rPr>
        <w:t>702949</w:t>
      </w:r>
    </w:p>
    <w:p>
      <w:r>
        <w:t>@barjanski @Soba404 na križišču trubarjeve in resljeve, kjer je vedno ful pešcev pa avtomobili dobijo rdečo samo, če pritisneš tipko</w:t>
      </w:r>
    </w:p>
    <w:p>
      <w:r>
        <w:rPr>
          <w:b/>
          <w:u w:val="single"/>
        </w:rPr>
        <w:t>702950</w:t>
      </w:r>
    </w:p>
    <w:p>
      <w:r>
        <w:t>nevladne organizacije učijo migrante kako nastopati/igrati, da jih spustijo v EU</w:t>
        <w:br/>
        <w:br/>
        <w:t>https://t.co/p1m8FhtkVo</w:t>
      </w:r>
    </w:p>
    <w:p>
      <w:r>
        <w:rPr>
          <w:b/>
          <w:u w:val="single"/>
        </w:rPr>
        <w:t>702951</w:t>
      </w:r>
    </w:p>
    <w:p>
      <w:r>
        <w:t>@24ur_com @vmatijevec Mene je pa sram, da ste tako očitno na strani tistih, ki rušijo javno zdravstvo. Slak je že ogaben</w:t>
      </w:r>
    </w:p>
    <w:p>
      <w:r>
        <w:rPr>
          <w:b/>
          <w:u w:val="single"/>
        </w:rPr>
        <w:t>702952</w:t>
      </w:r>
    </w:p>
    <w:p>
      <w:r>
        <w:t>To jim dobro gre. Kasiranje. Na Kolpi veliko slabše. https://t.co/etIAdiSKcV</w:t>
      </w:r>
    </w:p>
    <w:p>
      <w:r>
        <w:rPr>
          <w:b/>
          <w:u w:val="single"/>
        </w:rPr>
        <w:t>702953</w:t>
      </w:r>
    </w:p>
    <w:p>
      <w:r>
        <w:t>Pravi ded ma dans dopust. In se s terase smeji sosedom, ki so šli nazaj na šiht. #pravided</w:t>
      </w:r>
    </w:p>
    <w:p>
      <w:r>
        <w:rPr>
          <w:b/>
          <w:u w:val="single"/>
        </w:rPr>
        <w:t>702954</w:t>
      </w:r>
    </w:p>
    <w:p>
      <w:r>
        <w:t>@kricac @charlierose Bolje, da ne gremo brskat po slovenskih TV (in verjetno širše), na kak način so se talale zaposlitve in plače.</w:t>
      </w:r>
    </w:p>
    <w:p>
      <w:r>
        <w:rPr>
          <w:b/>
          <w:u w:val="single"/>
        </w:rPr>
        <w:t>702955</w:t>
      </w:r>
    </w:p>
    <w:p>
      <w:r>
        <w:t>A vi sploh veste kolk stane, da si modno oblecen v Parizu? Ja ful! Vi pa Stabejevi ocitate neki. #stabej #erjavcevitroli</w:t>
      </w:r>
    </w:p>
    <w:p>
      <w:r>
        <w:rPr>
          <w:b/>
          <w:u w:val="single"/>
        </w:rPr>
        <w:t>702956</w:t>
      </w:r>
    </w:p>
    <w:p>
      <w:r>
        <w:t>Komentar podatka o BDP: Bolj umirjena rast gospodarske aktivnosti v drugem četrtletju https://t.co/zMdAWNufIn https://t.co/O5KTQv94cX</w:t>
      </w:r>
    </w:p>
    <w:p>
      <w:r>
        <w:rPr>
          <w:b/>
          <w:u w:val="single"/>
        </w:rPr>
        <w:t>702957</w:t>
      </w:r>
    </w:p>
    <w:p>
      <w:r>
        <w:t>Kdo je izvedel teroristični napad na NZ? Desničarski skrajnež? A je slovenska desnica napad že obsodila? @vladaRS</w:t>
      </w:r>
    </w:p>
    <w:p>
      <w:r>
        <w:rPr>
          <w:b/>
          <w:u w:val="single"/>
        </w:rPr>
        <w:t>702958</w:t>
      </w:r>
    </w:p>
    <w:p>
      <w:r>
        <w:t>Ali vas še noben-a sosed-a ni zbudil-a ?</w:t>
        <w:br/>
        <w:br/>
        <w:t>#samprašam https://t.co/bvjx58uYM4</w:t>
      </w:r>
    </w:p>
    <w:p>
      <w:r>
        <w:rPr>
          <w:b/>
          <w:u w:val="single"/>
        </w:rPr>
        <w:t>702959</w:t>
      </w:r>
    </w:p>
    <w:p>
      <w:r>
        <w:t>po dolgem času čula budilko, otroku sem pozabila spakirati kapo in pa sončno kremo. zmedena sem</w:t>
      </w:r>
    </w:p>
    <w:p>
      <w:r>
        <w:rPr>
          <w:b/>
          <w:u w:val="single"/>
        </w:rPr>
        <w:t>702960</w:t>
      </w:r>
    </w:p>
    <w:p>
      <w:r>
        <w:t>@KarmenPonikvar @ZigaTurk Če bodo dovolj dolgo na oblasti, bodo tudi tiste kavbojke spet prav.</w:t>
      </w:r>
    </w:p>
    <w:p>
      <w:r>
        <w:rPr>
          <w:b/>
          <w:u w:val="single"/>
        </w:rPr>
        <w:t>702961</w:t>
      </w:r>
    </w:p>
    <w:p>
      <w:r>
        <w:t>@bota112 In roko na srce: temu populizmu je pokleknila tudi Merklova (pazi, po izobrazbi dr. fizike!) in CDU</w:t>
      </w:r>
    </w:p>
    <w:p>
      <w:r>
        <w:rPr>
          <w:b/>
          <w:u w:val="single"/>
        </w:rPr>
        <w:t>702962</w:t>
      </w:r>
    </w:p>
    <w:p>
      <w:r>
        <w:t>@JJansaSDS @lucijausaj Počasi, a jasno prihaja na dan pokvarjenost komunističnega režima. Slovenci spreglejte.</w:t>
      </w:r>
    </w:p>
    <w:p>
      <w:r>
        <w:rPr>
          <w:b/>
          <w:u w:val="single"/>
        </w:rPr>
        <w:t>702963</w:t>
      </w:r>
    </w:p>
    <w:p>
      <w:r>
        <w:t>@pengovsky Jaz mam anonimen profil. Ko me kdo vpraša, če sva krave skup pasla, mirno rečem, da sva...</w:t>
      </w:r>
    </w:p>
    <w:p>
      <w:r>
        <w:rPr>
          <w:b/>
          <w:u w:val="single"/>
        </w:rPr>
        <w:t>702964</w:t>
      </w:r>
    </w:p>
    <w:p>
      <w:r>
        <w:t>@MitjaIrsic spet partizan skače iz fotografije (levi lik ) ahahahah ,še malo pa bo skakal iz tort 😀😀😀</w:t>
      </w:r>
    </w:p>
    <w:p>
      <w:r>
        <w:rPr>
          <w:b/>
          <w:u w:val="single"/>
        </w:rPr>
        <w:t>702965</w:t>
      </w:r>
    </w:p>
    <w:p>
      <w:r>
        <w:t>Rdeča preproga evropske podelitve MTV nagrad: kdo vas najbolj navduši? https://t.co/lPTbFo67dS https://t.co/KerTgtDcTB</w:t>
      </w:r>
    </w:p>
    <w:p>
      <w:r>
        <w:rPr>
          <w:b/>
          <w:u w:val="single"/>
        </w:rPr>
        <w:t>702966</w:t>
      </w:r>
    </w:p>
    <w:p>
      <w:r>
        <w:t>@GrankoB @caplcapinski @mojcav1 @Nova24TV Otročička si izmenjujeta slikice. Gotovo vama bo tovarišica Srakar polajkala.</w:t>
      </w:r>
    </w:p>
    <w:p>
      <w:r>
        <w:rPr>
          <w:b/>
          <w:u w:val="single"/>
        </w:rPr>
        <w:t>702967</w:t>
      </w:r>
    </w:p>
    <w:p>
      <w:r>
        <w:t>@RevijaReporter o nepristranskosti sodnikov pa ciril ribičič lahko abnormalno veliko pove...</w:t>
      </w:r>
    </w:p>
    <w:p>
      <w:r>
        <w:rPr>
          <w:b/>
          <w:u w:val="single"/>
        </w:rPr>
        <w:t>702968</w:t>
      </w:r>
    </w:p>
    <w:p>
      <w:r>
        <w:t>(FABRICIRANJE V KAMPANJI) Nova24TV z lažno novico nad kandidate @strankaSD https://t.co/FvMUH1sltF</w:t>
      </w:r>
    </w:p>
    <w:p>
      <w:r>
        <w:rPr>
          <w:b/>
          <w:u w:val="single"/>
        </w:rPr>
        <w:t>702969</w:t>
      </w:r>
    </w:p>
    <w:p>
      <w:r>
        <w:t>@BojanPozar @BogdanSajovic Večina komentatorjev je primitivcev in ljudomrznikov! V svojem sovraštvu ne ločijo dobro od zla!</w:t>
      </w:r>
    </w:p>
    <w:p>
      <w:r>
        <w:rPr>
          <w:b/>
          <w:u w:val="single"/>
        </w:rPr>
        <w:t>702970</w:t>
      </w:r>
    </w:p>
    <w:p>
      <w:r>
        <w:t>Nepokopanim žrtvam revolucije, prižgite svečko v spomin... https://t.co/2ByMz5WnK6</w:t>
      </w:r>
    </w:p>
    <w:p>
      <w:r>
        <w:rPr>
          <w:b/>
          <w:u w:val="single"/>
        </w:rPr>
        <w:t>702971</w:t>
      </w:r>
    </w:p>
    <w:p>
      <w:r>
        <w:t>@ZCernac @MihaOresnik @markobandelli @StrankaSAB Vsi vi delate kar hočete, saj nihče ne odgovarja za svoja dejanja. #vsisteisti #nofuture</w:t>
      </w:r>
    </w:p>
    <w:p>
      <w:r>
        <w:rPr>
          <w:b/>
          <w:u w:val="single"/>
        </w:rPr>
        <w:t>702972</w:t>
      </w:r>
    </w:p>
    <w:p>
      <w:r>
        <w:t>ko bi se mi še denar tako zatikal v žepu, kot se mi vsak košček prežvečene hrane za ta kurčev modrostni zob.</w:t>
      </w:r>
    </w:p>
    <w:p>
      <w:r>
        <w:rPr>
          <w:b/>
          <w:u w:val="single"/>
        </w:rPr>
        <w:t>702973</w:t>
      </w:r>
    </w:p>
    <w:p>
      <w:r>
        <w:t>@KeyserSozeSi @vladaRS @TelekomSlo Za polog gotovine na TRR banke ne zaracunavajo provizije</w:t>
      </w:r>
    </w:p>
    <w:p>
      <w:r>
        <w:rPr>
          <w:b/>
          <w:u w:val="single"/>
        </w:rPr>
        <w:t>702974</w:t>
      </w:r>
    </w:p>
    <w:p>
      <w:r>
        <w:t>ameriški levaki tko sovražijo Trumpa ker je star beli kapitalist...da ga bodo poskušali premagati z starim belim kapitalistom..</w:t>
      </w:r>
    </w:p>
    <w:p>
      <w:r>
        <w:rPr>
          <w:b/>
          <w:u w:val="single"/>
        </w:rPr>
        <w:t>702975</w:t>
      </w:r>
    </w:p>
    <w:p>
      <w:r>
        <w:t>@NeuroVirtu @strankaSD @NovaSlovenija Signaliziranje kreposti na levi. Česa bolj pametnega pač ne znajo.</w:t>
      </w:r>
    </w:p>
    <w:p>
      <w:r>
        <w:rPr>
          <w:b/>
          <w:u w:val="single"/>
        </w:rPr>
        <w:t>702976</w:t>
      </w:r>
    </w:p>
    <w:p>
      <w:r>
        <w:t>@MlRezek @GregorKos @Pertinacal @BojanPozar Seveda, če si domoljub, če si pa cigan, greš v sosednjo občino.</w:t>
      </w:r>
    </w:p>
    <w:p>
      <w:r>
        <w:rPr>
          <w:b/>
          <w:u w:val="single"/>
        </w:rPr>
        <w:t>702977</w:t>
      </w:r>
    </w:p>
    <w:p>
      <w:r>
        <w:t>Kaj bo inšpekcija storila v primeru kopanja v črno blago zavite osebe, verjetno ženskega spola?</w:t>
        <w:br/>
        <w:t>https://t.co/Qj6VQ51lY9</w:t>
      </w:r>
    </w:p>
    <w:p>
      <w:r>
        <w:rPr>
          <w:b/>
          <w:u w:val="single"/>
        </w:rPr>
        <w:t>702978</w:t>
      </w:r>
    </w:p>
    <w:p>
      <w:r>
        <w:t>Za tole v slo vojski bi v normalni demokraciji odstopili prs, pv, ministrica. Vse ste zafurali.</w:t>
      </w:r>
    </w:p>
    <w:p>
      <w:r>
        <w:rPr>
          <w:b/>
          <w:u w:val="single"/>
        </w:rPr>
        <w:t>702979</w:t>
      </w:r>
    </w:p>
    <w:p>
      <w:r>
        <w:t>Ajde, cajt je nikakav, ampak sem prebrcal. Največ letos. Z 2 pavzama. In 15 kilami viška. https://t.co/QTHQqIttwP</w:t>
      </w:r>
    </w:p>
    <w:p>
      <w:r>
        <w:rPr>
          <w:b/>
          <w:u w:val="single"/>
        </w:rPr>
        <w:t>702980</w:t>
      </w:r>
    </w:p>
    <w:p>
      <w:r>
        <w:t>@Centrifuzija Motivatorji in higieniki...tole z hrano smo že parkrat ugotavljali, da je make or break point vsakega srečanja... #padagajebes</w:t>
      </w:r>
    </w:p>
    <w:p>
      <w:r>
        <w:rPr>
          <w:b/>
          <w:u w:val="single"/>
        </w:rPr>
        <w:t>702981</w:t>
      </w:r>
    </w:p>
    <w:p>
      <w:r>
        <w:t>Urnaut dj kako z mal finese udar ni treba use na polno do pizde materne...  Aja DEJMO SLOVENCI!!!</w:t>
      </w:r>
    </w:p>
    <w:p>
      <w:r>
        <w:rPr>
          <w:b/>
          <w:u w:val="single"/>
        </w:rPr>
        <w:t>702982</w:t>
      </w:r>
    </w:p>
    <w:p>
      <w:r>
        <w:t>@BanicGregor @OtmarK Najprej korita prodat, pujske zaklat, pol se pa lahko gremo na novo.</w:t>
      </w:r>
    </w:p>
    <w:p>
      <w:r>
        <w:rPr>
          <w:b/>
          <w:u w:val="single"/>
        </w:rPr>
        <w:t>702983</w:t>
      </w:r>
    </w:p>
    <w:p>
      <w:r>
        <w:t>kaj je ta baba pokvarjena ....a pride vse na svoje prej al slej ...https://t.co/0RESRbLqCw</w:t>
      </w:r>
    </w:p>
    <w:p>
      <w:r>
        <w:rPr>
          <w:b/>
          <w:u w:val="single"/>
        </w:rPr>
        <w:t>702984</w:t>
      </w:r>
    </w:p>
    <w:p>
      <w:r>
        <w:t>@NenadGlucks @jelka_godec Po telefonskem klicu iz murgelj lahko spremeni tudi spol!</w:t>
      </w:r>
    </w:p>
    <w:p>
      <w:r>
        <w:rPr>
          <w:b/>
          <w:u w:val="single"/>
        </w:rPr>
        <w:t>702985</w:t>
      </w:r>
    </w:p>
    <w:p>
      <w:r>
        <w:t>@DarjaTomanic Seveda..kar je normalno.ti dam primer..pejt v irak in si malo znana novinarka pa reci tam da so oni zaplankane živali..</w:t>
      </w:r>
    </w:p>
    <w:p>
      <w:r>
        <w:rPr>
          <w:b/>
          <w:u w:val="single"/>
        </w:rPr>
        <w:t>702986</w:t>
      </w:r>
    </w:p>
    <w:p>
      <w:r>
        <w:t>@ZenjaLeiler Beograd: tri kaplje na šest ur in prometni armagedon....pa Putina že skoraj 20 ur nikjer več ni.</w:t>
      </w:r>
    </w:p>
    <w:p>
      <w:r>
        <w:rPr>
          <w:b/>
          <w:u w:val="single"/>
        </w:rPr>
        <w:t>702987</w:t>
      </w:r>
    </w:p>
    <w:p>
      <w:r>
        <w:t xml:space="preserve">Iz hiše ukradel 3 škatlice cigaret </w:t>
        <w:br/>
        <w:t>https://t.co/9NoaCGhF9q https://t.co/56ns9Fx3dM</w:t>
      </w:r>
    </w:p>
    <w:p>
      <w:r>
        <w:rPr>
          <w:b/>
          <w:u w:val="single"/>
        </w:rPr>
        <w:t>702988</w:t>
      </w:r>
    </w:p>
    <w:p>
      <w:r>
        <w:t>Torkovo sončno popoldne bomo preživeli v Arboretum Volčji Potok. Ob 18ih se dobimo pred vhodom.</w:t>
      </w:r>
    </w:p>
    <w:p>
      <w:r>
        <w:rPr>
          <w:b/>
          <w:u w:val="single"/>
        </w:rPr>
        <w:t>702989</w:t>
      </w:r>
    </w:p>
    <w:p>
      <w:r>
        <w:t>Ne sekiraj se, važno, da midva veva zakaj gre. Oni naj si pa rdeče riti ližejo. https://t.co/54Fbl6Rbcg</w:t>
      </w:r>
    </w:p>
    <w:p>
      <w:r>
        <w:rPr>
          <w:b/>
          <w:u w:val="single"/>
        </w:rPr>
        <w:t>702990</w:t>
      </w:r>
    </w:p>
    <w:p>
      <w:r>
        <w:t>Pečena buča z lečo in rikoto https://t.co/dJU1oo8Qgl https://t.co/5uasLNBmXb</w:t>
      </w:r>
    </w:p>
    <w:p>
      <w:r>
        <w:rPr>
          <w:b/>
          <w:u w:val="single"/>
        </w:rPr>
        <w:t>702991</w:t>
      </w:r>
    </w:p>
    <w:p>
      <w:r>
        <w:t>@sodnik Vi raje povejte zakaj niso banke odprte čez vikende, js pa vam povem, da talilna peč v nedeljo ne sme ugasniti.</w:t>
      </w:r>
    </w:p>
    <w:p>
      <w:r>
        <w:rPr>
          <w:b/>
          <w:u w:val="single"/>
        </w:rPr>
        <w:t>702992</w:t>
      </w:r>
    </w:p>
    <w:p>
      <w:r>
        <w:t xml:space="preserve">@Victrix92 Pa zmagovalc ne pokasira ravno malo... 500k. </w:t>
        <w:br/>
        <w:t>Glede na nagrado za evropskega prvaka v 🏀</w:t>
        <w:br/>
        <w:t>😂😂😂😂🤦🏼‍♂️🤦🏼‍♂️</w:t>
      </w:r>
    </w:p>
    <w:p>
      <w:r>
        <w:rPr>
          <w:b/>
          <w:u w:val="single"/>
        </w:rPr>
        <w:t>702993</w:t>
      </w:r>
    </w:p>
    <w:p>
      <w:r>
        <w:t>Danes, ko je vse relativno se ne čudite, če pred nebeškimi vrati srečate vraga.</w:t>
        <w:br/>
        <w:br/>
        <w:t xml:space="preserve">Ni vrag podkupil Petra? </w:t>
        <w:br/>
        <w:t>Prokleti komunisti🥴</w:t>
      </w:r>
    </w:p>
    <w:p>
      <w:r>
        <w:rPr>
          <w:b/>
          <w:u w:val="single"/>
        </w:rPr>
        <w:t>702994</w:t>
      </w:r>
    </w:p>
    <w:p>
      <w:r>
        <w:t xml:space="preserve">Srbski labirinti: Sprava umetnikov je še v plenicah: </w:t>
        <w:br/>
        <w:br/>
        <w:t>Kategorija:</w:t>
        <w:br/>
        <w:t>Blog</w:t>
        <w:br/>
        <w:t>Wed, 08 May 2013 15:25:00 +0200</w:t>
        <w:br/>
        <w:t>... http://t.co/PpIwmSDo4n</w:t>
      </w:r>
    </w:p>
    <w:p>
      <w:r>
        <w:rPr>
          <w:b/>
          <w:u w:val="single"/>
        </w:rPr>
        <w:t>702995</w:t>
      </w:r>
    </w:p>
    <w:p>
      <w:r>
        <w:t>@Libertarec Tipično razmišlanje komunista, ki je celo življenje bral leve medije!!! #mongloid</w:t>
      </w:r>
    </w:p>
    <w:p>
      <w:r>
        <w:rPr>
          <w:b/>
          <w:u w:val="single"/>
        </w:rPr>
        <w:t>702996</w:t>
      </w:r>
    </w:p>
    <w:p>
      <w:r>
        <w:t>(intervju) ''Podjetja so prevzela svoje 'disruptorje'. Če jih je kdo oviral, so ga kupila.'' https://t.co/cXMQaLG8xv</w:t>
      </w:r>
    </w:p>
    <w:p>
      <w:r>
        <w:rPr>
          <w:b/>
          <w:u w:val="single"/>
        </w:rPr>
        <w:t>702997</w:t>
      </w:r>
    </w:p>
    <w:p>
      <w:r>
        <w:t>A se samo meni zdi, da je danes Erika močno "disciplinirana". Ni tistega naboja iz prejšnje Tarče.</w:t>
      </w:r>
    </w:p>
    <w:p>
      <w:r>
        <w:rPr>
          <w:b/>
          <w:u w:val="single"/>
        </w:rPr>
        <w:t>702998</w:t>
      </w:r>
    </w:p>
    <w:p>
      <w:r>
        <w:t>@SiolNEWS najverjetneje ko bo elita se vozila okoli z letečimi in samo vozečimi avtomobili znamke Audi.</w:t>
      </w:r>
    </w:p>
    <w:p>
      <w:r>
        <w:rPr>
          <w:b/>
          <w:u w:val="single"/>
        </w:rPr>
        <w:t>702999</w:t>
      </w:r>
    </w:p>
    <w:p>
      <w:r>
        <w:t>Na Dunaju potnikom podzemne delijo brezplačne dezodorante https://t.co/EEVMuialIP https://t.co/XhoHkPCRB9</w:t>
      </w:r>
    </w:p>
    <w:p>
      <w:r>
        <w:rPr>
          <w:b/>
          <w:u w:val="single"/>
        </w:rPr>
        <w:t>703000</w:t>
      </w:r>
    </w:p>
    <w:p>
      <w:r>
        <w:t>V ukradeni vili so še vedno tiho!! So prezaposleni s preganjanjem sovražnega govora?!? https://t.co/t1XRW6ppIb</w:t>
      </w:r>
    </w:p>
    <w:p>
      <w:r>
        <w:rPr>
          <w:b/>
          <w:u w:val="single"/>
        </w:rPr>
        <w:t>703001</w:t>
      </w:r>
    </w:p>
    <w:p>
      <w:r>
        <w:t>@DamjanJagar aha, ok. no,  imam en bumper na zalogi, če si premisliš. jaz sem zelo zadovoljen z njim. ne drsi in totalno oblaži marsikaj.</w:t>
      </w:r>
    </w:p>
    <w:p>
      <w:r>
        <w:rPr>
          <w:b/>
          <w:u w:val="single"/>
        </w:rPr>
        <w:t>703002</w:t>
      </w:r>
    </w:p>
    <w:p>
      <w:r>
        <w:t>@Fitzroy1985 @RobertKase1 @NortzDr @SvitBrinovsek @Libertarec Pa kaj zastaranje - tam dokaze izvržejo iz postoka in jih je potrebno uničiti.</w:t>
      </w:r>
    </w:p>
    <w:p>
      <w:r>
        <w:rPr>
          <w:b/>
          <w:u w:val="single"/>
        </w:rPr>
        <w:t>703003</w:t>
      </w:r>
    </w:p>
    <w:p>
      <w:r>
        <w:t>@illegall_blonde Jebemti, kaj naj naredim, moje rdeče tangice so mi že skor čist razpadle, novih se pa ne dobi. Kurc.</w:t>
      </w:r>
    </w:p>
    <w:p>
      <w:r>
        <w:rPr>
          <w:b/>
          <w:u w:val="single"/>
        </w:rPr>
        <w:t>703004</w:t>
      </w:r>
    </w:p>
    <w:p>
      <w:r>
        <w:t>@Pika_So @arboretum ne me fukat, iz plastenke so ti naliil šveps https://t.co/VT9VYyJWAt</w:t>
      </w:r>
    </w:p>
    <w:p>
      <w:r>
        <w:rPr>
          <w:b/>
          <w:u w:val="single"/>
        </w:rPr>
        <w:t>703005</w:t>
      </w:r>
    </w:p>
    <w:p>
      <w:r>
        <w:t>Poslanci so si izglasovali, da vsak mesec poleg svoje, prejmejo še neobdavčeno plačo policista. https://t.co/UTlRiGhBXk</w:t>
      </w:r>
    </w:p>
    <w:p>
      <w:r>
        <w:rPr>
          <w:b/>
          <w:u w:val="single"/>
        </w:rPr>
        <w:t>703006</w:t>
      </w:r>
    </w:p>
    <w:p>
      <w:r>
        <w:t>@SamoGlavan S takimi jurišnicami sem že opravil, kakšen blažen mir uživam!😌😤</w:t>
      </w:r>
    </w:p>
    <w:p>
      <w:r>
        <w:rPr>
          <w:b/>
          <w:u w:val="single"/>
        </w:rPr>
        <w:t>703007</w:t>
      </w:r>
    </w:p>
    <w:p>
      <w:r>
        <w:t>@petrasovdat @NovakBozidar @nkolimpija lej namest da tolk z jezikom opleta bi s krampom pa lopato ze naredu uno kurcevo smuk progo</w:t>
      </w:r>
    </w:p>
    <w:p>
      <w:r>
        <w:rPr>
          <w:b/>
          <w:u w:val="single"/>
        </w:rPr>
        <w:t>703008</w:t>
      </w:r>
    </w:p>
    <w:p>
      <w:r>
        <w:t>@JJansaSDS PSIHOPATU TURŠKO SE BO ZMEŠALO TITO SODELOVAL Z NACISTI</w:t>
        <w:br/>
        <w:t>ŠE DOBRO DA JE BIL HITLER PROTI!🤪🤮💩</w:t>
      </w:r>
    </w:p>
    <w:p>
      <w:r>
        <w:rPr>
          <w:b/>
          <w:u w:val="single"/>
        </w:rPr>
        <w:t>703009</w:t>
      </w:r>
    </w:p>
    <w:p>
      <w:r>
        <w:t>@Centrifuzija moj bi ploskal ob tako nizkem rezu :D super, da bo pustila zapuščino :)</w:t>
      </w:r>
    </w:p>
    <w:p>
      <w:r>
        <w:rPr>
          <w:b/>
          <w:u w:val="single"/>
        </w:rPr>
        <w:t>703010</w:t>
      </w:r>
    </w:p>
    <w:p>
      <w:r>
        <w:t>@dr_Olaj @karfjolca @StrankaSMC @strankalevica @PS_DeSUS @strankaSD @StrankaLMS @StrankaSAB Izdajalci domovine!</w:t>
      </w:r>
    </w:p>
    <w:p>
      <w:r>
        <w:rPr>
          <w:b/>
          <w:u w:val="single"/>
        </w:rPr>
        <w:t>703011</w:t>
      </w:r>
    </w:p>
    <w:p>
      <w:r>
        <w:t>Kurc pa volitve. Tisti ki dobi večji aplavz na oddaji naj bo predsednik #soocenje</w:t>
      </w:r>
    </w:p>
    <w:p>
      <w:r>
        <w:rPr>
          <w:b/>
          <w:u w:val="single"/>
        </w:rPr>
        <w:t>703012</w:t>
      </w:r>
    </w:p>
    <w:p>
      <w:r>
        <w:t>@RobertKase1 @janezgecc @zaslovenijo2 Bo vsaj lahko kupil en dober akumulator.</w:t>
      </w:r>
    </w:p>
    <w:p>
      <w:r>
        <w:rPr>
          <w:b/>
          <w:u w:val="single"/>
        </w:rPr>
        <w:t>703013</w:t>
      </w:r>
    </w:p>
    <w:p>
      <w:r>
        <w:t>to šimfanje pred. žirije na Borštniku je bilo mimo. Če je vse tako zanič (kar ni), mu ni bilo treba deliti nagrad. Pa oder bi lahko obvladal</w:t>
      </w:r>
    </w:p>
    <w:p>
      <w:r>
        <w:rPr>
          <w:b/>
          <w:u w:val="single"/>
        </w:rPr>
        <w:t>703014</w:t>
      </w:r>
    </w:p>
    <w:p>
      <w:r>
        <w:t>Plastične slamice so problem, medtem "proizvedemo" 80.000 ton dreka (dehidriran) in ga izvažamo v V. Evropo, kjer ga sežgejo.</w:t>
      </w:r>
    </w:p>
    <w:p>
      <w:r>
        <w:rPr>
          <w:b/>
          <w:u w:val="single"/>
        </w:rPr>
        <w:t>703015</w:t>
      </w:r>
    </w:p>
    <w:p>
      <w:r>
        <w:t>@JiriKocica @Max970 Arabci so prinesli nulo toda ne v matematiki ampak tako na splošno</w:t>
      </w:r>
    </w:p>
    <w:p>
      <w:r>
        <w:rPr>
          <w:b/>
          <w:u w:val="single"/>
        </w:rPr>
        <w:t>703016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703017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703018</w:t>
      </w:r>
    </w:p>
    <w:p>
      <w:r>
        <w:t>Imamo nov slovenski presežek. Skleda v obliki želodca. Že zaradi oblike sklede smo bolj zdravi in hujšamo.... Keri butli nooo</w:t>
      </w:r>
    </w:p>
    <w:p>
      <w:r>
        <w:rPr>
          <w:b/>
          <w:u w:val="single"/>
        </w:rPr>
        <w:t>703019</w:t>
      </w:r>
    </w:p>
    <w:p>
      <w:r>
        <w:t>V Šarčevi riti je izgleda velika gneča. Vse rdeče kot, da ima mesečno perilo. https://t.co/reWHwG4bHy</w:t>
      </w:r>
    </w:p>
    <w:p>
      <w:r>
        <w:rPr>
          <w:b/>
          <w:u w:val="single"/>
        </w:rPr>
        <w:t>703020</w:t>
      </w:r>
    </w:p>
    <w:p>
      <w:r>
        <w:t>@KatarinaDbr Do solidnega panoramskega posnetka ti manjka samo zlom obeh zapestij :P</w:t>
      </w:r>
    </w:p>
    <w:p>
      <w:r>
        <w:rPr>
          <w:b/>
          <w:u w:val="single"/>
        </w:rPr>
        <w:t>703021</w:t>
      </w:r>
    </w:p>
    <w:p>
      <w:r>
        <w:t>Ucer sva z Oplom na zavarovalnici mela fotosuting. Pa prjau zavarovalnicar:"Zej ga je treba,k je se ceu!" 😨 #super_popotnica_res</w:t>
      </w:r>
    </w:p>
    <w:p>
      <w:r>
        <w:rPr>
          <w:b/>
          <w:u w:val="single"/>
        </w:rPr>
        <w:t>703022</w:t>
      </w:r>
    </w:p>
    <w:p>
      <w:r>
        <w:t>@Miha_Sch Se strinjam, če prepovemo to krščansko posiljevanje možganov in otrok.</w:t>
      </w:r>
    </w:p>
    <w:p>
      <w:r>
        <w:rPr>
          <w:b/>
          <w:u w:val="single"/>
        </w:rPr>
        <w:t>703023</w:t>
      </w:r>
    </w:p>
    <w:p>
      <w:r>
        <w:t>Folk ... ne čakat, vstopnice kopnijo ... muzike za vse okuse ;) https://t.co/ZKSkqTAvEG</w:t>
      </w:r>
    </w:p>
    <w:p>
      <w:r>
        <w:rPr>
          <w:b/>
          <w:u w:val="single"/>
        </w:rPr>
        <w:t>703024</w:t>
      </w:r>
    </w:p>
    <w:p>
      <w:r>
        <w:t>@UrsulaUrska AFAIK tole kr dela. Sicer še nisem koristil, sem pa slišal da so ti servisi kr kul.</w:t>
      </w:r>
    </w:p>
    <w:p>
      <w:r>
        <w:rPr>
          <w:b/>
          <w:u w:val="single"/>
        </w:rPr>
        <w:t>703025</w:t>
      </w:r>
    </w:p>
    <w:p>
      <w:r>
        <w:t>Tamali(21mesecev) je bolan, 3 dni doma. V tem casu si je prebil arkado, padel iz postelje, prste namocil v vroc caj... Dajem odpoved.</w:t>
      </w:r>
    </w:p>
    <w:p>
      <w:r>
        <w:rPr>
          <w:b/>
          <w:u w:val="single"/>
        </w:rPr>
        <w:t>703026</w:t>
      </w:r>
    </w:p>
    <w:p>
      <w:r>
        <w:t>Maistrov večer: Predstavitev nove knjige Matjaža Brojana - dr. Franjo Rosina 📖📕 https://t.co/6VgZIAuZqY</w:t>
      </w:r>
    </w:p>
    <w:p>
      <w:r>
        <w:rPr>
          <w:b/>
          <w:u w:val="single"/>
        </w:rPr>
        <w:t>703027</w:t>
      </w:r>
    </w:p>
    <w:p>
      <w:r>
        <w:t>@rokjarc @Alex4aleksandra @VeraG_KR @JanezStupar @lukavalas doma mamo pa pšenajsto ligo levičarjev</w:t>
      </w:r>
    </w:p>
    <w:p>
      <w:r>
        <w:rPr>
          <w:b/>
          <w:u w:val="single"/>
        </w:rPr>
        <w:t>703028</w:t>
      </w:r>
    </w:p>
    <w:p>
      <w:r>
        <w:t>Vedno isto sranje. Eni nasedejo Fabriziu, drugi izkoristijo priložnost, da se palijo, ker niso nasedli. Človeštvo me dolgočasi.</w:t>
      </w:r>
    </w:p>
    <w:p>
      <w:r>
        <w:rPr>
          <w:b/>
          <w:u w:val="single"/>
        </w:rPr>
        <w:t>703029</w:t>
      </w:r>
    </w:p>
    <w:p>
      <w:r>
        <w:t>Izbruhnil ognjenik na Filipinih: evakuirali več kot 8.000 ljudi https://t.co/OpXw8oBbaH</w:t>
      </w:r>
    </w:p>
    <w:p>
      <w:r>
        <w:rPr>
          <w:b/>
          <w:u w:val="single"/>
        </w:rPr>
        <w:t>703030</w:t>
      </w:r>
    </w:p>
    <w:p>
      <w:r>
        <w:t>Nov neuradni svetovni rekord v hitrostnem plezanju! Ga bomo videli tud ina kakšni tekmi #IFSCwc? http://t.co/Mij8wza4f1 #plezanje</w:t>
      </w:r>
    </w:p>
    <w:p>
      <w:r>
        <w:rPr>
          <w:b/>
          <w:u w:val="single"/>
        </w:rPr>
        <w:t>703031</w:t>
      </w:r>
    </w:p>
    <w:p>
      <w:r>
        <w:t>So Skandinavke nove Parižanke? To so modne influencerke, ki jim boste želele slediti! https://t.co/waPQJ64Ep4 https://t.co/U0hE28aOuc</w:t>
      </w:r>
    </w:p>
    <w:p>
      <w:r>
        <w:rPr>
          <w:b/>
          <w:u w:val="single"/>
        </w:rPr>
        <w:t>703032</w:t>
      </w:r>
    </w:p>
    <w:p>
      <w:r>
        <w:t>Prevoz otrok v šolo tempirana bomba. https://t.co/kvuBX4C2Hy https://t.co/2MdWvsdgJZ</w:t>
      </w:r>
    </w:p>
    <w:p>
      <w:r>
        <w:rPr>
          <w:b/>
          <w:u w:val="single"/>
        </w:rPr>
        <w:t>703033</w:t>
      </w:r>
    </w:p>
    <w:p>
      <w:r>
        <w:t>Treba je blo zabrisati  tisto reč, da je začela tuliti sirena v avtu in se mi #kuža trese v naročju, kaj?</w:t>
      </w:r>
    </w:p>
    <w:p>
      <w:r>
        <w:rPr>
          <w:b/>
          <w:u w:val="single"/>
        </w:rPr>
        <w:t>703034</w:t>
      </w:r>
    </w:p>
    <w:p>
      <w:r>
        <w:t>Samo v Slo so lahko aktualni zaporniki za gospodarski kriminal slavnostni govorniki. Dno dna!👎</w:t>
      </w:r>
    </w:p>
    <w:p>
      <w:r>
        <w:rPr>
          <w:b/>
          <w:u w:val="single"/>
        </w:rPr>
        <w:t>703035</w:t>
      </w:r>
    </w:p>
    <w:p>
      <w:r>
        <w:t xml:space="preserve">Želite hitro in učikovito ortdontsko terapijo? </w:t>
        <w:br/>
        <w:t>Samozaklepne tehnike zobnih aparatov vam zagotavljajo hitre in... https://t.co/yY07gQTIhS</w:t>
      </w:r>
    </w:p>
    <w:p>
      <w:r>
        <w:rPr>
          <w:b/>
          <w:u w:val="single"/>
        </w:rPr>
        <w:t>703036</w:t>
      </w:r>
    </w:p>
    <w:p>
      <w:r>
        <w:t>@Baldrick_57 @Fitzroy1985 Poslušavši Cop Killer od Body Count, je zmajujoč s trudno glavo napisal nekaj o Thompsonu.</w:t>
      </w:r>
    </w:p>
    <w:p>
      <w:r>
        <w:rPr>
          <w:b/>
          <w:u w:val="single"/>
        </w:rPr>
        <w:t>703037</w:t>
      </w:r>
    </w:p>
    <w:p>
      <w:r>
        <w:t>@Fitzroy1985 @rokomavh Butelj od butlja.A rumenčki ne prepoznate niti kdo se norca dela iz vas?</w:t>
      </w:r>
    </w:p>
    <w:p>
      <w:r>
        <w:rPr>
          <w:b/>
          <w:u w:val="single"/>
        </w:rPr>
        <w:t>703038</w:t>
      </w:r>
    </w:p>
    <w:p>
      <w:r>
        <w:t>@oggctopus Poskušamo preveriti, če gre za resničen oglas, pa ga na spletni strani Nova24 ne najdemo.</w:t>
      </w:r>
    </w:p>
    <w:p>
      <w:r>
        <w:rPr>
          <w:b/>
          <w:u w:val="single"/>
        </w:rPr>
        <w:t>703039</w:t>
      </w:r>
    </w:p>
    <w:p>
      <w:r>
        <w:t>@metkav1 @pikapoka_jelen to je golazen,ki si ne zasluži drugega kot s.... v glavo</w:t>
      </w:r>
    </w:p>
    <w:p>
      <w:r>
        <w:rPr>
          <w:b/>
          <w:u w:val="single"/>
        </w:rPr>
        <w:t>703040</w:t>
      </w:r>
    </w:p>
    <w:p>
      <w:r>
        <w:t>Na parkirišču pod Krvavcem dela kroge, da bi parkiral malo bližje vhoda.</w:t>
        <w:br/>
        <w:t>Če nisi sposoben prehodit 50m peš, kako boš pa smučal??</w:t>
      </w:r>
    </w:p>
    <w:p>
      <w:r>
        <w:rPr>
          <w:b/>
          <w:u w:val="single"/>
        </w:rPr>
        <w:t>703041</w:t>
      </w:r>
    </w:p>
    <w:p>
      <w:r>
        <w:t>@bojansimm ta ni noben gospod je čisto navaden tovariš s komunističnim čipom namesto možganov</w:t>
      </w:r>
    </w:p>
    <w:p>
      <w:r>
        <w:rPr>
          <w:b/>
          <w:u w:val="single"/>
        </w:rPr>
        <w:t>703042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703043</w:t>
      </w:r>
    </w:p>
    <w:p>
      <w:r>
        <w:t>Strukture burje v Piranu #Piran #Istra #Slovenija #nofilter #burja https://t.co/lKbTdEuBvx</w:t>
      </w:r>
    </w:p>
    <w:p>
      <w:r>
        <w:rPr>
          <w:b/>
          <w:u w:val="single"/>
        </w:rPr>
        <w:t>703044</w:t>
      </w:r>
    </w:p>
    <w:p>
      <w:r>
        <w:t>Posnetek, ki bo razveselil marsikaterega Vrhničana. Leta 1994, ko smo v bazenu še imeli vodo, so Vrhniko obiskali... https://t.co/AwDBpDFhVq</w:t>
      </w:r>
    </w:p>
    <w:p>
      <w:r>
        <w:rPr>
          <w:b/>
          <w:u w:val="single"/>
        </w:rPr>
        <w:t>703045</w:t>
      </w:r>
    </w:p>
    <w:p>
      <w:r>
        <w:t>@Nika_Per Lekcijo je nekoč dobil, česa ne sme delat: buditi in zategnit gatk v rit.</w:t>
      </w:r>
    </w:p>
    <w:p>
      <w:r>
        <w:rPr>
          <w:b/>
          <w:u w:val="single"/>
        </w:rPr>
        <w:t>703046</w:t>
      </w:r>
    </w:p>
    <w:p>
      <w:r>
        <w:t>Konec je. @vecer vas za razelektritev možganov in v volilni molk popelje v družbo pravljičnih deklet devetdesetih https://t.co/0Jwa4eusDO</w:t>
      </w:r>
    </w:p>
    <w:p>
      <w:r>
        <w:rPr>
          <w:b/>
          <w:u w:val="single"/>
        </w:rPr>
        <w:t>703047</w:t>
      </w:r>
    </w:p>
    <w:p>
      <w:r>
        <w:t>@jkmcnk @petrasovdat Meanwhile: Banke imajo oderuške obresti na kreditih in praktično nobenih na depozitih.</w:t>
      </w:r>
    </w:p>
    <w:p>
      <w:r>
        <w:rPr>
          <w:b/>
          <w:u w:val="single"/>
        </w:rPr>
        <w:t>703048</w:t>
      </w:r>
    </w:p>
    <w:p>
      <w:r>
        <w:t>Zaradi takih nakupov babic, tet, prababic...bomo počasi rabili večje stanovanje. https://t.co/3nTMPNC1gZ</w:t>
      </w:r>
    </w:p>
    <w:p>
      <w:r>
        <w:rPr>
          <w:b/>
          <w:u w:val="single"/>
        </w:rPr>
        <w:t>703049</w:t>
      </w:r>
    </w:p>
    <w:p>
      <w:r>
        <w:t>@tomltoml Vato za ušesa! Če pridejo "Levica" bepci v vlado, bo krulenje neznosno.</w:t>
        <w:br/>
        <w:br/>
        <w:t>"Mati, selotejpa jim dajte čez riwce". 😩</w:t>
      </w:r>
    </w:p>
    <w:p>
      <w:r>
        <w:rPr>
          <w:b/>
          <w:u w:val="single"/>
        </w:rPr>
        <w:t>703050</w:t>
      </w:r>
    </w:p>
    <w:p>
      <w:r>
        <w:t>Spalna maska in čepki za ušesa. Kupljeni. Kopalke in kratke majice pripravljene za potovalko. Še par dni...</w:t>
      </w:r>
    </w:p>
    <w:p>
      <w:r>
        <w:rPr>
          <w:b/>
          <w:u w:val="single"/>
        </w:rPr>
        <w:t>703051</w:t>
      </w:r>
    </w:p>
    <w:p>
      <w:r>
        <w:t xml:space="preserve">@AlanOrlic ratal! nasla nekje en drug zip za taisti font, instalirala in et voila, dela. </w:t>
        <w:br/>
        <w:br/>
        <w:t>bedarija, amapk reseno :)</w:t>
      </w:r>
    </w:p>
    <w:p>
      <w:r>
        <w:rPr>
          <w:b/>
          <w:u w:val="single"/>
        </w:rPr>
        <w:t>703052</w:t>
      </w:r>
    </w:p>
    <w:p>
      <w:r>
        <w:t>Oddajate obračun? Ne privabljajte inšpekcij, a ne plačajte več, kot je treba https://t.co/IOLHn883M4</w:t>
      </w:r>
    </w:p>
    <w:p>
      <w:r>
        <w:rPr>
          <w:b/>
          <w:u w:val="single"/>
        </w:rPr>
        <w:t>703053</w:t>
      </w:r>
    </w:p>
    <w:p>
      <w:r>
        <w:t>Verjetno takrat ko bo vladajočo komunistično hunto, ki nam trenutno vlada zamenjal kakšen drug okupator. https://t.co/NwH4ltlKYR</w:t>
      </w:r>
    </w:p>
    <w:p>
      <w:r>
        <w:rPr>
          <w:b/>
          <w:u w:val="single"/>
        </w:rPr>
        <w:t>703054</w:t>
      </w:r>
    </w:p>
    <w:p>
      <w:r>
        <w:t>@yrennia1 Kam peljejo takšna ravnanja??</w:t>
        <w:br/>
        <w:t>Sadovi bodo kruti z veliko žrtvami, žal, a zdravilni</w:t>
      </w:r>
    </w:p>
    <w:p>
      <w:r>
        <w:rPr>
          <w:b/>
          <w:u w:val="single"/>
        </w:rPr>
        <w:t>703055</w:t>
      </w:r>
    </w:p>
    <w:p>
      <w:r>
        <w:t>Neverjetno! Evropsko sodišče odločilo, da migrantov, tudi če so nasilni, iz azilnih domov ne smejo vreči! | Nova24TV https://t.co/Jwe9FOhKMy</w:t>
      </w:r>
    </w:p>
    <w:p>
      <w:r>
        <w:rPr>
          <w:b/>
          <w:u w:val="single"/>
        </w:rPr>
        <w:t>703056</w:t>
      </w:r>
    </w:p>
    <w:p>
      <w:r>
        <w:t>@5RA75226708 @BojanRegouc @BracicREGOUC @peterjancic To me pa firbec, kaj se še rima na "reakcionar"?</w:t>
      </w:r>
    </w:p>
    <w:p>
      <w:r>
        <w:rPr>
          <w:b/>
          <w:u w:val="single"/>
        </w:rPr>
        <w:t>703057</w:t>
      </w:r>
    </w:p>
    <w:p>
      <w:r>
        <w:t>Čudni nesporazumi ... Da sovražim ženske?! Od kje ta ideja?! https://t.co/y3Jv9z0TUU</w:t>
      </w:r>
    </w:p>
    <w:p>
      <w:r>
        <w:rPr>
          <w:b/>
          <w:u w:val="single"/>
        </w:rPr>
        <w:t>703058</w:t>
      </w:r>
    </w:p>
    <w:p>
      <w:r>
        <w:t>@blazselih @IsmeTsHorjuLa Najboljše, da jih dinstaš v piru v loncu enih par ur, potem, ko so spečeni</w:t>
      </w:r>
    </w:p>
    <w:p>
      <w:r>
        <w:rPr>
          <w:b/>
          <w:u w:val="single"/>
        </w:rPr>
        <w:t>703059</w:t>
      </w:r>
    </w:p>
    <w:p>
      <w:r>
        <w:t>Vladajo nam klovni in idiot. Zastave niti pod razno ne obesim  več. V tej državi tud na volitve ne grem več. Norci na levi, norci na desni.</w:t>
      </w:r>
    </w:p>
    <w:p>
      <w:r>
        <w:rPr>
          <w:b/>
          <w:u w:val="single"/>
        </w:rPr>
        <w:t>703060</w:t>
      </w:r>
    </w:p>
    <w:p>
      <w:r>
        <w:t>@hrastelj To je kul, da se retardiranci sami umikate iz mojega tl. https://t.co/xtc2m5ypJS</w:t>
      </w:r>
    </w:p>
    <w:p>
      <w:r>
        <w:rPr>
          <w:b/>
          <w:u w:val="single"/>
        </w:rPr>
        <w:t>703061</w:t>
      </w:r>
    </w:p>
    <w:p>
      <w:r>
        <w:t>Cena neosvinčenega 95-oktanskega bencina bo nespremenjena, liter dizla pa bo dražji za 0,2 centa.</w:t>
        <w:br/>
        <w:t>https://t.co/qLeH173kVg</w:t>
      </w:r>
    </w:p>
    <w:p>
      <w:r>
        <w:rPr>
          <w:b/>
          <w:u w:val="single"/>
        </w:rPr>
        <w:t>703062</w:t>
      </w:r>
    </w:p>
    <w:p>
      <w:r>
        <w:t>Pa kva pizda je to, @TelekomSlo? Wilma Flinstone je imela boljši prejem podatkov. Ne mi to delat! #škofjaloka</w:t>
      </w:r>
    </w:p>
    <w:p>
      <w:r>
        <w:rPr>
          <w:b/>
          <w:u w:val="single"/>
        </w:rPr>
        <w:t>703063</w:t>
      </w:r>
    </w:p>
    <w:p>
      <w:r>
        <w:t>@JozeBizjak @ciro_ciril @JozeLeskovec Star je ravno dovolj, da se mu luknje v spanju in sicer prikazujejo. No vsaj ena luknja?!</w:t>
      </w:r>
    </w:p>
    <w:p>
      <w:r>
        <w:rPr>
          <w:b/>
          <w:u w:val="single"/>
        </w:rPr>
        <w:t>703064</w:t>
      </w:r>
    </w:p>
    <w:p>
      <w:r>
        <w:t>Tocno to. Obicajnega otroka porivajo v ospredje in lepega dne jo bodo pustili. Samo. https://t.co/HgJDq2CZTr</w:t>
      </w:r>
    </w:p>
    <w:p>
      <w:r>
        <w:rPr>
          <w:b/>
          <w:u w:val="single"/>
        </w:rPr>
        <w:t>703065</w:t>
      </w:r>
    </w:p>
    <w:p>
      <w:r>
        <w:t>Flota Krajinskega parka Sečoveljske soline #zo #goelectric #migremona elektriko #renault #zoe #kangu #soios https://t.co/KHq6urqvRg</w:t>
      </w:r>
    </w:p>
    <w:p>
      <w:r>
        <w:rPr>
          <w:b/>
          <w:u w:val="single"/>
        </w:rPr>
        <w:t>703066</w:t>
      </w:r>
    </w:p>
    <w:p>
      <w:r>
        <w:t>Odlikovanja in nagrajevanja nikakakeršna podjetniška mutivacija za slovenski prostor! http://t.co/TZ5sxpqtAM</w:t>
      </w:r>
    </w:p>
    <w:p>
      <w:r>
        <w:rPr>
          <w:b/>
          <w:u w:val="single"/>
        </w:rPr>
        <w:t>703067</w:t>
      </w:r>
    </w:p>
    <w:p>
      <w:r>
        <w:t>Deset let sem šparal pecto evro za hude č ase sedaj sem bil premusan menjati pa sem moral plačati šest evro sa v trgovini ti ga ne vzamejo</w:t>
      </w:r>
    </w:p>
    <w:p>
      <w:r>
        <w:rPr>
          <w:b/>
          <w:u w:val="single"/>
        </w:rPr>
        <w:t>703068</w:t>
      </w:r>
    </w:p>
    <w:p>
      <w:r>
        <w:t>Ptuj, sprejem za gasilske pionirje: „Podmladek, ki ga družba nujno potrebuje“ https://t.co/jgAnSduMHg</w:t>
      </w:r>
    </w:p>
    <w:p>
      <w:r>
        <w:rPr>
          <w:b/>
          <w:u w:val="single"/>
        </w:rPr>
        <w:t>703069</w:t>
      </w:r>
    </w:p>
    <w:p>
      <w:r>
        <w:t>@MazzoVanKlein @BorutPahor Ta bi se Slo prodal, ce b lahko, sm da se nastavlja fotoaparatom, briga njega kolk stane, moron, to mamo😈</w:t>
      </w:r>
    </w:p>
    <w:p>
      <w:r>
        <w:rPr>
          <w:b/>
          <w:u w:val="single"/>
        </w:rPr>
        <w:t>703070</w:t>
      </w:r>
    </w:p>
    <w:p>
      <w:r>
        <w:t>Sotočje Sor. Naivne ribe nimajo šans. Ribiči in rečni pes. #ŠkofjaLoka #Slovenia ⁦@SkofjaLoka⁩ https://t.co/hH8It3enMp</w:t>
      </w:r>
    </w:p>
    <w:p>
      <w:r>
        <w:rPr>
          <w:b/>
          <w:u w:val="single"/>
        </w:rPr>
        <w:t>703071</w:t>
      </w:r>
    </w:p>
    <w:p>
      <w:r>
        <w:t>@danamon1 Z nazivom borci jim dajejo nekakšno legitimnost, toda to niso bili nobeni borci, samo in edino teroristi!!!👿😠</w:t>
      </w:r>
    </w:p>
    <w:p>
      <w:r>
        <w:rPr>
          <w:b/>
          <w:u w:val="single"/>
        </w:rPr>
        <w:t>703072</w:t>
      </w:r>
    </w:p>
    <w:p>
      <w:r>
        <w:t>V Piranu nikjer nobene gužve. Plaže čist prazne, ne bo treba čez noč puščat brisač. Win-win! https://t.co/dXI0Pxys31</w:t>
      </w:r>
    </w:p>
    <w:p>
      <w:r>
        <w:rPr>
          <w:b/>
          <w:u w:val="single"/>
        </w:rPr>
        <w:t>703073</w:t>
      </w:r>
    </w:p>
    <w:p>
      <w:r>
        <w:t>- a boš še en pir?</w:t>
        <w:br/>
        <w:t>- ne ne, morm letet, že tko zamujam. miklavžev koncert je po tvju</w:t>
      </w:r>
    </w:p>
    <w:p>
      <w:r>
        <w:rPr>
          <w:b/>
          <w:u w:val="single"/>
        </w:rPr>
        <w:t>703074</w:t>
      </w:r>
    </w:p>
    <w:p>
      <w:r>
        <w:t>Zaradi raka trebušne slinavke je umrla legendarna pevka. https://t.co/KWZYY27cNy</w:t>
      </w:r>
    </w:p>
    <w:p>
      <w:r>
        <w:rPr>
          <w:b/>
          <w:u w:val="single"/>
        </w:rPr>
        <w:t>703075</w:t>
      </w:r>
    </w:p>
    <w:p>
      <w:r>
        <w:t>Migrant se na reki Kolpi, blizu mojega doma, utopil. Ker sem v tujini...so slovenski mediji kaj poročali o tem?  https://t.co/KSwlYvftmo</w:t>
      </w:r>
    </w:p>
    <w:p>
      <w:r>
        <w:rPr>
          <w:b/>
          <w:u w:val="single"/>
        </w:rPr>
        <w:t>703076</w:t>
      </w:r>
    </w:p>
    <w:p>
      <w:r>
        <w:t>Najbolj osnovne slovnične napake dvignejo pritisk vam "z ponosom" povem #slovenscina #mojjezik</w:t>
      </w:r>
    </w:p>
    <w:p>
      <w:r>
        <w:rPr>
          <w:b/>
          <w:u w:val="single"/>
        </w:rPr>
        <w:t>703077</w:t>
      </w:r>
    </w:p>
    <w:p>
      <w:r>
        <w:t>Vidim, da bo treba po derivat; morda pa mi bodo tudi vinjeto zraven prodali. https://t.co/k6bNnn4ogt</w:t>
      </w:r>
    </w:p>
    <w:p>
      <w:r>
        <w:rPr>
          <w:b/>
          <w:u w:val="single"/>
        </w:rPr>
        <w:t>703078</w:t>
      </w:r>
    </w:p>
    <w:p>
      <w:r>
        <w:t>@ViktorKirn @IgorZavrsnik Piknik k piknik,prasca morš pa tud u coto zavit,je pa u klet ceu kp starih rdečih fan,pa prou pride.</w:t>
      </w:r>
    </w:p>
    <w:p>
      <w:r>
        <w:rPr>
          <w:b/>
          <w:u w:val="single"/>
        </w:rPr>
        <w:t>703079</w:t>
      </w:r>
    </w:p>
    <w:p>
      <w:r>
        <w:t>Samo opozarjam, da vsi levičarji samo zaradi vašega političnega prepričanja res ne rabite biti proti odstrelu zveri. https://t.co/zyLMKzHaDH</w:t>
      </w:r>
    </w:p>
    <w:p>
      <w:r>
        <w:rPr>
          <w:b/>
          <w:u w:val="single"/>
        </w:rPr>
        <w:t>703080</w:t>
      </w:r>
    </w:p>
    <w:p>
      <w:r>
        <w:t>@ciro_ciril Spet dokazujes svojo nevednost in neumnost. Vedno znova. Pa še dobro ti gre. Sreča, da nisi vrč pisun.</w:t>
      </w:r>
    </w:p>
    <w:p>
      <w:r>
        <w:rPr>
          <w:b/>
          <w:u w:val="single"/>
        </w:rPr>
        <w:t>703081</w:t>
      </w:r>
    </w:p>
    <w:p>
      <w:r>
        <w:t>Še vedno ne vem katera famozna štiri živila so t.i. uničevalci prebave. #PopolnaPostava</w:t>
      </w:r>
    </w:p>
    <w:p>
      <w:r>
        <w:rPr>
          <w:b/>
          <w:u w:val="single"/>
        </w:rPr>
        <w:t>703082</w:t>
      </w:r>
    </w:p>
    <w:p>
      <w:r>
        <w:t>@KatarinaJenko Sej fotke ni treba obešat na oglasno desko v bloku. Samo tule jo daj :P</w:t>
      </w:r>
    </w:p>
    <w:p>
      <w:r>
        <w:rPr>
          <w:b/>
          <w:u w:val="single"/>
        </w:rPr>
        <w:t>703083</w:t>
      </w:r>
    </w:p>
    <w:p>
      <w:r>
        <w:t>@aklemen Glede sistema, mislim da bo Rotefella ostal v primatu, ampak Alpini to ne pomaga veliko.</w:t>
      </w:r>
    </w:p>
    <w:p>
      <w:r>
        <w:rPr>
          <w:b/>
          <w:u w:val="single"/>
        </w:rPr>
        <w:t>703084</w:t>
      </w:r>
    </w:p>
    <w:p>
      <w:r>
        <w:t>@lektoricna Jas bi tui to napiso, samo mam tremo pred tabo, da nea kaj mimo slovnice butnem.</w:t>
      </w:r>
    </w:p>
    <w:p>
      <w:r>
        <w:rPr>
          <w:b/>
          <w:u w:val="single"/>
        </w:rPr>
        <w:t>703085</w:t>
      </w:r>
    </w:p>
    <w:p>
      <w:r>
        <w:t>Danes za vas testiramo kako dolgo ostane pijača hladna v termoizolacijski vrečki na 30 stopinjah. Stay tuned. #otok</w:t>
      </w:r>
    </w:p>
    <w:p>
      <w:r>
        <w:rPr>
          <w:b/>
          <w:u w:val="single"/>
        </w:rPr>
        <w:t>703086</w:t>
      </w:r>
    </w:p>
    <w:p>
      <w:r>
        <w:t>@MarkoBukovec dragi, nemoj plakat :)</w:t>
        <w:br/>
        <w:t>jebela, ej, maribor mi je danes prav všeč!</w:t>
      </w:r>
    </w:p>
    <w:p>
      <w:r>
        <w:rPr>
          <w:b/>
          <w:u w:val="single"/>
        </w:rPr>
        <w:t>703087</w:t>
      </w:r>
    </w:p>
    <w:p>
      <w:r>
        <w:t>@BackovicOgnjen @Jure24ur vodne zadeve so itak celo leto v pogonu:) pa namest teh ovir, daš otroku gor neopren,  ne zebe pa še plava na vodi</w:t>
      </w:r>
    </w:p>
    <w:p>
      <w:r>
        <w:rPr>
          <w:b/>
          <w:u w:val="single"/>
        </w:rPr>
        <w:t>703088</w:t>
      </w:r>
    </w:p>
    <w:p>
      <w:r>
        <w:t>@LukaSvetina Mentalni invalidi, sprevrženci. Dedek pa šest ur trpel neznosne muke in strahove.</w:t>
      </w:r>
    </w:p>
    <w:p>
      <w:r>
        <w:rPr>
          <w:b/>
          <w:u w:val="single"/>
        </w:rPr>
        <w:t>703089</w:t>
      </w:r>
    </w:p>
    <w:p>
      <w:r>
        <w:t>@KorsikaB @PrometejDD Po Drnovšku so nam vladali tako levi kot desni komunisti, pa jim ni uspelo ustvarit niti druge Švice. 😁</w:t>
      </w:r>
    </w:p>
    <w:p>
      <w:r>
        <w:rPr>
          <w:b/>
          <w:u w:val="single"/>
        </w:rPr>
        <w:t>703090</w:t>
      </w:r>
    </w:p>
    <w:p>
      <w:r>
        <w:t>@mijavmuca baje, da je. Ker tud tisti, ki na domače arcnije prisegajo to že dolgo poznajo</w:t>
      </w:r>
    </w:p>
    <w:p>
      <w:r>
        <w:rPr>
          <w:b/>
          <w:u w:val="single"/>
        </w:rPr>
        <w:t>703091</w:t>
      </w:r>
    </w:p>
    <w:p>
      <w:r>
        <w:t>@IgorZavrsnik Vse donacije političnim strankam bo potrebno takoj prenakazati na rdeč križ.</w:t>
      </w:r>
    </w:p>
    <w:p>
      <w:r>
        <w:rPr>
          <w:b/>
          <w:u w:val="single"/>
        </w:rPr>
        <w:t>703092</w:t>
      </w:r>
    </w:p>
    <w:p>
      <w:r>
        <w:t>@ziga_cernigoj @KKCedOL @Trkaj Kao prvo. Jaz sem vse prej kot anonimni. Budala od Černigoja. Pussy Trkajček, don't fuck ....</w:t>
      </w:r>
    </w:p>
    <w:p>
      <w:r>
        <w:rPr>
          <w:b/>
          <w:u w:val="single"/>
        </w:rPr>
        <w:t>703093</w:t>
      </w:r>
    </w:p>
    <w:p>
      <w:r>
        <w:t>@MATJADRAKSLER @VroniMay @butalskipolicaj @JJansaSDS @ToneKrkovic Bolje biti prisesan na drzavne jasli, kot na mamino josko kot ti.</w:t>
      </w:r>
    </w:p>
    <w:p>
      <w:r>
        <w:rPr>
          <w:b/>
          <w:u w:val="single"/>
        </w:rPr>
        <w:t>703094</w:t>
      </w:r>
    </w:p>
    <w:p>
      <w:r>
        <w:t>Take primitivce  z nizkim iq ,ki žalijo  naš  narod  bi bilo potrebno..</w:t>
        <w:br/>
        <w:t>Zbiram predloge..... https://t.co/5MtHRfygC8</w:t>
      </w:r>
    </w:p>
    <w:p>
      <w:r>
        <w:rPr>
          <w:b/>
          <w:u w:val="single"/>
        </w:rPr>
        <w:t>703095</w:t>
      </w:r>
    </w:p>
    <w:p>
      <w:r>
        <w:t>Sibil Svilan: Najti moramo skrite šampione in jim pomagati, da postanejo nišni zmagovalci  https://t.co/rnv3LjeYr7</w:t>
      </w:r>
    </w:p>
    <w:p>
      <w:r>
        <w:rPr>
          <w:b/>
          <w:u w:val="single"/>
        </w:rPr>
        <w:t>703096</w:t>
      </w:r>
    </w:p>
    <w:p>
      <w:r>
        <w:t>@Nova24TV Kje so sedaj okoljevarstveniki. Tiho so, kot riti. Bleferji pokvarjeni. Hallelujah</w:t>
      </w:r>
    </w:p>
    <w:p>
      <w:r>
        <w:rPr>
          <w:b/>
          <w:u w:val="single"/>
        </w:rPr>
        <w:t>703097</w:t>
      </w:r>
    </w:p>
    <w:p>
      <w:r>
        <w:t>@urska_t Kruh z maslom in nutello. Ali domačo marmelado. Ali medom. Kosmiči redko.</w:t>
      </w:r>
    </w:p>
    <w:p>
      <w:r>
        <w:rPr>
          <w:b/>
          <w:u w:val="single"/>
        </w:rPr>
        <w:t>703098</w:t>
      </w:r>
    </w:p>
    <w:p>
      <w:r>
        <w:t>@_aney Najbrž si vmes že prišla do pice, ampak pri B2 majo dobre, pa ful izbire :)</w:t>
      </w:r>
    </w:p>
    <w:p>
      <w:r>
        <w:rPr>
          <w:b/>
          <w:u w:val="single"/>
        </w:rPr>
        <w:t>703099</w:t>
      </w:r>
    </w:p>
    <w:p>
      <w:r>
        <w:t>@PureDestiny Nič se vün ne vleči. Do ta je pol vüre z biciklon :) Štirideset plus ti ne vujde. https://t.co/tj3yGqdhiD</w:t>
      </w:r>
    </w:p>
    <w:p>
      <w:r>
        <w:rPr>
          <w:b/>
          <w:u w:val="single"/>
        </w:rPr>
        <w:t>703100</w:t>
      </w:r>
    </w:p>
    <w:p>
      <w:r>
        <w:t>@miro5ek @Delo A tzi novinarji temu res verjamejo? Mirno spijo s takimi bedarijami?</w:t>
      </w:r>
    </w:p>
    <w:p>
      <w:r>
        <w:rPr>
          <w:b/>
          <w:u w:val="single"/>
        </w:rPr>
        <w:t>703101</w:t>
      </w:r>
    </w:p>
    <w:p>
      <w:r>
        <w:t>Če bom v ponedeljek prehlajen in tečen je krivo vreme in že 19-ti Memorial Boža Talana.</w:t>
        <w:br/>
        <w:br/>
        <w:t>Vabljeni na firbcanje in socializacijo.</w:t>
        <w:br/>
        <w:br/>
        <w:t>#ERPS</w:t>
      </w:r>
    </w:p>
    <w:p>
      <w:r>
        <w:rPr>
          <w:b/>
          <w:u w:val="single"/>
        </w:rPr>
        <w:t>703102</w:t>
      </w:r>
    </w:p>
    <w:p>
      <w:r>
        <w:t>@jkmcnk Relevantno vprašanje. Sklepamo, da ja, ker najbrž je sam blagajno tko sprogramiral.</w:t>
      </w:r>
    </w:p>
    <w:p>
      <w:r>
        <w:rPr>
          <w:b/>
          <w:u w:val="single"/>
        </w:rPr>
        <w:t>703103</w:t>
      </w:r>
    </w:p>
    <w:p>
      <w:r>
        <w:t>Gen Z-jevce označuje za »telefonske zombije« in »odvisnike od sebkov«. A vse le ni tako črno-belo...</w:t>
        <w:br/>
        <w:t>https://t.co/i92m82dVvm</w:t>
      </w:r>
    </w:p>
    <w:p>
      <w:r>
        <w:rPr>
          <w:b/>
          <w:u w:val="single"/>
        </w:rPr>
        <w:t>703104</w:t>
      </w:r>
    </w:p>
    <w:p>
      <w:r>
        <w:t>Islamizem in komunizem je med Evropsko kuturo kot Ambrozija med nageljni, vrtnicami, krizantemami.... https://t.co/0FnsMipoMA</w:t>
      </w:r>
    </w:p>
    <w:p>
      <w:r>
        <w:rPr>
          <w:b/>
          <w:u w:val="single"/>
        </w:rPr>
        <w:t>703105</w:t>
      </w:r>
    </w:p>
    <w:p>
      <w:r>
        <w:t>Bi gospodu bolj ustrezal berlinski, bečki ali beograjski kroj avtoritarne suknje? https://t.co/ZNvIdaPaJy</w:t>
      </w:r>
    </w:p>
    <w:p>
      <w:r>
        <w:rPr>
          <w:b/>
          <w:u w:val="single"/>
        </w:rPr>
        <w:t>703106</w:t>
      </w:r>
    </w:p>
    <w:p>
      <w:r>
        <w:t>Panika na meji: med migranti, ki želijo v Slovenijo, izbruhnila obsežna epidemija garij!               https://t.co/fPXgEUTXES</w:t>
      </w:r>
    </w:p>
    <w:p>
      <w:r>
        <w:rPr>
          <w:b/>
          <w:u w:val="single"/>
        </w:rPr>
        <w:t>703107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703108</w:t>
      </w:r>
    </w:p>
    <w:p>
      <w:r>
        <w:t>Vizija Slovenije ni možna samo z takšnimi radikalnimi posegi. Koga še briga ustvarjanje. Franček Drenovec #javnatribunatrs</w:t>
      </w:r>
    </w:p>
    <w:p>
      <w:r>
        <w:rPr>
          <w:b/>
          <w:u w:val="single"/>
        </w:rPr>
        <w:t>703109</w:t>
      </w:r>
    </w:p>
    <w:p>
      <w:r>
        <w:t>Avanturistična družinica na več 1000 km dolgi poti s Toyoto. Trenutno so v Gruziji in mi že komaj čakamo fotke iz... https://t.co/l4IE72Q65o</w:t>
      </w:r>
    </w:p>
    <w:p>
      <w:r>
        <w:rPr>
          <w:b/>
          <w:u w:val="single"/>
        </w:rPr>
        <w:t>703110</w:t>
      </w:r>
    </w:p>
    <w:p>
      <w:r>
        <w:t>@LazarjevPolzek @KatarinaDbr @tanci82 pa vsi imajo čisto bela stanovanja kot cel instagram</w:t>
      </w:r>
    </w:p>
    <w:p>
      <w:r>
        <w:rPr>
          <w:b/>
          <w:u w:val="single"/>
        </w:rPr>
        <w:t>703111</w:t>
      </w:r>
    </w:p>
    <w:p>
      <w:r>
        <w:t>V Serdici so se pomerili v streljanju s serijsko zračno puško - https://t.co/H7JwaUC0rV https://t.co/o884paMx7u</w:t>
      </w:r>
    </w:p>
    <w:p>
      <w:r>
        <w:rPr>
          <w:b/>
          <w:u w:val="single"/>
        </w:rPr>
        <w:t>703112</w:t>
      </w:r>
    </w:p>
    <w:p>
      <w:r>
        <w:t>@LavriJ @JansaRetweets @MStrovs Pusti izdajalce v grobu,da jih ne gledamo več.</w:t>
      </w:r>
    </w:p>
    <w:p>
      <w:r>
        <w:rPr>
          <w:b/>
          <w:u w:val="single"/>
        </w:rPr>
        <w:t>703113</w:t>
      </w:r>
    </w:p>
    <w:p>
      <w:r>
        <w:t xml:space="preserve">#jerekel o starejših </w:t>
        <w:br/>
        <w:t>Sta mi hčeri rekli</w:t>
        <w:br/>
        <w:t>naj si najdem eno starejšo. Da bi  onidve imeli tri babice.</w:t>
      </w:r>
    </w:p>
    <w:p>
      <w:r>
        <w:rPr>
          <w:b/>
          <w:u w:val="single"/>
        </w:rPr>
        <w:t>703114</w:t>
      </w:r>
    </w:p>
    <w:p>
      <w:r>
        <w:t>Sem si naročila trimetrski kabel za polnilec. Sedaj lahko telefon polnim kar pri sosedu doma. V Cazinu.</w:t>
      </w:r>
    </w:p>
    <w:p>
      <w:r>
        <w:rPr>
          <w:b/>
          <w:u w:val="single"/>
        </w:rPr>
        <w:t>703115</w:t>
      </w:r>
    </w:p>
    <w:p>
      <w:r>
        <w:t>Aaaa, Quick Step dela, kar dela najbolje ... Kot lani na Giru, pa na klasikah ... #TDFTVS #drama #ešaloni</w:t>
      </w:r>
    </w:p>
    <w:p>
      <w:r>
        <w:rPr>
          <w:b/>
          <w:u w:val="single"/>
        </w:rPr>
        <w:t>703116</w:t>
      </w:r>
    </w:p>
    <w:p>
      <w:r>
        <w:t>@zasledovalec70 skledo bi dal k ustom in bi nagnil in počasi goltal, pa bi bilo hitreje😉</w:t>
      </w:r>
    </w:p>
    <w:p>
      <w:r>
        <w:rPr>
          <w:b/>
          <w:u w:val="single"/>
        </w:rPr>
        <w:t>703117</w:t>
      </w:r>
    </w:p>
    <w:p>
      <w:r>
        <w:t>@Slovenskavojska Za Slovenijo? Wtf? Od kdaj vojska beži v zaklonilnike, ko gre enkrat zares? Pičke navadne</w:t>
      </w:r>
    </w:p>
    <w:p>
      <w:r>
        <w:rPr>
          <w:b/>
          <w:u w:val="single"/>
        </w:rPr>
        <w:t>703118</w:t>
      </w:r>
    </w:p>
    <w:p>
      <w:r>
        <w:t>@MikeDjomba @janbuc8 Ribič ostani še naprej trener Mb, ker s tem delaš uslugo vsem ekipam v #plts. 😁</w:t>
      </w:r>
    </w:p>
    <w:p>
      <w:r>
        <w:rPr>
          <w:b/>
          <w:u w:val="single"/>
        </w:rPr>
        <w:t>703119</w:t>
      </w:r>
    </w:p>
    <w:p>
      <w:r>
        <w:t xml:space="preserve">Med množico žalujočih je prišlo do stampeda, v katerem je po prvih podatkih umrlo več ljudi </w:t>
        <w:br/>
        <w:t>https://t.co/KFb2G7r2N3</w:t>
      </w:r>
    </w:p>
    <w:p>
      <w:r>
        <w:rPr>
          <w:b/>
          <w:u w:val="single"/>
        </w:rPr>
        <w:t>703120</w:t>
      </w:r>
    </w:p>
    <w:p>
      <w:r>
        <w:t>@MatevzNovak Spet Podobnikove otročarije-vse za reklamo.Naj jim plača frčoplan,če je tako dober. Ne ni.Jebeni populizem.</w:t>
      </w:r>
    </w:p>
    <w:p>
      <w:r>
        <w:rPr>
          <w:b/>
          <w:u w:val="single"/>
        </w:rPr>
        <w:t>703121</w:t>
      </w:r>
    </w:p>
    <w:p>
      <w:r>
        <w:t>@KatarinaDbr @majatutaja Valda. Jaz sem že roko dvignila, da talam letake s slikami in opisi izgubljenih stvari.</w:t>
      </w:r>
    </w:p>
    <w:p>
      <w:r>
        <w:rPr>
          <w:b/>
          <w:u w:val="single"/>
        </w:rPr>
        <w:t>703122</w:t>
      </w:r>
    </w:p>
    <w:p>
      <w:r>
        <w:t>@multikultivator Če ne bi naši zmagal, bi se zdej v mercédezih vozil, tkó se pa v stoenkah.</w:t>
      </w:r>
    </w:p>
    <w:p>
      <w:r>
        <w:rPr>
          <w:b/>
          <w:u w:val="single"/>
        </w:rPr>
        <w:t>703123</w:t>
      </w:r>
    </w:p>
    <w:p>
      <w:r>
        <w:t>Peklensko vzdušje v zadnjih sekundah finalne tekme #F4Glory #Euroleague https://t.co/pQvlYWrn8Y</w:t>
      </w:r>
    </w:p>
    <w:p>
      <w:r>
        <w:rPr>
          <w:b/>
          <w:u w:val="single"/>
        </w:rPr>
        <w:t>703124</w:t>
      </w:r>
    </w:p>
    <w:p>
      <w:r>
        <w:t>@cnfrmstA Dajmo na lestvico še kakšnega reveža, pa reven naj ostane. Cigana ali črnca.  #kvote</w:t>
      </w:r>
    </w:p>
    <w:p>
      <w:r>
        <w:rPr>
          <w:b/>
          <w:u w:val="single"/>
        </w:rPr>
        <w:t>703125</w:t>
      </w:r>
    </w:p>
    <w:p>
      <w:r>
        <w:t>Obešanka z kokoškami, za prihajajoče praznike, ki je še v delu...</w:t>
        <w:br/>
        <w:t>Kako se Vam zdi? Bi kaj dodali, spremenili? :)</w:t>
      </w:r>
    </w:p>
    <w:p>
      <w:r>
        <w:rPr>
          <w:b/>
          <w:u w:val="single"/>
        </w:rPr>
        <w:t>703126</w:t>
      </w:r>
    </w:p>
    <w:p>
      <w:r>
        <w:t>Samo parkrat se je zgodilo, da poraženec ni predal posle. Pokvarjeni Krjavelj, ni mogel iz svoje kože.</w:t>
      </w:r>
    </w:p>
    <w:p>
      <w:r>
        <w:rPr>
          <w:b/>
          <w:u w:val="single"/>
        </w:rPr>
        <w:t>703127</w:t>
      </w:r>
    </w:p>
    <w:p>
      <w:r>
        <w:t>@angie_karan @MiroGec65 Čez par tednov , pa na pladnju. Pečen v krušni peči. Pač veriga prehranjevanja tako pelje!😀😀🍖🍗</w:t>
      </w:r>
    </w:p>
    <w:p>
      <w:r>
        <w:rPr>
          <w:b/>
          <w:u w:val="single"/>
        </w:rPr>
        <w:t>703128</w:t>
      </w:r>
    </w:p>
    <w:p>
      <w:r>
        <w:t>@kricac Tega pa nisem zaznal in se posipam s pepelom, če sem pozabil na palce :)</w:t>
      </w:r>
    </w:p>
    <w:p>
      <w:r>
        <w:rPr>
          <w:b/>
          <w:u w:val="single"/>
        </w:rPr>
        <w:t>703129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703130</w:t>
      </w:r>
    </w:p>
    <w:p>
      <w:r>
        <w:t>@ZenskiforumSD @strankaSD @MartinaVuk @ZidanDejan @TomiGodec Še babe so tak nore, da volijo komuniste!</w:t>
      </w:r>
    </w:p>
    <w:p>
      <w:r>
        <w:rPr>
          <w:b/>
          <w:u w:val="single"/>
        </w:rPr>
        <w:t>703131</w:t>
      </w:r>
    </w:p>
    <w:p>
      <w:r>
        <w:t>@e_koroska ..in kraje državljanskega dnarja...marija že ve za slovence je krompir pa še tega se branjo..sij rdeče zvezde pač..</w:t>
      </w:r>
    </w:p>
    <w:p>
      <w:r>
        <w:rPr>
          <w:b/>
          <w:u w:val="single"/>
        </w:rPr>
        <w:t>703132</w:t>
      </w:r>
    </w:p>
    <w:p>
      <w:r>
        <w:t>Bolano! To je prvo električno zračno plovilo, ki leti nad vodo. 🙌  Več: https://t.co/TkjaqaLj2B #thekittyhawkflyer</w:t>
      </w:r>
    </w:p>
    <w:p>
      <w:r>
        <w:rPr>
          <w:b/>
          <w:u w:val="single"/>
        </w:rPr>
        <w:t>703133</w:t>
      </w:r>
    </w:p>
    <w:p>
      <w:r>
        <w:t>@tradicijaslo In kaj ste hoteli povedati? Da znate vstavljari linke na TW? Ker klip je butast.</w:t>
      </w:r>
    </w:p>
    <w:p>
      <w:r>
        <w:rPr>
          <w:b/>
          <w:u w:val="single"/>
        </w:rPr>
        <w:t>703134</w:t>
      </w:r>
    </w:p>
    <w:p>
      <w:r>
        <w:t>Pri polaganju izolacije je najprej zagorel plin, ki je izhajal iz jeklenke, nato pa je eksplodirala še jeklenka. https://t.co/DKOCHy6rLJ</w:t>
      </w:r>
    </w:p>
    <w:p>
      <w:r>
        <w:rPr>
          <w:b/>
          <w:u w:val="single"/>
        </w:rPr>
        <w:t>703135</w:t>
      </w:r>
    </w:p>
    <w:p>
      <w:r>
        <w:t>@PS_DeSUS Totalna neumnost. Vsak naj za svoje delo dobi toliko, kot je vredno.</w:t>
      </w:r>
    </w:p>
    <w:p>
      <w:r>
        <w:rPr>
          <w:b/>
          <w:u w:val="single"/>
        </w:rPr>
        <w:t>703136</w:t>
      </w:r>
    </w:p>
    <w:p>
      <w:r>
        <w:t>@vinkovasle1 Se vnaprej opravicujem, takrat je rekla "pizda materna", poslanski sleng.</w:t>
      </w:r>
    </w:p>
    <w:p>
      <w:r>
        <w:rPr>
          <w:b/>
          <w:u w:val="single"/>
        </w:rPr>
        <w:t>703137</w:t>
      </w:r>
    </w:p>
    <w:p>
      <w:r>
        <w:t>Pogoj da se smrdljiva luknja prelevi nazaj v lepo evropsko Ljubljano, je da se izvoli nov civiliziran župan. Janković ne spada v Ljubljano!</w:t>
      </w:r>
    </w:p>
    <w:p>
      <w:r>
        <w:rPr>
          <w:b/>
          <w:u w:val="single"/>
        </w:rPr>
        <w:t>703138</w:t>
      </w:r>
    </w:p>
    <w:p>
      <w:r>
        <w:t>@JJansaSDS @sarecmarjan vsak taprav #šiptar ima ograjeno bajto pa pokrito ženo</w:t>
      </w:r>
    </w:p>
    <w:p>
      <w:r>
        <w:rPr>
          <w:b/>
          <w:u w:val="single"/>
        </w:rPr>
        <w:t>703139</w:t>
      </w:r>
    </w:p>
    <w:p>
      <w:r>
        <w:t>@_J_Lapajne Pranje možganov deluje neprekinjeno od leta 1945. Zadnja leta se celo veča. In rezultati so vidni....🤮😤</w:t>
      </w:r>
    </w:p>
    <w:p>
      <w:r>
        <w:rPr>
          <w:b/>
          <w:u w:val="single"/>
        </w:rPr>
        <w:t>703140</w:t>
      </w:r>
    </w:p>
    <w:p>
      <w:r>
        <w:t xml:space="preserve">@jkmcnk Ob tem me prime, da bi si z neošiljenim svinčnikom zvrtala luknjo v koleno. </w:t>
        <w:br/>
        <w:t>Dej si neki bolj normalnega najd, no! :)</w:t>
      </w:r>
    </w:p>
    <w:p>
      <w:r>
        <w:rPr>
          <w:b/>
          <w:u w:val="single"/>
        </w:rPr>
        <w:t>703141</w:t>
      </w:r>
    </w:p>
    <w:p>
      <w:r>
        <w:t>Kumunisti se bedasto čudijo, kako je zopet vse narobe,ko so vendar počeli isto kot v slavni Yugi, kjer je bilo vse tako pravljično(lažnivo)</w:t>
      </w:r>
    </w:p>
    <w:p>
      <w:r>
        <w:rPr>
          <w:b/>
          <w:u w:val="single"/>
        </w:rPr>
        <w:t>703142</w:t>
      </w:r>
    </w:p>
    <w:p>
      <w:r>
        <w:t>Vsi sodelujoči so kar izpuhteli. Nihče nima imena,obraza... https://t.co/CWy23Dr2V5</w:t>
      </w:r>
    </w:p>
    <w:p>
      <w:r>
        <w:rPr>
          <w:b/>
          <w:u w:val="single"/>
        </w:rPr>
        <w:t>703143</w:t>
      </w:r>
    </w:p>
    <w:p>
      <w:r>
        <w:t>@Andrej_Vilar @hladnikp Deripaska si je danes že lahko izračunal. https://t.co/IcqwP9kjDj</w:t>
      </w:r>
    </w:p>
    <w:p>
      <w:r>
        <w:rPr>
          <w:b/>
          <w:u w:val="single"/>
        </w:rPr>
        <w:t>703144</w:t>
      </w:r>
    </w:p>
    <w:p>
      <w:r>
        <w:t>@rgrilec @rx170 Tale tvit loh pa kar zbrises. Glede na temperaturo v Kranjski Gori je to kar delajo na #PokalVitranc2019 kr čarovnija.</w:t>
      </w:r>
    </w:p>
    <w:p>
      <w:r>
        <w:rPr>
          <w:b/>
          <w:u w:val="single"/>
        </w:rPr>
        <w:t>703145</w:t>
      </w:r>
    </w:p>
    <w:p>
      <w:r>
        <w:t>@pergossi @MarkoPavlisic Baje si ti en pedofil. Upam vsaj, da ne delaš z otroki.</w:t>
      </w:r>
    </w:p>
    <w:p>
      <w:r>
        <w:rPr>
          <w:b/>
          <w:u w:val="single"/>
        </w:rPr>
        <w:t>703146</w:t>
      </w:r>
    </w:p>
    <w:p>
      <w:r>
        <w:t>@KatarinaJenko Podobni občutki me prelevajo, kot takrat, ko smo Grčijo potegnili ven iz dreka.</w:t>
      </w:r>
    </w:p>
    <w:p>
      <w:r>
        <w:rPr>
          <w:b/>
          <w:u w:val="single"/>
        </w:rPr>
        <w:t>703147</w:t>
      </w:r>
    </w:p>
    <w:p>
      <w:r>
        <w:t>@JoeVantur vsaj še ena, zate, meni je tale kar dovolj, blizu in ugodna pa še štacuna se je drži, čisto majhna a neverjetno založena</w:t>
      </w:r>
    </w:p>
    <w:p>
      <w:r>
        <w:rPr>
          <w:b/>
          <w:u w:val="single"/>
        </w:rPr>
        <w:t>703148</w:t>
      </w:r>
    </w:p>
    <w:p>
      <w:r>
        <w:t>@dragnslyr_ds še huj je, da moramo davkoplačevalci plačevat šolanje butlov iz tega tweeta</w:t>
      </w:r>
    </w:p>
    <w:p>
      <w:r>
        <w:rPr>
          <w:b/>
          <w:u w:val="single"/>
        </w:rPr>
        <w:t>703149</w:t>
      </w:r>
    </w:p>
    <w:p>
      <w:r>
        <w:t>Ogabno do obisti. Pa to je zrelo za kazensko ovadbo!!!!!!!!!!!!!!!!!!!!!!!!!!!!!!!!!! https://t.co/g3u4qdJeIT</w:t>
      </w:r>
    </w:p>
    <w:p>
      <w:r>
        <w:rPr>
          <w:b/>
          <w:u w:val="single"/>
        </w:rPr>
        <w:t>703150</w:t>
      </w:r>
    </w:p>
    <w:p>
      <w:r>
        <w:t>@FrenkMate @lucijausaj @zostko pa kmalu jim bodo Muslimani skakal v zelje za funkcije , oni majo najvišjo stopnjo natalitete</w:t>
      </w:r>
    </w:p>
    <w:p>
      <w:r>
        <w:rPr>
          <w:b/>
          <w:u w:val="single"/>
        </w:rPr>
        <w:t>703151</w:t>
      </w:r>
    </w:p>
    <w:p>
      <w:r>
        <w:t>@MatevzNovak @ZanMahnic Seveda ne. Zato sem pa zapisal, da jim je edino to ratalo. A to je daleč od profesionalizacije.</w:t>
      </w:r>
    </w:p>
    <w:p>
      <w:r>
        <w:rPr>
          <w:b/>
          <w:u w:val="single"/>
        </w:rPr>
        <w:t>703152</w:t>
      </w:r>
    </w:p>
    <w:p>
      <w:r>
        <w:t>Je to kak neslan stos?! Ob poplavi nigerskih posiljevalcev po Evropi nam rtv servisa se negrofilski film.</w:t>
        <w:br/>
        <w:t>#bojkotRTV https://t.co/Jx35dFX9Vm</w:t>
      </w:r>
    </w:p>
    <w:p>
      <w:r>
        <w:rPr>
          <w:b/>
          <w:u w:val="single"/>
        </w:rPr>
        <w:t>703153</w:t>
      </w:r>
    </w:p>
    <w:p>
      <w:r>
        <w:t>ampak res me je malo strah prihodnosti</w:t>
        <w:br/>
        <w:t>20st nam je prinelo greto garbo 21st pa greto z grbo https://t.co/C9d0zj5Jnw</w:t>
      </w:r>
    </w:p>
    <w:p>
      <w:r>
        <w:rPr>
          <w:b/>
          <w:u w:val="single"/>
        </w:rPr>
        <w:t>703154</w:t>
      </w:r>
    </w:p>
    <w:p>
      <w:r>
        <w:t>@Japreva Moj stric škodo 1000 MB rdečo s črno streho. To so bili avti z dušo. ;)</w:t>
      </w:r>
    </w:p>
    <w:p>
      <w:r>
        <w:rPr>
          <w:b/>
          <w:u w:val="single"/>
        </w:rPr>
        <w:t>703155</w:t>
      </w:r>
    </w:p>
    <w:p>
      <w:r>
        <w:t>@Miha_Sch @mojcav1 @dusankocevar1 Wiki pedija vse rdeče kot v tvoji glavi. Tukaj imaš v detajle od wb..  ;)</w:t>
      </w:r>
    </w:p>
    <w:p>
      <w:r>
        <w:rPr>
          <w:b/>
          <w:u w:val="single"/>
        </w:rPr>
        <w:t>703156</w:t>
      </w:r>
    </w:p>
    <w:p>
      <w:r>
        <w:t>@ZigaTurk Fašisti. Se pravi tm eni makaronarji v črnih hlačah?Al kako?Pa kje so ti fašisti?Kje se skrivajo?Jaz ne vidim nobenega.</w:t>
      </w:r>
    </w:p>
    <w:p>
      <w:r>
        <w:rPr>
          <w:b/>
          <w:u w:val="single"/>
        </w:rPr>
        <w:t>703157</w:t>
      </w:r>
    </w:p>
    <w:p>
      <w:r>
        <w:t>V soboto ob 16.15 na Nova24TV: Slavnostna akademija ob 30. obletnici SDS – v živo! https://t.co/2ydbyEiEsF via @Nova24TV</w:t>
      </w:r>
    </w:p>
    <w:p>
      <w:r>
        <w:rPr>
          <w:b/>
          <w:u w:val="single"/>
        </w:rPr>
        <w:t>703158</w:t>
      </w:r>
    </w:p>
    <w:p>
      <w:r>
        <w:t>Janša: Keš ni moj stil, a štekaš. Še čigumije v Sparu sem včeraj plačal s transakcijo iz Avstralije, model. #tiskovka</w:t>
      </w:r>
    </w:p>
    <w:p>
      <w:r>
        <w:rPr>
          <w:b/>
          <w:u w:val="single"/>
        </w:rPr>
        <w:t>703159</w:t>
      </w:r>
    </w:p>
    <w:p>
      <w:r>
        <w:t>Bayern kaznovan zaradi navijačev #fuzbal #nogomet #ligaprvakov - http://t.co/vh5lsjPc</w:t>
      </w:r>
    </w:p>
    <w:p>
      <w:r>
        <w:rPr>
          <w:b/>
          <w:u w:val="single"/>
        </w:rPr>
        <w:t>703160</w:t>
      </w:r>
    </w:p>
    <w:p>
      <w:r>
        <w:t>@butalskipolicaj @FrenkMate @IgorPribac @BCestnik @radiostudent Isto kot vi zanikate žrtve domobrancev in nacifašistov med vojno.</w:t>
      </w:r>
    </w:p>
    <w:p>
      <w:r>
        <w:rPr>
          <w:b/>
          <w:u w:val="single"/>
        </w:rPr>
        <w:t>703161</w:t>
      </w:r>
    </w:p>
    <w:p>
      <w:r>
        <w:t>Gatlin spet v središču dopinške afere - https://t.co/mkDGmSSCVe https://t.co/J0w3pcyURE</w:t>
      </w:r>
    </w:p>
    <w:p>
      <w:r>
        <w:rPr>
          <w:b/>
          <w:u w:val="single"/>
        </w:rPr>
        <w:t>703162</w:t>
      </w:r>
    </w:p>
    <w:p>
      <w:r>
        <w:t>@Bond00775328617 Grad Lemberg pri Vojniku so izropali in 90 letno lastnico GALL ,nagnali,da si sama izkopala grob in dobila šus</w:t>
      </w:r>
    </w:p>
    <w:p>
      <w:r>
        <w:rPr>
          <w:b/>
          <w:u w:val="single"/>
        </w:rPr>
        <w:t>703163</w:t>
      </w:r>
    </w:p>
    <w:p>
      <w:r>
        <w:t>jas ko hočem vzet tazadno bajadero samo so še samo prazni ovitki not https://t.co/kgYFQkjZGd</w:t>
      </w:r>
    </w:p>
    <w:p>
      <w:r>
        <w:rPr>
          <w:b/>
          <w:u w:val="single"/>
        </w:rPr>
        <w:t>703164</w:t>
      </w:r>
    </w:p>
    <w:p>
      <w:r>
        <w:t>@antigravitypill @aleshojs Pol se pa resno posvetite Avstralcem, namsto da zgubljate čas na TW.</w:t>
      </w:r>
    </w:p>
    <w:p>
      <w:r>
        <w:rPr>
          <w:b/>
          <w:u w:val="single"/>
        </w:rPr>
        <w:t>703165</w:t>
      </w:r>
    </w:p>
    <w:p>
      <w:r>
        <w:t>Rilkejevo pot lahko prehodiš skoraj bos, in ne rabiš ravno velikega nahrbtnika s sabo. Ne greš v hribe, malo daljši sprehod je.</w:t>
      </w:r>
    </w:p>
    <w:p>
      <w:r>
        <w:rPr>
          <w:b/>
          <w:u w:val="single"/>
        </w:rPr>
        <w:t>703166</w:t>
      </w:r>
    </w:p>
    <w:p>
      <w:r>
        <w:t>Koncentracija mikroplastike je skoraj štirikrat višja v Sredozemlju kot v drugih odprtih morjih po svetu. https://t.co/1VAHTG0PZl</w:t>
      </w:r>
    </w:p>
    <w:p>
      <w:r>
        <w:rPr>
          <w:b/>
          <w:u w:val="single"/>
        </w:rPr>
        <w:t>703167</w:t>
      </w:r>
    </w:p>
    <w:p>
      <w:r>
        <w:t>@MatevzNovak @mojchika1 Zaradi teh Kos ovarjev nas bo še hudo glava bolela. Migranti prihajajo, ampak tile so že tu !!!</w:t>
      </w:r>
    </w:p>
    <w:p>
      <w:r>
        <w:rPr>
          <w:b/>
          <w:u w:val="single"/>
        </w:rPr>
        <w:t>703168</w:t>
      </w:r>
    </w:p>
    <w:p>
      <w:r>
        <w:t>@Bisag_In Ne. V računalniku mu bodo "našli" pedofilske vsebine. Magajna press...</w:t>
      </w:r>
    </w:p>
    <w:p>
      <w:r>
        <w:rPr>
          <w:b/>
          <w:u w:val="single"/>
        </w:rPr>
        <w:t>703169</w:t>
      </w:r>
    </w:p>
    <w:p>
      <w:r>
        <w:t>@daresi @1nekorektna @bmz9453 Si ga ti prebral? Kaj ti ni jasno?</w:t>
        <w:br/>
        <w:t>#nesedelatbebota</w:t>
      </w:r>
    </w:p>
    <w:p>
      <w:r>
        <w:rPr>
          <w:b/>
          <w:u w:val="single"/>
        </w:rPr>
        <w:t>703170</w:t>
      </w:r>
    </w:p>
    <w:p>
      <w:r>
        <w:t>Slab zrak v zaprtih prostorih vpliva na vaše zdravje in počutje - https://t.co/H7JwaUC0rV https://t.co/R38zk4iz0k</w:t>
      </w:r>
    </w:p>
    <w:p>
      <w:r>
        <w:rPr>
          <w:b/>
          <w:u w:val="single"/>
        </w:rPr>
        <w:t>703171</w:t>
      </w:r>
    </w:p>
    <w:p>
      <w:r>
        <w:t>Po moje bom lahko dala v potico več ljubezni, če si zraven nalijem kozarec vina.</w:t>
      </w:r>
    </w:p>
    <w:p>
      <w:r>
        <w:rPr>
          <w:b/>
          <w:u w:val="single"/>
        </w:rPr>
        <w:t>703172</w:t>
      </w:r>
    </w:p>
    <w:p>
      <w:r>
        <w:t>@swiftwit @petrasovdat Ne joki. Jst še nisem rekla, da je dober konjak. Tud skenderbek je srednje dober. :D</w:t>
      </w:r>
    </w:p>
    <w:p>
      <w:r>
        <w:rPr>
          <w:b/>
          <w:u w:val="single"/>
        </w:rPr>
        <w:t>703173</w:t>
      </w:r>
    </w:p>
    <w:p>
      <w:r>
        <w:t>Nogometaši @nkmaribor lahko že pozno popoldan spet prehitijo @nkolimpija. @PrvaLigaSi https://t.co/sWiGqrFkqU</w:t>
      </w:r>
    </w:p>
    <w:p>
      <w:r>
        <w:rPr>
          <w:b/>
          <w:u w:val="single"/>
        </w:rPr>
        <w:t>703174</w:t>
      </w:r>
    </w:p>
    <w:p>
      <w:r>
        <w:t>@policija_si Prihajajo časi politično segregirane zelenjave...medicinska konoplja, medicinski med, medicinski butlji in medicinski vosli..</w:t>
      </w:r>
    </w:p>
    <w:p>
      <w:r>
        <w:rPr>
          <w:b/>
          <w:u w:val="single"/>
        </w:rPr>
        <w:t>703175</w:t>
      </w:r>
    </w:p>
    <w:p>
      <w:r>
        <w:t>Babico sem omenila in zdaj bi janeževe upognjence jedla, trde, 3 dni stare in jih pred vsakim grižljajem namočila v mleko.</w:t>
      </w:r>
    </w:p>
    <w:p>
      <w:r>
        <w:rPr>
          <w:b/>
          <w:u w:val="single"/>
        </w:rPr>
        <w:t>703176</w:t>
      </w:r>
    </w:p>
    <w:p>
      <w:r>
        <w:t>Marko @crnkovic: @BorutPahor bo moral ubiti Kučana. Očeta vseh stricev iz ozadja. In predsednikov. https://t.co/bQ9uoV21Wd</w:t>
      </w:r>
    </w:p>
    <w:p>
      <w:r>
        <w:rPr>
          <w:b/>
          <w:u w:val="single"/>
        </w:rPr>
        <w:t>703177</w:t>
      </w:r>
    </w:p>
    <w:p>
      <w:r>
        <w:t>@Leon48303573 @MatevzNovak Oni so na vrsti vsak zadnji dan v mesecu, ko poštar penzije nosi. 🧐</w:t>
      </w:r>
    </w:p>
    <w:p>
      <w:r>
        <w:rPr>
          <w:b/>
          <w:u w:val="single"/>
        </w:rPr>
        <w:t>703178</w:t>
      </w:r>
    </w:p>
    <w:p>
      <w:r>
        <w:t>Kaj pa mojim s pozornostjo potešenim možganom mar, če so notifikacije, ki jih že ves dan dobivam, le z one strani našega naravnega satelita.</w:t>
      </w:r>
    </w:p>
    <w:p>
      <w:r>
        <w:rPr>
          <w:b/>
          <w:u w:val="single"/>
        </w:rPr>
        <w:t>703179</w:t>
      </w:r>
    </w:p>
    <w:p>
      <w:r>
        <w:t>Zlati copati z dražbe za @Botrstvo na @Val202 na @TVOdmevi . Hvala kolegi. https://t.co/KdWrrPkyUU</w:t>
      </w:r>
    </w:p>
    <w:p>
      <w:r>
        <w:rPr>
          <w:b/>
          <w:u w:val="single"/>
        </w:rPr>
        <w:t>703180</w:t>
      </w:r>
    </w:p>
    <w:p>
      <w:r>
        <w:t>@crnkovic @TinoMamic Šment,zdaj se že košarkaši ločujejo od države...država postaja samohranilka.</w:t>
      </w:r>
    </w:p>
    <w:p>
      <w:r>
        <w:rPr>
          <w:b/>
          <w:u w:val="single"/>
        </w:rPr>
        <w:t>703181</w:t>
      </w:r>
    </w:p>
    <w:p>
      <w:r>
        <w:t>Govorijo o vseh pogojih, ki jih postavljajo malim ljudem pri nakupu hiše, 5 miljard izgine pa neznano kam. #farsa</w:t>
        <w:br/>
        <w:br/>
        <w:t>https://t.co/4leAVRjGoI</w:t>
      </w:r>
    </w:p>
    <w:p>
      <w:r>
        <w:rPr>
          <w:b/>
          <w:u w:val="single"/>
        </w:rPr>
        <w:t>703182</w:t>
      </w:r>
    </w:p>
    <w:p>
      <w:r>
        <w:t>@UrosEsih Grenak priokus ste vi, levaki, ki niste in niste sposobni spregledat posledic vašega izdajalstva.</w:t>
      </w:r>
    </w:p>
    <w:p>
      <w:r>
        <w:rPr>
          <w:b/>
          <w:u w:val="single"/>
        </w:rPr>
        <w:t>703183</w:t>
      </w:r>
    </w:p>
    <w:p>
      <w:r>
        <w:t>Otrok: „Dragi Dedek Mraz, za novo leto mi pošlji bratca!“</w:t>
        <w:br/>
        <w:t>Dedek Mraz: “Pošlji mi mamo!“</w:t>
      </w:r>
    </w:p>
    <w:p>
      <w:r>
        <w:rPr>
          <w:b/>
          <w:u w:val="single"/>
        </w:rPr>
        <w:t>703184</w:t>
      </w:r>
    </w:p>
    <w:p>
      <w:r>
        <w:t>Tudi mi smo namreč že dolgo družba brez obraza in napoti so nam tisti, ki ga skušajo ohraniti. #DraganPetrovec</w:t>
      </w:r>
    </w:p>
    <w:p>
      <w:r>
        <w:rPr>
          <w:b/>
          <w:u w:val="single"/>
        </w:rPr>
        <w:t>703185</w:t>
      </w:r>
    </w:p>
    <w:p>
      <w:r>
        <w:t>Ko stari partijci začnejo pridigati o človekovih pravicah in sramotah, vemo, da smo na dnu.</w:t>
      </w:r>
    </w:p>
    <w:p>
      <w:r>
        <w:rPr>
          <w:b/>
          <w:u w:val="single"/>
        </w:rPr>
        <w:t>703186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703187</w:t>
      </w:r>
    </w:p>
    <w:p>
      <w:r>
        <w:t>.@AngelcaLikovic je proti ubijanju živih ljudi. Vsaj mrtvi so varni pred njo.</w:t>
      </w:r>
    </w:p>
    <w:p>
      <w:r>
        <w:rPr>
          <w:b/>
          <w:u w:val="single"/>
        </w:rPr>
        <w:t>703188</w:t>
      </w:r>
    </w:p>
    <w:p>
      <w:r>
        <w:t>@jkmcnk @missnymphee Pa ne bi na račun praktičnosti ženske v prevelike obleke tlačila.</w:t>
      </w:r>
    </w:p>
    <w:p>
      <w:r>
        <w:rPr>
          <w:b/>
          <w:u w:val="single"/>
        </w:rPr>
        <w:t>703189</w:t>
      </w:r>
    </w:p>
    <w:p>
      <w:r>
        <w:t>Klima, internet, bazen, igrišče, peskovnik, namizni tenis, gugalnice, pralni stroj, brezplačno kolesa za goste,... https://t.co/wFEJTAHHJq</w:t>
      </w:r>
    </w:p>
    <w:p>
      <w:r>
        <w:rPr>
          <w:b/>
          <w:u w:val="single"/>
        </w:rPr>
        <w:t>703190</w:t>
      </w:r>
    </w:p>
    <w:p>
      <w:r>
        <w:t>Sindikati izgubljajo člane,ker:</w:t>
        <w:br/>
        <w:t>1) pridigajo butl-socializem</w:t>
        <w:br/>
        <w:t>2) so soodgovorni za tog sistem zaposlovanja</w:t>
        <w:br/>
        <w:t>3) so izpostava bivših udbašev</w:t>
      </w:r>
    </w:p>
    <w:p>
      <w:r>
        <w:rPr>
          <w:b/>
          <w:u w:val="single"/>
        </w:rPr>
        <w:t>703191</w:t>
      </w:r>
    </w:p>
    <w:p>
      <w:r>
        <w:t>@had Screenshot lahk? Ker Frutek ma pol twiterja zablokiranega in smo prikrajsani za njegove humoristicne vlozke ;)</w:t>
      </w:r>
    </w:p>
    <w:p>
      <w:r>
        <w:rPr>
          <w:b/>
          <w:u w:val="single"/>
        </w:rPr>
        <w:t>703192</w:t>
      </w:r>
    </w:p>
    <w:p>
      <w:r>
        <w:t>V razpravi o interpelaciji hr. vlade omenjajo Olimpijo in Jesenice... #kerpomembno</w:t>
      </w:r>
    </w:p>
    <w:p>
      <w:r>
        <w:rPr>
          <w:b/>
          <w:u w:val="single"/>
        </w:rPr>
        <w:t>703193</w:t>
      </w:r>
    </w:p>
    <w:p>
      <w:r>
        <w:t>@JohanesvonFelde @MatevzNovak @BineTraven Se boste morali kar sami ven potegnit.</w:t>
      </w:r>
    </w:p>
    <w:p>
      <w:r>
        <w:rPr>
          <w:b/>
          <w:u w:val="single"/>
        </w:rPr>
        <w:t>703194</w:t>
      </w:r>
    </w:p>
    <w:p>
      <w:r>
        <w:t>Sadike solate so že na voljo, preverite, kristalka, canasta https://t.co/j3eeFJtxf6 https://t.co/j3eeFJtxf6</w:t>
      </w:r>
    </w:p>
    <w:p>
      <w:r>
        <w:rPr>
          <w:b/>
          <w:u w:val="single"/>
        </w:rPr>
        <w:t>703195</w:t>
      </w:r>
    </w:p>
    <w:p>
      <w:r>
        <w:t>@MladenPrajdic @KatarinaJenko Sevede je. Še jaz grem kdaj iz centra peš. Sem šel pa tud že iz centra v Medvode peš... :)</w:t>
      </w:r>
    </w:p>
    <w:p>
      <w:r>
        <w:rPr>
          <w:b/>
          <w:u w:val="single"/>
        </w:rPr>
        <w:t>703196</w:t>
      </w:r>
    </w:p>
    <w:p>
      <w:r>
        <w:t>@BlogSlovenija to je pa hujše kot v stalinizmu, se pozna, da so najbolj "vidni" desničarji bili prepričani komunisti</w:t>
      </w:r>
    </w:p>
    <w:p>
      <w:r>
        <w:rPr>
          <w:b/>
          <w:u w:val="single"/>
        </w:rPr>
        <w:t>703197</w:t>
      </w:r>
    </w:p>
    <w:p>
      <w:r>
        <w:t>Šestan: občina Postojna je razpustila štab civilne zaščite in imenovala nov krizni štab.</w:t>
      </w:r>
    </w:p>
    <w:p>
      <w:r>
        <w:rPr>
          <w:b/>
          <w:u w:val="single"/>
        </w:rPr>
        <w:t>703198</w:t>
      </w:r>
    </w:p>
    <w:p>
      <w:r>
        <w:t>@brutopir Mlade, pred kakšnimi izzivi smo bili z #arbitraža prizadeti, pomagala.</w:t>
      </w:r>
    </w:p>
    <w:p>
      <w:r>
        <w:rPr>
          <w:b/>
          <w:u w:val="single"/>
        </w:rPr>
        <w:t>703199</w:t>
      </w:r>
    </w:p>
    <w:p>
      <w:r>
        <w:t>@ZigaTurk @mojcaskrinjar @lucijausaj Baje mu je enkrat ušlo, da so se otresli stricev. Zdaj dela pa pokoro.</w:t>
      </w:r>
    </w:p>
    <w:p>
      <w:r>
        <w:rPr>
          <w:b/>
          <w:u w:val="single"/>
        </w:rPr>
        <w:t>703200</w:t>
      </w:r>
    </w:p>
    <w:p>
      <w:r>
        <w:t>SAMO CLOVEK UBIJA, MORI,POSILJUJE</w:t>
        <w:br/>
        <w:t>ZIVALI TEGA NE DELAJO</w:t>
        <w:br/>
        <w:t>ZIVAL UBIJE DRUGO ZIVAL SAMO ZARADI HRANE</w:t>
        <w:br/>
        <w:t>zaradi prezivetja</w:t>
      </w:r>
    </w:p>
    <w:p>
      <w:r>
        <w:rPr>
          <w:b/>
          <w:u w:val="single"/>
        </w:rPr>
        <w:t>703201</w:t>
      </w:r>
    </w:p>
    <w:p>
      <w:r>
        <w:t>Ni boljšega kot to, da si pristaviš vodo za čaj, v kuhinji vrže ven elektriko (s hladilnikom vred!), najemodajalec je pa na dopustu.</w:t>
      </w:r>
    </w:p>
    <w:p>
      <w:r>
        <w:rPr>
          <w:b/>
          <w:u w:val="single"/>
        </w:rPr>
        <w:t>703202</w:t>
      </w:r>
    </w:p>
    <w:p>
      <w:r>
        <w:t>Pečenje kruha se plača petkratno! Račun za elektriko višji za 10€. No, al je pa tema, pa so več luči prižgane or something :D</w:t>
      </w:r>
    </w:p>
    <w:p>
      <w:r>
        <w:rPr>
          <w:b/>
          <w:u w:val="single"/>
        </w:rPr>
        <w:t>703203</w:t>
      </w:r>
    </w:p>
    <w:p>
      <w:r>
        <w:t>@strankaSLOGA @strankaSDS @JJansaSDS @TVOdmevi Se malo pa te ne bo vec v parlamentu. Dovolj imam tvojih ekonomskih umotvorov</w:t>
      </w:r>
    </w:p>
    <w:p>
      <w:r>
        <w:rPr>
          <w:b/>
          <w:u w:val="single"/>
        </w:rPr>
        <w:t>703204</w:t>
      </w:r>
    </w:p>
    <w:p>
      <w:r>
        <w:t>Kapitalska injekcija Švicarjev! Quadrofoil pridobil tri milijone evrov za rast in razvoj https://t.co/pocd7FgQ1b #SiolNEWS</w:t>
      </w:r>
    </w:p>
    <w:p>
      <w:r>
        <w:rPr>
          <w:b/>
          <w:u w:val="single"/>
        </w:rPr>
        <w:t>703205</w:t>
      </w:r>
    </w:p>
    <w:p>
      <w:r>
        <w:t xml:space="preserve">@sladkakotmed Čebelica, od kod in kam  </w:t>
        <w:br/>
        <w:t xml:space="preserve">te nesejo peroti po jasni, zračni poti, </w:t>
        <w:br/>
        <w:t>čebelica, od kod in kam? 🤗😍</w:t>
      </w:r>
    </w:p>
    <w:p>
      <w:r>
        <w:rPr>
          <w:b/>
          <w:u w:val="single"/>
        </w:rPr>
        <w:t>703206</w:t>
      </w:r>
    </w:p>
    <w:p>
      <w:r>
        <w:t>@borismeglic @RobertSifrer LEVAKI jo že ves čas ne dajo. Vendar povprečnega slovenskega funkcionalno nepismenega volilca to ne briga.</w:t>
      </w:r>
    </w:p>
    <w:p>
      <w:r>
        <w:rPr>
          <w:b/>
          <w:u w:val="single"/>
        </w:rPr>
        <w:t>703207</w:t>
      </w:r>
    </w:p>
    <w:p>
      <w:r>
        <w:t>@MadmSlo @reform_si @krtmen 👍Takrat bi bil požar na Krasu kratka vestička, 100 let nazaj bi pa samo sosedje vedeli zanj.</w:t>
      </w:r>
    </w:p>
    <w:p>
      <w:r>
        <w:rPr>
          <w:b/>
          <w:u w:val="single"/>
        </w:rPr>
        <w:t>703208</w:t>
      </w:r>
    </w:p>
    <w:p>
      <w:r>
        <w:t>Tale Kozina je pa en voluhar...brani Furlana,obtožuje pa prvo vlado JJ,češ da je zaradi nje nastala bančna luknja</w:t>
      </w:r>
    </w:p>
    <w:p>
      <w:r>
        <w:rPr>
          <w:b/>
          <w:u w:val="single"/>
        </w:rPr>
        <w:t>703209</w:t>
      </w:r>
    </w:p>
    <w:p>
      <w:r>
        <w:t>Asfaltirali so okoli 200 metrov poti v vrednosti 13.629 evrov ... https://t.co/iQzIlyRVcP</w:t>
      </w:r>
    </w:p>
    <w:p>
      <w:r>
        <w:rPr>
          <w:b/>
          <w:u w:val="single"/>
        </w:rPr>
        <w:t>703210</w:t>
      </w:r>
    </w:p>
    <w:p>
      <w:r>
        <w:t>@Daj_Manj @policija_si Če bi ga hoteli izgnati, bi se gotovo našel kak pacient, ki ga bi peljal v Državni zbor.</w:t>
      </w:r>
    </w:p>
    <w:p>
      <w:r>
        <w:rPr>
          <w:b/>
          <w:u w:val="single"/>
        </w:rPr>
        <w:t>703211</w:t>
      </w:r>
    </w:p>
    <w:p>
      <w:r>
        <w:t>Stekli psi, ZUJFisti in socialni darwinisti so mi najlubsi 😂😂😂 https://t.co/r2bypH6mmq</w:t>
      </w:r>
    </w:p>
    <w:p>
      <w:r>
        <w:rPr>
          <w:b/>
          <w:u w:val="single"/>
        </w:rPr>
        <w:t>703212</w:t>
      </w:r>
    </w:p>
    <w:p>
      <w:r>
        <w:t>@boriscipot1 Vazno je, da imate Srbskega prodajalca lubenic za zupana...Volk butast....</w:t>
      </w:r>
    </w:p>
    <w:p>
      <w:r>
        <w:rPr>
          <w:b/>
          <w:u w:val="single"/>
        </w:rPr>
        <w:t>703213</w:t>
      </w:r>
    </w:p>
    <w:p>
      <w:r>
        <w:t>Dragi böltinski banditi so mi spet za nekaj časa osmislili življenje. https://t.co/4u1QCEZTZa</w:t>
      </w:r>
    </w:p>
    <w:p>
      <w:r>
        <w:rPr>
          <w:b/>
          <w:u w:val="single"/>
        </w:rPr>
        <w:t>703214</w:t>
      </w:r>
    </w:p>
    <w:p>
      <w:r>
        <w:t>@SlanaZagar Nismo dovolj pametni, da bi pogruntali vse neumnosti, ki jih ti zombiji planirajo povleči iz žepa?!</w:t>
      </w:r>
    </w:p>
    <w:p>
      <w:r>
        <w:rPr>
          <w:b/>
          <w:u w:val="single"/>
        </w:rPr>
        <w:t>703215</w:t>
      </w:r>
    </w:p>
    <w:p>
      <w:r>
        <w:t>@dusankocevar1 Takrat, ko pride @strankaSDS in desnica ponovno na oblast bodo hladilniki nabiti.</w:t>
      </w:r>
    </w:p>
    <w:p>
      <w:r>
        <w:rPr>
          <w:b/>
          <w:u w:val="single"/>
        </w:rPr>
        <w:t>703216</w:t>
      </w:r>
    </w:p>
    <w:p>
      <w:r>
        <w:t>Tolko o pedrih in pedofilih. Zdaj se komaj vidi kolk ih pa kolk dnarja majo. https://t.co/fL7BPnNR9w</w:t>
      </w:r>
    </w:p>
    <w:p>
      <w:r>
        <w:rPr>
          <w:b/>
          <w:u w:val="single"/>
        </w:rPr>
        <w:t>703217</w:t>
      </w:r>
    </w:p>
    <w:p>
      <w:r>
        <w:t>Peticija za ukinitev dopolnilnega zavarovanja čez 2.000 podpisov.</w:t>
        <w:br/>
        <w:t>https://t.co/muUtR326vG</w:t>
      </w:r>
    </w:p>
    <w:p>
      <w:r>
        <w:rPr>
          <w:b/>
          <w:u w:val="single"/>
        </w:rPr>
        <w:t>703218</w:t>
      </w:r>
    </w:p>
    <w:p>
      <w:r>
        <w:t>To, da so po svetovnih medijih zaokrožile slike štajerskih vardistov, je sramota za Slovenijo. Zaradi njihovega izgleda.</w:t>
      </w:r>
    </w:p>
    <w:p>
      <w:r>
        <w:rPr>
          <w:b/>
          <w:u w:val="single"/>
        </w:rPr>
        <w:t>703219</w:t>
      </w:r>
    </w:p>
    <w:p>
      <w:r>
        <w:t>Mirakul! Celotedensko dozo sonca smo dobili v enem kosu! Kako furiozen zaključek novembra!</w:t>
        <w:br/>
        <w:t>Sonce z vami, a.</w:t>
      </w:r>
    </w:p>
    <w:p>
      <w:r>
        <w:rPr>
          <w:b/>
          <w:u w:val="single"/>
        </w:rPr>
        <w:t>703220</w:t>
      </w:r>
    </w:p>
    <w:p>
      <w:r>
        <w:t>Cucek Šaro, zmeden šarplaninec,</w:t>
        <w:br/>
        <w:t>pri dresuri vidno napreduje,</w:t>
        <w:br/>
        <w:t>vzorce ko povzema zgledno tuje</w:t>
        <w:br/>
        <w:t>nič ne skriva, da je pes novinec.</w:t>
      </w:r>
    </w:p>
    <w:p>
      <w:r>
        <w:rPr>
          <w:b/>
          <w:u w:val="single"/>
        </w:rPr>
        <w:t>703221</w:t>
      </w:r>
    </w:p>
    <w:p>
      <w:r>
        <w:t>V hudi prometni nesreči na avtocesti v bližini Vidma dve smrtni žrtvi https://t.co/Ns4UL2d9nL</w:t>
      </w:r>
    </w:p>
    <w:p>
      <w:r>
        <w:rPr>
          <w:b/>
          <w:u w:val="single"/>
        </w:rPr>
        <w:t>703222</w:t>
      </w:r>
    </w:p>
    <w:p>
      <w:r>
        <w:t>17. december</w:t>
        <w:br/>
        <w:t>v štacuno sm šla v all starkah, kapucarju pa brez žab https://t.co/1a7sQCrB9I</w:t>
      </w:r>
    </w:p>
    <w:p>
      <w:r>
        <w:rPr>
          <w:b/>
          <w:u w:val="single"/>
        </w:rPr>
        <w:t>703223</w:t>
      </w:r>
    </w:p>
    <w:p>
      <w:r>
        <w:t>Policija priznava, da jim za varovanje meje primanjkuje več kot 800 policistov😮😮😮👎👎👎</w:t>
        <w:br/>
        <w:t>https://t.co/JK3tVBupWI</w:t>
      </w:r>
    </w:p>
    <w:p>
      <w:r>
        <w:rPr>
          <w:b/>
          <w:u w:val="single"/>
        </w:rPr>
        <w:t>703224</w:t>
      </w:r>
    </w:p>
    <w:p>
      <w:r>
        <w:t>@JKranjcan @JoAnnaOfArT @tfajon Za ga.Fajon je verjetno problem, ker ilegalni terorist, ni bil opolnomočen, pa karkoli že to pomeni.</w:t>
      </w:r>
    </w:p>
    <w:p>
      <w:r>
        <w:rPr>
          <w:b/>
          <w:u w:val="single"/>
        </w:rPr>
        <w:t>703225</w:t>
      </w:r>
    </w:p>
    <w:p>
      <w:r>
        <w:t>@dusankocevar1 Zanimivo, kako toliko ljudi moti, da je bil JJ komunist. Nikogar pa ne motijo poslanci, ki so po 5-6x  menjali stranke.</w:t>
      </w:r>
    </w:p>
    <w:p>
      <w:r>
        <w:rPr>
          <w:b/>
          <w:u w:val="single"/>
        </w:rPr>
        <w:t>703226</w:t>
      </w:r>
    </w:p>
    <w:p>
      <w:r>
        <w:t>S prodajo Abanke smo se končno osvobodili udbovskega bančništva. Kje bi omrežje lahko našlo nov napajalnik? Po moje se še ne bo predalo.</w:t>
      </w:r>
    </w:p>
    <w:p>
      <w:r>
        <w:rPr>
          <w:b/>
          <w:u w:val="single"/>
        </w:rPr>
        <w:t>703227</w:t>
      </w:r>
    </w:p>
    <w:p>
      <w:r>
        <w:t>@surfon @MarjeticaM @Prim3_mover @ZigaTurk In se ta izjava je od dveh prizadetih in ne vseh kmetov iz tistega okolja</w:t>
      </w:r>
    </w:p>
    <w:p>
      <w:r>
        <w:rPr>
          <w:b/>
          <w:u w:val="single"/>
        </w:rPr>
        <w:t>703228</w:t>
      </w:r>
    </w:p>
    <w:p>
      <w:r>
        <w:t>@KatarinaDbr @BigWhale @Firbec Kolkr js slišim ženske kr doma ostanejo in jih moški vzdržujejo.</w:t>
      </w:r>
    </w:p>
    <w:p>
      <w:r>
        <w:rPr>
          <w:b/>
          <w:u w:val="single"/>
        </w:rPr>
        <w:t>703229</w:t>
      </w:r>
    </w:p>
    <w:p>
      <w:r>
        <w:t>Prvič sem nekaj zadel (uporabnega). Hvala #uniortool @TineMahkovec @mtbsi https://t.co/f3r5TI2diw</w:t>
      </w:r>
    </w:p>
    <w:p>
      <w:r>
        <w:rPr>
          <w:b/>
          <w:u w:val="single"/>
        </w:rPr>
        <w:t>703230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703231</w:t>
      </w:r>
    </w:p>
    <w:p>
      <w:r>
        <w:t>@janponiz @FLOTUS ženska sam ima dober okus za oblačila in slab okus za moške 🤷‍♀️</w:t>
      </w:r>
    </w:p>
    <w:p>
      <w:r>
        <w:rPr>
          <w:b/>
          <w:u w:val="single"/>
        </w:rPr>
        <w:t>703232</w:t>
      </w:r>
    </w:p>
    <w:p>
      <w:r>
        <w:t>O TEKOČIH ZADEVAH: Menda ilegalni migranti niso ravno ekonomski prilivi. So pa bojda, tako humanitarke, dobri izlivi!</w:t>
      </w:r>
    </w:p>
    <w:p>
      <w:r>
        <w:rPr>
          <w:b/>
          <w:u w:val="single"/>
        </w:rPr>
        <w:t>703233</w:t>
      </w:r>
    </w:p>
    <w:p>
      <w:r>
        <w:t>@jkmcnk Mislim, da je bil bel prah poslan na prava mesta, po zanesljivih kurirjih. To pa amaterji delajo.</w:t>
      </w:r>
    </w:p>
    <w:p>
      <w:r>
        <w:rPr>
          <w:b/>
          <w:u w:val="single"/>
        </w:rPr>
        <w:t>703234</w:t>
      </w:r>
    </w:p>
    <w:p>
      <w:r>
        <w:t>Kdor jutri, na dan sv. Patrika🍀, ne bo spil vsaj en glaž piva, le tega prihodnost še naprej bo siva.☝️😜 https://t.co/MYn1VV57cW</w:t>
      </w:r>
    </w:p>
    <w:p>
      <w:r>
        <w:rPr>
          <w:b/>
          <w:u w:val="single"/>
        </w:rPr>
        <w:t>703235</w:t>
      </w:r>
    </w:p>
    <w:p>
      <w:r>
        <w:t>Prekinjena tekma v Tivoliju zaradi prižganih bakel navijačev Zadra. Zmaji vodijo s 45:39.</w:t>
      </w:r>
    </w:p>
    <w:p>
      <w:r>
        <w:rPr>
          <w:b/>
          <w:u w:val="single"/>
        </w:rPr>
        <w:t>703236</w:t>
      </w:r>
    </w:p>
    <w:p>
      <w:r>
        <w:t>@karmenca1 @DZnid No, ja s Trstelja so v tisti jutranji svetlobi zgledali na frišno pobeljeni...  😇</w:t>
        <w:br/>
        <w:t>#mybad</w:t>
      </w:r>
    </w:p>
    <w:p>
      <w:r>
        <w:rPr>
          <w:b/>
          <w:u w:val="single"/>
        </w:rPr>
        <w:t>703237</w:t>
      </w:r>
    </w:p>
    <w:p>
      <w:r>
        <w:t>Tekme MNZ jesen 2017/2018: Beltinčani z največ goli, Gančani z največ gledalci in Serdica z največ rdečimi... https://t.co/WdwY6YHrNP</w:t>
      </w:r>
    </w:p>
    <w:p>
      <w:r>
        <w:rPr>
          <w:b/>
          <w:u w:val="single"/>
        </w:rPr>
        <w:t>703238</w:t>
      </w:r>
    </w:p>
    <w:p>
      <w:r>
        <w:t>@BozoPredalic Bedaki odločajo lastniki socializma ni več so vam povedali Kitajski komunisti.</w:t>
      </w:r>
    </w:p>
    <w:p>
      <w:r>
        <w:rPr>
          <w:b/>
          <w:u w:val="single"/>
        </w:rPr>
        <w:t>703239</w:t>
      </w:r>
    </w:p>
    <w:p>
      <w:r>
        <w:t>@JazbarMatjaz @KatarinaJenko Otroci se učijo tisto kar delajo starši in stari starši 😁 doda še tenis.</w:t>
      </w:r>
    </w:p>
    <w:p>
      <w:r>
        <w:rPr>
          <w:b/>
          <w:u w:val="single"/>
        </w:rPr>
        <w:t>703240</w:t>
      </w:r>
    </w:p>
    <w:p>
      <w:r>
        <w:t>Nova pričevanja o ameriškem masakru Rusov v Siriji: več kot 300 mrtvih in ranjenih</w:t>
        <w:br/>
        <w:t>https://t.co/jdhSFS4gFx https://t.co/r6cLvml2Ac</w:t>
      </w:r>
    </w:p>
    <w:p>
      <w:r>
        <w:rPr>
          <w:b/>
          <w:u w:val="single"/>
        </w:rPr>
        <w:t>703241</w:t>
      </w:r>
    </w:p>
    <w:p>
      <w:r>
        <w:t>@TeaTeaTeaTea zgodbo je vsekakor vredno spremljat, vse do možne razstrelitve.</w:t>
      </w:r>
    </w:p>
    <w:p>
      <w:r>
        <w:rPr>
          <w:b/>
          <w:u w:val="single"/>
        </w:rPr>
        <w:t>703242</w:t>
      </w:r>
    </w:p>
    <w:p>
      <w:r>
        <w:t>@DejanPogacnik @strankaSD Niso moji in niso krščanski. Zločinov OF - KPS - partizanov nihče ne prenosi!</w:t>
      </w:r>
    </w:p>
    <w:p>
      <w:r>
        <w:rPr>
          <w:b/>
          <w:u w:val="single"/>
        </w:rPr>
        <w:t>703243</w:t>
      </w:r>
    </w:p>
    <w:p>
      <w:r>
        <w:t>Z mami sva danes spekla dve vrsti piskotov, rogljicke s cokolado in se kokosovo pecivo. #christmasspirit pa to haha.</w:t>
      </w:r>
    </w:p>
    <w:p>
      <w:r>
        <w:rPr>
          <w:b/>
          <w:u w:val="single"/>
        </w:rPr>
        <w:t>703244</w:t>
      </w:r>
    </w:p>
    <w:p>
      <w:r>
        <w:t>#Bučke E47P05 - ZAKAJ DRAGIĆ NIMA ČASA ZA REPEREZENTACO? https://t.co/Jh3lNmnZck</w:t>
      </w:r>
    </w:p>
    <w:p>
      <w:r>
        <w:rPr>
          <w:b/>
          <w:u w:val="single"/>
        </w:rPr>
        <w:t>703245</w:t>
      </w:r>
    </w:p>
    <w:p>
      <w:r>
        <w:t>Nainggolan ostal brez povabila na SP in napovedal reprezentančno slovo - https://t.co/6B5d8NSFyv https://t.co/x2UGa5CAks</w:t>
      </w:r>
    </w:p>
    <w:p>
      <w:r>
        <w:rPr>
          <w:b/>
          <w:u w:val="single"/>
        </w:rPr>
        <w:t>703246</w:t>
      </w:r>
    </w:p>
    <w:p>
      <w:r>
        <w:t>@maceklj @JJansaSDS Kogar zalotijo da se zgolj samo pogovarja z jj je treba uničit</w:t>
      </w:r>
    </w:p>
    <w:p>
      <w:r>
        <w:rPr>
          <w:b/>
          <w:u w:val="single"/>
        </w:rPr>
        <w:t>703247</w:t>
      </w:r>
    </w:p>
    <w:p>
      <w:r>
        <w:t>Fukat je treba in imet otroke. Evo, ni več potrebe po posvetu. Nej nekdo izračuna kolk denarja sem prihranil državi. https://t.co/FEyjI0EWSA</w:t>
      </w:r>
    </w:p>
    <w:p>
      <w:r>
        <w:rPr>
          <w:b/>
          <w:u w:val="single"/>
        </w:rPr>
        <w:t>703248</w:t>
      </w:r>
    </w:p>
    <w:p>
      <w:r>
        <w:t>@petrasovdat Pa to res lahko velja tudi za nazaj? Ta pametni so milijone že izplačal.</w:t>
      </w:r>
    </w:p>
    <w:p>
      <w:r>
        <w:rPr>
          <w:b/>
          <w:u w:val="single"/>
        </w:rPr>
        <w:t>703249</w:t>
      </w:r>
    </w:p>
    <w:p>
      <w:r>
        <w:t>@cesenj @RibicTine Še grb avnoja jim manjka pa so original. 29. bodo imeli proslavo.</w:t>
      </w:r>
    </w:p>
    <w:p>
      <w:r>
        <w:rPr>
          <w:b/>
          <w:u w:val="single"/>
        </w:rPr>
        <w:t>703250</w:t>
      </w:r>
    </w:p>
    <w:p>
      <w:r>
        <w:t>@llisjak Dober bi bilo, če ne bi spoilal vse naokol. Ker js sem še vedno pri tistem števcu iz omare, ki kaže max 200 Rentgenov.</w:t>
      </w:r>
    </w:p>
    <w:p>
      <w:r>
        <w:rPr>
          <w:b/>
          <w:u w:val="single"/>
        </w:rPr>
        <w:t>703251</w:t>
      </w:r>
    </w:p>
    <w:p>
      <w:r>
        <w:t>@hrastelj @zasledovalec70 Sem hotel že prej priti na pivo, pa mi penzija ne dopušča, se vidimo decembra 2020😞🍻😄</w:t>
      </w:r>
    </w:p>
    <w:p>
      <w:r>
        <w:rPr>
          <w:b/>
          <w:u w:val="single"/>
        </w:rPr>
        <w:t>703252</w:t>
      </w:r>
    </w:p>
    <w:p>
      <w:r>
        <w:t>Vas preseneča, da so trgovci proti zapiranju trgovin ob nedeljah? Boli jih kurac za zaposlene, samo za dobiček jim je!</w:t>
      </w:r>
    </w:p>
    <w:p>
      <w:r>
        <w:rPr>
          <w:b/>
          <w:u w:val="single"/>
        </w:rPr>
        <w:t>703253</w:t>
      </w:r>
    </w:p>
    <w:p>
      <w:r>
        <w:t>@vladarsi @surfon @TilenW zakaj pa-- a si radni narod ne zasluzi en pir spit ob lublanci</w:t>
      </w:r>
    </w:p>
    <w:p>
      <w:r>
        <w:rPr>
          <w:b/>
          <w:u w:val="single"/>
        </w:rPr>
        <w:t>703254</w:t>
      </w:r>
    </w:p>
    <w:p>
      <w:r>
        <w:t>@cashkee @ToneMartinjak Financirajo se iz kriminala, tako povej. In to tistega najhujšega, človeško uničujočega in nemoralnega.</w:t>
      </w:r>
    </w:p>
    <w:p>
      <w:r>
        <w:rPr>
          <w:b/>
          <w:u w:val="single"/>
        </w:rPr>
        <w:t>703255</w:t>
      </w:r>
    </w:p>
    <w:p>
      <w:r>
        <w:t>Z gasilci smo preverili, kako pravilno ukrepati, če v avtu zagori in kako tak požar pravočasno preprečiti. https://t.co/sLuyjF7Xs6</w:t>
      </w:r>
    </w:p>
    <w:p>
      <w:r>
        <w:rPr>
          <w:b/>
          <w:u w:val="single"/>
        </w:rPr>
        <w:t>703256</w:t>
      </w:r>
    </w:p>
    <w:p>
      <w:r>
        <w:t>@polikarbonat Ker to je buča špagetarica in se jo popapca namest priloge (krompir, makaroni, ...)</w:t>
      </w:r>
    </w:p>
    <w:p>
      <w:r>
        <w:rPr>
          <w:b/>
          <w:u w:val="single"/>
        </w:rPr>
        <w:t>703257</w:t>
      </w:r>
    </w:p>
    <w:p>
      <w:r>
        <w:t>@steinbuch @strankalevica @assange Slovenijo bi to verjetno politično in ekonomsko drago stalo. Hudiča si ti naiven.</w:t>
      </w:r>
    </w:p>
    <w:p>
      <w:r>
        <w:rPr>
          <w:b/>
          <w:u w:val="single"/>
        </w:rPr>
        <w:t>703258</w:t>
      </w:r>
    </w:p>
    <w:p>
      <w:r>
        <w:t>Boter tako..nikoli ne-smemo biti preveč ponosni na dela ki smo jih storili..po končani partiji šaha se kralja in kmeti zložijo v isto škatlo</w:t>
      </w:r>
    </w:p>
    <w:p>
      <w:r>
        <w:rPr>
          <w:b/>
          <w:u w:val="single"/>
        </w:rPr>
        <w:t>703259</w:t>
      </w:r>
    </w:p>
    <w:p>
      <w:r>
        <w:t>Še v jugi, domovini partizanov, ni bilo toliko partizanskih bitk in zmag, kot jih zdaj najdejo v ZZB. https://t.co/hEHAC6lswK</w:t>
      </w:r>
    </w:p>
    <w:p>
      <w:r>
        <w:rPr>
          <w:b/>
          <w:u w:val="single"/>
        </w:rPr>
        <w:t>703260</w:t>
      </w:r>
    </w:p>
    <w:p>
      <w:r>
        <w:t>@jernejv @anzet hmm... torej kaj, rabis neki, kar je dovolj debelo in dovolj propustno za IR, da ne dobijo prevec lepe slike nazaj?</w:t>
      </w:r>
    </w:p>
    <w:p>
      <w:r>
        <w:rPr>
          <w:b/>
          <w:u w:val="single"/>
        </w:rPr>
        <w:t>703261</w:t>
      </w:r>
    </w:p>
    <w:p>
      <w:r>
        <w:t>@ErikaPlaninsec @Margu501 @alenkahelbl Ja po 5h prej se žabarjem megla ne dvigne, pol pa tema🤣</w:t>
      </w:r>
    </w:p>
    <w:p>
      <w:r>
        <w:rPr>
          <w:b/>
          <w:u w:val="single"/>
        </w:rPr>
        <w:t>703262</w:t>
      </w:r>
    </w:p>
    <w:p>
      <w:r>
        <w:t>@JozeBizjak @lovos31 @IgorPribac No in take študente potem zlahka zmanipuliraš in sprviš na ulico protestirat, proti bilo čemu.</w:t>
      </w:r>
    </w:p>
    <w:p>
      <w:r>
        <w:rPr>
          <w:b/>
          <w:u w:val="single"/>
        </w:rPr>
        <w:t>703263</w:t>
      </w:r>
    </w:p>
    <w:p>
      <w:r>
        <w:t>@Markodraxler @tfajon drekač, zli hitro dnevno dozo šmarnice vase in spizdi pod kozolec spat</w:t>
      </w:r>
    </w:p>
    <w:p>
      <w:r>
        <w:rPr>
          <w:b/>
          <w:u w:val="single"/>
        </w:rPr>
        <w:t>703264</w:t>
      </w:r>
    </w:p>
    <w:p>
      <w:r>
        <w:t>@GregorBlog Zastrupitev pomeni, da ne veš, kje je  crknila. In potem gnitje trupla. Kar je najslabša možnost.</w:t>
      </w:r>
    </w:p>
    <w:p>
      <w:r>
        <w:rPr>
          <w:b/>
          <w:u w:val="single"/>
        </w:rPr>
        <w:t>703265</w:t>
      </w:r>
    </w:p>
    <w:p>
      <w:r>
        <w:t>Kdor moli naj moli,kdor ne moli naj pusti druge molit! https://t.co/u3A8XByLnV</w:t>
      </w:r>
    </w:p>
    <w:p>
      <w:r>
        <w:rPr>
          <w:b/>
          <w:u w:val="single"/>
        </w:rPr>
        <w:t>703266</w:t>
      </w:r>
    </w:p>
    <w:p>
      <w:r>
        <w:t>Popravek: nadaljevanje moralnega propada. Ta je prisoten ze vse od zacetkov komunizma in Partije.</w:t>
      </w:r>
    </w:p>
    <w:p>
      <w:r>
        <w:rPr>
          <w:b/>
          <w:u w:val="single"/>
        </w:rPr>
        <w:t>703267</w:t>
      </w:r>
    </w:p>
    <w:p>
      <w:r>
        <w:t>Milano danes natera Repešo, ponudi dvakrat več za Bagatskisa kot Maccabi, Repeša pa v Maccabi in cirkus po Evropi se nadaljuje 😂</w:t>
      </w:r>
    </w:p>
    <w:p>
      <w:r>
        <w:rPr>
          <w:b/>
          <w:u w:val="single"/>
        </w:rPr>
        <w:t>703268</w:t>
      </w:r>
    </w:p>
    <w:p>
      <w:r>
        <w:t>Risi najraje puščajo sporočila na gozdnih cestah https://t.co/AhcNyqipQE ZA rise, volke in medvede!</w:t>
      </w:r>
    </w:p>
    <w:p>
      <w:r>
        <w:rPr>
          <w:b/>
          <w:u w:val="single"/>
        </w:rPr>
        <w:t>703269</w:t>
      </w:r>
    </w:p>
    <w:p>
      <w:r>
        <w:t>@BojanPozar @PrinasalkaZlata Tip brez j+++! Samo še jezik mu teče. Pa še to neiskreno!</w:t>
      </w:r>
    </w:p>
    <w:p>
      <w:r>
        <w:rPr>
          <w:b/>
          <w:u w:val="single"/>
        </w:rPr>
        <w:t>703270</w:t>
      </w:r>
    </w:p>
    <w:p>
      <w:r>
        <w:t>@vinkovasle1 Alkohol ni kriv, temveč indoktrinacija in medijske manipulacije!</w:t>
      </w:r>
    </w:p>
    <w:p>
      <w:r>
        <w:rPr>
          <w:b/>
          <w:u w:val="single"/>
        </w:rPr>
        <w:t>703271</w:t>
      </w:r>
    </w:p>
    <w:p>
      <w:r>
        <w:t>Zavod za zdravstveno zavarovanje želi dokaz za obstoj izvenzakonske skupnosti. S katerim papirjem jim lahko pomaham?</w:t>
      </w:r>
    </w:p>
    <w:p>
      <w:r>
        <w:rPr>
          <w:b/>
          <w:u w:val="single"/>
        </w:rPr>
        <w:t>703272</w:t>
      </w:r>
    </w:p>
    <w:p>
      <w:r>
        <w:t>V Nemčiji zaradi domnevne bombe evakuirali 14.000 ljudi https://t.co/d5Iq95hLEu https://t.co/SjysOGkfug</w:t>
      </w:r>
    </w:p>
    <w:p>
      <w:r>
        <w:rPr>
          <w:b/>
          <w:u w:val="single"/>
        </w:rPr>
        <w:t>703273</w:t>
      </w:r>
    </w:p>
    <w:p>
      <w:r>
        <w:t>@MlRezek @ciro_ciril @GPreac @EPameten Človek je bil Kralj in Car. Živel drug Tito!</w:t>
        <w:br/>
        <w:t>Kurc vas gleda zborski dečki.</w:t>
      </w:r>
    </w:p>
    <w:p>
      <w:r>
        <w:rPr>
          <w:b/>
          <w:u w:val="single"/>
        </w:rPr>
        <w:t>703274</w:t>
      </w:r>
    </w:p>
    <w:p>
      <w:r>
        <w:t>Cech 3 tedne z igrišč, zamenjava Turnbull #fuzbal #nogomet #ligaprvakov - http://t.co/unhuyBpH</w:t>
      </w:r>
    </w:p>
    <w:p>
      <w:r>
        <w:rPr>
          <w:b/>
          <w:u w:val="single"/>
        </w:rPr>
        <w:t>703275</w:t>
      </w:r>
    </w:p>
    <w:p>
      <w:r>
        <w:t>Spiralni čistilec ušes s 16 nastavki + brezplačna poštnina. https://t.co/4eU4Punc4O</w:t>
      </w:r>
    </w:p>
    <w:p>
      <w:r>
        <w:rPr>
          <w:b/>
          <w:u w:val="single"/>
        </w:rPr>
        <w:t>703276</w:t>
      </w:r>
    </w:p>
    <w:p>
      <w:r>
        <w:t>4 Podjetniški UPi so za nami. Čestitke vsem zmagovalcem in pohvala celotni organizacijski ekipi! Se vidimo čez... http://t.co/YImFVA3saz</w:t>
      </w:r>
    </w:p>
    <w:p>
      <w:r>
        <w:rPr>
          <w:b/>
          <w:u w:val="single"/>
        </w:rPr>
        <w:t>703277</w:t>
      </w:r>
    </w:p>
    <w:p>
      <w:r>
        <w:t>@_MegWhite_ pacientka ravnokar samo še tonila v oddaji Svet na kanalu a... kaj to vse raste na tem sveti...</w:t>
      </w:r>
    </w:p>
    <w:p>
      <w:r>
        <w:rPr>
          <w:b/>
          <w:u w:val="single"/>
        </w:rPr>
        <w:t>703278</w:t>
      </w:r>
    </w:p>
    <w:p>
      <w:r>
        <w:t>@LukaMesec Proti g. Šmuc niti Lukec nisi, ampak le škorec, pa če še tako kriliš z rokami.</w:t>
      </w:r>
    </w:p>
    <w:p>
      <w:r>
        <w:rPr>
          <w:b/>
          <w:u w:val="single"/>
        </w:rPr>
        <w:t>703279</w:t>
      </w:r>
    </w:p>
    <w:p>
      <w:r>
        <w:t>@ZanMahnic @sarecmarjan Škoda je Damirja, da so ga potegnili v tako bratovščino!</w:t>
      </w:r>
    </w:p>
    <w:p>
      <w:r>
        <w:rPr>
          <w:b/>
          <w:u w:val="single"/>
        </w:rPr>
        <w:t>703280</w:t>
      </w:r>
    </w:p>
    <w:p>
      <w:r>
        <w:t>Nocoj na ETV:</w:t>
        <w:br/>
        <w:t xml:space="preserve">17.25-Glasbeni ključ </w:t>
        <w:br/>
        <w:t>18.30-Akademija ob 70-letnici gimnazije Trbovlje</w:t>
        <w:br/>
        <w:t>20-Skok v skok</w:t>
        <w:br/>
        <w:t>20.50-Gostilna Pr'Francet</w:t>
      </w:r>
    </w:p>
    <w:p>
      <w:r>
        <w:rPr>
          <w:b/>
          <w:u w:val="single"/>
        </w:rPr>
        <w:t>703281</w:t>
      </w:r>
    </w:p>
    <w:p>
      <w:r>
        <w:t>@Libertarec Če se v Ljubljani pojavi Severina ... in bi se ji mimogrede polomila "štikla"  ... tri dni ima pop tv udarno novico!</w:t>
      </w:r>
    </w:p>
    <w:p>
      <w:r>
        <w:rPr>
          <w:b/>
          <w:u w:val="single"/>
        </w:rPr>
        <w:t>703282</w:t>
      </w:r>
    </w:p>
    <w:p>
      <w:r>
        <w:t>@IgorSancin potem pa vse tiho je bilo.</w:t>
        <w:br/>
        <w:t>ne se čudit če vas kdo blokira za tako navijaško obnašanje. za mažoretko ste, oprostite, prestari</w:t>
      </w:r>
    </w:p>
    <w:p>
      <w:r>
        <w:rPr>
          <w:b/>
          <w:u w:val="single"/>
        </w:rPr>
        <w:t>703283</w:t>
      </w:r>
    </w:p>
    <w:p>
      <w:r>
        <w:t>@Stavenskovrhski Kje jih najdejo? Niti en govorec na tem portalu nima glasu kot dec. Mjavkanje, to pa jim gre.</w:t>
      </w:r>
    </w:p>
    <w:p>
      <w:r>
        <w:rPr>
          <w:b/>
          <w:u w:val="single"/>
        </w:rPr>
        <w:t>703284</w:t>
      </w:r>
    </w:p>
    <w:p>
      <w:r>
        <w:t>Začenja se obdobje unih filmčkov, kako odstaniti vinjeto, kot da gre za montažo toplotne črpalke v bajto.</w:t>
      </w:r>
    </w:p>
    <w:p>
      <w:r>
        <w:rPr>
          <w:b/>
          <w:u w:val="single"/>
        </w:rPr>
        <w:t>703285</w:t>
      </w:r>
    </w:p>
    <w:p>
      <w:r>
        <w:t>@FerdinandPusnik @zaslovenijo2 @Nova24TV LOL...smešno moraš zgledat ko se po bajti sprehajaš z čebulnimi rinki na tiču...:-))</w:t>
      </w:r>
    </w:p>
    <w:p>
      <w:r>
        <w:rPr>
          <w:b/>
          <w:u w:val="single"/>
        </w:rPr>
        <w:t>703286</w:t>
      </w:r>
    </w:p>
    <w:p>
      <w:r>
        <w:t>@brincel @pjur11 @SloRonin To glede vrst nisem čisto prepričan. Sodobni mesojedci (omnivori) smo pestri, vsako leto bolj.</w:t>
      </w:r>
    </w:p>
    <w:p>
      <w:r>
        <w:rPr>
          <w:b/>
          <w:u w:val="single"/>
        </w:rPr>
        <w:t>703287</w:t>
      </w:r>
    </w:p>
    <w:p>
      <w:r>
        <w:t>@ModernaKmetica @tasosedova Aja, jaz si kdaj oči namažem, ampak pudra pa niti nimam :))</w:t>
      </w:r>
    </w:p>
    <w:p>
      <w:r>
        <w:rPr>
          <w:b/>
          <w:u w:val="single"/>
        </w:rPr>
        <w:t>703288</w:t>
      </w:r>
    </w:p>
    <w:p>
      <w:r>
        <w:t>@Agathung Nove parkirne cone z novimi parkomati in nove, lepše in boljše občinske redarje. 🤣</w:t>
      </w:r>
    </w:p>
    <w:p>
      <w:r>
        <w:rPr>
          <w:b/>
          <w:u w:val="single"/>
        </w:rPr>
        <w:t>703289</w:t>
      </w:r>
    </w:p>
    <w:p>
      <w:r>
        <w:t>@Trdosrcnez Pomurje poglej, ob mejah dobiš celo kučo tud za 10k€ :D Pa če znaš nemško, se ti splača delat hodt v avstrijo.</w:t>
      </w:r>
    </w:p>
    <w:p>
      <w:r>
        <w:rPr>
          <w:b/>
          <w:u w:val="single"/>
        </w:rPr>
        <w:t>703290</w:t>
      </w:r>
    </w:p>
    <w:p>
      <w:r>
        <w:t>@ZigaTurk "Hrabri mišek, ne smem ti povedati, da je na koncu predora past!"</w:t>
        <w:br/>
        <w:br/>
        <w:t>"Saj ni treba Poldi!"</w:t>
        <w:br/>
        <w:br/>
        <w:t>"Oh ne, ujela sva se v past!"</w:t>
      </w:r>
    </w:p>
    <w:p>
      <w:r>
        <w:rPr>
          <w:b/>
          <w:u w:val="single"/>
        </w:rPr>
        <w:t>703291</w:t>
      </w:r>
    </w:p>
    <w:p>
      <w:r>
        <w:t>Plesoči košarka z ritmom v nogah</w:t>
        <w:br/>
        <w:t>Gluhi strežejo v planinskih kočah Planinarenje i penjanje za sve https://t.co/GhJlwSYITz</w:t>
      </w:r>
    </w:p>
    <w:p>
      <w:r>
        <w:rPr>
          <w:b/>
          <w:u w:val="single"/>
        </w:rPr>
        <w:t>703292</w:t>
      </w:r>
    </w:p>
    <w:p>
      <w:r>
        <w:t>@MitjaIrsic @scdtwister Popravimo: ... ker padajo na retoriko populizma in demagogije.</w:t>
      </w:r>
    </w:p>
    <w:p>
      <w:r>
        <w:rPr>
          <w:b/>
          <w:u w:val="single"/>
        </w:rPr>
        <w:t>703293</w:t>
      </w:r>
    </w:p>
    <w:p>
      <w:r>
        <w:t>Nazadnje sem se počutila tak grozno minuto preden je začela epiduralna delovat. #gripa</w:t>
      </w:r>
    </w:p>
    <w:p>
      <w:r>
        <w:rPr>
          <w:b/>
          <w:u w:val="single"/>
        </w:rPr>
        <w:t>703294</w:t>
      </w:r>
    </w:p>
    <w:p>
      <w:r>
        <w:t>zdej bodo združeni komiji v koaliciji en cajt sranje delali....na koncu bo pa za vse kriv Janša...</w:t>
      </w:r>
    </w:p>
    <w:p>
      <w:r>
        <w:rPr>
          <w:b/>
          <w:u w:val="single"/>
        </w:rPr>
        <w:t>703295</w:t>
      </w:r>
    </w:p>
    <w:p>
      <w:r>
        <w:t>@jkmcnk Pozabu je vracunat mojo alergijo na take voznike in mojo veliko zeljo blokiranja njegovih manevrov</w:t>
      </w:r>
    </w:p>
    <w:p>
      <w:r>
        <w:rPr>
          <w:b/>
          <w:u w:val="single"/>
        </w:rPr>
        <w:t>703296</w:t>
      </w:r>
    </w:p>
    <w:p>
      <w:r>
        <w:t>V brazilskem mestu Belem krvav pokol v baru; s streli v glavo ubitih najmanj 11 ljudi</w:t>
        <w:br/>
        <w:t>https://t.co/Ljwc9IFb3g https://t.co/oBL4YEEi0M</w:t>
      </w:r>
    </w:p>
    <w:p>
      <w:r>
        <w:rPr>
          <w:b/>
          <w:u w:val="single"/>
        </w:rPr>
        <w:t>703297</w:t>
      </w:r>
    </w:p>
    <w:p>
      <w:r>
        <w:t>@KatarinaJenko Postelja te bo požrla. Za seboj boš pustila samo odtis telesa na jogiju.</w:t>
      </w:r>
    </w:p>
    <w:p>
      <w:r>
        <w:rPr>
          <w:b/>
          <w:u w:val="single"/>
        </w:rPr>
        <w:t>703298</w:t>
      </w:r>
    </w:p>
    <w:p>
      <w:r>
        <w:t>Levicarski slo mediji se danes ne dojemajo ! Zmagal je Viktor #Orban @Dnevnik_si @24ur_com @rtvslo</w:t>
      </w:r>
    </w:p>
    <w:p>
      <w:r>
        <w:rPr>
          <w:b/>
          <w:u w:val="single"/>
        </w:rPr>
        <w:t>703299</w:t>
      </w:r>
    </w:p>
    <w:p>
      <w:r>
        <w:t>@OCyachts @rokschuster kolk posadke pa potrebuješ za to vozit? Navtikov, ne stevardes, kuharjev in butlerjev</w:t>
      </w:r>
    </w:p>
    <w:p>
      <w:r>
        <w:rPr>
          <w:b/>
          <w:u w:val="single"/>
        </w:rPr>
        <w:t>703300</w:t>
      </w:r>
    </w:p>
    <w:p>
      <w:r>
        <w:t>Brena drhtela od bolečin. Pevki silikon v ustnicah povzročil težave https://t.co/8lblXuz9kW https://t.co/AnOF9pVuk3</w:t>
      </w:r>
    </w:p>
    <w:p>
      <w:r>
        <w:rPr>
          <w:b/>
          <w:u w:val="single"/>
        </w:rPr>
        <w:t>703301</w:t>
      </w:r>
    </w:p>
    <w:p>
      <w:r>
        <w:t>@pengovsky @KatarinaDbr Hočemo nazaj jezero na Barju, ki so nam ga izpraznili Rimljani z njihovo jebeno melioracijo. Baje..</w:t>
      </w:r>
    </w:p>
    <w:p>
      <w:r>
        <w:rPr>
          <w:b/>
          <w:u w:val="single"/>
        </w:rPr>
        <w:t>703302</w:t>
      </w:r>
    </w:p>
    <w:p>
      <w:r>
        <w:t>@EdinSubasic @sarecmarjan @MiroCerar @ZidanDejan @PS_DeSUS Komunistov ni nikoli sram. Tega ne poznajo.</w:t>
      </w:r>
    </w:p>
    <w:p>
      <w:r>
        <w:rPr>
          <w:b/>
          <w:u w:val="single"/>
        </w:rPr>
        <w:t>703303</w:t>
      </w:r>
    </w:p>
    <w:p>
      <w:r>
        <w:t>Vsak prispevek je protiustaven. Ne vem zakaj Slovenci trpimo jebanje v glavo. Dajmo ustanovit konzorcij,ki bo razorožil to goljufivo oblast.</w:t>
      </w:r>
    </w:p>
    <w:p>
      <w:r>
        <w:rPr>
          <w:b/>
          <w:u w:val="single"/>
        </w:rPr>
        <w:t>703304</w:t>
      </w:r>
    </w:p>
    <w:p>
      <w:r>
        <w:t>@medeja Ko si bolan ostani doma in ne hodi v sluzbo. Pozdravi se do konca...</w:t>
      </w:r>
    </w:p>
    <w:p>
      <w:r>
        <w:rPr>
          <w:b/>
          <w:u w:val="single"/>
        </w:rPr>
        <w:t>703305</w:t>
      </w:r>
    </w:p>
    <w:p>
      <w:r>
        <w:t>@NovicaMihajlo mamin sink. Ni čudn da ga je una njegova nogirala. ta ne bo sposoben enega zdravega razmerja s punco.</w:t>
      </w:r>
    </w:p>
    <w:p>
      <w:r>
        <w:rPr>
          <w:b/>
          <w:u w:val="single"/>
        </w:rPr>
        <w:t>703306</w:t>
      </w:r>
    </w:p>
    <w:p>
      <w:r>
        <w:t>@protislovje Španska tortilja. Rabiš jajca, krompir, čebula (por), sol poper.</w:t>
      </w:r>
    </w:p>
    <w:p>
      <w:r>
        <w:rPr>
          <w:b/>
          <w:u w:val="single"/>
        </w:rPr>
        <w:t>703307</w:t>
      </w:r>
    </w:p>
    <w:p>
      <w:r>
        <w:t>@had @PStendler in konc koncev tudi ce bi jih imel migrant.. mislis da je nevarnejsi od kriminalcev in teroristov</w:t>
      </w:r>
    </w:p>
    <w:p>
      <w:r>
        <w:rPr>
          <w:b/>
          <w:u w:val="single"/>
        </w:rPr>
        <w:t>703308</w:t>
      </w:r>
    </w:p>
    <w:p>
      <w:r>
        <w:t>Nova ajfouna imata verjetno najboljše telefonske zvočnike. Nobene potrebe za modrozobo kramo, niti zaradi kakovosti niti zaradi glasnosti.</w:t>
      </w:r>
    </w:p>
    <w:p>
      <w:r>
        <w:rPr>
          <w:b/>
          <w:u w:val="single"/>
        </w:rPr>
        <w:t>703309</w:t>
      </w:r>
    </w:p>
    <w:p>
      <w:r>
        <w:t>@KatarinaDbr Tako je bilo včasih z Manco Košir, še iz zobne paste je ven skakala.</w:t>
      </w:r>
    </w:p>
    <w:p>
      <w:r>
        <w:rPr>
          <w:b/>
          <w:u w:val="single"/>
        </w:rPr>
        <w:t>703310</w:t>
      </w:r>
    </w:p>
    <w:p>
      <w:r>
        <w:t>@Tevilevi @nejkom @vanfranco Navem...črtic takrat niso omenjl...</w:t>
        <w:br/>
        <w:t>So jih pr tamladih sedesesovcih...</w:t>
      </w:r>
    </w:p>
    <w:p>
      <w:r>
        <w:rPr>
          <w:b/>
          <w:u w:val="single"/>
        </w:rPr>
        <w:t>703311</w:t>
      </w:r>
    </w:p>
    <w:p>
      <w:r>
        <w:t>Operaterji dražijo mesečne pakete naročnin https://t.co/RmOLpBDepu Na tem področju je nujno potrebno zaščititi potrošnike!</w:t>
      </w:r>
    </w:p>
    <w:p>
      <w:r>
        <w:rPr>
          <w:b/>
          <w:u w:val="single"/>
        </w:rPr>
        <w:t>703312</w:t>
      </w:r>
    </w:p>
    <w:p>
      <w:r>
        <w:t>@finance_si Nima smisla kupiti nekega novega kao ponyja, ko pa mi stari pravi pony z novimi gumami še čisto dobro služi.</w:t>
      </w:r>
    </w:p>
    <w:p>
      <w:r>
        <w:rPr>
          <w:b/>
          <w:u w:val="single"/>
        </w:rPr>
        <w:t>703313</w:t>
      </w:r>
    </w:p>
    <w:p>
      <w:r>
        <w:t>Cryptoparty Slovenija 2018 se je začel! #cryptopartysi Če te ni tukaj, pejt na net gledat prenos - &amp;gt; https://t.co/MvEpCZi0XW</w:t>
      </w:r>
    </w:p>
    <w:p>
      <w:r>
        <w:rPr>
          <w:b/>
          <w:u w:val="single"/>
        </w:rPr>
        <w:t>703314</w:t>
      </w:r>
    </w:p>
    <w:p>
      <w:r>
        <w:t>Malo telovadbe mu ne bo škodilo. Niti Bavčarju in Kordežu https://t.co/K8bYShIBse</w:t>
      </w:r>
    </w:p>
    <w:p>
      <w:r>
        <w:rPr>
          <w:b/>
          <w:u w:val="single"/>
        </w:rPr>
        <w:t>703315</w:t>
      </w:r>
    </w:p>
    <w:p>
      <w:r>
        <w:t>@BojanPozar @sarecmarjan Saj kurčan bere namesto njega, potem mu pa pove obnovo in ukrep.</w:t>
      </w:r>
    </w:p>
    <w:p>
      <w:r>
        <w:rPr>
          <w:b/>
          <w:u w:val="single"/>
        </w:rPr>
        <w:t>703316</w:t>
      </w:r>
    </w:p>
    <w:p>
      <w:r>
        <w:t>eni še vedno nosijo slike Che Guevare,. Vsi Ne-osebe! Bedaki na slikah in bedaki, ki so zadovoljni sami s sabo in svojo omejenostjo.</w:t>
      </w:r>
    </w:p>
    <w:p>
      <w:r>
        <w:rPr>
          <w:b/>
          <w:u w:val="single"/>
        </w:rPr>
        <w:t>703317</w:t>
      </w:r>
    </w:p>
    <w:p>
      <w:r>
        <w:t>@ZidanDejan @MatjaNemec @strankaSD Ali so naši sosedje tako pametni in zviti ali pa smo mi nerodni...</w:t>
      </w:r>
    </w:p>
    <w:p>
      <w:r>
        <w:rPr>
          <w:b/>
          <w:u w:val="single"/>
        </w:rPr>
        <w:t>703318</w:t>
      </w:r>
    </w:p>
    <w:p>
      <w:r>
        <w:t>@JasaLorencic Naj gre nazaj v drugo ligo za Rangers igrat. Potem se pa čudimo, zakaj nam ne gre. #kekout</w:t>
      </w:r>
    </w:p>
    <w:p>
      <w:r>
        <w:rPr>
          <w:b/>
          <w:u w:val="single"/>
        </w:rPr>
        <w:t>703319</w:t>
      </w:r>
    </w:p>
    <w:p>
      <w:r>
        <w:t>@majsanom @strankaSD Kako so potem lahko fasisti, ce so tako zagrizeni komunisti? 🤔 Ne razumem!? Pa lep dan Vam zelim!</w:t>
      </w:r>
    </w:p>
    <w:p>
      <w:r>
        <w:rPr>
          <w:b/>
          <w:u w:val="single"/>
        </w:rPr>
        <w:t>703320</w:t>
      </w:r>
    </w:p>
    <w:p>
      <w:r>
        <w:t>Nase #ovce na spomladanski pasi. #solcavskojezerska #pasma #solcavsko #avtohtona #volna http://t.co/4LylZOyzxD</w:t>
      </w:r>
    </w:p>
    <w:p>
      <w:r>
        <w:rPr>
          <w:b/>
          <w:u w:val="single"/>
        </w:rPr>
        <w:t>703321</w:t>
      </w:r>
    </w:p>
    <w:p>
      <w:r>
        <w:t>@Plavalka @JernejVerbic Za mačjo dlako je pa najboljši sušilec, drugače se jih ne znebiš. Vse 'pobere'.</w:t>
      </w:r>
    </w:p>
    <w:p>
      <w:r>
        <w:rPr>
          <w:b/>
          <w:u w:val="single"/>
        </w:rPr>
        <w:t>703322</w:t>
      </w:r>
    </w:p>
    <w:p>
      <w:r>
        <w:t>@megafotr @GRAWESlovenija A si jih vprašal, pod kaj jo pa potem lahko zavaruješ? Res me zanima odgovor.</w:t>
      </w:r>
    </w:p>
    <w:p>
      <w:r>
        <w:rPr>
          <w:b/>
          <w:u w:val="single"/>
        </w:rPr>
        <w:t>703323</w:t>
      </w:r>
    </w:p>
    <w:p>
      <w:r>
        <w:t>@butalskipolicaj Kaj tako butastega se pa lahko domislijo le Cerar in njegovi v SMC.</w:t>
      </w:r>
    </w:p>
    <w:p>
      <w:r>
        <w:rPr>
          <w:b/>
          <w:u w:val="single"/>
        </w:rPr>
        <w:t>703324</w:t>
      </w:r>
    </w:p>
    <w:p>
      <w:r>
        <w:t>@ninasft Pri 31 me je eno dekletce na busu vprašalo, če bi se usedla. Sem se takoj počutila staro še enkrat toliko.</w:t>
      </w:r>
    </w:p>
    <w:p>
      <w:r>
        <w:rPr>
          <w:b/>
          <w:u w:val="single"/>
        </w:rPr>
        <w:t>703325</w:t>
      </w:r>
    </w:p>
    <w:p>
      <w:r>
        <w:t xml:space="preserve">@BogiSpanec In kdaj naj bi se ona k tebi vrnila? </w:t>
        <w:br/>
        <w:br/>
        <w:t>Se mi zdi. Ampak kakšne tako neumne in nerazumljive tabele pa že dolgo ne.</w:t>
      </w:r>
    </w:p>
    <w:p>
      <w:r>
        <w:rPr>
          <w:b/>
          <w:u w:val="single"/>
        </w:rPr>
        <w:t>703326</w:t>
      </w:r>
    </w:p>
    <w:p>
      <w:r>
        <w:t>Spet in spet moramo gledati tiste ponižujoče prizore, ko poraženi "junak" ponižno pojasnjuje sodrgi, da je sonce rumeno. Janša mora iti!</w:t>
      </w:r>
    </w:p>
    <w:p>
      <w:r>
        <w:rPr>
          <w:b/>
          <w:u w:val="single"/>
        </w:rPr>
        <w:t>703327</w:t>
      </w:r>
    </w:p>
    <w:p>
      <w:r>
        <w:t>#Paradižniki so hit poletja, še posebej tisti iz lastnega vrta. Tokrat v obliki rižote - https://t.co/hNiegmJDmX https://t.co/ncu3o5KG2n</w:t>
      </w:r>
    </w:p>
    <w:p>
      <w:r>
        <w:rPr>
          <w:b/>
          <w:u w:val="single"/>
        </w:rPr>
        <w:t>703328</w:t>
      </w:r>
    </w:p>
    <w:p>
      <w:r>
        <w:t>Mercator agresivno čisti nepremičninski portfelj: Državni trgovec prodaja parkirišča, poslovne prostore, sklad... http://t.co/Boy7bOrj7S</w:t>
      </w:r>
    </w:p>
    <w:p>
      <w:r>
        <w:rPr>
          <w:b/>
          <w:u w:val="single"/>
        </w:rPr>
        <w:t>703329</w:t>
      </w:r>
    </w:p>
    <w:p>
      <w:r>
        <w:t>@lenci53 @dialogos_si @vmatijevec Ma ne no, kaj pa muci to malo bitejce, upam da ni nic hujsega, naj se malcica cimprej pozdravi</w:t>
      </w:r>
    </w:p>
    <w:p>
      <w:r>
        <w:rPr>
          <w:b/>
          <w:u w:val="single"/>
        </w:rPr>
        <w:t>703330</w:t>
      </w:r>
    </w:p>
    <w:p>
      <w:r>
        <w:t>@madpixel @marko_alpner mah, k ves, da ne smem prevec sraufat ... :p lepo sem naredil balance na obraz, da lepo stima in je ...</w:t>
      </w:r>
    </w:p>
    <w:p>
      <w:r>
        <w:rPr>
          <w:b/>
          <w:u w:val="single"/>
        </w:rPr>
        <w:t>703331</w:t>
      </w:r>
    </w:p>
    <w:p>
      <w:r>
        <w:t>@JozeBizjak @mimoidoci @tomltoml Njegovi somišljeniki so zagovarjali komunistično okupacijo Slovenije. Ker to popušča, on vabi islamiste.</w:t>
      </w:r>
    </w:p>
    <w:p>
      <w:r>
        <w:rPr>
          <w:b/>
          <w:u w:val="single"/>
        </w:rPr>
        <w:t>703332</w:t>
      </w:r>
    </w:p>
    <w:p>
      <w:r>
        <w:t>@ErikaPlaninsec @mojcaskrinjar Štajerski kozolec mora met štolbah!</w:t>
        <w:br/>
        <w:t>Reklamiraj, razen če ti ga je Miklavž prnesu🤪</w:t>
      </w:r>
    </w:p>
    <w:p>
      <w:r>
        <w:rPr>
          <w:b/>
          <w:u w:val="single"/>
        </w:rPr>
        <w:t>703333</w:t>
      </w:r>
    </w:p>
    <w:p>
      <w:r>
        <w:t>Problem naših radikalnih desničarjev je,da so bili včasih enako  radikalni komunisti, danes pa delajo sramoto desnici in jo  diskreditirajo.</w:t>
      </w:r>
    </w:p>
    <w:p>
      <w:r>
        <w:rPr>
          <w:b/>
          <w:u w:val="single"/>
        </w:rPr>
        <w:t>703334</w:t>
      </w:r>
    </w:p>
    <w:p>
      <w:r>
        <w:t>@stanka_d @zaslovenijo2 Jelinčičevi so že v rumenih telovnikih! Revolt se kuha...</w:t>
      </w:r>
    </w:p>
    <w:p>
      <w:r>
        <w:rPr>
          <w:b/>
          <w:u w:val="single"/>
        </w:rPr>
        <w:t>703335</w:t>
      </w:r>
    </w:p>
    <w:p>
      <w:r>
        <w:t>Kavo sem morala spit, to pomeni, da bo kmalu dež. Ker nizek #tlak. Pa ponoč bom pokonc, ja ... #SamPovem</w:t>
      </w:r>
    </w:p>
    <w:p>
      <w:r>
        <w:rPr>
          <w:b/>
          <w:u w:val="single"/>
        </w:rPr>
        <w:t>703336</w:t>
      </w:r>
    </w:p>
    <w:p>
      <w:r>
        <w:t>Boys. In. Blue. Suits. Krasen primer zablod tehnološkega determinizma: https://t.co/Y15DFyrRbc</w:t>
      </w:r>
    </w:p>
    <w:p>
      <w:r>
        <w:rPr>
          <w:b/>
          <w:u w:val="single"/>
        </w:rPr>
        <w:t>703337</w:t>
      </w:r>
    </w:p>
    <w:p>
      <w:r>
        <w:t>@Mark0Stor Sta bila mlada poba. Najbrz je avto od fotra, ki bo placal odvetnika.</w:t>
      </w:r>
    </w:p>
    <w:p>
      <w:r>
        <w:rPr>
          <w:b/>
          <w:u w:val="single"/>
        </w:rPr>
        <w:t>703338</w:t>
      </w:r>
    </w:p>
    <w:p>
      <w:r>
        <w:t>Elektropodjetja so ves dan na terenu, a bodo marsikje potrebni danes agregati.</w:t>
        <w:br/>
        <w:t>https://t.co/52hkwGzFqU</w:t>
      </w:r>
    </w:p>
    <w:p>
      <w:r>
        <w:rPr>
          <w:b/>
          <w:u w:val="single"/>
        </w:rPr>
        <w:t>703339</w:t>
      </w:r>
    </w:p>
    <w:p>
      <w:r>
        <w:t>Ni prvega šolskega dne brez fotk prisilno nasmejanih mulcev! Prvi september #allovertheplace #yolo</w:t>
      </w:r>
    </w:p>
    <w:p>
      <w:r>
        <w:rPr>
          <w:b/>
          <w:u w:val="single"/>
        </w:rPr>
        <w:t>703340</w:t>
      </w:r>
    </w:p>
    <w:p>
      <w:r>
        <w:t>@PStendler Sem, do Izlak in nazaj, Vmes sem si pa še "djarbi" ogledal: Svoboda : Rudar - 2:1</w:t>
      </w:r>
    </w:p>
    <w:p>
      <w:r>
        <w:rPr>
          <w:b/>
          <w:u w:val="single"/>
        </w:rPr>
        <w:t>703341</w:t>
      </w:r>
    </w:p>
    <w:p>
      <w:r>
        <w:t>@stanka_d Pust,karneval,Kangler...razni 1000 % in še kaj...stil je tapravi....</w:t>
      </w:r>
    </w:p>
    <w:p>
      <w:r>
        <w:rPr>
          <w:b/>
          <w:u w:val="single"/>
        </w:rPr>
        <w:t>703342</w:t>
      </w:r>
    </w:p>
    <w:p>
      <w:r>
        <w:t>@bostios @strankaSDS Drži, pa se edini pravi srčni komiji so v tej zblojeni sekti😋😎</w:t>
      </w:r>
    </w:p>
    <w:p>
      <w:r>
        <w:rPr>
          <w:b/>
          <w:u w:val="single"/>
        </w:rPr>
        <w:t>703343</w:t>
      </w:r>
    </w:p>
    <w:p>
      <w:r>
        <w:t>Vojne na našem ozemlju so se vedno končale. Samo idiot čaka in napoveduje nove. https://t.co/gBi6ugNEcI</w:t>
      </w:r>
    </w:p>
    <w:p>
      <w:r>
        <w:rPr>
          <w:b/>
          <w:u w:val="single"/>
        </w:rPr>
        <w:t>703344</w:t>
      </w:r>
    </w:p>
    <w:p>
      <w:r>
        <w:t>@vinkovasle1 @BernardBrscic @SiolNEWS Kodeks sprejeli oktobra letos. Druga točka neustavna. Šarec uvaja diktaturo.</w:t>
      </w:r>
    </w:p>
    <w:p>
      <w:r>
        <w:rPr>
          <w:b/>
          <w:u w:val="single"/>
        </w:rPr>
        <w:t>703345</w:t>
      </w:r>
    </w:p>
    <w:p>
      <w:r>
        <w:t>@gregorbeslic Tudi mi smo veseli vsakega brezplačnega propagandnega sporočila.</w:t>
      </w:r>
    </w:p>
    <w:p>
      <w:r>
        <w:rPr>
          <w:b/>
          <w:u w:val="single"/>
        </w:rPr>
        <w:t>703346</w:t>
      </w:r>
    </w:p>
    <w:p>
      <w:r>
        <w:t>#collegium tudi na Stdudentski areni !! Vabljeni na gospodarsko razstavisce :) #stusentskaarena http://t.co/dvKWWnM2Bi</w:t>
      </w:r>
    </w:p>
    <w:p>
      <w:r>
        <w:rPr>
          <w:b/>
          <w:u w:val="single"/>
        </w:rPr>
        <w:t>703347</w:t>
      </w:r>
    </w:p>
    <w:p>
      <w:r>
        <w:t>@Libertarec Tem bi enega Stalina privoščil, da bi šli z njim na en piknik. V Lubjanko al pa na tabor v gulag v Sibirijo</w:t>
      </w:r>
    </w:p>
    <w:p>
      <w:r>
        <w:rPr>
          <w:b/>
          <w:u w:val="single"/>
        </w:rPr>
        <w:t>703348</w:t>
      </w:r>
    </w:p>
    <w:p>
      <w:r>
        <w:t>@surfon @JelenaJal Kje pa. Bo kar ekološka katastrofa tole. Saje padajo 10km proč.</w:t>
      </w:r>
    </w:p>
    <w:p>
      <w:r>
        <w:rPr>
          <w:b/>
          <w:u w:val="single"/>
        </w:rPr>
        <w:t>703349</w:t>
      </w:r>
    </w:p>
    <w:p>
      <w:r>
        <w:t>Metamorfoza 072: Opice s surlami, kemično bojevanje in sposobnost štetja https://t.co/shcvTqFm36 via @metinalista</w:t>
      </w:r>
    </w:p>
    <w:p>
      <w:r>
        <w:rPr>
          <w:b/>
          <w:u w:val="single"/>
        </w:rPr>
        <w:t>703350</w:t>
      </w:r>
    </w:p>
    <w:p>
      <w:r>
        <w:t>Priprava poprtnika ali župneka, obrednega kruha iz boljšega testa, sodi med nesnovno dediščino Slovenije.</w:t>
        <w:br/>
        <w:t>https://t.co/a945gyMpmv</w:t>
      </w:r>
    </w:p>
    <w:p>
      <w:r>
        <w:rPr>
          <w:b/>
          <w:u w:val="single"/>
        </w:rPr>
        <w:t>703351</w:t>
      </w:r>
    </w:p>
    <w:p>
      <w:r>
        <w:t>@steinbuch Biščan ni fejk...velenjčan...Splitska 42...tadebeli... https://t.co/5dUf9hM3RO</w:t>
      </w:r>
    </w:p>
    <w:p>
      <w:r>
        <w:rPr>
          <w:b/>
          <w:u w:val="single"/>
        </w:rPr>
        <w:t>703352</w:t>
      </w:r>
    </w:p>
    <w:p>
      <w:r>
        <w:t>A rabi kdo kartuše za inkjet? Dobim po ugodni ceni. Sporoči model printerja.</w:t>
      </w:r>
    </w:p>
    <w:p>
      <w:r>
        <w:rPr>
          <w:b/>
          <w:u w:val="single"/>
        </w:rPr>
        <w:t>703353</w:t>
      </w:r>
    </w:p>
    <w:p>
      <w:r>
        <w:t>Viberate sem blokiral, ker se mi na vsakih 20cm skrolanja prikazuje njihov oglas.</w:t>
      </w:r>
    </w:p>
    <w:p>
      <w:r>
        <w:rPr>
          <w:b/>
          <w:u w:val="single"/>
        </w:rPr>
        <w:t>703354</w:t>
      </w:r>
    </w:p>
    <w:p>
      <w:r>
        <w:t>Nadvložek, na katerem boste spali globoko, udobno in zdravo!Magnetni nadvložek Biomagnetico vas ščit http://t.co/x1PRXT8HnK</w:t>
      </w:r>
    </w:p>
    <w:p>
      <w:r>
        <w:rPr>
          <w:b/>
          <w:u w:val="single"/>
        </w:rPr>
        <w:t>703355</w:t>
      </w:r>
    </w:p>
    <w:p>
      <w:r>
        <w:t xml:space="preserve">Elektrostatsko robotizirano lakiranje - INLES PRVI V SLOVENIJI </w:t>
        <w:br/>
        <w:t>več na ➡️ https://t.co/uy7WKVfKC1 https://t.co/iejN1uM3EE</w:t>
      </w:r>
    </w:p>
    <w:p>
      <w:r>
        <w:rPr>
          <w:b/>
          <w:u w:val="single"/>
        </w:rPr>
        <w:t>703356</w:t>
      </w:r>
    </w:p>
    <w:p>
      <w:r>
        <w:t>@jozzi1joze @MatevzNovak @lucijausaj @Max970 @roma9na  revolcionar ali domobranec..ze ime pove ,kdo je za narod</w:t>
      </w:r>
    </w:p>
    <w:p>
      <w:r>
        <w:rPr>
          <w:b/>
          <w:u w:val="single"/>
        </w:rPr>
        <w:t>703357</w:t>
      </w:r>
    </w:p>
    <w:p>
      <w:r>
        <w:t>Ali je res, da postojnski metalci kandidirajo za vpis na seznam nesnovne kulturne dediščine? #spetek</w:t>
      </w:r>
    </w:p>
    <w:p>
      <w:r>
        <w:rPr>
          <w:b/>
          <w:u w:val="single"/>
        </w:rPr>
        <w:t>703358</w:t>
      </w:r>
    </w:p>
    <w:p>
      <w:r>
        <w:t>@list_novi @zaslovenijo2 Si predstavljaš koliko bi bilo protestnikov, če ne bi bilo teh kupljenih? Jebenti, temu sds nič več ne gre od rok 😀</w:t>
      </w:r>
    </w:p>
    <w:p>
      <w:r>
        <w:rPr>
          <w:b/>
          <w:u w:val="single"/>
        </w:rPr>
        <w:t>703359</w:t>
      </w:r>
    </w:p>
    <w:p>
      <w:r>
        <w:t>Za @NovaSlovenija bi blo najboljše, da čimpreje spoka iz tega levičarskega gnezda pa naj si talevi oči skluvajo med sabo.</w:t>
      </w:r>
    </w:p>
    <w:p>
      <w:r>
        <w:rPr>
          <w:b/>
          <w:u w:val="single"/>
        </w:rPr>
        <w:t>703360</w:t>
      </w:r>
    </w:p>
    <w:p>
      <w:r>
        <w:t>@DamirCrncec @cikibucka ampak kaksn smrad je pa sele sosed. "Dej mi pomagi"! on pa k pixka gleda v svoje papirje. Ta je se vecja katastrofa</w:t>
      </w:r>
    </w:p>
    <w:p>
      <w:r>
        <w:rPr>
          <w:b/>
          <w:u w:val="single"/>
        </w:rPr>
        <w:t>703361</w:t>
      </w:r>
    </w:p>
    <w:p>
      <w:r>
        <w:t>Kaj naredi tablica Asus Transforer zrelih let, ko s skoraj 2 metrov trešči ob teraco? Obriše prah z riti in enako lepa dela naprej! #loveit</w:t>
      </w:r>
    </w:p>
    <w:p>
      <w:r>
        <w:rPr>
          <w:b/>
          <w:u w:val="single"/>
        </w:rPr>
        <w:t>703362</w:t>
      </w:r>
    </w:p>
    <w:p>
      <w:r>
        <w:t>Letos so se komarji dobro napojili človeške krvi. Glih ene tok k naša vlada. #parazit #pijekri https://t.co/phx447rcg9</w:t>
      </w:r>
    </w:p>
    <w:p>
      <w:r>
        <w:rPr>
          <w:b/>
          <w:u w:val="single"/>
        </w:rPr>
        <w:t>703363</w:t>
      </w:r>
    </w:p>
    <w:p>
      <w:r>
        <w:t>@strupko na posnetku je grozno videt. se dobro, da je foter tako hitro odreagiral.</w:t>
      </w:r>
    </w:p>
    <w:p>
      <w:r>
        <w:rPr>
          <w:b/>
          <w:u w:val="single"/>
        </w:rPr>
        <w:t>703364</w:t>
      </w:r>
    </w:p>
    <w:p>
      <w:r>
        <w:t>Imamo tle kake psoriatike, ali tiste z luskavico, ki bi probali naše ribice Garra rufa? Častim terapijo. RT https://t.co/Bzd1w9LMG5</w:t>
      </w:r>
    </w:p>
    <w:p>
      <w:r>
        <w:rPr>
          <w:b/>
          <w:u w:val="single"/>
        </w:rPr>
        <w:t>703365</w:t>
      </w:r>
    </w:p>
    <w:p>
      <w:r>
        <w:t>Macron BiH označil za tempirano bombo in izzval ogorčenje | Svet24 https://t.co/hJfEuBFFLj https://t.co/KJUD1em432</w:t>
      </w:r>
    </w:p>
    <w:p>
      <w:r>
        <w:rPr>
          <w:b/>
          <w:u w:val="single"/>
        </w:rPr>
        <w:t>703366</w:t>
      </w:r>
    </w:p>
    <w:p>
      <w:r>
        <w:t>NLB ni več v komunizmu: konec plačne uravnilovke še za nadzornike https://t.co/H6kTqS7rBG</w:t>
      </w:r>
    </w:p>
    <w:p>
      <w:r>
        <w:rPr>
          <w:b/>
          <w:u w:val="single"/>
        </w:rPr>
        <w:t>703367</w:t>
      </w:r>
    </w:p>
    <w:p>
      <w:r>
        <w:t>Emi 2 dan je to :)))) folk dela po 1 2 v lokalih pa jih zmanjka. Sj tebe tud 2 dan ni blo #barplanet</w:t>
      </w:r>
    </w:p>
    <w:p>
      <w:r>
        <w:rPr>
          <w:b/>
          <w:u w:val="single"/>
        </w:rPr>
        <w:t>703368</w:t>
      </w:r>
    </w:p>
    <w:p>
      <w:r>
        <w:t>@tamara80s @Centrifuzija A to preko revolut kartice? Ker mi smo ga napadli z navadno BA. No, skoraj napadli.</w:t>
      </w:r>
    </w:p>
    <w:p>
      <w:r>
        <w:rPr>
          <w:b/>
          <w:u w:val="single"/>
        </w:rPr>
        <w:t>703369</w:t>
      </w:r>
    </w:p>
    <w:p>
      <w:r>
        <w:t>Ali »zdravstvena« ozaveščenost s kampanjo puščanja brk res narašča ali je postala le enomesečni modni krik? https://t.co/mC46LnYpk9</w:t>
      </w:r>
    </w:p>
    <w:p>
      <w:r>
        <w:rPr>
          <w:b/>
          <w:u w:val="single"/>
        </w:rPr>
        <w:t>703370</w:t>
      </w:r>
    </w:p>
    <w:p>
      <w:r>
        <w:t>Strije – vzroki zanje in sladkorni piling za njihovo odpravo https://t.co/oOlfP20Tss https://t.co/d0HnuqPukc</w:t>
      </w:r>
    </w:p>
    <w:p>
      <w:r>
        <w:rPr>
          <w:b/>
          <w:u w:val="single"/>
        </w:rPr>
        <w:t>703371</w:t>
      </w:r>
    </w:p>
    <w:p>
      <w:r>
        <w:t>@MarkoFratnik Pobije par ljudi, dobi v zaporu zastonj bivanje, hrano, medicinsko pomoč... Kaj češ več za tako opico</w:t>
      </w:r>
    </w:p>
    <w:p>
      <w:r>
        <w:rPr>
          <w:b/>
          <w:u w:val="single"/>
        </w:rPr>
        <w:t>703372</w:t>
      </w:r>
    </w:p>
    <w:p>
      <w:r>
        <w:t>@dreychee Dobovšek ustanovi stranko in puščica navzdol? Pričakovano. Sploh pa, od kje sploh med 20?</w:t>
      </w:r>
    </w:p>
    <w:p>
      <w:r>
        <w:rPr>
          <w:b/>
          <w:u w:val="single"/>
        </w:rPr>
        <w:t>703373</w:t>
      </w:r>
    </w:p>
    <w:p>
      <w:r>
        <w:t>@Bond00775328617 @ErikaPlaninsec @MitjaIrsic @ZigaTurk Če te rdeča zvezda blokira, je to dobto, ne ?</w:t>
      </w:r>
    </w:p>
    <w:p>
      <w:r>
        <w:rPr>
          <w:b/>
          <w:u w:val="single"/>
        </w:rPr>
        <w:t>703374</w:t>
      </w:r>
    </w:p>
    <w:p>
      <w:r>
        <w:t>@drfilomena @Centrifuzija @Andrazus Meni tisti pojoči v gasilskih uniformah z dojenčki zmagajo</w:t>
      </w:r>
    </w:p>
    <w:p>
      <w:r>
        <w:rPr>
          <w:b/>
          <w:u w:val="single"/>
        </w:rPr>
        <w:t>703375</w:t>
      </w:r>
    </w:p>
    <w:p>
      <w:r>
        <w:t>@anzet Hkrati pa imamo enak aktiven mikrofon itak že vedno pri sebi  -pameten telefon.</w:t>
      </w:r>
    </w:p>
    <w:p>
      <w:r>
        <w:rPr>
          <w:b/>
          <w:u w:val="single"/>
        </w:rPr>
        <w:t>703376</w:t>
      </w:r>
    </w:p>
    <w:p>
      <w:r>
        <w:t>.@MajaMakovec:"Položaj gluhih športnikov je bil pred #Zašport neurejen in neenakovreden." #OIDan #gluhi #naglušni</w:t>
      </w:r>
    </w:p>
    <w:p>
      <w:r>
        <w:rPr>
          <w:b/>
          <w:u w:val="single"/>
        </w:rPr>
        <w:t>703377</w:t>
      </w:r>
    </w:p>
    <w:p>
      <w:r>
        <w:t>Pri rdeči luči stekel pred gasilce na nujni vožnji | Žurnal24 https://t.co/ScnE0m9xXK https://t.co/6eMs0Qw1pA</w:t>
      </w:r>
    </w:p>
    <w:p>
      <w:r>
        <w:rPr>
          <w:b/>
          <w:u w:val="single"/>
        </w:rPr>
        <w:t>703378</w:t>
      </w:r>
    </w:p>
    <w:p>
      <w:r>
        <w:t>Javne ankete se navadno zmotijo, ker stacionarne telefone dvigujejo zgolj še Janezovi volivci.</w:t>
      </w:r>
    </w:p>
    <w:p>
      <w:r>
        <w:rPr>
          <w:b/>
          <w:u w:val="single"/>
        </w:rPr>
        <w:t>703379</w:t>
      </w:r>
    </w:p>
    <w:p>
      <w:r>
        <w:t>@matjazg @JozeBizjak Ma vsak jebiveter,ki je trenutno v vladi lahko mijavka kjer zavoha rdečo ..barvo ali zvezdico</w:t>
      </w:r>
    </w:p>
    <w:p>
      <w:r>
        <w:rPr>
          <w:b/>
          <w:u w:val="single"/>
        </w:rPr>
        <w:t>703380</w:t>
      </w:r>
    </w:p>
    <w:p>
      <w:r>
        <w:t>ma kaj češ boljšga, ko da na orng zatipkan mail odgovoriš z še bolj zatipkanim</w:t>
      </w:r>
    </w:p>
    <w:p>
      <w:r>
        <w:rPr>
          <w:b/>
          <w:u w:val="single"/>
        </w:rPr>
        <w:t>703381</w:t>
      </w:r>
    </w:p>
    <w:p>
      <w:r>
        <w:t>@GPreac Hvaležen bom tistemu, ki zrihta, da mi kredtit crkne. Ampak samo kredit. Zlato ribico pa naj pusti pri miru, mogoče prav pride.</w:t>
      </w:r>
    </w:p>
    <w:p>
      <w:r>
        <w:rPr>
          <w:b/>
          <w:u w:val="single"/>
        </w:rPr>
        <w:t>703382</w:t>
      </w:r>
    </w:p>
    <w:p>
      <w:r>
        <w:t>@lucijausaj Pizda tile otroc so pa strašn pametni iz generacije v generacijo bolj. To je pa čist druga fora kot pri psih nemških ovčarjih</w:t>
      </w:r>
    </w:p>
    <w:p>
      <w:r>
        <w:rPr>
          <w:b/>
          <w:u w:val="single"/>
        </w:rPr>
        <w:t>703383</w:t>
      </w:r>
    </w:p>
    <w:p>
      <w:r>
        <w:t>@Libertarec Še varuhinja človekovih pravic manjka..kaj se pa greste? Človeka snemate pri sexu.. 😎😎😠😠</w:t>
      </w:r>
    </w:p>
    <w:p>
      <w:r>
        <w:rPr>
          <w:b/>
          <w:u w:val="single"/>
        </w:rPr>
        <w:t>703384</w:t>
      </w:r>
    </w:p>
    <w:p>
      <w:r>
        <w:t>Ja, kaj. Že od malih nog jih je treba vzgajati v zahojene nacionaliste in naučiti sovražiti vse, kar ni goveja župa. https://t.co/1ohfJwk1Jj</w:t>
      </w:r>
    </w:p>
    <w:p>
      <w:r>
        <w:rPr>
          <w:b/>
          <w:u w:val="single"/>
        </w:rPr>
        <w:t>703385</w:t>
      </w:r>
    </w:p>
    <w:p>
      <w:r>
        <w:t>Slabše kot so v vladi načrtovali, a lahko je še veliko slabše</w:t>
        <w:br/>
        <w:t>https://t.co/SaEyL3TNeO https://t.co/SaEyL3TNeO</w:t>
      </w:r>
    </w:p>
    <w:p>
      <w:r>
        <w:rPr>
          <w:b/>
          <w:u w:val="single"/>
        </w:rPr>
        <w:t>703386</w:t>
      </w:r>
    </w:p>
    <w:p>
      <w:r>
        <w:t>@bobsparrow70 Ajde, jebes prekrske. Izvoljeni jih lahko delajo, drugi ne. Model! Ti pravim, kot v enih drugih casih.</w:t>
      </w:r>
    </w:p>
    <w:p>
      <w:r>
        <w:rPr>
          <w:b/>
          <w:u w:val="single"/>
        </w:rPr>
        <w:t>703387</w:t>
      </w:r>
    </w:p>
    <w:p>
      <w:r>
        <w:t>"S klikom na gumb "OBVEŠČAJTE ME ŠE NAPREJ" sodelujete v nagradni igri za tablico SAMSUNG GALAXY TAB A6. " matr mora bit hudo za tržnike</w:t>
      </w:r>
    </w:p>
    <w:p>
      <w:r>
        <w:rPr>
          <w:b/>
          <w:u w:val="single"/>
        </w:rPr>
        <w:t>703388</w:t>
      </w:r>
    </w:p>
    <w:p>
      <w:r>
        <w:t>@VaneGosnik model je fušal par let,sedaj,ko so ga upravičeno kaznovali se pa repenči</w:t>
      </w:r>
    </w:p>
    <w:p>
      <w:r>
        <w:rPr>
          <w:b/>
          <w:u w:val="single"/>
        </w:rPr>
        <w:t>703389</w:t>
      </w:r>
    </w:p>
    <w:p>
      <w:r>
        <w:t xml:space="preserve">Nagrade vodijo do odličnosti, odličnost pa vodi do nagrad. </w:t>
        <w:br/>
        <w:t>--&amp;gt;@Diggit_si</w:t>
        <w:br/>
        <w:t>https://t.co/few3A3e6dK</w:t>
      </w:r>
    </w:p>
    <w:p>
      <w:r>
        <w:rPr>
          <w:b/>
          <w:u w:val="single"/>
        </w:rPr>
        <w:t>703390</w:t>
      </w:r>
    </w:p>
    <w:p>
      <w:r>
        <w:t>@iamAnej Dober tek. Sam pr vas pojeste enga pršuta... 😵😂 Še na krasu se čudijo kam so šli vsi pujsi.</w:t>
      </w:r>
    </w:p>
    <w:p>
      <w:r>
        <w:rPr>
          <w:b/>
          <w:u w:val="single"/>
        </w:rPr>
        <w:t>703391</w:t>
      </w:r>
    </w:p>
    <w:p>
      <w:r>
        <w:t>@siskaberry @Primoz_Kovacic Bolj me šilingi s(k)rbijo. Pa že sem se psihično pripravil na ga. Kim... Mal gucken..</w:t>
      </w:r>
    </w:p>
    <w:p>
      <w:r>
        <w:rPr>
          <w:b/>
          <w:u w:val="single"/>
        </w:rPr>
        <w:t>703392</w:t>
      </w:r>
    </w:p>
    <w:p>
      <w:r>
        <w:t>Rdeča MAFIJA SOCIALISTOV lahko, "ovčke POLICAJI" (JugoMiličniki) ne smejo...😜, pa še bunijo se ne Beee, Beee !!... https://t.co/ABDqGt8WdW</w:t>
      </w:r>
    </w:p>
    <w:p>
      <w:r>
        <w:rPr>
          <w:b/>
          <w:u w:val="single"/>
        </w:rPr>
        <w:t>703393</w:t>
      </w:r>
    </w:p>
    <w:p>
      <w:r>
        <w:t>S tretješolko sva testirali @SwiftPlayground. Super ji gre. Programira ko profi. Pa zdaj zna po angleško reči prižgi stikalo 😄 #recommend</w:t>
      </w:r>
    </w:p>
    <w:p>
      <w:r>
        <w:rPr>
          <w:b/>
          <w:u w:val="single"/>
        </w:rPr>
        <w:t>703394</w:t>
      </w:r>
    </w:p>
    <w:p>
      <w:r>
        <w:t>Revija Reporter pri prodajalcih časopisov in v Trafiki24, tu je napoved vsebine https://t.co/sgKDtGk6j8 https://t.co/rQU4hZVVnx</w:t>
      </w:r>
    </w:p>
    <w:p>
      <w:r>
        <w:rPr>
          <w:b/>
          <w:u w:val="single"/>
        </w:rPr>
        <w:t>703395</w:t>
      </w:r>
    </w:p>
    <w:p>
      <w:r>
        <w:t>Le zakaj si ti nosilci zvezde te kar ne tetovirajo na telo ? Tako za stalno. https://t.co/EYBjHL72iy</w:t>
      </w:r>
    </w:p>
    <w:p>
      <w:r>
        <w:rPr>
          <w:b/>
          <w:u w:val="single"/>
        </w:rPr>
        <w:t>703396</w:t>
      </w:r>
    </w:p>
    <w:p>
      <w:r>
        <w:t>Domače, naravne, slovenske izdelke za suho kožo, gubice in povečanje odpornosti! BREZ umetnih konzervansov. DANES -20%http://t.co/dSjKiA7ZPR</w:t>
      </w:r>
    </w:p>
    <w:p>
      <w:r>
        <w:rPr>
          <w:b/>
          <w:u w:val="single"/>
        </w:rPr>
        <w:t>703397</w:t>
      </w:r>
    </w:p>
    <w:p>
      <w:r>
        <w:t>@Jaka__Dolinar Imamo tak pralni stroj , da včasih obarva belo perilo , ne zna pa prati denarja</w:t>
      </w:r>
    </w:p>
    <w:p>
      <w:r>
        <w:rPr>
          <w:b/>
          <w:u w:val="single"/>
        </w:rPr>
        <w:t>703398</w:t>
      </w:r>
    </w:p>
    <w:p>
      <w:r>
        <w:t>@TjasaSlokar @RTV_Slovenija Okuženi z Grimsi mrzlico nikoli ne ozdravijo! Potrebna deratizacija zakona on @RTVSlovenija</w:t>
      </w:r>
    </w:p>
    <w:p>
      <w:r>
        <w:rPr>
          <w:b/>
          <w:u w:val="single"/>
        </w:rPr>
        <w:t>703399</w:t>
      </w:r>
    </w:p>
    <w:p>
      <w:r>
        <w:t>@RagnarBelial @krajncb @had Saj večina blokčejnov bo umrla, te lahko potolažim. : )</w:t>
      </w:r>
    </w:p>
    <w:p>
      <w:r>
        <w:rPr>
          <w:b/>
          <w:u w:val="single"/>
        </w:rPr>
        <w:t>703400</w:t>
      </w:r>
    </w:p>
    <w:p>
      <w:r>
        <w:t>@Fitzroy1985 Saj cel čas pravim. Komunikacija ni iskrena, ampak se gre za ponesrečen poskus nadmudrivanja, krneki.</w:t>
      </w:r>
    </w:p>
    <w:p>
      <w:r>
        <w:rPr>
          <w:b/>
          <w:u w:val="single"/>
        </w:rPr>
        <w:t>703401</w:t>
      </w:r>
    </w:p>
    <w:p>
      <w:r>
        <w:t>Khm...a pa bo Požar še fural negledljivo spakedračino na VV Faktorju? Težko tole razumet! https://t.co/VDcMaslMRV</w:t>
      </w:r>
    </w:p>
    <w:p>
      <w:r>
        <w:rPr>
          <w:b/>
          <w:u w:val="single"/>
        </w:rPr>
        <w:t>703402</w:t>
      </w:r>
    </w:p>
    <w:p>
      <w:r>
        <w:t>@MatevzNovak od telih otocanov ne more bit kaj pametnega..dobr da so jim vikingi mal poboljsal raso..ce ne bi bli se bolj neumni</w:t>
      </w:r>
    </w:p>
    <w:p>
      <w:r>
        <w:rPr>
          <w:b/>
          <w:u w:val="single"/>
        </w:rPr>
        <w:t>703403</w:t>
      </w:r>
    </w:p>
    <w:p>
      <w:r>
        <w:t>@NejkoWejko Na moških sekretih nad pisoarji imajo pa tole. Ne vem kaj od tega je bolj debilno. https://t.co/0hFUoW82OV</w:t>
      </w:r>
    </w:p>
    <w:p>
      <w:r>
        <w:rPr>
          <w:b/>
          <w:u w:val="single"/>
        </w:rPr>
        <w:t>703404</w:t>
      </w:r>
    </w:p>
    <w:p>
      <w:r>
        <w:t>Press center se počasi polni. Vrhunska organizacija, brez pripomb! #Bergen2017 https://t.co/3Cfcebsb9T</w:t>
      </w:r>
    </w:p>
    <w:p>
      <w:r>
        <w:rPr>
          <w:b/>
          <w:u w:val="single"/>
        </w:rPr>
        <w:t>703405</w:t>
      </w:r>
    </w:p>
    <w:p>
      <w:r>
        <w:t>A kdo ve, je Lukšič brezposelen? Stalni gost Faktorja in navdušen zagovornik klovna. Minuta. Več ne zdržim.</w:t>
      </w:r>
    </w:p>
    <w:p>
      <w:r>
        <w:rPr>
          <w:b/>
          <w:u w:val="single"/>
        </w:rPr>
        <w:t>703406</w:t>
      </w:r>
    </w:p>
    <w:p>
      <w:r>
        <w:t>Aretacija zardi umora bolgarske novinarke: Policija odkrila brutalnega zločinca! - https://t.co/kljUpMXJOR https://t.co/s92g4SJhMY</w:t>
      </w:r>
    </w:p>
    <w:p>
      <w:r>
        <w:rPr>
          <w:b/>
          <w:u w:val="single"/>
        </w:rPr>
        <w:t>703407</w:t>
      </w:r>
    </w:p>
    <w:p>
      <w:r>
        <w:t>Moški v Nemčiji trgovinam grozil z zastrupitvijo hrane https://t.co/OoimtO6E4I https://t.co/Xv5PkeF8Nh</w:t>
      </w:r>
    </w:p>
    <w:p>
      <w:r>
        <w:rPr>
          <w:b/>
          <w:u w:val="single"/>
        </w:rPr>
        <w:t>703408</w:t>
      </w:r>
    </w:p>
    <w:p>
      <w:r>
        <w:t>@PrstanSi Zdaj vsaj priznajo, da kradejo! A je Golobic tako cist, da govori o "drugih"?</w:t>
      </w:r>
    </w:p>
    <w:p>
      <w:r>
        <w:rPr>
          <w:b/>
          <w:u w:val="single"/>
        </w:rPr>
        <w:t>703409</w:t>
      </w:r>
    </w:p>
    <w:p>
      <w:r>
        <w:t>@Nova24TV Da bomo lahko dalje "capljali" na mestu? Novi nateg!Tokrat s "starim obrazom"!</w:t>
      </w:r>
    </w:p>
    <w:p>
      <w:r>
        <w:rPr>
          <w:b/>
          <w:u w:val="single"/>
        </w:rPr>
        <w:t>703410</w:t>
      </w:r>
    </w:p>
    <w:p>
      <w:r>
        <w:t>Ne čivkam o Kataloniji, mislim pa si svoje ... Tole se ne bo dobro izšlo. Upam, da se ne bo kravatarskim ritim v EU zataknilo v danki.</w:t>
      </w:r>
    </w:p>
    <w:p>
      <w:r>
        <w:rPr>
          <w:b/>
          <w:u w:val="single"/>
        </w:rPr>
        <w:t>703411</w:t>
      </w:r>
    </w:p>
    <w:p>
      <w:r>
        <w:t>@Sind_policistov @Pertinacal @vladaRS Najprej zavarujte mejo, dokler tega niste sposobni, se ne oglašajte!</w:t>
      </w:r>
    </w:p>
    <w:p>
      <w:r>
        <w:rPr>
          <w:b/>
          <w:u w:val="single"/>
        </w:rPr>
        <w:t>703412</w:t>
      </w:r>
    </w:p>
    <w:p>
      <w:r>
        <w:t>@IrenaUlcar @AlenkaKesar Brez dela, zato lohk tolk casa spi, verjetno bo cel lajf prespala, ce jo ne bojo budili tuji otroci</w:t>
      </w:r>
    </w:p>
    <w:p>
      <w:r>
        <w:rPr>
          <w:b/>
          <w:u w:val="single"/>
        </w:rPr>
        <w:t>703413</w:t>
      </w:r>
    </w:p>
    <w:p>
      <w:r>
        <w:t>@MitjaIrsic Ja ubogi Janez,hotel je biti komunist in mu ni uspelo,hotel je biti kapitalist in mu ni uspelo</w:t>
      </w:r>
    </w:p>
    <w:p>
      <w:r>
        <w:rPr>
          <w:b/>
          <w:u w:val="single"/>
        </w:rPr>
        <w:t>703414</w:t>
      </w:r>
    </w:p>
    <w:p>
      <w:r>
        <w:t>@FranciKek Thompson je en navaden, slabo preoblečen jugonostalgik in zvesti oboževalec šepavega Zagorca. https://t.co/vguTSMq0fd</w:t>
      </w:r>
    </w:p>
    <w:p>
      <w:r>
        <w:rPr>
          <w:b/>
          <w:u w:val="single"/>
        </w:rPr>
        <w:t>703415</w:t>
      </w:r>
    </w:p>
    <w:p>
      <w:r>
        <w:t>@KlemenRobnik @KatarinaJenko Jaz mavrico iz ritne luknje piham, ampak kaj, ko je nihče ne vidi :'(</w:t>
      </w:r>
    </w:p>
    <w:p>
      <w:r>
        <w:rPr>
          <w:b/>
          <w:u w:val="single"/>
        </w:rPr>
        <w:t>703416</w:t>
      </w:r>
    </w:p>
    <w:p>
      <w:r>
        <w:t>gastroskopija je mit. najvecja bojecka na svetu sem in to je dost manj ko zobar. obljubim. :)</w:t>
      </w:r>
    </w:p>
    <w:p>
      <w:r>
        <w:rPr>
          <w:b/>
          <w:u w:val="single"/>
        </w:rPr>
        <w:t>703417</w:t>
      </w:r>
    </w:p>
    <w:p>
      <w:r>
        <w:t>Plameni v raju že zažigajo na CD-jih, medtem pa si oglejte še zadnji video iz zakulisja snemanja plate v Berlinu! https://t.co/rHTrj8Rsyv</w:t>
      </w:r>
    </w:p>
    <w:p>
      <w:r>
        <w:rPr>
          <w:b/>
          <w:u w:val="single"/>
        </w:rPr>
        <w:t>703418</w:t>
      </w:r>
    </w:p>
    <w:p>
      <w:r>
        <w:t>@BorutV1 In kaj bo zdaj pescica spremenila...no da bo tretja svetovna vojna to ze vemo. In to zna bit do l 2030. S takim tenom sigurno</w:t>
      </w:r>
    </w:p>
    <w:p>
      <w:r>
        <w:rPr>
          <w:b/>
          <w:u w:val="single"/>
        </w:rPr>
        <w:t>703419</w:t>
      </w:r>
    </w:p>
    <w:p>
      <w:r>
        <w:t>@CluniBosko @milijonar Skopneli upi Kamnčanov in Ljubljančanov? Prvih za precednika, drugim za sneg?</w:t>
      </w:r>
    </w:p>
    <w:p>
      <w:r>
        <w:rPr>
          <w:b/>
          <w:u w:val="single"/>
        </w:rPr>
        <w:t>703420</w:t>
      </w:r>
    </w:p>
    <w:p>
      <w:r>
        <w:t>@ATBeatris @Libertarec ... če imajo v tujini 100 deponiranih mrd.€ je ena nlb mala malica</w:t>
      </w:r>
    </w:p>
    <w:p>
      <w:r>
        <w:rPr>
          <w:b/>
          <w:u w:val="single"/>
        </w:rPr>
        <w:t>703421</w:t>
      </w:r>
    </w:p>
    <w:p>
      <w:r>
        <w:t>@vinkovasle1 @SchelkerMaja Vzemitega, ta zagotovo nebo radarje montiral, saj je zabit bolj od samega Fištra</w:t>
      </w:r>
    </w:p>
    <w:p>
      <w:r>
        <w:rPr>
          <w:b/>
          <w:u w:val="single"/>
        </w:rPr>
        <w:t>703422</w:t>
      </w:r>
    </w:p>
    <w:p>
      <w:r>
        <w:t>@xmp125a @PrometejDD Po izjavah preživelih sodeč jih je kar nekaj zbežalo med tem ko je "polnil".</w:t>
      </w:r>
    </w:p>
    <w:p>
      <w:r>
        <w:rPr>
          <w:b/>
          <w:u w:val="single"/>
        </w:rPr>
        <w:t>703423</w:t>
      </w:r>
    </w:p>
    <w:p>
      <w:r>
        <w:t>Tudi vas že nadlegujejo komarji? S tem enostavnim in naravnim trikom jih boste hitro pregnali :) https://t.co/4xhDk1LOfs</w:t>
      </w:r>
    </w:p>
    <w:p>
      <w:r>
        <w:rPr>
          <w:b/>
          <w:u w:val="single"/>
        </w:rPr>
        <w:t>703424</w:t>
      </w:r>
    </w:p>
    <w:p>
      <w:r>
        <w:t>@karmenca1 @pongiSLO Ja ce ti pade na namazano stran ti v tem primeru ostane marmelada na kruhu. Drugace pa samo maslo 🤣🤣</w:t>
      </w:r>
    </w:p>
    <w:p>
      <w:r>
        <w:rPr>
          <w:b/>
          <w:u w:val="single"/>
        </w:rPr>
        <w:t>703425</w:t>
      </w:r>
    </w:p>
    <w:p>
      <w:r>
        <w:t>@1nekorektna Ta Luka je pa tako pameten,da bo njegove ta najbolj pametne umotvore potrebno prevesti.</w:t>
      </w:r>
    </w:p>
    <w:p>
      <w:r>
        <w:rPr>
          <w:b/>
          <w:u w:val="single"/>
        </w:rPr>
        <w:t>703426</w:t>
      </w:r>
    </w:p>
    <w:p>
      <w:r>
        <w:t>Tega poslanca pa predlagam, preimenujmo v bobeka leta (beri bebota). https://t.co/NSnN5UacZu</w:t>
      </w:r>
    </w:p>
    <w:p>
      <w:r>
        <w:rPr>
          <w:b/>
          <w:u w:val="single"/>
        </w:rPr>
        <w:t>703427</w:t>
      </w:r>
    </w:p>
    <w:p>
      <w:r>
        <w:t>@brane_gnezda Aroganten bedak je aroganten bedak. Bi pa skoraj stabil, da so bedaki po poličnem prostoru razporejeni po Gausovi krivilji.</w:t>
      </w:r>
    </w:p>
    <w:p>
      <w:r>
        <w:rPr>
          <w:b/>
          <w:u w:val="single"/>
        </w:rPr>
        <w:t>703428</w:t>
      </w:r>
    </w:p>
    <w:p>
      <w:r>
        <w:t>Gibone so delavci ZOO Lj vse od jutra lovili po drevesih in jih pred pol ure uspeli ujeti in vrniti v kletko. http://t.co/ibcqFqh4Xm</w:t>
      </w:r>
    </w:p>
    <w:p>
      <w:r>
        <w:rPr>
          <w:b/>
          <w:u w:val="single"/>
        </w:rPr>
        <w:t>703429</w:t>
      </w:r>
    </w:p>
    <w:p>
      <w:r>
        <w:t>@KeyserSozeSi @dreychee Ne vpletat matematike... te zagriženi aktivisti ne razumejo.</w:t>
      </w:r>
    </w:p>
    <w:p>
      <w:r>
        <w:rPr>
          <w:b/>
          <w:u w:val="single"/>
        </w:rPr>
        <w:t>703430</w:t>
      </w:r>
    </w:p>
    <w:p>
      <w:r>
        <w:t>.@rogla - nor človk... Najprej #Galibier, zdaj še sv. podprvak v norem kronometru ... Čestitke za SREBRO!</w:t>
      </w:r>
    </w:p>
    <w:p>
      <w:r>
        <w:rPr>
          <w:b/>
          <w:u w:val="single"/>
        </w:rPr>
        <w:t>703431</w:t>
      </w:r>
    </w:p>
    <w:p>
      <w:r>
        <w:t>Derbi med Nafto in Mura velja, kot eden največjih navijaških praznikov v Sloveniji. Prekmurci preprosto ljubiljo nogomet. @nzs_si #srcebije</w:t>
      </w:r>
    </w:p>
    <w:p>
      <w:r>
        <w:rPr>
          <w:b/>
          <w:u w:val="single"/>
        </w:rPr>
        <w:t>703432</w:t>
      </w:r>
    </w:p>
    <w:p>
      <w:r>
        <w:t>@dialogos_si Škoda je, da ni kak prtscr, da vidimo s kakšnimi ogabnimi se je Vinko lotil Slavka</w:t>
      </w:r>
    </w:p>
    <w:p>
      <w:r>
        <w:rPr>
          <w:b/>
          <w:u w:val="single"/>
        </w:rPr>
        <w:t>703433</w:t>
      </w:r>
    </w:p>
    <w:p>
      <w:r>
        <w:t>@IndijancTecumse @rogla Naj drugič vpraša raje o unih butastih magic kartah.... ne bo miru do konca pouka. Starši, dajte si focn!</w:t>
      </w:r>
    </w:p>
    <w:p>
      <w:r>
        <w:rPr>
          <w:b/>
          <w:u w:val="single"/>
        </w:rPr>
        <w:t>703434</w:t>
      </w:r>
    </w:p>
    <w:p>
      <w:r>
        <w:t>Bovaki zupan predal dokumente kubancem. #24ur #konecdober #vsedobro https://t.co/jpUcmNsXOf</w:t>
      </w:r>
    </w:p>
    <w:p>
      <w:r>
        <w:rPr>
          <w:b/>
          <w:u w:val="single"/>
        </w:rPr>
        <w:t>703435</w:t>
      </w:r>
    </w:p>
    <w:p>
      <w:r>
        <w:t>Tudi KIT je izvedla praktično vajo prestrezanja balistične rakete. Za vsak slučaj... https://t.co/ogjxr2xr2q</w:t>
      </w:r>
    </w:p>
    <w:p>
      <w:r>
        <w:rPr>
          <w:b/>
          <w:u w:val="single"/>
        </w:rPr>
        <w:t>703436</w:t>
      </w:r>
    </w:p>
    <w:p>
      <w:r>
        <w:t>@BozidarBiscan V DZ, se ne manjka trčenih, a poliglotki ab nihče ne seže niti, do gležnja🤣</w:t>
      </w:r>
    </w:p>
    <w:p>
      <w:r>
        <w:rPr>
          <w:b/>
          <w:u w:val="single"/>
        </w:rPr>
        <w:t>703437</w:t>
      </w:r>
    </w:p>
    <w:p>
      <w:r>
        <w:t>@ZavodZIVIM @BorutPahor Seveda samo ne slovenskih novorojenčkov. ☹️</w:t>
        <w:br/>
        <w:t>Poglejte si Orbanov načrt. Madžarom je jasno.</w:t>
      </w:r>
    </w:p>
    <w:p>
      <w:r>
        <w:rPr>
          <w:b/>
          <w:u w:val="single"/>
        </w:rPr>
        <w:t>703438</w:t>
      </w:r>
    </w:p>
    <w:p>
      <w:r>
        <w:t>@Alex4Aleksandra Blokiraj tipa! Poglej število njegovih TW...To je provokator za en dan...Škoda živcev za take...</w:t>
      </w:r>
    </w:p>
    <w:p>
      <w:r>
        <w:rPr>
          <w:b/>
          <w:u w:val="single"/>
        </w:rPr>
        <w:t>703439</w:t>
      </w:r>
    </w:p>
    <w:p>
      <w:r>
        <w:t>@Tevilevi Ja, tudi to je opcija, ma je velikokrat tako, da je popravilo lahko dražje kot nov telefon. Jebiga, tak sistem imamo.</w:t>
      </w:r>
    </w:p>
    <w:p>
      <w:r>
        <w:rPr>
          <w:b/>
          <w:u w:val="single"/>
        </w:rPr>
        <w:t>703440</w:t>
      </w:r>
    </w:p>
    <w:p>
      <w:r>
        <w:t>Fuzbal. Slovenski pokal: Sij Acroni Jesenice - Koper  0:12. Na povratni tekmi bodo Jesenice prestavile v najvišjo prestavo.</w:t>
      </w:r>
    </w:p>
    <w:p>
      <w:r>
        <w:rPr>
          <w:b/>
          <w:u w:val="single"/>
        </w:rPr>
        <w:t>703441</w:t>
      </w:r>
    </w:p>
    <w:p>
      <w:r>
        <w:t>Degredacija cloveskega razuma v upanju na vecno odresenje.</w:t>
        <w:br/>
        <w:t>Spoved prepovedana. Pekel!</w:t>
      </w:r>
    </w:p>
    <w:p>
      <w:r>
        <w:rPr>
          <w:b/>
          <w:u w:val="single"/>
        </w:rPr>
        <w:t>703442</w:t>
      </w:r>
    </w:p>
    <w:p>
      <w:r>
        <w:t>@katjasem Počakaj še malo. Najprej samovozeča vozila, potem še samohodeči psi. Vmes bomo pa lahko tvitali. 🐕</w:t>
      </w:r>
    </w:p>
    <w:p>
      <w:r>
        <w:rPr>
          <w:b/>
          <w:u w:val="single"/>
        </w:rPr>
        <w:t>703443</w:t>
      </w:r>
    </w:p>
    <w:p>
      <w:r>
        <w:t>@had @mclion @Kompas_1951 Ne smeš piškotkov sprejet 😂 Si pa brez vprašanja zapomnijo moj IP... 🤔</w:t>
      </w:r>
    </w:p>
    <w:p>
      <w:r>
        <w:rPr>
          <w:b/>
          <w:u w:val="single"/>
        </w:rPr>
        <w:t>703444</w:t>
      </w:r>
    </w:p>
    <w:p>
      <w:r>
        <w:t>Pri nas so komaj zdaj nebo prekrili oblaki. Buče in koruza sta še na njivah.</w:t>
      </w:r>
    </w:p>
    <w:p>
      <w:r>
        <w:rPr>
          <w:b/>
          <w:u w:val="single"/>
        </w:rPr>
        <w:t>703445</w:t>
      </w:r>
    </w:p>
    <w:p>
      <w:r>
        <w:t>@KilgoreSH5 SDS letošnjo kampanjo gradi predvsem na rasizmu in nerealnih obljubah. Stop rasizmu!!!</w:t>
      </w:r>
    </w:p>
    <w:p>
      <w:r>
        <w:rPr>
          <w:b/>
          <w:u w:val="single"/>
        </w:rPr>
        <w:t>703446</w:t>
      </w:r>
    </w:p>
    <w:p>
      <w:r>
        <w:t>@althar017 @Darko_Bulat Se malo tolaziš? Domobranci so bili pač smeti. Izdajalci</w:t>
      </w:r>
    </w:p>
    <w:p>
      <w:r>
        <w:rPr>
          <w:b/>
          <w:u w:val="single"/>
        </w:rPr>
        <w:t>703447</w:t>
      </w:r>
    </w:p>
    <w:p>
      <w:r>
        <w:t>@realMihaSpik svetujem ti da se obnašaš civilizirano in razumno, ne pa kot klasični retard Slovenc. @ebulejlaaisa @MarkoSket</w:t>
      </w:r>
    </w:p>
    <w:p>
      <w:r>
        <w:rPr>
          <w:b/>
          <w:u w:val="single"/>
        </w:rPr>
        <w:t>703448</w:t>
      </w:r>
    </w:p>
    <w:p>
      <w:r>
        <w:t>@Tevilevi @simon_skrba Dostikrat zakolnem na kaksne taxiste, ki so vecinoma Arabci. Sine me takoj zmerja z rasistom.</w:t>
      </w:r>
    </w:p>
    <w:p>
      <w:r>
        <w:rPr>
          <w:b/>
          <w:u w:val="single"/>
        </w:rPr>
        <w:t>703449</w:t>
      </w:r>
    </w:p>
    <w:p>
      <w:r>
        <w:t>Krompirjeve počitnice v južni Italiji! Povratne vozovnice v Neapelj + 5 nočitev v centru mesta je v času okoli 1.... https://t.co/JKD9ZwwwNx</w:t>
      </w:r>
    </w:p>
    <w:p>
      <w:r>
        <w:rPr>
          <w:b/>
          <w:u w:val="single"/>
        </w:rPr>
        <w:t>703450</w:t>
      </w:r>
    </w:p>
    <w:p>
      <w:r>
        <w:t>@PSlajnar Padalec bi se rad vrnil v parlament. Le kdo še verjame udbovcu in srbofilu, da je nacionalist ali celo domoljub.</w:t>
      </w:r>
    </w:p>
    <w:p>
      <w:r>
        <w:rPr>
          <w:b/>
          <w:u w:val="single"/>
        </w:rPr>
        <w:t>703451</w:t>
      </w:r>
    </w:p>
    <w:p>
      <w:r>
        <w:t>@nejkom @nestranacki Lani je še bla... Itak je bla pa samo mularija notri, prodajali so pa samo tisto zanič pivo... Turtle neki:)</w:t>
      </w:r>
    </w:p>
    <w:p>
      <w:r>
        <w:rPr>
          <w:b/>
          <w:u w:val="single"/>
        </w:rPr>
        <w:t>703452</w:t>
      </w:r>
    </w:p>
    <w:p>
      <w:r>
        <w:t>@SpletnaMladina spet reproducirate ameriške traume po nalogu sponzorjev. res ste nizko padli.</w:t>
      </w:r>
    </w:p>
    <w:p>
      <w:r>
        <w:rPr>
          <w:b/>
          <w:u w:val="single"/>
        </w:rPr>
        <w:t>703453</w:t>
      </w:r>
    </w:p>
    <w:p>
      <w:r>
        <w:t>To niso več komarji to je nekaj drugega ... ob prižgani sveči proti komarjem in Jungle Formula no.4 na koži ... nič jih ne ustavi</w:t>
      </w:r>
    </w:p>
    <w:p>
      <w:r>
        <w:rPr>
          <w:b/>
          <w:u w:val="single"/>
        </w:rPr>
        <w:t>703454</w:t>
      </w:r>
    </w:p>
    <w:p>
      <w:r>
        <w:t>Banane proti zgagi in stresu https://t.co/wHRtN8xBMx https://t.co/UqmKOzPPyB</w:t>
      </w:r>
    </w:p>
    <w:p>
      <w:r>
        <w:rPr>
          <w:b/>
          <w:u w:val="single"/>
        </w:rPr>
        <w:t>703455</w:t>
      </w:r>
    </w:p>
    <w:p>
      <w:r>
        <w:t>@jezerska Ejga, moški pri ženskah res fulj gledamo nohte, čisto resno, drugega ne vidimo.</w:t>
      </w:r>
    </w:p>
    <w:p>
      <w:r>
        <w:rPr>
          <w:b/>
          <w:u w:val="single"/>
        </w:rPr>
        <w:t>703456</w:t>
      </w:r>
    </w:p>
    <w:p>
      <w:r>
        <w:t>@rianru Peticijo, da se Sorosa razglasi za terorista podpisalo 100.000 Amerov, kar je kvota, da o tem zavzame stalisce administr BeleHise</w:t>
      </w:r>
    </w:p>
    <w:p>
      <w:r>
        <w:rPr>
          <w:b/>
          <w:u w:val="single"/>
        </w:rPr>
        <w:t>703457</w:t>
      </w:r>
    </w:p>
    <w:p>
      <w:r>
        <w:t>@JernejStromajer @AntonTomazic Plečnikov stadion je spomeniško zaščiten! Pečečnik naj svoj projekt uresniči drugje!</w:t>
      </w:r>
    </w:p>
    <w:p>
      <w:r>
        <w:rPr>
          <w:b/>
          <w:u w:val="single"/>
        </w:rPr>
        <w:t>703458</w:t>
      </w:r>
    </w:p>
    <w:p>
      <w:r>
        <w:t>V Španiji zopet politični zaporniki!!! Aretirana predsednika organizacij civilne družbe ANC in Omnium. Sramota! Bo @vladaRS še molčala?</w:t>
      </w:r>
    </w:p>
    <w:p>
      <w:r>
        <w:rPr>
          <w:b/>
          <w:u w:val="single"/>
        </w:rPr>
        <w:t>703459</w:t>
      </w:r>
    </w:p>
    <w:p>
      <w:r>
        <w:t>Zobni aparat DAMON! Damon zobni aparat je trenutno najboljše, kar lahko sodobna ortodontija ponudi. Fiksni zobni... https://t.co/8odJzwGjPN</w:t>
      </w:r>
    </w:p>
    <w:p>
      <w:r>
        <w:rPr>
          <w:b/>
          <w:u w:val="single"/>
        </w:rPr>
        <w:t>703460</w:t>
      </w:r>
    </w:p>
    <w:p>
      <w:r>
        <w:t>@LazarjevPolzek Ven jih vzamem, v bano, posprejam z Mr. Musculo, počakam, da maščoba odstopi, dobro sperem. Bio čistila tu ne pomagajo.</w:t>
      </w:r>
    </w:p>
    <w:p>
      <w:r>
        <w:rPr>
          <w:b/>
          <w:u w:val="single"/>
        </w:rPr>
        <w:t>703461</w:t>
      </w:r>
    </w:p>
    <w:p>
      <w:r>
        <w:t>Naročil nama je 1m visoko roza žirafo, ki v gobcu drži kabel iz katerega visi lestenec.</w:t>
      </w:r>
    </w:p>
    <w:p>
      <w:r>
        <w:rPr>
          <w:b/>
          <w:u w:val="single"/>
        </w:rPr>
        <w:t>703462</w:t>
      </w:r>
    </w:p>
    <w:p>
      <w:r>
        <w:t>@ErikaPlaninsec @NovakBozidar @sobotna @BojanPozar @Pertinacal Poleg Vodeba ni težko izgledati normalen...</w:t>
      </w:r>
    </w:p>
    <w:p>
      <w:r>
        <w:rPr>
          <w:b/>
          <w:u w:val="single"/>
        </w:rPr>
        <w:t>703463</w:t>
      </w:r>
    </w:p>
    <w:p>
      <w:r>
        <w:t>Ko sem še hodil v šolo ni blo krompirjevih počitnic, bom to letos nadoknadil #krompirjeve</w:t>
      </w:r>
    </w:p>
    <w:p>
      <w:r>
        <w:rPr>
          <w:b/>
          <w:u w:val="single"/>
        </w:rPr>
        <w:t>703464</w:t>
      </w:r>
    </w:p>
    <w:p>
      <w:r>
        <w:t>@tednikTVS Neizmerni užitek ob nakupu nove vileda gobice in po novoletnem ročnem pranju posode.</w:t>
      </w:r>
    </w:p>
    <w:p>
      <w:r>
        <w:rPr>
          <w:b/>
          <w:u w:val="single"/>
        </w:rPr>
        <w:t>703465</w:t>
      </w:r>
    </w:p>
    <w:p>
      <w:r>
        <w:t xml:space="preserve">Banditenkinder: slovenskemu narodu ukradeni otroci </w:t>
        <w:br/>
        <w:t>Jutri ob 18. uri v Gregorčičevi dvorani - Ul. S. Francesco 20, Ts http://t.co/KadtTg6REy</w:t>
      </w:r>
    </w:p>
    <w:p>
      <w:r>
        <w:rPr>
          <w:b/>
          <w:u w:val="single"/>
        </w:rPr>
        <w:t>703466</w:t>
      </w:r>
    </w:p>
    <w:p>
      <w:r>
        <w:t>@MarjeticaM @MihaelJurak @Bojanzadel @rogla A to si strokovno izračunala? Še sedaj pa ne vem, kakšen % je ožemanje.</w:t>
      </w:r>
    </w:p>
    <w:p>
      <w:r>
        <w:rPr>
          <w:b/>
          <w:u w:val="single"/>
        </w:rPr>
        <w:t>703467</w:t>
      </w:r>
    </w:p>
    <w:p>
      <w:r>
        <w:t>cestitke nagrajenki Majdi Stubelj, predsednici sindikata Posta Slo NG,  letosnji prejemnici Roze Mogota ob mednarodnem prazniku zensk!</w:t>
      </w:r>
    </w:p>
    <w:p>
      <w:r>
        <w:rPr>
          <w:b/>
          <w:u w:val="single"/>
        </w:rPr>
        <w:t>703468</w:t>
      </w:r>
    </w:p>
    <w:p>
      <w:r>
        <w:t>Zgodili sta se dve prometni nesreči, zato so avtocesto zaprli za ves promet, obvoz pa omogočili omejeno. https://t.co/hrqLv1qJeG</w:t>
      </w:r>
    </w:p>
    <w:p>
      <w:r>
        <w:rPr>
          <w:b/>
          <w:u w:val="single"/>
        </w:rPr>
        <w:t>703469</w:t>
      </w:r>
    </w:p>
    <w:p>
      <w:r>
        <w:t>Ampak res, pohlevni kot mucke, zdaj pa jok...več kasno https://t.co/ZVv3M260et</w:t>
      </w:r>
    </w:p>
    <w:p>
      <w:r>
        <w:rPr>
          <w:b/>
          <w:u w:val="single"/>
        </w:rPr>
        <w:t>703470</w:t>
      </w:r>
    </w:p>
    <w:p>
      <w:r>
        <w:t>Klop: Likar, Curk, Celcer, Tomiček, Lipušček, Tešija, Bužinel, Jermol, Džuzdanović, Gulič, Nagode</w:t>
      </w:r>
    </w:p>
    <w:p>
      <w:r>
        <w:rPr>
          <w:b/>
          <w:u w:val="single"/>
        </w:rPr>
        <w:t>703471</w:t>
      </w:r>
    </w:p>
    <w:p>
      <w:r>
        <w:t>@JakaDolinar2 Pod nujno. Pa kij naj s sabo prinese, da bosta poustvarila dogodek! Si predstavljaš gledanost oddaje!</w:t>
      </w:r>
    </w:p>
    <w:p>
      <w:r>
        <w:rPr>
          <w:b/>
          <w:u w:val="single"/>
        </w:rPr>
        <w:t>703472</w:t>
      </w:r>
    </w:p>
    <w:p>
      <w:r>
        <w:t>@cesenj Ortoped in športna komentatorja TVS Stare in Milovanović so s tekočo slovenščino tam tam.</w:t>
      </w:r>
    </w:p>
    <w:p>
      <w:r>
        <w:rPr>
          <w:b/>
          <w:u w:val="single"/>
        </w:rPr>
        <w:t>703473</w:t>
      </w:r>
    </w:p>
    <w:p>
      <w:r>
        <w:t>Falcon rezerviran samo za najvišje uradnike, financirala ga bo pa vojska | Nova24TV https://t.co/0gUxfA1bze</w:t>
      </w:r>
    </w:p>
    <w:p>
      <w:r>
        <w:rPr>
          <w:b/>
          <w:u w:val="single"/>
        </w:rPr>
        <w:t>703474</w:t>
      </w:r>
    </w:p>
    <w:p>
      <w:r>
        <w:t>Obiski v Splošni bolnišnici dr. Franca Derganca v Šempetru so znova dovoljeni  https://t.co/X3rQ3nZGwM</w:t>
      </w:r>
    </w:p>
    <w:p>
      <w:r>
        <w:rPr>
          <w:b/>
          <w:u w:val="single"/>
        </w:rPr>
        <w:t>703475</w:t>
      </w:r>
    </w:p>
    <w:p>
      <w:r>
        <w:t>1. Kupi znamke</w:t>
        <w:br/>
        <w:t>2. Napolni Urbano</w:t>
        <w:br/>
        <w:t>3. Kupi karte za koncert od Severine</w:t>
        <w:br/>
        <w:t>4. Pa še ene bajadere</w:t>
        <w:br/>
        <w:t>#pošta</w:t>
      </w:r>
    </w:p>
    <w:p>
      <w:r>
        <w:rPr>
          <w:b/>
          <w:u w:val="single"/>
        </w:rPr>
        <w:t>703476</w:t>
      </w:r>
    </w:p>
    <w:p>
      <w:r>
        <w:t>Poslovni račun pri N26 ali Revolutu: kaj vam ponujajo in kakšne so vaše obveznosti https://t.co/nZsZbxo3SV</w:t>
      </w:r>
    </w:p>
    <w:p>
      <w:r>
        <w:rPr>
          <w:b/>
          <w:u w:val="single"/>
        </w:rPr>
        <w:t>703477</w:t>
      </w:r>
    </w:p>
    <w:p>
      <w:r>
        <w:t>Ekskurzija kliče - aktivnosti gozdne pedagogike z igrami, duhovnost v gozdu in gozdna kopel. #socialniteden https://t.co/WTYIxUXlua</w:t>
      </w:r>
    </w:p>
    <w:p>
      <w:r>
        <w:rPr>
          <w:b/>
          <w:u w:val="single"/>
        </w:rPr>
        <w:t>703478</w:t>
      </w:r>
    </w:p>
    <w:p>
      <w:r>
        <w:t>@lucijausaj Je pa huda copata, tale tvoj!</w:t>
        <w:br/>
        <w:t>Vse moraš sama plačat, on pa od doma beži.</w:t>
      </w:r>
    </w:p>
    <w:p>
      <w:r>
        <w:rPr>
          <w:b/>
          <w:u w:val="single"/>
        </w:rPr>
        <w:t>703479</w:t>
      </w:r>
    </w:p>
    <w:p>
      <w:r>
        <w:t>@MiroCerar @kobo00 Kako zdaj? sprehajaš se z njim #puhloglavcem, fotkaš pa se z njo??</w:t>
      </w:r>
    </w:p>
    <w:p>
      <w:r>
        <w:rPr>
          <w:b/>
          <w:u w:val="single"/>
        </w:rPr>
        <w:t>703480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703481</w:t>
      </w:r>
    </w:p>
    <w:p>
      <w:r>
        <w:t>@PrometejDD Zgube. Ker takšni komentarji bodo Jankoviča premagali? Niti približno</w:t>
      </w:r>
    </w:p>
    <w:p>
      <w:r>
        <w:rPr>
          <w:b/>
          <w:u w:val="single"/>
        </w:rPr>
        <w:t>703482</w:t>
      </w:r>
    </w:p>
    <w:p>
      <w:r>
        <w:t>@Alex4aleksandra tastare njene pregonit, ker so brez vsake pameti, da so to dovolili!</w:t>
      </w:r>
    </w:p>
    <w:p>
      <w:r>
        <w:rPr>
          <w:b/>
          <w:u w:val="single"/>
        </w:rPr>
        <w:t>703483</w:t>
      </w:r>
    </w:p>
    <w:p>
      <w:r>
        <w:t>V nesreči na pomurski avtocesti dva mrtva - https://t.co/H7JwaUC0rV https://t.co/DiQaRAgBV6</w:t>
      </w:r>
    </w:p>
    <w:p>
      <w:r>
        <w:rPr>
          <w:b/>
          <w:u w:val="single"/>
        </w:rPr>
        <w:t>703484</w:t>
      </w:r>
    </w:p>
    <w:p>
      <w:r>
        <w:t>@miro5ek Če ti neznanje in politična norost izleti iz ust brez delovanja možganov nastane taka izjava.</w:t>
      </w:r>
    </w:p>
    <w:p>
      <w:r>
        <w:rPr>
          <w:b/>
          <w:u w:val="single"/>
        </w:rPr>
        <w:t>703485</w:t>
      </w:r>
    </w:p>
    <w:p>
      <w:r>
        <w:t>Haha</w:t>
        <w:br/>
        <w:t>AMERIŠKI JUNAK!</w:t>
        <w:br/>
        <w:t>Belgijski ovčar, ki je pomagal uloviti terorističnega vodjo ISIS-a Abu Bakr al-Baghdadija!" 🏹🏹🏹 https://t.co/7PlafEB8tw</w:t>
      </w:r>
    </w:p>
    <w:p>
      <w:r>
        <w:rPr>
          <w:b/>
          <w:u w:val="single"/>
        </w:rPr>
        <w:t>703486</w:t>
      </w:r>
    </w:p>
    <w:p>
      <w:r>
        <w:t>Odkar ste se ženske emancipirale, vam moški pomagamo pač malo manj. #MenjavaBrisalcev https://t.co/WkUgoTvmoq</w:t>
      </w:r>
    </w:p>
    <w:p>
      <w:r>
        <w:rPr>
          <w:b/>
          <w:u w:val="single"/>
        </w:rPr>
        <w:t>703487</w:t>
      </w:r>
    </w:p>
    <w:p>
      <w:r>
        <w:t>HAIKU: Globina nebase na gladini Krkerazpeni čez slap Avtor: Svit https://t.co/f1HyXiZlsk</w:t>
      </w:r>
    </w:p>
    <w:p>
      <w:r>
        <w:rPr>
          <w:b/>
          <w:u w:val="single"/>
        </w:rPr>
        <w:t>703488</w:t>
      </w:r>
    </w:p>
    <w:p>
      <w:r>
        <w:t>@24ur_com A kje ste bili g.Klobasa ko so tovarnjakarji zaradi zlizanih gum zablokirali avtocesto ob predzadnjem snezenju ???</w:t>
      </w:r>
    </w:p>
    <w:p>
      <w:r>
        <w:rPr>
          <w:b/>
          <w:u w:val="single"/>
        </w:rPr>
        <w:t>703489</w:t>
      </w:r>
    </w:p>
    <w:p>
      <w:r>
        <w:t>Dnevniki iz nemških taborišč članov družine Golež 1941-45: Dnevniki iz nemških taborišč članov družine Golež ... https://t.co/nyuFLjpOQ3</w:t>
      </w:r>
    </w:p>
    <w:p>
      <w:r>
        <w:rPr>
          <w:b/>
          <w:u w:val="single"/>
        </w:rPr>
        <w:t>703490</w:t>
      </w:r>
    </w:p>
    <w:p>
      <w:r>
        <w:t>Živali na povodce, bliža se čas kotenja | maribor24.si https://t.co/BGsJmqmFHG</w:t>
      </w:r>
    </w:p>
    <w:p>
      <w:r>
        <w:rPr>
          <w:b/>
          <w:u w:val="single"/>
        </w:rPr>
        <w:t>703491</w:t>
      </w:r>
    </w:p>
    <w:p>
      <w:r>
        <w:t>@janezgecc Eden od najbolj izobraženih Slovencev je zate "umazan gobec".  To pot si se spet izkazal.</w:t>
      </w:r>
    </w:p>
    <w:p>
      <w:r>
        <w:rPr>
          <w:b/>
          <w:u w:val="single"/>
        </w:rPr>
        <w:t>703492</w:t>
      </w:r>
    </w:p>
    <w:p>
      <w:r>
        <w:t>Krompirjevi vlivanci s kislim zeljem in prekajeno svinjino https://t.co/xGy4pqUTaz https://t.co/vmOKUf5eXT</w:t>
      </w:r>
    </w:p>
    <w:p>
      <w:r>
        <w:rPr>
          <w:b/>
          <w:u w:val="single"/>
        </w:rPr>
        <w:t>703493</w:t>
      </w:r>
    </w:p>
    <w:p>
      <w:r>
        <w:t>@bostios @BrankoGrims1 So premalokrat bili na vladi. Ne morem rečt enakega za tvoje vedno nove leve.</w:t>
      </w:r>
    </w:p>
    <w:p>
      <w:r>
        <w:rPr>
          <w:b/>
          <w:u w:val="single"/>
        </w:rPr>
        <w:t>703494</w:t>
      </w:r>
    </w:p>
    <w:p>
      <w:r>
        <w:t>@NaceKovac plemenito poslanstvo, z dodatkom, ki omogoča "zimski spanec" državnim uradnikom in dobiček zdravstvenemu menedžmentu</w:t>
      </w:r>
    </w:p>
    <w:p>
      <w:r>
        <w:rPr>
          <w:b/>
          <w:u w:val="single"/>
        </w:rPr>
        <w:t>703495</w:t>
      </w:r>
    </w:p>
    <w:p>
      <w:r>
        <w:t>@UrosPetohleb Uf, in pol kao desničarji trosijo "fake news"!</w:t>
        <w:br/>
        <w:t xml:space="preserve">Isti šit! </w:t>
        <w:br/>
        <w:t>Beden fotošop in bedno naslajanje ob njem!</w:t>
      </w:r>
    </w:p>
    <w:p>
      <w:r>
        <w:rPr>
          <w:b/>
          <w:u w:val="single"/>
        </w:rPr>
        <w:t>703496</w:t>
      </w:r>
    </w:p>
    <w:p>
      <w:r>
        <w:t>Začnemo ob 12. Uri. Dobrodošli pri nas. Ekipa Ob železnici vas pričakuje #obzeleznici #bozic #loce #bozicek #bozicnatrznica</w:t>
      </w:r>
    </w:p>
    <w:p>
      <w:r>
        <w:rPr>
          <w:b/>
          <w:u w:val="single"/>
        </w:rPr>
        <w:t>703497</w:t>
      </w:r>
    </w:p>
    <w:p>
      <w:r>
        <w:t>@PBohinc @strankalevica Multiplikativni ucinki vedno pokrijejo vse izgube :). Tu me vedno izgubijo.</w:t>
      </w:r>
    </w:p>
    <w:p>
      <w:r>
        <w:rPr>
          <w:b/>
          <w:u w:val="single"/>
        </w:rPr>
        <w:t>703498</w:t>
      </w:r>
    </w:p>
    <w:p>
      <w:r>
        <w:t>@NovicaMihajlo @had Menstruacija ne boli toliko, kot takrat ko se usekam po palcu s kladivom. #mansplaining #boljsiprimer</w:t>
      </w:r>
    </w:p>
    <w:p>
      <w:r>
        <w:rPr>
          <w:b/>
          <w:u w:val="single"/>
        </w:rPr>
        <w:t>703499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703500</w:t>
      </w:r>
    </w:p>
    <w:p>
      <w:r>
        <w:t>@lucijausaj @Alex4Aleksandra Upam da bodo sli masovno na volitve, tako da ne bodo odlocali cefurji</w:t>
      </w:r>
    </w:p>
    <w:p>
      <w:r>
        <w:rPr>
          <w:b/>
          <w:u w:val="single"/>
        </w:rPr>
        <w:t>703501</w:t>
      </w:r>
    </w:p>
    <w:p>
      <w:r>
        <w:t>@peterjancic @CZCBZ Pero, ne bodi paranoičen. Jaz nikogar ne branim. Zanima me, če ti braniš izvensodne poboje, izvedene z dronom.</w:t>
      </w:r>
    </w:p>
    <w:p>
      <w:r>
        <w:rPr>
          <w:b/>
          <w:u w:val="single"/>
        </w:rPr>
        <w:t>703502</w:t>
      </w:r>
    </w:p>
    <w:p>
      <w:r>
        <w:t>@peterjancic Peter si pozabil na demokratično Janševo blokado oglaševanja v Mladini? A ja, ti si bil na Delu.</w:t>
      </w:r>
    </w:p>
    <w:p>
      <w:r>
        <w:rPr>
          <w:b/>
          <w:u w:val="single"/>
        </w:rPr>
        <w:t>703503</w:t>
      </w:r>
    </w:p>
    <w:p>
      <w:r>
        <w:t>@Rok_Novak Saj tudi za to ni bila ustanovljena, da bi prevzela kadre Rigelnikove banke, pa so celo propadlo banko tja spakirali.</w:t>
      </w:r>
    </w:p>
    <w:p>
      <w:r>
        <w:rPr>
          <w:b/>
          <w:u w:val="single"/>
        </w:rPr>
        <w:t>703504</w:t>
      </w:r>
    </w:p>
    <w:p>
      <w:r>
        <w:t>Ko država zaukaže, da delodajalec MORA izplačati neko socialistično neumnost, se primem za samokres! https://t.co/CTNMBH7dtG</w:t>
      </w:r>
    </w:p>
    <w:p>
      <w:r>
        <w:rPr>
          <w:b/>
          <w:u w:val="single"/>
        </w:rPr>
        <w:t>703505</w:t>
      </w:r>
    </w:p>
    <w:p>
      <w:r>
        <w:t>Pederendorfer @JaniModern, ti si še živ? nobenega primca teme nismo že dolgo slišali?</w:t>
      </w:r>
    </w:p>
    <w:p>
      <w:r>
        <w:rPr>
          <w:b/>
          <w:u w:val="single"/>
        </w:rPr>
        <w:t>703506</w:t>
      </w:r>
    </w:p>
    <w:p>
      <w:r>
        <w:t>@KanglerFranc @u3krasne @stajerskitednik @MiroCerar @BorutPahor A to je ob zemljiščih, kjer nameravajo graditi lakirnico Magne?</w:t>
      </w:r>
    </w:p>
    <w:p>
      <w:r>
        <w:rPr>
          <w:b/>
          <w:u w:val="single"/>
        </w:rPr>
        <w:t>703507</w:t>
      </w:r>
    </w:p>
    <w:p>
      <w:r>
        <w:t>@lenci53 @JelenaJal Če zavarovalnica ne plača, ker koncesije nimam, potem mora to pacient.</w:t>
      </w:r>
    </w:p>
    <w:p>
      <w:r>
        <w:rPr>
          <w:b/>
          <w:u w:val="single"/>
        </w:rPr>
        <w:t>703508</w:t>
      </w:r>
    </w:p>
    <w:p>
      <w:r>
        <w:t>@nkmaribor @nkkrsko Nič. Na naslednje gostovanje vzet kanto zraven, narediti špalir in jo pustit v Ljubljani.</w:t>
      </w:r>
    </w:p>
    <w:p>
      <w:r>
        <w:rPr>
          <w:b/>
          <w:u w:val="single"/>
        </w:rPr>
        <w:t>703509</w:t>
      </w:r>
    </w:p>
    <w:p>
      <w:r>
        <w:t>Z Lenijem že cel popoldan  pričakujeva dež......še moj internet je len.......</w:t>
      </w:r>
    </w:p>
    <w:p>
      <w:r>
        <w:rPr>
          <w:b/>
          <w:u w:val="single"/>
        </w:rPr>
        <w:t>703510</w:t>
      </w:r>
    </w:p>
    <w:p>
      <w:r>
        <w:t>@Matino667 @Moj_ca Ker je #ženska. Po možnosti pa je zdaj še #moški kriv, ker je zapeljal čez.</w:t>
      </w:r>
    </w:p>
    <w:p>
      <w:r>
        <w:rPr>
          <w:b/>
          <w:u w:val="single"/>
        </w:rPr>
        <w:t>703511</w:t>
      </w:r>
    </w:p>
    <w:p>
      <w:r>
        <w:t>@JJansaSDS POP TV NOVINARJI IMAJO DUŠEVNO MOTNJO OBSEDENOST Z DOLOČENOOSEBO JANEZ JANŠA</w:t>
        <w:br/>
        <w:t>PRISM JAVITE SE V PSIHJATRIČNO KLINIKO 😱</w:t>
      </w:r>
    </w:p>
    <w:p>
      <w:r>
        <w:rPr>
          <w:b/>
          <w:u w:val="single"/>
        </w:rPr>
        <w:t>703512</w:t>
      </w:r>
    </w:p>
    <w:p>
      <w:r>
        <w:t>Kdor lahko, naj pomaga, tudi retweeti bodo ok https://t.co/GJ6jJIMtuu #pomoč #gasilci #dobrodelnost #koncert</w:t>
      </w:r>
    </w:p>
    <w:p>
      <w:r>
        <w:rPr>
          <w:b/>
          <w:u w:val="single"/>
        </w:rPr>
        <w:t>703513</w:t>
      </w:r>
    </w:p>
    <w:p>
      <w:r>
        <w:t>@BojanPozar ...nč narobe - če Tone Rop(ar) parkira na mestu za invalide, JE invalid....(zvok praskajoče kovine po avtomobilu) press....</w:t>
      </w:r>
    </w:p>
    <w:p>
      <w:r>
        <w:rPr>
          <w:b/>
          <w:u w:val="single"/>
        </w:rPr>
        <w:t>703514</w:t>
      </w:r>
    </w:p>
    <w:p>
      <w:r>
        <w:t>Zdaj vem, zakaj me #Mundial2018 še ni pritegnil. Komentiranje na SLO 2, HTV 2 pa zatemnjen.</w:t>
      </w:r>
    </w:p>
    <w:p>
      <w:r>
        <w:rPr>
          <w:b/>
          <w:u w:val="single"/>
        </w:rPr>
        <w:t>703515</w:t>
      </w:r>
    </w:p>
    <w:p>
      <w:r>
        <w:t>A se lahko umaknem na kak drug tviter, ker tlele je ratalo samo razno prepucavanje?</w:t>
      </w:r>
    </w:p>
    <w:p>
      <w:r>
        <w:rPr>
          <w:b/>
          <w:u w:val="single"/>
        </w:rPr>
        <w:t>703516</w:t>
      </w:r>
    </w:p>
    <w:p>
      <w:r>
        <w:t>@Tevilevi @dreychee @StrankaSMC  Še mal bojo lezl v rit OROŽAR MAFIJI pa jih ne bo več v parlamentu!Ko Ivanu ponudiš roko ti odgrizne JAJCA!</w:t>
      </w:r>
    </w:p>
    <w:p>
      <w:r>
        <w:rPr>
          <w:b/>
          <w:u w:val="single"/>
        </w:rPr>
        <w:t>703517</w:t>
      </w:r>
    </w:p>
    <w:p>
      <w:r>
        <w:t>@ZmagoPlemeniti prodana domobranska duša, odstrani takoj Titov kip iz vrta ker ga nisi vreden!</w:t>
      </w:r>
    </w:p>
    <w:p>
      <w:r>
        <w:rPr>
          <w:b/>
          <w:u w:val="single"/>
        </w:rPr>
        <w:t>703518</w:t>
      </w:r>
    </w:p>
    <w:p>
      <w:r>
        <w:t>Ker pametni ljudje poslušamo pametnejše, "logično"sklepamo, da bedaki poslušajo pametne.... žal ni tako, poslušajo večje bedake...</w:t>
      </w:r>
    </w:p>
    <w:p>
      <w:r>
        <w:rPr>
          <w:b/>
          <w:u w:val="single"/>
        </w:rPr>
        <w:t>703519</w:t>
      </w:r>
    </w:p>
    <w:p>
      <w:r>
        <w:t>Že dolga leta je običaj, da gasilci PGD Homec svoje člane in članice, ki se podajo v zakonski stan, pospremijo na... https://t.co/cQ2g54zSaz</w:t>
      </w:r>
    </w:p>
    <w:p>
      <w:r>
        <w:rPr>
          <w:b/>
          <w:u w:val="single"/>
        </w:rPr>
        <w:t>703520</w:t>
      </w:r>
    </w:p>
    <w:p>
      <w:r>
        <w:t>@toplovodar Zmanjšanje porabe rdečega mesa in sprememba vzreje je nujna za ohranitev planeta. Ni pa nujno se povsem odreči čevapom #toplovod</w:t>
      </w:r>
    </w:p>
    <w:p>
      <w:r>
        <w:rPr>
          <w:b/>
          <w:u w:val="single"/>
        </w:rPr>
        <w:t>703521</w:t>
      </w:r>
    </w:p>
    <w:p>
      <w:r>
        <w:t>Zunanje ministrstvo v stiku z lastnikom ladje, ki so jo napadli pirati https://t.co/wZU0PPYWOt https://t.co/kFCIgztyDk</w:t>
      </w:r>
    </w:p>
    <w:p>
      <w:r>
        <w:rPr>
          <w:b/>
          <w:u w:val="single"/>
        </w:rPr>
        <w:t>703522</w:t>
      </w:r>
    </w:p>
    <w:p>
      <w:r>
        <w:t>Je že konec Rdeče velike noči? Je Tito vstal od mrtvih ali je še vedno v čakalni vrsti?</w:t>
      </w:r>
    </w:p>
    <w:p>
      <w:r>
        <w:rPr>
          <w:b/>
          <w:u w:val="single"/>
        </w:rPr>
        <w:t>703523</w:t>
      </w:r>
    </w:p>
    <w:p>
      <w:r>
        <w:t>#F1 #f1si Hulkenberg zapušča Formulo 1 in se seli v DTM, kjer bo dirkal za BMW - https://t.co/d6FahF5AeP</w:t>
      </w:r>
    </w:p>
    <w:p>
      <w:r>
        <w:rPr>
          <w:b/>
          <w:u w:val="single"/>
        </w:rPr>
        <w:t>703524</w:t>
      </w:r>
    </w:p>
    <w:p>
      <w:r>
        <w:t>@jkmcnk @jozevolf Nej ga razstreli takrat k ni nbenga not. Pa nej zacne u skretih, ker so res skret.</w:t>
      </w:r>
    </w:p>
    <w:p>
      <w:r>
        <w:rPr>
          <w:b/>
          <w:u w:val="single"/>
        </w:rPr>
        <w:t>703525</w:t>
      </w:r>
    </w:p>
    <w:p>
      <w:r>
        <w:t>@Daily_Express A joj, kaksno odkritje če iz imena odstrani črko "J" Zgleda da je J ali JJ res strah in trepet v svetu #butli</w:t>
      </w:r>
    </w:p>
    <w:p>
      <w:r>
        <w:rPr>
          <w:b/>
          <w:u w:val="single"/>
        </w:rPr>
        <w:t>703526</w:t>
      </w:r>
    </w:p>
    <w:p>
      <w:r>
        <w:t>To bo heca na Brniku, lepo deska pa kobile, prideš tja hlače,gate dol se prepogneš in ti jo izmerijo 😂😂😂 https://t.co/uP4mg9DZR0</w:t>
      </w:r>
    </w:p>
    <w:p>
      <w:r>
        <w:rPr>
          <w:b/>
          <w:u w:val="single"/>
        </w:rPr>
        <w:t>703527</w:t>
      </w:r>
    </w:p>
    <w:p>
      <w:r>
        <w:t>Fsak dan se naučim kaj novega. Fčera sn odkril da mam po 19ih krofih drisko. Danes sn pa odkril da po 18ih tui</w:t>
      </w:r>
    </w:p>
    <w:p>
      <w:r>
        <w:rPr>
          <w:b/>
          <w:u w:val="single"/>
        </w:rPr>
        <w:t>703528</w:t>
      </w:r>
    </w:p>
    <w:p>
      <w:r>
        <w:t>2021: ameriškim novorojenčkom montirajo puške namesto rok; legalizirana poroka z avtomatskim orožjem; granate so legalno sadje.</w:t>
      </w:r>
    </w:p>
    <w:p>
      <w:r>
        <w:rPr>
          <w:b/>
          <w:u w:val="single"/>
        </w:rPr>
        <w:t>703529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703530</w:t>
      </w:r>
    </w:p>
    <w:p>
      <w:r>
        <w:t>@badabumbadabum Skinovska scena: zgledaš kot en drogeraš, mi te bomo pa spravili v red. :(</w:t>
      </w:r>
    </w:p>
    <w:p>
      <w:r>
        <w:rPr>
          <w:b/>
          <w:u w:val="single"/>
        </w:rPr>
        <w:t>703531</w:t>
      </w:r>
    </w:p>
    <w:p>
      <w:r>
        <w:t>@KatarinaJenko Bo @Centrifuzija kej več povedala, ampak gre skiraj zagotovo za rajanje na Rožniku.</w:t>
      </w:r>
    </w:p>
    <w:p>
      <w:r>
        <w:rPr>
          <w:b/>
          <w:u w:val="single"/>
        </w:rPr>
        <w:t>703532</w:t>
      </w:r>
    </w:p>
    <w:p>
      <w:r>
        <w:t>@zdravoslovenija @si_supervizor Res je sramoten. Ker izenačuje domobranske junake in rdečezvezdne izdajalce.</w:t>
      </w:r>
    </w:p>
    <w:p>
      <w:r>
        <w:rPr>
          <w:b/>
          <w:u w:val="single"/>
        </w:rPr>
        <w:t>703533</w:t>
      </w:r>
    </w:p>
    <w:p>
      <w:r>
        <w:t>@SOVA_0007 Kakšne fore? :D Lahko se prepričuješ, da tvoje mnenje ni fašistično, ampak če ustreza definiciji, pol ga jebi, si pač fašist.</w:t>
      </w:r>
    </w:p>
    <w:p>
      <w:r>
        <w:rPr>
          <w:b/>
          <w:u w:val="single"/>
        </w:rPr>
        <w:t>703534</w:t>
      </w:r>
    </w:p>
    <w:p>
      <w:r>
        <w:t>Pravijo, da ima butast kmet debel krompir. Kje je v tej zgodbi čebula? https://t.co/ARyiabzedd</w:t>
      </w:r>
    </w:p>
    <w:p>
      <w:r>
        <w:rPr>
          <w:b/>
          <w:u w:val="single"/>
        </w:rPr>
        <w:t>703535</w:t>
      </w:r>
    </w:p>
    <w:p>
      <w:r>
        <w:t>@IsmeTsHorjuLa @podkastOBOD @Pizama Kar pogumno! Seveda pa standardno opozorilo: kvarniki be a-plenty</w:t>
      </w:r>
    </w:p>
    <w:p>
      <w:r>
        <w:rPr>
          <w:b/>
          <w:u w:val="single"/>
        </w:rPr>
        <w:t>703536</w:t>
      </w:r>
    </w:p>
    <w:p>
      <w:r>
        <w:t>Bi bil pa po mojem kul prank, če bi se za pusta na nulo obril. Še lastna mati me ne prepozna, po mojem.</w:t>
      </w:r>
    </w:p>
    <w:p>
      <w:r>
        <w:rPr>
          <w:b/>
          <w:u w:val="single"/>
        </w:rPr>
        <w:t>703537</w:t>
      </w:r>
    </w:p>
    <w:p>
      <w:r>
        <w:t>Dobri so ti iz 4K Invest. Kupijo dokapitalizirano Adrijo za 100 K evrov, prodajo vse avione in v 3 letih pridelajo za 90 mio evrov izgube.</w:t>
      </w:r>
    </w:p>
    <w:p>
      <w:r>
        <w:rPr>
          <w:b/>
          <w:u w:val="single"/>
        </w:rPr>
        <w:t>703538</w:t>
      </w:r>
    </w:p>
    <w:p>
      <w:r>
        <w:t>@irmabaloh Na lokalnem busu dol pr nas me stare babe niso tolko slatale!!!! Zivela provinca.</w:t>
      </w:r>
    </w:p>
    <w:p>
      <w:r>
        <w:rPr>
          <w:b/>
          <w:u w:val="single"/>
        </w:rPr>
        <w:t>703539</w:t>
      </w:r>
    </w:p>
    <w:p>
      <w:r>
        <w:t>@nadkaku Z dizlom na kavice in malo naokoli je to to. DPF filter, kupi si bencinerja,so cenejsi za vzdrzevanje 🥳🥳🥳</w:t>
      </w:r>
    </w:p>
    <w:p>
      <w:r>
        <w:rPr>
          <w:b/>
          <w:u w:val="single"/>
        </w:rPr>
        <w:t>703540</w:t>
      </w:r>
    </w:p>
    <w:p>
      <w:r>
        <w:t>@JJansaSDS Tako, kot socialist Hitler, tako SLOsocialisti ne marajo ŽIDOV. Večno zaletavi 'KAHLA'!</w:t>
      </w:r>
    </w:p>
    <w:p>
      <w:r>
        <w:rPr>
          <w:b/>
          <w:u w:val="single"/>
        </w:rPr>
        <w:t>703541</w:t>
      </w:r>
    </w:p>
    <w:p>
      <w:r>
        <w:t>Ali policija ščiti vrhove vladnih političnih strank pri bahanju z ekscesnih 200 kilometri na uro?! https://t.co/HikpOiutWK</w:t>
      </w:r>
    </w:p>
    <w:p>
      <w:r>
        <w:rPr>
          <w:b/>
          <w:u w:val="single"/>
        </w:rPr>
        <w:t>703542</w:t>
      </w:r>
    </w:p>
    <w:p>
      <w:r>
        <w:t>Nadgrajena kvaliteta kartonov Invercote G: Nova različica kartonov bo na voljo od julija letos. Podjetje Iggesund… http://t.co/ReRkQVseZj</w:t>
      </w:r>
    </w:p>
    <w:p>
      <w:r>
        <w:rPr>
          <w:b/>
          <w:u w:val="single"/>
        </w:rPr>
        <w:t>703543</w:t>
      </w:r>
    </w:p>
    <w:p>
      <w:r>
        <w:t>@5RA75226708 @UrosUrbanija Ti bogeca! A res ni sam eden na obeh slikah? #neverjetno</w:t>
      </w:r>
    </w:p>
    <w:p>
      <w:r>
        <w:rPr>
          <w:b/>
          <w:u w:val="single"/>
        </w:rPr>
        <w:t>703544</w:t>
      </w:r>
    </w:p>
    <w:p>
      <w:r>
        <w:t>POLICIJA OPOZARJA: Najbolj varno je v prtljažniku. Potnika v prtljažniku dobro zvežite. Želimo vam varno vožnjo!</w:t>
      </w:r>
    </w:p>
    <w:p>
      <w:r>
        <w:rPr>
          <w:b/>
          <w:u w:val="single"/>
        </w:rPr>
        <w:t>703545</w:t>
      </w:r>
    </w:p>
    <w:p>
      <w:r>
        <w:t>@cnfrmstA Ja lej, če se zmotiš, pa rečeš pugača, zveniš dolenjsko. Če se pa zmotiš in rečeš fukača pa ...</w:t>
      </w:r>
    </w:p>
    <w:p>
      <w:r>
        <w:rPr>
          <w:b/>
          <w:u w:val="single"/>
        </w:rPr>
        <w:t>703546</w:t>
      </w:r>
    </w:p>
    <w:p>
      <w:r>
        <w:t>@Matej_Klaric Ni bolj dosadnega tipa od peterleta, ko začne nabijat. Lukec je brihten zgleda 👍</w:t>
      </w:r>
    </w:p>
    <w:p>
      <w:r>
        <w:rPr>
          <w:b/>
          <w:u w:val="single"/>
        </w:rPr>
        <w:t>703547</w:t>
      </w:r>
    </w:p>
    <w:p>
      <w:r>
        <w:t>Očitno @LukaMesec še vedno joka po tem ko so ga pošolali gospodarstveniki. #novzacetek</w:t>
      </w:r>
    </w:p>
    <w:p>
      <w:r>
        <w:rPr>
          <w:b/>
          <w:u w:val="single"/>
        </w:rPr>
        <w:t>703548</w:t>
      </w:r>
    </w:p>
    <w:p>
      <w:r>
        <w:t>@KatarinaJenko @KatarinaDbr Pestro je, ker veš, da ga moraš fentat preden se ti skrije in si potem v negotovosti</w:t>
      </w:r>
    </w:p>
    <w:p>
      <w:r>
        <w:rPr>
          <w:b/>
          <w:u w:val="single"/>
        </w:rPr>
        <w:t>703549</w:t>
      </w:r>
    </w:p>
    <w:p>
      <w:r>
        <w:t>Serija skupinskih posilstev pretresla švedski Malmö; 17-letnico naj bi celo zažgali https://t.co/umpCyNyUaO</w:t>
      </w:r>
    </w:p>
    <w:p>
      <w:r>
        <w:rPr>
          <w:b/>
          <w:u w:val="single"/>
        </w:rPr>
        <w:t>703550</w:t>
      </w:r>
    </w:p>
    <w:p>
      <w:r>
        <w:t>Danes sem ugotovil, da mi od spomladanske garderobe pasejo samo copati in ocala..😢😢😢</w:t>
      </w:r>
    </w:p>
    <w:p>
      <w:r>
        <w:rPr>
          <w:b/>
          <w:u w:val="single"/>
        </w:rPr>
        <w:t>703551</w:t>
      </w:r>
    </w:p>
    <w:p>
      <w:r>
        <w:t>Jutrišnji večerni spektakel med @sampdoria in @OfficialASRoma je prestavljen, saj se v Genovi pričakujejo nalivi. Nič novega.</w:t>
      </w:r>
    </w:p>
    <w:p>
      <w:r>
        <w:rPr>
          <w:b/>
          <w:u w:val="single"/>
        </w:rPr>
        <w:t>703552</w:t>
      </w:r>
    </w:p>
    <w:p>
      <w:r>
        <w:t>@borisstepanov1 @BernardBrscic Kdaj ga bodo izpustili in sodili s prostosti????</w:t>
      </w:r>
    </w:p>
    <w:p>
      <w:r>
        <w:rPr>
          <w:b/>
          <w:u w:val="single"/>
        </w:rPr>
        <w:t>703553</w:t>
      </w:r>
    </w:p>
    <w:p>
      <w:r>
        <w:t>Zmeda v Kranju: ambulante zaprte, nezadovoljni bolniki kličejo na ministrstvo. https://t.co/cHn76eR9z5</w:t>
      </w:r>
    </w:p>
    <w:p>
      <w:r>
        <w:rPr>
          <w:b/>
          <w:u w:val="single"/>
        </w:rPr>
        <w:t>703554</w:t>
      </w:r>
    </w:p>
    <w:p>
      <w:r>
        <w:t>Proti bolham, klopom in ušem priporočamo ampule Fypryst! V avgustu jih lahko pri nas kupite 20% ceneje :) #akcija http://t.co/YbdhFZG7hk</w:t>
      </w:r>
    </w:p>
    <w:p>
      <w:r>
        <w:rPr>
          <w:b/>
          <w:u w:val="single"/>
        </w:rPr>
        <w:t>703555</w:t>
      </w:r>
    </w:p>
    <w:p>
      <w:r>
        <w:t>V parlamentu v #Budimpešta sem imel možnost, da srečam poslanca, ex-ministra in predvsem prijatelja #SandorFazekas. https://t.co/quVFt64qht</w:t>
      </w:r>
    </w:p>
    <w:p>
      <w:r>
        <w:rPr>
          <w:b/>
          <w:u w:val="single"/>
        </w:rPr>
        <w:t>703556</w:t>
      </w:r>
    </w:p>
    <w:p>
      <w:r>
        <w:t>A se je tak rodil a je delal za svojo butastost posebne tecaje? https://t.co/D2OcUNSOsa</w:t>
      </w:r>
    </w:p>
    <w:p>
      <w:r>
        <w:rPr>
          <w:b/>
          <w:u w:val="single"/>
        </w:rPr>
        <w:t>703557</w:t>
      </w:r>
    </w:p>
    <w:p>
      <w:r>
        <w:t>@KilgoreSH5 @SiolNEWS 38 milijar pa se še vedno ne more pohvalit, da je jedel najdražjo češpljo na svetu. 🤑🤑🤑</w:t>
        <w:br/>
        <w:br/>
        <w:t>#lifeisnotfair</w:t>
      </w:r>
    </w:p>
    <w:p>
      <w:r>
        <w:rPr>
          <w:b/>
          <w:u w:val="single"/>
        </w:rPr>
        <w:t>703558</w:t>
      </w:r>
    </w:p>
    <w:p>
      <w:r>
        <w:t>Rok Ferengja in njegov kitarist pravita, da bojo in jagode in čokolada, mi smo pa tudi dal že mehurčke na led,... https://t.co/EF4HZucnc7</w:t>
      </w:r>
    </w:p>
    <w:p>
      <w:r>
        <w:rPr>
          <w:b/>
          <w:u w:val="single"/>
        </w:rPr>
        <w:t>703559</w:t>
      </w:r>
    </w:p>
    <w:p>
      <w:r>
        <w:t>Erjavec: zaradi politične stabilnosti smo se v IO Desusa odločili podpreti vladni komprisni predlog nepremičninskega davka.</w:t>
      </w:r>
    </w:p>
    <w:p>
      <w:r>
        <w:rPr>
          <w:b/>
          <w:u w:val="single"/>
        </w:rPr>
        <w:t>703560</w:t>
      </w:r>
    </w:p>
    <w:p>
      <w:r>
        <w:t>@SumAndreja @SlanaZagar Ne moreš verjet. In to naj bi bil profesionalec, večkrat nagrajen z Viktorji.</w:t>
      </w:r>
    </w:p>
    <w:p>
      <w:r>
        <w:rPr>
          <w:b/>
          <w:u w:val="single"/>
        </w:rPr>
        <w:t>703561</w:t>
      </w:r>
    </w:p>
    <w:p>
      <w:r>
        <w:t>@MetkaSmole @AlojzKovsca Nedojebiv, zdaj se skriva za nekimi krilaticami. On bo velik vedel o sovrastvu. Priviligirancek</w:t>
      </w:r>
    </w:p>
    <w:p>
      <w:r>
        <w:rPr>
          <w:b/>
          <w:u w:val="single"/>
        </w:rPr>
        <w:t>703562</w:t>
      </w:r>
    </w:p>
    <w:p>
      <w:r>
        <w:t>Vlade RS: Delati bo treba dlje.</w:t>
        <w:br/>
        <w:t>Zdrav delavec: OK, lahko še delam.</w:t>
        <w:br/>
        <w:t>@vladaRS: Lahko, ampak dobro premisli. Pokojnino boš imel nižjo.</w:t>
        <w:br/>
        <w:t>#Butalci</w:t>
      </w:r>
    </w:p>
    <w:p>
      <w:r>
        <w:rPr>
          <w:b/>
          <w:u w:val="single"/>
        </w:rPr>
        <w:t>703563</w:t>
      </w:r>
    </w:p>
    <w:p>
      <w:r>
        <w:t>@MatevzBanovec @PocivalsekZ @StrankaSMC če ti vroča voda teče iz zemlje je lahko biti dober gospodarstvenik</w:t>
      </w:r>
    </w:p>
    <w:p>
      <w:r>
        <w:rPr>
          <w:b/>
          <w:u w:val="single"/>
        </w:rPr>
        <w:t>703564</w:t>
      </w:r>
    </w:p>
    <w:p>
      <w:r>
        <w:t>@SlovenijaVsrcu Leta 1939 je bila tako huda zima da so kurbe zastonj dajale da so vsaj nekaj toplega dobile vase😉</w:t>
      </w:r>
    </w:p>
    <w:p>
      <w:r>
        <w:rPr>
          <w:b/>
          <w:u w:val="single"/>
        </w:rPr>
        <w:t>703565</w:t>
      </w:r>
    </w:p>
    <w:p>
      <w:r>
        <w:t>@PreglArjan @iCinober @m_bostjan @RevijaReporter Ti, Arjane, se nisi kvalificiral za sodelovanje na razumni strani twitterja. Pejd k svojim.</w:t>
      </w:r>
    </w:p>
    <w:p>
      <w:r>
        <w:rPr>
          <w:b/>
          <w:u w:val="single"/>
        </w:rPr>
        <w:t>703566</w:t>
      </w:r>
    </w:p>
    <w:p>
      <w:r>
        <w:t>@MarjetaKuhar danes so zakon bojda našli, še vedno pa ne najdejo uskladitev, slednje še iščejo</w:t>
      </w:r>
    </w:p>
    <w:p>
      <w:r>
        <w:rPr>
          <w:b/>
          <w:u w:val="single"/>
        </w:rPr>
        <w:t>703567</w:t>
      </w:r>
    </w:p>
    <w:p>
      <w:r>
        <w:t>če se vam zdi nevarno, da otroci v šolo pešačijo ali kolesarijo ... https://t.co/GTEJ8wxwsz</w:t>
      </w:r>
    </w:p>
    <w:p>
      <w:r>
        <w:rPr>
          <w:b/>
          <w:u w:val="single"/>
        </w:rPr>
        <w:t>703568</w:t>
      </w:r>
    </w:p>
    <w:p>
      <w:r>
        <w:t>@stanka_d Ma kdaj ne bom več slišal in videl tega grdega starega fosila,kralja sette bandier.</w:t>
      </w:r>
    </w:p>
    <w:p>
      <w:r>
        <w:rPr>
          <w:b/>
          <w:u w:val="single"/>
        </w:rPr>
        <w:t>703569</w:t>
      </w:r>
    </w:p>
    <w:p>
      <w:r>
        <w:t>@ZigaTurk @MitjaIrsic @Nova24TV @StudioCity_ Prava rasistka,rasistično napada druge,naj pomete pred svojim pragom,...</w:t>
      </w:r>
    </w:p>
    <w:p>
      <w:r>
        <w:rPr>
          <w:b/>
          <w:u w:val="single"/>
        </w:rPr>
        <w:t>703570</w:t>
      </w:r>
    </w:p>
    <w:p>
      <w:r>
        <w:t>@Mario1985marec @MitjaIrsic desnuharji bi kar po domače,brez sodišč, šeriatsko pravo, ISTI STE KOT MUSLIMANSKI EKSTREMISTI</w:t>
      </w:r>
    </w:p>
    <w:p>
      <w:r>
        <w:rPr>
          <w:b/>
          <w:u w:val="single"/>
        </w:rPr>
        <w:t>703571</w:t>
      </w:r>
    </w:p>
    <w:p>
      <w:r>
        <w:t>@TopnewsSi Šrotek sirotek, da se daš taki zblojeni baburi ??? potem se zgodi, kar se ti je-žal..</w:t>
      </w:r>
    </w:p>
    <w:p>
      <w:r>
        <w:rPr>
          <w:b/>
          <w:u w:val="single"/>
        </w:rPr>
        <w:t>703572</w:t>
      </w:r>
    </w:p>
    <w:p>
      <w:r>
        <w:t>#epilog pa kaj moramo res vse prodat? Celoten kapital iz Slovenije? Eno pivovarno bojo zaprli. Kaj pa delavci?</w:t>
      </w:r>
    </w:p>
    <w:p>
      <w:r>
        <w:rPr>
          <w:b/>
          <w:u w:val="single"/>
        </w:rPr>
        <w:t>703573</w:t>
      </w:r>
    </w:p>
    <w:p>
      <w:r>
        <w:t>@davorvrban @Skandal_24 @JozeBiscak Janša nima gotovine. Po novem vsak € viška nakaže v svojo kliniko v Australijo.</w:t>
      </w:r>
    </w:p>
    <w:p>
      <w:r>
        <w:rPr>
          <w:b/>
          <w:u w:val="single"/>
        </w:rPr>
        <w:t>703574</w:t>
      </w:r>
    </w:p>
    <w:p>
      <w:r>
        <w:t>@Pet_Kod Tile so me držali gor pol srednje šole. Mi je pa grozno, da je šel Moz ful retard. Te kar malo odvrne.</w:t>
      </w:r>
    </w:p>
    <w:p>
      <w:r>
        <w:rPr>
          <w:b/>
          <w:u w:val="single"/>
        </w:rPr>
        <w:t>703575</w:t>
      </w:r>
    </w:p>
    <w:p>
      <w:r>
        <w:t>ustavokršitelj je hvaležen. kot vsakega kršitelja ga peče vest https://t.co/9Xv1cEIlQK</w:t>
      </w:r>
    </w:p>
    <w:p>
      <w:r>
        <w:rPr>
          <w:b/>
          <w:u w:val="single"/>
        </w:rPr>
        <w:t>703576</w:t>
      </w:r>
    </w:p>
    <w:p>
      <w:r>
        <w:t>Naj plača skupaj s poslanci, ki so ga podprli na interpelaciji!! Preveč si dovolijo!!</w:t>
        <w:br/>
        <w:br/>
        <w:t>https://t.co/RMUcXALCdY</w:t>
      </w:r>
    </w:p>
    <w:p>
      <w:r>
        <w:rPr>
          <w:b/>
          <w:u w:val="single"/>
        </w:rPr>
        <w:t>703577</w:t>
      </w:r>
    </w:p>
    <w:p>
      <w:r>
        <w:t>Batagelj, ne le, da je lastnoročno izkopal Postojnsko jamo, je strokovnjak tudi za človeške ribice. Logično.</w:t>
      </w:r>
    </w:p>
    <w:p>
      <w:r>
        <w:rPr>
          <w:b/>
          <w:u w:val="single"/>
        </w:rPr>
        <w:t>703578</w:t>
      </w:r>
    </w:p>
    <w:p>
      <w:r>
        <w:t>Posnetek okrogle mize na temo prepovedi prodaje CBD izdelkov v organizaciji zadruge #KonopKo</w:t>
        <w:br/>
        <w:t>https://t.co/Pgop7ZuouJ</w:t>
      </w:r>
    </w:p>
    <w:p>
      <w:r>
        <w:rPr>
          <w:b/>
          <w:u w:val="single"/>
        </w:rPr>
        <w:t>703579</w:t>
      </w:r>
    </w:p>
    <w:p>
      <w:r>
        <w:t>@luksuz Ne bi me čudilo, če bi policija v tem kaosu začela random streljat na "osumljene".</w:t>
      </w:r>
    </w:p>
    <w:p>
      <w:r>
        <w:rPr>
          <w:b/>
          <w:u w:val="single"/>
        </w:rPr>
        <w:t>703580</w:t>
      </w:r>
    </w:p>
    <w:p>
      <w:r>
        <w:t>@leaathenatabako Empatija je jeba.</w:t>
        <w:br/>
        <w:t>A svet brez empatičnih bi bil še večja jeba.</w:t>
      </w:r>
    </w:p>
    <w:p>
      <w:r>
        <w:rPr>
          <w:b/>
          <w:u w:val="single"/>
        </w:rPr>
        <w:t>703581</w:t>
      </w:r>
    </w:p>
    <w:p>
      <w:r>
        <w:t>#Bučke E43P06 - KAJ JE MORAL LADO LESKOVAR ZAPETI DESUSU? https://t.co/QxebC0KY28</w:t>
      </w:r>
    </w:p>
    <w:p>
      <w:r>
        <w:rPr>
          <w:b/>
          <w:u w:val="single"/>
        </w:rPr>
        <w:t>703582</w:t>
      </w:r>
    </w:p>
    <w:p>
      <w:r>
        <w:t>Da se ključi ne izgubijo, jih zavarujte s svojo tačko! https://t.co/3NWqsUuHQc</w:t>
      </w:r>
    </w:p>
    <w:p>
      <w:r>
        <w:rPr>
          <w:b/>
          <w:u w:val="single"/>
        </w:rPr>
        <w:t>703583</w:t>
      </w:r>
    </w:p>
    <w:p>
      <w:r>
        <w:t>1.5 % od 1.600 meljonof je tkole čez palec ene 24.000.000 ojrof</w:t>
        <w:br/>
        <w:t>#ArtTEŠ6 #zamujenapriložnost</w:t>
      </w:r>
    </w:p>
    <w:p>
      <w:r>
        <w:rPr>
          <w:b/>
          <w:u w:val="single"/>
        </w:rPr>
        <w:t>703584</w:t>
      </w:r>
    </w:p>
    <w:p>
      <w:r>
        <w:t>@MSarlah @motobrane Tega naši"šolniki" iz kovnice komunističnih idiotov še niso jemali! Na FDV-ju je druga "resnica"! #banda POKVARJENA!!!</w:t>
      </w:r>
    </w:p>
    <w:p>
      <w:r>
        <w:rPr>
          <w:b/>
          <w:u w:val="single"/>
        </w:rPr>
        <w:t>703585</w:t>
      </w:r>
    </w:p>
    <w:p>
      <w:r>
        <w:t>@GorencIrena @ales_primc Važno je, da je Miklavž. Pa s križem ali brez. Otrokom ni mar</w:t>
      </w:r>
    </w:p>
    <w:p>
      <w:r>
        <w:rPr>
          <w:b/>
          <w:u w:val="single"/>
        </w:rPr>
        <w:t>703586</w:t>
      </w:r>
    </w:p>
    <w:p>
      <w:r>
        <w:t>@miro5ek @vladaRS @MiroCerar @sarecmarjan Nič. Bo sledila kobalovanju in se v stiski oglasila čez mesec.</w:t>
      </w:r>
    </w:p>
    <w:p>
      <w:r>
        <w:rPr>
          <w:b/>
          <w:u w:val="single"/>
        </w:rPr>
        <w:t>703587</w:t>
      </w:r>
    </w:p>
    <w:p>
      <w:r>
        <w:t>Smeškoti ste vsi vi, ki vas zanima rezultat in imate 77 komentarjev, niste pa riti dvignali in opravili svoje državljanske dolžnosti. Ccc...</w:t>
      </w:r>
    </w:p>
    <w:p>
      <w:r>
        <w:rPr>
          <w:b/>
          <w:u w:val="single"/>
        </w:rPr>
        <w:t>703588</w:t>
      </w:r>
    </w:p>
    <w:p>
      <w:r>
        <w:t>@Lara_TheCookie Vzklik v vaški oštariji predno se začne pretep in glaže razbijat💪🏼😂😂AUFBIKS💪🏼😂😂</w:t>
      </w:r>
    </w:p>
    <w:p>
      <w:r>
        <w:rPr>
          <w:b/>
          <w:u w:val="single"/>
        </w:rPr>
        <w:t>703589</w:t>
      </w:r>
    </w:p>
    <w:p>
      <w:r>
        <w:t>Vse, ki so imeli partizanske kape na glavi v Dražgošah, bi poslala za eno leto, pod enakimi pogoji kot po vojni, na Goli otok.</w:t>
      </w:r>
    </w:p>
    <w:p>
      <w:r>
        <w:rPr>
          <w:b/>
          <w:u w:val="single"/>
        </w:rPr>
        <w:t>703590</w:t>
      </w:r>
    </w:p>
    <w:p>
      <w:r>
        <w:t>@Zvezaborcev_NOB A to je za vas žalitev proti tistemu kar ste storili po vojni, sram vas bodi, nimate kančka vesti !</w:t>
      </w:r>
    </w:p>
    <w:p>
      <w:r>
        <w:rPr>
          <w:b/>
          <w:u w:val="single"/>
        </w:rPr>
        <w:t>703591</w:t>
      </w:r>
    </w:p>
    <w:p>
      <w:r>
        <w:t>@Medeja_7 Dosti njih ISIS - ovcev in ostale golazni, ki se mora resiti resetk. Kriminalci rinejo ilegalno, po mojem skromnem mnenju.</w:t>
      </w:r>
    </w:p>
    <w:p>
      <w:r>
        <w:rPr>
          <w:b/>
          <w:u w:val="single"/>
        </w:rPr>
        <w:t>703592</w:t>
      </w:r>
    </w:p>
    <w:p>
      <w:r>
        <w:t>Tak hrup za prazen kurac, dolgcajt na kubik, ocitno prihaja samo Obrezu, jest sem vmes 2x zaspal #BarçaAtleti</w:t>
      </w:r>
    </w:p>
    <w:p>
      <w:r>
        <w:rPr>
          <w:b/>
          <w:u w:val="single"/>
        </w:rPr>
        <w:t>703593</w:t>
      </w:r>
    </w:p>
    <w:p>
      <w:r>
        <w:t>Ob 18:45 prvi derbi te sezone @bckrka : @petrol_olimpija .</w:t>
        <w:br/>
        <w:t>Predčasno zapuščamo vinograde in hitimo v Športno dvorano Leona Štuklja.</w:t>
      </w:r>
    </w:p>
    <w:p>
      <w:r>
        <w:rPr>
          <w:b/>
          <w:u w:val="single"/>
        </w:rPr>
        <w:t>703594</w:t>
      </w:r>
    </w:p>
    <w:p>
      <w:r>
        <w:t xml:space="preserve">Želite hitro in učikovito ortdontsko terapijo? </w:t>
        <w:br/>
        <w:t>Samozaklepne tehnike zobnih aparatov vam zagotavljajo hitre in... https://t.co/yY07gQTIhS</w:t>
      </w:r>
    </w:p>
    <w:p>
      <w:r>
        <w:rPr>
          <w:b/>
          <w:u w:val="single"/>
        </w:rPr>
        <w:t>703595</w:t>
      </w:r>
    </w:p>
    <w:p>
      <w:r>
        <w:t>@monster189 Poslovne najbrž še sledijo. Taksisti plačujejo kar lep fee za dispečersko službo, ta pa zadnje čase niti klica ne uspe sprejeti.</w:t>
      </w:r>
    </w:p>
    <w:p>
      <w:r>
        <w:rPr>
          <w:b/>
          <w:u w:val="single"/>
        </w:rPr>
        <w:t>703596</w:t>
      </w:r>
    </w:p>
    <w:p>
      <w:r>
        <w:t>Zdaj ko še levaki proti @RTV_Slovenija , bi jo pa lahko res ukinili. https://t.co/dOvJ99s0Oz</w:t>
      </w:r>
    </w:p>
    <w:p>
      <w:r>
        <w:rPr>
          <w:b/>
          <w:u w:val="single"/>
        </w:rPr>
        <w:t>703597</w:t>
      </w:r>
    </w:p>
    <w:p>
      <w:r>
        <w:t>Osredotočili smo se na stabilno držo in na pravilno pevsko dihanje. Ob tem smo vzdrževali sproščeni pevski... https://t.co/AsUO1X3pDb</w:t>
      </w:r>
    </w:p>
    <w:p>
      <w:r>
        <w:rPr>
          <w:b/>
          <w:u w:val="single"/>
        </w:rPr>
        <w:t>703598</w:t>
      </w:r>
    </w:p>
    <w:p>
      <w:r>
        <w:t>Počasi bodo taki incidenti postali tako pogosti kot rop banke. Posledice bodo veliko hujše. https://t.co/m0ZFrFDuZA</w:t>
      </w:r>
    </w:p>
    <w:p>
      <w:r>
        <w:rPr>
          <w:b/>
          <w:u w:val="single"/>
        </w:rPr>
        <w:t>703599</w:t>
      </w:r>
    </w:p>
    <w:p>
      <w:r>
        <w:t>@MissPiggy2373 Nič ni pametnega. Razen če spremljaš tenis. Pa Modrega poletja ne vrtijo.</w:t>
      </w:r>
    </w:p>
    <w:p>
      <w:r>
        <w:rPr>
          <w:b/>
          <w:u w:val="single"/>
        </w:rPr>
        <w:t>703600</w:t>
      </w:r>
    </w:p>
    <w:p>
      <w:r>
        <w:t>ne morem gledat "neodvisnih novinarjev" na @RTV_Slovenija kako blatijo @BorutPahor , gnusobe rdeče, vsaka palica ima dva konca</w:t>
      </w:r>
    </w:p>
    <w:p>
      <w:r>
        <w:rPr>
          <w:b/>
          <w:u w:val="single"/>
        </w:rPr>
        <w:t>703601</w:t>
      </w:r>
    </w:p>
    <w:p>
      <w:r>
        <w:t>@MazzoVanKlein @Svarun_K Jp, lep zgled majo v svojem vrhovnem poveljniku, ta se kr naprej afne gunca</w:t>
      </w:r>
    </w:p>
    <w:p>
      <w:r>
        <w:rPr>
          <w:b/>
          <w:u w:val="single"/>
        </w:rPr>
        <w:t>703602</w:t>
      </w:r>
    </w:p>
    <w:p>
      <w:r>
        <w:t>@zeljko_novak @bobsparrow70 Ti nisi glup, ker si narobe razumel. Ti si narobe razumel, ker si glup.</w:t>
      </w:r>
    </w:p>
    <w:p>
      <w:r>
        <w:rPr>
          <w:b/>
          <w:u w:val="single"/>
        </w:rPr>
        <w:t>703603</w:t>
      </w:r>
    </w:p>
    <w:p>
      <w:r>
        <w:t>FOTO: Voznica zapeljala s ceste, vozilo pristalo na strehi https://t.co/ExsOxswZDz</w:t>
      </w:r>
    </w:p>
    <w:p>
      <w:r>
        <w:rPr>
          <w:b/>
          <w:u w:val="single"/>
        </w:rPr>
        <w:t>703604</w:t>
      </w:r>
    </w:p>
    <w:p>
      <w:r>
        <w:t>@SabinaHomjak1 @sarecmarjan V gozd , v gozd pojdite in jih boste našli ....potem pa z njimi kot OZNA 1945.</w:t>
      </w:r>
    </w:p>
    <w:p>
      <w:r>
        <w:rPr>
          <w:b/>
          <w:u w:val="single"/>
        </w:rPr>
        <w:t>703605</w:t>
      </w:r>
    </w:p>
    <w:p>
      <w:r>
        <w:t>Tole, prepoved pirotehnike pol pa cajt za ilegalizacijo sazasa https://t.co/Nb86SRQ1Nh</w:t>
      </w:r>
    </w:p>
    <w:p>
      <w:r>
        <w:rPr>
          <w:b/>
          <w:u w:val="single"/>
        </w:rPr>
        <w:t>703606</w:t>
      </w:r>
    </w:p>
    <w:p>
      <w:r>
        <w:t xml:space="preserve">Dvajsetletnik pride iz mesta: </w:t>
        <w:br/>
        <w:t xml:space="preserve">-Ati, danes sem imel prvo seksualno izkušnjo. </w:t>
        <w:br/>
        <w:t xml:space="preserve">-To, sine, prisedi in povej vse! </w:t>
        <w:br/>
        <w:t>-Ne morem, me tako rit boli.</w:t>
      </w:r>
    </w:p>
    <w:p>
      <w:r>
        <w:rPr>
          <w:b/>
          <w:u w:val="single"/>
        </w:rPr>
        <w:t>703607</w:t>
      </w:r>
    </w:p>
    <w:p>
      <w:r>
        <w:t>@ZanMahnic ponosno  izpostavljen na 1.strani FB profila ustaške podgane Bujanca...:-)) #gliha_vkup_štriha https://t.co/zYR80SnLni</w:t>
      </w:r>
    </w:p>
    <w:p>
      <w:r>
        <w:rPr>
          <w:b/>
          <w:u w:val="single"/>
        </w:rPr>
        <w:t>703608</w:t>
      </w:r>
    </w:p>
    <w:p>
      <w:r>
        <w:t>@PrinasalkaZlata @BorSeusek @AlojzKovsca Se pravi, da predsednik DS nima strganih gat. To me veseli.</w:t>
      </w:r>
    </w:p>
    <w:p>
      <w:r>
        <w:rPr>
          <w:b/>
          <w:u w:val="single"/>
        </w:rPr>
        <w:t>703609</w:t>
      </w:r>
    </w:p>
    <w:p>
      <w:r>
        <w:t>A veš ko kupiš nov laptop pri @TelekomSlo in le ta ne deluje po prvem vklopu?!?Katastrofa! #pritisk1200</w:t>
      </w:r>
    </w:p>
    <w:p>
      <w:r>
        <w:rPr>
          <w:b/>
          <w:u w:val="single"/>
        </w:rPr>
        <w:t>703610</w:t>
      </w:r>
    </w:p>
    <w:p>
      <w:r>
        <w:t>Če bi kdo rad oropal trafiko, priporočam #leclerc na rudniku. Njihovemu varnostniku se tud sanja ne, kje naj bi bila.</w:t>
      </w:r>
    </w:p>
    <w:p>
      <w:r>
        <w:rPr>
          <w:b/>
          <w:u w:val="single"/>
        </w:rPr>
        <w:t>703611</w:t>
      </w:r>
    </w:p>
    <w:p>
      <w:r>
        <w:t>Ubistvu ne vem, če se še hočem pobarvat na sivo, ker me ful mika živa oranžna, hkrati bi pa šla mogoče kr nazaj na čokoladno, fak #NEVEM</w:t>
      </w:r>
    </w:p>
    <w:p>
      <w:r>
        <w:rPr>
          <w:b/>
          <w:u w:val="single"/>
        </w:rPr>
        <w:t>703612</w:t>
      </w:r>
    </w:p>
    <w:p>
      <w:r>
        <w:t>@Podcrto @Onkraj_ @xmp125a @YanchMb @investigate_eu Tega fijaker-konj zagovorniki reform nočejo razumeti.</w:t>
      </w:r>
    </w:p>
    <w:p>
      <w:r>
        <w:rPr>
          <w:b/>
          <w:u w:val="single"/>
        </w:rPr>
        <w:t>703613</w:t>
      </w:r>
    </w:p>
    <w:p>
      <w:r>
        <w:t>Evropo moramo narediti močnejšo, uspešnejšo, takšno, ki v nedeljo odhajajo na 800 km dolgo pot do Srebrenice.</w:t>
      </w:r>
    </w:p>
    <w:p>
      <w:r>
        <w:rPr>
          <w:b/>
          <w:u w:val="single"/>
        </w:rPr>
        <w:t>703614</w:t>
      </w:r>
    </w:p>
    <w:p>
      <w:r>
        <w:t>@BojanPozar Voduškova priljubljena „destinacija " Trojane, kjer rad izsiljuje in opravlja primopredajo €.</w:t>
      </w:r>
    </w:p>
    <w:p>
      <w:r>
        <w:rPr>
          <w:b/>
          <w:u w:val="single"/>
        </w:rPr>
        <w:t>703615</w:t>
      </w:r>
    </w:p>
    <w:p>
      <w:r>
        <w:t>Ko misliš, da te maček ne more več presenetit - v gobcu je prinesel žabo!!! 🐸🐾🐾</w:t>
      </w:r>
    </w:p>
    <w:p>
      <w:r>
        <w:rPr>
          <w:b/>
          <w:u w:val="single"/>
        </w:rPr>
        <w:t>703616</w:t>
      </w:r>
    </w:p>
    <w:p>
      <w:r>
        <w:t>@NormaMKorosec No piška,iz prekarijata se norca delat...mal cudno predstavo imas o sarkazmu,kot si oznacila svoj nevoscljivi tvitek</w:t>
      </w:r>
    </w:p>
    <w:p>
      <w:r>
        <w:rPr>
          <w:b/>
          <w:u w:val="single"/>
        </w:rPr>
        <w:t>703617</w:t>
      </w:r>
    </w:p>
    <w:p>
      <w:r>
        <w:t>@sivanosoroginja Treba ga je zbrcat v rit, matervola... sej potem ma kar potencial😀</w:t>
      </w:r>
    </w:p>
    <w:p>
      <w:r>
        <w:rPr>
          <w:b/>
          <w:u w:val="single"/>
        </w:rPr>
        <w:t>703618</w:t>
      </w:r>
    </w:p>
    <w:p>
      <w:r>
        <w:t>@suskozaver 👌 super. Mi pa vse resujemo s povodci. Se gugalnica je zrihtana s povodci 😂</w:t>
      </w:r>
    </w:p>
    <w:p>
      <w:r>
        <w:rPr>
          <w:b/>
          <w:u w:val="single"/>
        </w:rPr>
        <w:t>703619</w:t>
      </w:r>
    </w:p>
    <w:p>
      <w:r>
        <w:t>@Libertarec Teh Karb je v Sloveniji preveč! Za novčič bi prodali lastno mater.</w:t>
      </w:r>
    </w:p>
    <w:p>
      <w:r>
        <w:rPr>
          <w:b/>
          <w:u w:val="single"/>
        </w:rPr>
        <w:t>703620</w:t>
      </w:r>
    </w:p>
    <w:p>
      <w:r>
        <w:t>Zaradi izbruha ospic bi nas radi spet cepili!? Glede ucinkovitosti cepljenja in 'credne imunusti' glej: http://t.co/v74MOcjgmC via @YouTube</w:t>
      </w:r>
    </w:p>
    <w:p>
      <w:r>
        <w:rPr>
          <w:b/>
          <w:u w:val="single"/>
        </w:rPr>
        <w:t>703621</w:t>
      </w:r>
    </w:p>
    <w:p>
      <w:r>
        <w:t>Je komu še vedno čudno zakaj želijo Britanci ven iz te EU norišnice? https://t.co/gTm2OmHxZZ</w:t>
      </w:r>
    </w:p>
    <w:p>
      <w:r>
        <w:rPr>
          <w:b/>
          <w:u w:val="single"/>
        </w:rPr>
        <w:t>703622</w:t>
      </w:r>
    </w:p>
    <w:p>
      <w:r>
        <w:t>Ob vročih dneh se priležejo lahkotnejši #prigrizki, kot je - #hrustljavka https://t.co/6fBxge5NjA #šolaokusov https://t.co/pVXm3DsNa9</w:t>
      </w:r>
    </w:p>
    <w:p>
      <w:r>
        <w:rPr>
          <w:b/>
          <w:u w:val="single"/>
        </w:rPr>
        <w:t>703623</w:t>
      </w:r>
    </w:p>
    <w:p>
      <w:r>
        <w:t>@Moj_ca @majchi8 @Urskitka Poznam ljudi, ki se za koriander pripeljejo v LJ :) Samo v tem primeru je boljše prej poklicat.</w:t>
      </w:r>
    </w:p>
    <w:p>
      <w:r>
        <w:rPr>
          <w:b/>
          <w:u w:val="single"/>
        </w:rPr>
        <w:t>703624</w:t>
      </w:r>
    </w:p>
    <w:p>
      <w:r>
        <w:t>@petrasovdat Čin! 🥂 A ponavljaš za nami? 😉😁Men je tud najboljši z brinovimi jagodami in rožmarinom. 🍸👍🔝 #gintonic</w:t>
      </w:r>
    </w:p>
    <w:p>
      <w:r>
        <w:rPr>
          <w:b/>
          <w:u w:val="single"/>
        </w:rPr>
        <w:t>703625</w:t>
      </w:r>
    </w:p>
    <w:p>
      <w:r>
        <w:t>@ErikaPlaninsec @lucijausaj @3K3G3B3 UGOVOR VAŠA MILOST !! BIVŠA kadilka in kofetkam zdaj brez čika ampak ob velikih guštih.</w:t>
      </w:r>
    </w:p>
    <w:p>
      <w:r>
        <w:rPr>
          <w:b/>
          <w:u w:val="single"/>
        </w:rPr>
        <w:t>703626</w:t>
      </w:r>
    </w:p>
    <w:p>
      <w:r>
        <w:t>Pipike rastejo pri nas predvsem na brstišču prevratništva in koristi ! https://t.co/Qd3iTC1yf6</w:t>
      </w:r>
    </w:p>
    <w:p>
      <w:r>
        <w:rPr>
          <w:b/>
          <w:u w:val="single"/>
        </w:rPr>
        <w:t>703627</w:t>
      </w:r>
    </w:p>
    <w:p>
      <w:r>
        <w:t>mal je čuden občutek tole v živo doživljat...sploh prvič...in upam zadnjič...čista jeba...</w:t>
      </w:r>
    </w:p>
    <w:p>
      <w:r>
        <w:rPr>
          <w:b/>
          <w:u w:val="single"/>
        </w:rPr>
        <w:t>703628</w:t>
      </w:r>
    </w:p>
    <w:p>
      <w:r>
        <w:t>@SpelaRotar Dosegli so cilj (pra)komunizem, ko ni več denarja in davkov. Čestitke komunistom oz. levici.</w:t>
      </w:r>
    </w:p>
    <w:p>
      <w:r>
        <w:rPr>
          <w:b/>
          <w:u w:val="single"/>
        </w:rPr>
        <w:t>703629</w:t>
      </w:r>
    </w:p>
    <w:p>
      <w:r>
        <w:t>@DarkoErmenc @MarkoSket Una 2 bombnika sta v nazaj v Rusiji že vsaj 2 dni</w:t>
        <w:br/>
        <w:t>https://t.co/MQ3yEROIDA</w:t>
      </w:r>
    </w:p>
    <w:p>
      <w:r>
        <w:rPr>
          <w:b/>
          <w:u w:val="single"/>
        </w:rPr>
        <w:t>703630</w:t>
      </w:r>
    </w:p>
    <w:p>
      <w:r>
        <w:t>Obsedno stanje okrog CD-ja, reportažni avtomobili. Ampak jest grem na @28LIFFe! https://t.co/3FV5xpK9iC</w:t>
      </w:r>
    </w:p>
    <w:p>
      <w:r>
        <w:rPr>
          <w:b/>
          <w:u w:val="single"/>
        </w:rPr>
        <w:t>703631</w:t>
      </w:r>
    </w:p>
    <w:p>
      <w:r>
        <w:t>celo galebi branijo svoje pred jastrebi, le Slovencem je vseeno https://t.co/5tpc4JR1u3</w:t>
      </w:r>
    </w:p>
    <w:p>
      <w:r>
        <w:rPr>
          <w:b/>
          <w:u w:val="single"/>
        </w:rPr>
        <w:t>703632</w:t>
      </w:r>
    </w:p>
    <w:p>
      <w:r>
        <w:t>Veliko ljudi je zagotovo že slišala za telovadno organizacijo Sokol, le malo pa je takih, ki bi vedeli, da je... https://t.co/F3JxLEfWdA</w:t>
      </w:r>
    </w:p>
    <w:p>
      <w:r>
        <w:rPr>
          <w:b/>
          <w:u w:val="single"/>
        </w:rPr>
        <w:t>703633</w:t>
      </w:r>
    </w:p>
    <w:p>
      <w:r>
        <w:t>@LicenRobert Posebej "zabavno" bo, ko bodo kakšni razvajeni froci za svoje trapaste cilje izsiljevali starše s prijavami. @iCinober @petracj</w:t>
      </w:r>
    </w:p>
    <w:p>
      <w:r>
        <w:rPr>
          <w:b/>
          <w:u w:val="single"/>
        </w:rPr>
        <w:t>703634</w:t>
      </w:r>
    </w:p>
    <w:p>
      <w:r>
        <w:t>FOTO: Po silovitem tajfunu 80.000 japonskih domov brez elektrike https://t.co/cIXWN2YNbW https://t.co/NaeRgoPUp7</w:t>
      </w:r>
    </w:p>
    <w:p>
      <w:r>
        <w:rPr>
          <w:b/>
          <w:u w:val="single"/>
        </w:rPr>
        <w:t>703635</w:t>
      </w:r>
    </w:p>
    <w:p>
      <w:r>
        <w:t>@petrasovdat Butec in Butec samo butec smo tle mi vsi ki dovolimo da se frise pokajo iz nas in zapravljajo nas denar</w:t>
      </w:r>
    </w:p>
    <w:p>
      <w:r>
        <w:rPr>
          <w:b/>
          <w:u w:val="single"/>
        </w:rPr>
        <w:t>703636</w:t>
      </w:r>
    </w:p>
    <w:p>
      <w:r>
        <w:t>Funkcija študentskih organizacij je ta, da drži psihopate, rojene za politiko, stran od državne politike.</w:t>
      </w:r>
    </w:p>
    <w:p>
      <w:r>
        <w:rPr>
          <w:b/>
          <w:u w:val="single"/>
        </w:rPr>
        <w:t>703637</w:t>
      </w:r>
    </w:p>
    <w:p>
      <w:r>
        <w:t>Etiketirni papir Zanlabel v treh novih različicah: Proizvajalec papirja Metsä Board Zanders je ponovni ponudil... http://t.co/unmEpIVLaz</w:t>
      </w:r>
    </w:p>
    <w:p>
      <w:r>
        <w:rPr>
          <w:b/>
          <w:u w:val="single"/>
        </w:rPr>
        <w:t>703638</w:t>
      </w:r>
    </w:p>
    <w:p>
      <w:r>
        <w:t>@ZmagoPlemeniti Saj jaz dobro vem za kaj gre, pa bom raje tiho, da ne dobim rakete v hišo.</w:t>
      </w:r>
    </w:p>
    <w:p>
      <w:r>
        <w:rPr>
          <w:b/>
          <w:u w:val="single"/>
        </w:rPr>
        <w:t>703639</w:t>
      </w:r>
    </w:p>
    <w:p>
      <w:r>
        <w:t>@matjazg Bajé,da psuham delamo krivico s "pasjo vročino". Vroči del poletja se imenuje po ozvezdju Psa.</w:t>
      </w:r>
    </w:p>
    <w:p>
      <w:r>
        <w:rPr>
          <w:b/>
          <w:u w:val="single"/>
        </w:rPr>
        <w:t>703640</w:t>
      </w:r>
    </w:p>
    <w:p>
      <w:r>
        <w:t>2017: naciji so užaljeni, ker v Wolfensteinu streljamo nacije. Kdo se bo oglasil pri nas? :D https://t.co/EozlaQ7yUO</w:t>
      </w:r>
    </w:p>
    <w:p>
      <w:r>
        <w:rPr>
          <w:b/>
          <w:u w:val="single"/>
        </w:rPr>
        <w:t>703641</w:t>
      </w:r>
    </w:p>
    <w:p>
      <w:r>
        <w:t>@gfajdi Za povprečno 6000€? Dobiš z zlato nitko izvezeno knjižico s papirji iz baobab-ovega lesa?</w:t>
      </w:r>
    </w:p>
    <w:p>
      <w:r>
        <w:rPr>
          <w:b/>
          <w:u w:val="single"/>
        </w:rPr>
        <w:t>703642</w:t>
      </w:r>
    </w:p>
    <w:p>
      <w:r>
        <w:t>Ne gospod policaj...voznik mi noče izročiti police z kuponi...trdi da sem jaz vozil vzvratno.. https://t.co/piWabOdBuo</w:t>
      </w:r>
    </w:p>
    <w:p>
      <w:r>
        <w:rPr>
          <w:b/>
          <w:u w:val="single"/>
        </w:rPr>
        <w:t>703643</w:t>
      </w:r>
    </w:p>
    <w:p>
      <w:r>
        <w:t>Ogrevan bus, pa še kuža je gor. Če to ni razlog za #blessed hešteg, potem ne vem, kaj je. 🙌🏼</w:t>
      </w:r>
    </w:p>
    <w:p>
      <w:r>
        <w:rPr>
          <w:b/>
          <w:u w:val="single"/>
        </w:rPr>
        <w:t>703644</w:t>
      </w:r>
    </w:p>
    <w:p>
      <w:r>
        <w:t>Kak naj znan, ka je riža kuhana? Jaz je ne jem, tisti keri me je proso ka jo  naj skuhan, pa ga nega doma. Že vidin katastrofo.</w:t>
      </w:r>
    </w:p>
    <w:p>
      <w:r>
        <w:rPr>
          <w:b/>
          <w:u w:val="single"/>
        </w:rPr>
        <w:t>703645</w:t>
      </w:r>
    </w:p>
    <w:p>
      <w:r>
        <w:t>Dragi #lpp!</w:t>
        <w:br/>
        <w:t>Dej se ti malo jebi s svojim “napovedovanjem” prihoda trole na postajo!</w:t>
      </w:r>
    </w:p>
    <w:p>
      <w:r>
        <w:rPr>
          <w:b/>
          <w:u w:val="single"/>
        </w:rPr>
        <w:t>703646</w:t>
      </w:r>
    </w:p>
    <w:p>
      <w:r>
        <w:t>Če se bo izkazalo, da je kredit SDS nezakonit, bo denar najbrž treba vrniti. Na kateri račun posojilodajalke pa? #posojiloSDS</w:t>
      </w:r>
    </w:p>
    <w:p>
      <w:r>
        <w:rPr>
          <w:b/>
          <w:u w:val="single"/>
        </w:rPr>
        <w:t>703647</w:t>
      </w:r>
    </w:p>
    <w:p>
      <w:r>
        <w:t>@kriznimenedzer Tof je bil vedno rit, no na stara leta se muje pa še zmešalo, da debil časti jakoviča🤣</w:t>
      </w:r>
    </w:p>
    <w:p>
      <w:r>
        <w:rPr>
          <w:b/>
          <w:u w:val="single"/>
        </w:rPr>
        <w:t>703648</w:t>
      </w:r>
    </w:p>
    <w:p>
      <w:r>
        <w:t>Stranki SDS pri raziskovanju nepravilnosti padajo lastni ljudje. Pri žilnih opornicah je to njihov nekdanji... https://t.co/MgKmLdQESz</w:t>
      </w:r>
    </w:p>
    <w:p>
      <w:r>
        <w:rPr>
          <w:b/>
          <w:u w:val="single"/>
        </w:rPr>
        <w:t>703649</w:t>
      </w:r>
    </w:p>
    <w:p>
      <w:r>
        <w:t>OMG! Ena artikulirana ženska (Ugrešič) in preko 100 notifications! 😲 Kje so časi: "petek je dan za metek"?! Ti žabci res ne sexajo, ni mit!</w:t>
      </w:r>
    </w:p>
    <w:p>
      <w:r>
        <w:rPr>
          <w:b/>
          <w:u w:val="single"/>
        </w:rPr>
        <w:t>703650</w:t>
      </w:r>
    </w:p>
    <w:p>
      <w:r>
        <w:t>@24ur_com a Vogrinca ste prav z defibliratorjem obudili od mrtvih. Ukc bo ostal brez dela, če se boste tolk trudili.</w:t>
      </w:r>
    </w:p>
    <w:p>
      <w:r>
        <w:rPr>
          <w:b/>
          <w:u w:val="single"/>
        </w:rPr>
        <w:t>703651</w:t>
      </w:r>
    </w:p>
    <w:p>
      <w:r>
        <w:t>@JaniPeljhan @Ajdovscina @RealLifeVersion Dobro ste ga picil vceraj, se posebej bis. 👌😉</w:t>
      </w:r>
    </w:p>
    <w:p>
      <w:r>
        <w:rPr>
          <w:b/>
          <w:u w:val="single"/>
        </w:rPr>
        <w:t>703652</w:t>
      </w:r>
    </w:p>
    <w:p>
      <w:r>
        <w:t>Poslovni prostori, izklicna cena: 25.100 €, površina: 46,5 m2 &amp;gt;&amp;gt;&amp;gt; http://t.co/mTGi4jfuab #dražbe #nepremičnine</w:t>
      </w:r>
    </w:p>
    <w:p>
      <w:r>
        <w:rPr>
          <w:b/>
          <w:u w:val="single"/>
        </w:rPr>
        <w:t>703653</w:t>
      </w:r>
    </w:p>
    <w:p>
      <w:r>
        <w:t>Slovenska vlada in svinjarija tvoja!</w:t>
        <w:br/>
        <w:br/>
        <w:t>Kriminal kriminal,</w:t>
        <w:br/>
        <w:t>vladujoča vsa drhal,</w:t>
        <w:br/>
        <w:t>le kje skriti je denaar!</w:t>
        <w:br/>
        <w:br/>
        <w:t>Vsi, ko... https://t.co/Ujn8fqrh4V</w:t>
      </w:r>
    </w:p>
    <w:p>
      <w:r>
        <w:rPr>
          <w:b/>
          <w:u w:val="single"/>
        </w:rPr>
        <w:t>703654</w:t>
      </w:r>
    </w:p>
    <w:p>
      <w:r>
        <w:t>Zoran Jankovič omenja SDS,češ da nasprotuje obnovi Plečnik stadiona!Osebno,kot simpatizer ne verjamem temu da stranka podpira solatarje !?</w:t>
      </w:r>
    </w:p>
    <w:p>
      <w:r>
        <w:rPr>
          <w:b/>
          <w:u w:val="single"/>
        </w:rPr>
        <w:t>703655</w:t>
      </w:r>
    </w:p>
    <w:p>
      <w:r>
        <w:t>@BozoPredalic Če bodo samo takšni "retard" ekonomisti bomo z korejo isti......</w:t>
      </w:r>
    </w:p>
    <w:p>
      <w:r>
        <w:rPr>
          <w:b/>
          <w:u w:val="single"/>
        </w:rPr>
        <w:t>703656</w:t>
      </w:r>
    </w:p>
    <w:p>
      <w:r>
        <w:t>@crnkovic Fake news Crnkovič seveda skoči in začne furat narativ preden preveri dejstva.</w:t>
        <w:br/>
        <w:br/>
        <w:t>https://t.co/GLKfGSkplv</w:t>
      </w:r>
    </w:p>
    <w:p>
      <w:r>
        <w:rPr>
          <w:b/>
          <w:u w:val="single"/>
        </w:rPr>
        <w:t>703657</w:t>
      </w:r>
    </w:p>
    <w:p>
      <w:r>
        <w:t>@GregorKos Dons je nedelja, Gregor, ne-de-lja. Dons se ne dela, dons se pece palacinke s slivovo marmelado. #roundabout</w:t>
      </w:r>
    </w:p>
    <w:p>
      <w:r>
        <w:rPr>
          <w:b/>
          <w:u w:val="single"/>
        </w:rPr>
        <w:t>703658</w:t>
      </w:r>
    </w:p>
    <w:p>
      <w:r>
        <w:t>Bravo! Res je v dezelah z odl pitno vodo neumnost kupovati ustekleniceno! RT "@HBuljubasic: Voda s porukom! http://t.co/53dGXZ4Oh4"</w:t>
      </w:r>
    </w:p>
    <w:p>
      <w:r>
        <w:rPr>
          <w:b/>
          <w:u w:val="single"/>
        </w:rPr>
        <w:t>703659</w:t>
      </w:r>
    </w:p>
    <w:p>
      <w:r>
        <w:t>@crico111 @SamoGlavan @FranciKek Umiri se. Si pozabil vzet tisto drobno tabletko danes.</w:t>
      </w:r>
    </w:p>
    <w:p>
      <w:r>
        <w:rPr>
          <w:b/>
          <w:u w:val="single"/>
        </w:rPr>
        <w:t>703660</w:t>
      </w:r>
    </w:p>
    <w:p>
      <w:r>
        <w:t>@karfjolca Namigujem: tako se lahko skozi obvode kaj povrne v žepe "poštarjev".</w:t>
      </w:r>
    </w:p>
    <w:p>
      <w:r>
        <w:rPr>
          <w:b/>
          <w:u w:val="single"/>
        </w:rPr>
        <w:t>703661</w:t>
      </w:r>
    </w:p>
    <w:p>
      <w:r>
        <w:t>@Bilkoselektion Zdej oblika vode je spolzela, ostala je le riba in kanalizacija v Klecah.</w:t>
      </w:r>
    </w:p>
    <w:p>
      <w:r>
        <w:rPr>
          <w:b/>
          <w:u w:val="single"/>
        </w:rPr>
        <w:t>703662</w:t>
      </w:r>
    </w:p>
    <w:p>
      <w:r>
        <w:t>So te lepe vetrovke še iz  fonda *flisi poslanke *B.Muršič*- občina Ruše? Sedaj verjetno drugi "donatorji"? https://t.co/J0dIWKO30F</w:t>
      </w:r>
    </w:p>
    <w:p>
      <w:r>
        <w:rPr>
          <w:b/>
          <w:u w:val="single"/>
        </w:rPr>
        <w:t>703663</w:t>
      </w:r>
    </w:p>
    <w:p>
      <w:r>
        <w:t>Do nadaljnega sončno vreme. Očitno tile podnebni štrajki ala Greta proti sončnim ciklom res pomagajo.</w:t>
      </w:r>
    </w:p>
    <w:p>
      <w:r>
        <w:rPr>
          <w:b/>
          <w:u w:val="single"/>
        </w:rPr>
        <w:t>703664</w:t>
      </w:r>
    </w:p>
    <w:p>
      <w:r>
        <w:t>@SiolNEWS OK a lahko tole rit-tvitamo dokler se ne skesajo vsi perverzneži z več mišic kot možgani na @PlanetTV https://t.co/6JQaNQ1Fvz</w:t>
      </w:r>
    </w:p>
    <w:p>
      <w:r>
        <w:rPr>
          <w:b/>
          <w:u w:val="single"/>
        </w:rPr>
        <w:t>703665</w:t>
      </w:r>
    </w:p>
    <w:p>
      <w:r>
        <w:t>Moško pranje; v pralni stroj dam vse, bundo in  pohodne hlače...</w:t>
        <w:br/>
        <w:t>pa melje in nekaj ropota. Ko konča obesim in... https://t.co/UOqLU8uYsu</w:t>
      </w:r>
    </w:p>
    <w:p>
      <w:r>
        <w:rPr>
          <w:b/>
          <w:u w:val="single"/>
        </w:rPr>
        <w:t>703666</w:t>
      </w:r>
    </w:p>
    <w:p>
      <w:r>
        <w:t>@STA_novice Narobe! Prtljaga je tihotapila drogo, tako kot tovornjaki po Evropi napadajo ljudi.</w:t>
      </w:r>
    </w:p>
    <w:p>
      <w:r>
        <w:rPr>
          <w:b/>
          <w:u w:val="single"/>
        </w:rPr>
        <w:t>703667</w:t>
      </w:r>
    </w:p>
    <w:p>
      <w:r>
        <w:t>Zraven je bila tudi ekipa ETV, ki je snemala reportažo. Po Jurčičevi poti letos 5555 pohodnikov https://t.co/Ew9hZGvRXt</w:t>
      </w:r>
    </w:p>
    <w:p>
      <w:r>
        <w:rPr>
          <w:b/>
          <w:u w:val="single"/>
        </w:rPr>
        <w:t>703668</w:t>
      </w:r>
    </w:p>
    <w:p>
      <w:r>
        <w:t>"Večini sem se izognila. Tudi kuhančku in čudenju nad neverjetnimi ljubljanskimi lučkami, galaksijami ter... https://t.co/lX42S9SpYw</w:t>
      </w:r>
    </w:p>
    <w:p>
      <w:r>
        <w:rPr>
          <w:b/>
          <w:u w:val="single"/>
        </w:rPr>
        <w:t>703669</w:t>
      </w:r>
    </w:p>
    <w:p>
      <w:r>
        <w:t>@JedrtJF @Delo Kdaj sledi nova kriminalka? Pa pohvale seveda za Jezero....#Na dušek</w:t>
      </w:r>
    </w:p>
    <w:p>
      <w:r>
        <w:rPr>
          <w:b/>
          <w:u w:val="single"/>
        </w:rPr>
        <w:t>703670</w:t>
      </w:r>
    </w:p>
    <w:p>
      <w:r>
        <w:t>@BojankaStern @metkav1 @Ziebane Ta pevka ima glas, ki sem ga vedno z vedrom zajemal.</w:t>
      </w:r>
    </w:p>
    <w:p>
      <w:r>
        <w:rPr>
          <w:b/>
          <w:u w:val="single"/>
        </w:rPr>
        <w:t>703671</w:t>
      </w:r>
    </w:p>
    <w:p>
      <w:r>
        <w:t>@magrateja @xsaiter Dogajanje sledi meni. :/ 4 + 2 študenta generirajo manj motenj kot en sam. :)</w:t>
      </w:r>
    </w:p>
    <w:p>
      <w:r>
        <w:rPr>
          <w:b/>
          <w:u w:val="single"/>
        </w:rPr>
        <w:t>703672</w:t>
      </w:r>
    </w:p>
    <w:p>
      <w:r>
        <w:t>"Cincanje zaradi enega plačilnega razreda je nespoštljivo". #protestgasilcev https://t.co/8WHbH0NyyV</w:t>
      </w:r>
    </w:p>
    <w:p>
      <w:r>
        <w:rPr>
          <w:b/>
          <w:u w:val="single"/>
        </w:rPr>
        <w:t>703673</w:t>
      </w:r>
    </w:p>
    <w:p>
      <w:r>
        <w:t>@thenewestaj Dobro si to ciljala, da bo vedno frej za RD. No, če ne bo v napačnem poklicu.</w:t>
        <w:br/>
        <w:br/>
        <w:t>Ti je kar ratal, ja!</w:t>
      </w:r>
    </w:p>
    <w:p>
      <w:r>
        <w:rPr>
          <w:b/>
          <w:u w:val="single"/>
        </w:rPr>
        <w:t>703674</w:t>
      </w:r>
    </w:p>
    <w:p>
      <w:r>
        <w:t>S #hči nakupujeve pr znanem švedskem cotarju. Vse kar sem imela v omari pri 10tih letih bi jim lahko prodala. Vse.</w:t>
      </w:r>
    </w:p>
    <w:p>
      <w:r>
        <w:rPr>
          <w:b/>
          <w:u w:val="single"/>
        </w:rPr>
        <w:t>703675</w:t>
      </w:r>
    </w:p>
    <w:p>
      <w:r>
        <w:t>Oh držte me!</w:t>
        <w:br/>
        <w:t>Krematorij daje koristne predloge.</w:t>
        <w:br/>
        <w:t>Manjka samo vprašanje "kdo ali kaj bo naslednji zažgan ali zapaljen" https://t.co/E2lu0nNlwV</w:t>
      </w:r>
    </w:p>
    <w:p>
      <w:r>
        <w:rPr>
          <w:b/>
          <w:u w:val="single"/>
        </w:rPr>
        <w:t>703676</w:t>
      </w:r>
    </w:p>
    <w:p>
      <w:r>
        <w:t>FOTO: Nogometaši NK Kema Puconci premagali ŠD Cven - https://t.co/H7JwaUC0rV https://t.co/v0Tryssj8W</w:t>
      </w:r>
    </w:p>
    <w:p>
      <w:r>
        <w:rPr>
          <w:b/>
          <w:u w:val="single"/>
        </w:rPr>
        <w:t>703677</w:t>
      </w:r>
    </w:p>
    <w:p>
      <w:r>
        <w:t>@RobertKase1 @Margu501 @lbna69 @Demokracija1 Kakšne brezveznosti pa ti streljaš . . .</w:t>
      </w:r>
    </w:p>
    <w:p>
      <w:r>
        <w:rPr>
          <w:b/>
          <w:u w:val="single"/>
        </w:rPr>
        <w:t>703678</w:t>
      </w:r>
    </w:p>
    <w:p>
      <w:r>
        <w:t>Siciljanci so v črpanju evropskih sredstev očitno bolj učinkoviti kot mi... #bucibuc #politikaSI</w:t>
      </w:r>
    </w:p>
    <w:p>
      <w:r>
        <w:rPr>
          <w:b/>
          <w:u w:val="single"/>
        </w:rPr>
        <w:t>703679</w:t>
      </w:r>
    </w:p>
    <w:p>
      <w:r>
        <w:t>@t_celestina @PolonaKS Ja, sm laufal do vrat, pol pa sem se upehal. Kaj češ, stare kosti.</w:t>
      </w:r>
    </w:p>
    <w:p>
      <w:r>
        <w:rPr>
          <w:b/>
          <w:u w:val="single"/>
        </w:rPr>
        <w:t>703680</w:t>
      </w:r>
    </w:p>
    <w:p>
      <w:r>
        <w:t>@JasaLorencic Od kdaj zadnji branilec ne dobi vec rdecega kartona? Za Roja nisem siguren, tole je bil pa ocitno zadnji v obrambi</w:t>
      </w:r>
    </w:p>
    <w:p>
      <w:r>
        <w:rPr>
          <w:b/>
          <w:u w:val="single"/>
        </w:rPr>
        <w:t>703681</w:t>
      </w:r>
    </w:p>
    <w:p>
      <w:r>
        <w:t>Bum. Tresk. Auč. Po današnjem dogodku v zvezi z #IranNLBGate bi lahko v SLO obstajal kak #FakeNews medij manj https://t.co/U2XjVzbl4X</w:t>
      </w:r>
    </w:p>
    <w:p>
      <w:r>
        <w:rPr>
          <w:b/>
          <w:u w:val="single"/>
        </w:rPr>
        <w:t>703682</w:t>
      </w:r>
    </w:p>
    <w:p>
      <w:r>
        <w:t>Kaja Teržan, Jenkova nagrajenka: Pek ne peče kruha zase - https://t.co/2Gz6hcvh8l</w:t>
      </w:r>
    </w:p>
    <w:p>
      <w:r>
        <w:rPr>
          <w:b/>
          <w:u w:val="single"/>
        </w:rPr>
        <w:t>703683</w:t>
      </w:r>
    </w:p>
    <w:p>
      <w:r>
        <w:t>@badabumbadabum Rata lazje ko niso vec najstniki. Ne obnasano se vec kot da se svet okoli njih vrti 😉</w:t>
      </w:r>
    </w:p>
    <w:p>
      <w:r>
        <w:rPr>
          <w:b/>
          <w:u w:val="single"/>
        </w:rPr>
        <w:t>703684</w:t>
      </w:r>
    </w:p>
    <w:p>
      <w:r>
        <w:t>@z8_LJ Bolano. Ampak boli njega, verjetn itak odhaja. Ampak tole je blo zelo mesarsko, ogabno.</w:t>
      </w:r>
    </w:p>
    <w:p>
      <w:r>
        <w:rPr>
          <w:b/>
          <w:u w:val="single"/>
        </w:rPr>
        <w:t>703685</w:t>
      </w:r>
    </w:p>
    <w:p>
      <w:r>
        <w:t>Sploh ni tako slabo...#zadnjiuradnidansezonenaKrvavcu https://t.co/TPSuVpEBRP</w:t>
      </w:r>
    </w:p>
    <w:p>
      <w:r>
        <w:rPr>
          <w:b/>
          <w:u w:val="single"/>
        </w:rPr>
        <w:t>703686</w:t>
      </w:r>
    </w:p>
    <w:p>
      <w:r>
        <w:t>Urejanje majhnih prostorov: devet napak, ki se jim je priporočljivo izogniti https://t.co/EcWi0kSiOo</w:t>
      </w:r>
    </w:p>
    <w:p>
      <w:r>
        <w:rPr>
          <w:b/>
          <w:u w:val="single"/>
        </w:rPr>
        <w:t>703687</w:t>
      </w:r>
    </w:p>
    <w:p>
      <w:r>
        <w:t>Novi Applovi računalniki s T2 ne dovolijo poganjanja Linuxa https://t.co/mCgyPf31Yr</w:t>
      </w:r>
    </w:p>
    <w:p>
      <w:r>
        <w:rPr>
          <w:b/>
          <w:u w:val="single"/>
        </w:rPr>
        <w:t>703688</w:t>
      </w:r>
    </w:p>
    <w:p>
      <w:r>
        <w:t>@VeraG_KR Se mi zdi, da je bolj primerno vprašanje kdaj smo to dovolili in koliko časa bomo to še dopuščali.</w:t>
      </w:r>
    </w:p>
    <w:p>
      <w:r>
        <w:rPr>
          <w:b/>
          <w:u w:val="single"/>
        </w:rPr>
        <w:t>703689</w:t>
      </w:r>
    </w:p>
    <w:p>
      <w:r>
        <w:t>Pri Barabcih je v navadi,</w:t>
        <w:br/>
        <w:t>da z noži štihajo se radi.</w:t>
        <w:br/>
        <w:t>Narod, ki ima sebe rad,</w:t>
        <w:br/>
        <w:t>nagnal bo to svojad.</w:t>
        <w:br/>
        <w:br/>
        <w:t>https://t.co/RFxzqziPqp</w:t>
      </w:r>
    </w:p>
    <w:p>
      <w:r>
        <w:rPr>
          <w:b/>
          <w:u w:val="single"/>
        </w:rPr>
        <w:t>703690</w:t>
      </w:r>
    </w:p>
    <w:p>
      <w:r>
        <w:t>@had pa dobr, maš vsaj nadstrešek pa senco tm nad mizo pa stoli, k ga pr bookingu tud še ni blo...</w:t>
      </w:r>
    </w:p>
    <w:p>
      <w:r>
        <w:rPr>
          <w:b/>
          <w:u w:val="single"/>
        </w:rPr>
        <w:t>703691</w:t>
      </w:r>
    </w:p>
    <w:p>
      <w:r>
        <w:t>spomim se svoje prve desetke na faksu. mau sm jo sicer preplaču, sam je bil pa od nje čist cel študent počn</w:t>
      </w:r>
    </w:p>
    <w:p>
      <w:r>
        <w:rPr>
          <w:b/>
          <w:u w:val="single"/>
        </w:rPr>
        <w:t>703692</w:t>
      </w:r>
    </w:p>
    <w:p>
      <w:r>
        <w:t>Kdaj bo toplo?  Jaz hočem zjutraj 10 stopinj, da lahko greva peš s frocom v vrtec. Saj veste asmatiki in te fore</w:t>
      </w:r>
    </w:p>
    <w:p>
      <w:r>
        <w:rPr>
          <w:b/>
          <w:u w:val="single"/>
        </w:rPr>
        <w:t>703693</w:t>
      </w:r>
    </w:p>
    <w:p>
      <w:r>
        <w:t>@had Tudi obratno gre, če verjameš ljudski tračarki @MilenaMilenca . Ta pozna kup starih bab, ki plačujejo tipom za druženje 😂</w:t>
      </w:r>
    </w:p>
    <w:p>
      <w:r>
        <w:rPr>
          <w:b/>
          <w:u w:val="single"/>
        </w:rPr>
        <w:t>703694</w:t>
      </w:r>
    </w:p>
    <w:p>
      <w:r>
        <w:t>@LottaS10 @TinoMamic @BojanPozar Seveda ne, ker JJ ima enake komunistične metode kot uni kvazi levaki.</w:t>
      </w:r>
    </w:p>
    <w:p>
      <w:r>
        <w:rPr>
          <w:b/>
          <w:u w:val="single"/>
        </w:rPr>
        <w:t>703695</w:t>
      </w:r>
    </w:p>
    <w:p>
      <w:r>
        <w:t>Če bi napisal, da je bil moj dedek mesar, ki je moral dajati meso tako partizanom kot domobrancem, bi me verjetno napadli - vegetarijanci.</w:t>
      </w:r>
    </w:p>
    <w:p>
      <w:r>
        <w:rPr>
          <w:b/>
          <w:u w:val="single"/>
        </w:rPr>
        <w:t>703696</w:t>
      </w:r>
    </w:p>
    <w:p>
      <w:r>
        <w:t>Sončna nedelja in sprehod v prijetni družbi #pasje_mesto #novagorica https://t.co/8vMTQpj6l7</w:t>
      </w:r>
    </w:p>
    <w:p>
      <w:r>
        <w:rPr>
          <w:b/>
          <w:u w:val="single"/>
        </w:rPr>
        <w:t>703697</w:t>
      </w:r>
    </w:p>
    <w:p>
      <w:r>
        <w:t>@24ur_com Ker ta stari zdravniki bodo priznali, da pančkajo. Če vprašaš sestre pa ta mlade, je pa jasno. Itak da stažisti delajo za majstre</w:t>
      </w:r>
    </w:p>
    <w:p>
      <w:r>
        <w:rPr>
          <w:b/>
          <w:u w:val="single"/>
        </w:rPr>
        <w:t>703698</w:t>
      </w:r>
    </w:p>
    <w:p>
      <w:r>
        <w:t>tako grdobijo samo juventusovi navijači znajo narediti .. https://t.co/jkLmO6zTrL</w:t>
      </w:r>
    </w:p>
    <w:p>
      <w:r>
        <w:rPr>
          <w:b/>
          <w:u w:val="single"/>
        </w:rPr>
        <w:t>703699</w:t>
      </w:r>
    </w:p>
    <w:p>
      <w:r>
        <w:t>@PBohinc Žalostno je, da vsi zapenjajo okoli te bedastoče,  njegove nebuloze o samoupravnem socializmu  pa so pol manj odmevne...</w:t>
      </w:r>
    </w:p>
    <w:p>
      <w:r>
        <w:rPr>
          <w:b/>
          <w:u w:val="single"/>
        </w:rPr>
        <w:t>703700</w:t>
      </w:r>
    </w:p>
    <w:p>
      <w:r>
        <w:t>Tole bi bilo sicer tudi za policijo, a priporočam raje psihiatrijo. https://t.co/I3Zg8ZG6Pq</w:t>
      </w:r>
    </w:p>
    <w:p>
      <w:r>
        <w:rPr>
          <w:b/>
          <w:u w:val="single"/>
        </w:rPr>
        <w:t>703701</w:t>
      </w:r>
    </w:p>
    <w:p>
      <w:r>
        <w:t>@MatevzNovak @SamoGlavan Težko je verjeti, da zmore  demokracija premagati totalitarizem. Ni dokazov.</w:t>
      </w:r>
    </w:p>
    <w:p>
      <w:r>
        <w:rPr>
          <w:b/>
          <w:u w:val="single"/>
        </w:rPr>
        <w:t>703702</w:t>
      </w:r>
    </w:p>
    <w:p>
      <w:r>
        <w:t>Prvi igralni monitor QLED z razmerjem slike 32:9 - pravkar predstavljen v Berlinu @SamsungSLO https://t.co/GLIy0AfO6N</w:t>
      </w:r>
    </w:p>
    <w:p>
      <w:r>
        <w:rPr>
          <w:b/>
          <w:u w:val="single"/>
        </w:rPr>
        <w:t>703703</w:t>
      </w:r>
    </w:p>
    <w:p>
      <w:r>
        <w:t>sploh ni dolg cajta nazaj..k je Mirko govoril..da je SDS zgodovina..in da SMC postaja največja politična moč v Sloveniji... hehe</w:t>
      </w:r>
    </w:p>
    <w:p>
      <w:r>
        <w:rPr>
          <w:b/>
          <w:u w:val="single"/>
        </w:rPr>
        <w:t>703704</w:t>
      </w:r>
    </w:p>
    <w:p>
      <w:r>
        <w:t>@slanaslana mislim, da bi lahko to bila velika maloprodajna uspešnica #paziseženskvposlu</w:t>
      </w:r>
    </w:p>
    <w:p>
      <w:r>
        <w:rPr>
          <w:b/>
          <w:u w:val="single"/>
        </w:rPr>
        <w:t>703705</w:t>
      </w:r>
    </w:p>
    <w:p>
      <w:r>
        <w:t>@JoAnnaOfArc1 Ne morem mam še dva Moldavca tle jutr pa gresta nazaj</w:t>
        <w:br/>
        <w:t>v Moldavijo....pa še na večerjo ju moram pelat, pa hotel zrihtat...</w:t>
      </w:r>
    </w:p>
    <w:p>
      <w:r>
        <w:rPr>
          <w:b/>
          <w:u w:val="single"/>
        </w:rPr>
        <w:t>703706</w:t>
      </w:r>
    </w:p>
    <w:p>
      <w:r>
        <w:t>@Pikowaru @GalaAine kdaj si fraj od parazit...em, prises...em.. kdaj lahko spet pijes? :P</w:t>
      </w:r>
    </w:p>
    <w:p>
      <w:r>
        <w:rPr>
          <w:b/>
          <w:u w:val="single"/>
        </w:rPr>
        <w:t>703707</w:t>
      </w:r>
    </w:p>
    <w:p>
      <w:r>
        <w:t>Posnetek pri Sv.Ani pri Borlu, ko je zmanjkal klopotec za Martinovo 2016. #Haloze #klopotec https://t.co/skCv5auD25</w:t>
      </w:r>
    </w:p>
    <w:p>
      <w:r>
        <w:rPr>
          <w:b/>
          <w:u w:val="single"/>
        </w:rPr>
        <w:t>703708</w:t>
      </w:r>
    </w:p>
    <w:p>
      <w:r>
        <w:t>@BernardBrscic Prej sporočajo da nočejo nerazbitih ali nezažganih avtomobilov...</w:t>
      </w:r>
    </w:p>
    <w:p>
      <w:r>
        <w:rPr>
          <w:b/>
          <w:u w:val="single"/>
        </w:rPr>
        <w:t>703709</w:t>
      </w:r>
    </w:p>
    <w:p>
      <w:r>
        <w:t>@TamauPaTapriden Vsak revni otrok nekoč opazi, da ima božiček/dedek mraz/zobna vila raje otroke bogatih staršev.</w:t>
      </w:r>
    </w:p>
    <w:p>
      <w:r>
        <w:rPr>
          <w:b/>
          <w:u w:val="single"/>
        </w:rPr>
        <w:t>703710</w:t>
      </w:r>
    </w:p>
    <w:p>
      <w:r>
        <w:t>Rumeni jopiči, Rdeči šali... Vojna gumbov, iz vaške fikcije na pariške ulice. https://t.co/FZPs05wDQs</w:t>
      </w:r>
    </w:p>
    <w:p>
      <w:r>
        <w:rPr>
          <w:b/>
          <w:u w:val="single"/>
        </w:rPr>
        <w:t>703711</w:t>
      </w:r>
    </w:p>
    <w:p>
      <w:r>
        <w:t>@hajdyXP @petrasovdat @anzet Ko sem nazadnje žurala z vami, se čage niso tako končevale. Uživaj v laufu. 😉</w:t>
      </w:r>
    </w:p>
    <w:p>
      <w:r>
        <w:rPr>
          <w:b/>
          <w:u w:val="single"/>
        </w:rPr>
        <w:t>703712</w:t>
      </w:r>
    </w:p>
    <w:p>
      <w:r>
        <w:t>10 poklicev z največ in 10 poklicev z najmanj psihopati https://t.co/W2OMqTOkMw https://t.co/mrq4uRDP9W</w:t>
      </w:r>
    </w:p>
    <w:p>
      <w:r>
        <w:rPr>
          <w:b/>
          <w:u w:val="single"/>
        </w:rPr>
        <w:t>703713</w:t>
      </w:r>
    </w:p>
    <w:p>
      <w:r>
        <w:t>Fcuk, spet je povsod ostalo ful jakn xs, s in se kaka m. Trgovci se niste pogruntal, da zmeraj zmanjka vecjih stevilk😣</w:t>
      </w:r>
    </w:p>
    <w:p>
      <w:r>
        <w:rPr>
          <w:b/>
          <w:u w:val="single"/>
        </w:rPr>
        <w:t>703714</w:t>
      </w:r>
    </w:p>
    <w:p>
      <w:r>
        <w:t>@MatevzNovak @Matej_Klaric Skrajno desna SDS izgublja? A se ta še ni streznil?</w:t>
      </w:r>
    </w:p>
    <w:p>
      <w:r>
        <w:rPr>
          <w:b/>
          <w:u w:val="single"/>
        </w:rPr>
        <w:t>703715</w:t>
      </w:r>
    </w:p>
    <w:p>
      <w:r>
        <w:t>Židan po izvolitvi za predsednika DZ-ja: Manjkajočih glasov ne bom iskal</w:t>
        <w:br/>
        <w:t>https://t.co/EQb5bW7cWV. Židan židane volje</w:t>
      </w:r>
    </w:p>
    <w:p>
      <w:r>
        <w:rPr>
          <w:b/>
          <w:u w:val="single"/>
        </w:rPr>
        <w:t>703716</w:t>
      </w:r>
    </w:p>
    <w:p>
      <w:r>
        <w:t>@tinncu Oh, saj par jebic človeka pričaka tudi preden je mulc sploh sposoben piščanca odmrznit.</w:t>
      </w:r>
    </w:p>
    <w:p>
      <w:r>
        <w:rPr>
          <w:b/>
          <w:u w:val="single"/>
        </w:rPr>
        <w:t>703717</w:t>
      </w:r>
    </w:p>
    <w:p>
      <w:r>
        <w:t>@mcanzutti @BernardBrscic Še par takih pa se ne bom več čudila zakaj niso želeli z njim komunicirati.</w:t>
      </w:r>
    </w:p>
    <w:p>
      <w:r>
        <w:rPr>
          <w:b/>
          <w:u w:val="single"/>
        </w:rPr>
        <w:t>703718</w:t>
      </w:r>
    </w:p>
    <w:p>
      <w:r>
        <w:t>@Maxova68 Ma ne. To so sam za sestanke in naš ima vse ključe k je predsednik. On pa rabi ker je hotel odbojka not zrihtat.</w:t>
      </w:r>
    </w:p>
    <w:p>
      <w:r>
        <w:rPr>
          <w:b/>
          <w:u w:val="single"/>
        </w:rPr>
        <w:t>703719</w:t>
      </w:r>
    </w:p>
    <w:p>
      <w:r>
        <w:t>@JJansaSDS @RTV_Slovenija Rdečim dvigalo pokrovko ker na RTV slo je dovoljena samo njihova ideologija</w:t>
      </w:r>
    </w:p>
    <w:p>
      <w:r>
        <w:rPr>
          <w:b/>
          <w:u w:val="single"/>
        </w:rPr>
        <w:t>703720</w:t>
      </w:r>
    </w:p>
    <w:p>
      <w:r>
        <w:t>@RevijaReporter Opravičiti se mora sistem pregona, če je bila storjena krivica, kar pa za radarje ne pride v poštev!</w:t>
      </w:r>
    </w:p>
    <w:p>
      <w:r>
        <w:rPr>
          <w:b/>
          <w:u w:val="single"/>
        </w:rPr>
        <w:t>703721</w:t>
      </w:r>
    </w:p>
    <w:p>
      <w:r>
        <w:t>@m_bostjan Poslat‘ jih v venezuelski socializem,vse zavedne Slovence pa povabiti domov❗️</w:t>
      </w:r>
    </w:p>
    <w:p>
      <w:r>
        <w:rPr>
          <w:b/>
          <w:u w:val="single"/>
        </w:rPr>
        <w:t>703722</w:t>
      </w:r>
    </w:p>
    <w:p>
      <w:r>
        <w:t>@vinkovasle1 @JJansaSDS @RevijaReporter Potem bi bil butnbutn skala in ne bi več pisal za Reporter.</w:t>
      </w:r>
    </w:p>
    <w:p>
      <w:r>
        <w:rPr>
          <w:b/>
          <w:u w:val="single"/>
        </w:rPr>
        <w:t>703723</w:t>
      </w:r>
    </w:p>
    <w:p>
      <w:r>
        <w:t>@AntonPeinkiher Boj proti resnici in pravici je možn samo z lažmi in lažno propagando.Stara ultra desničarska finta.</w:t>
      </w:r>
    </w:p>
    <w:p>
      <w:r>
        <w:rPr>
          <w:b/>
          <w:u w:val="single"/>
        </w:rPr>
        <w:t>703724</w:t>
      </w:r>
    </w:p>
    <w:p>
      <w:r>
        <w:t>@silhuet @Margu501 #čarapan ne uspe sproti tolko nakrast kot mu mulca zapravita</w:t>
      </w:r>
    </w:p>
    <w:p>
      <w:r>
        <w:rPr>
          <w:b/>
          <w:u w:val="single"/>
        </w:rPr>
        <w:t>703725</w:t>
      </w:r>
    </w:p>
    <w:p>
      <w:r>
        <w:t>Samo zaradi radovednosti sem pogledal soočenje , dva še kar prizadeta prašička se prepirata za svinjsko hrano rdeče barve.Ne GREM NA VOLITVE</w:t>
      </w:r>
    </w:p>
    <w:p>
      <w:r>
        <w:rPr>
          <w:b/>
          <w:u w:val="single"/>
        </w:rPr>
        <w:t>703726</w:t>
      </w:r>
    </w:p>
    <w:p>
      <w:r>
        <w:t>Cooler Master MasterAir MA610P z RGB LED hladilnik za procesor prihaja z vgrajenim RGB LED kontrolerjem. Namenjen... https://t.co/1kWU9JkdQH</w:t>
      </w:r>
    </w:p>
    <w:p>
      <w:r>
        <w:rPr>
          <w:b/>
          <w:u w:val="single"/>
        </w:rPr>
        <w:t>703727</w:t>
      </w:r>
    </w:p>
    <w:p>
      <w:r>
        <w:t>@tanatasa na Voyo.si! Hitro aktivirajte dostop in spremljajte v zivo! Uzivajte.</w:t>
      </w:r>
    </w:p>
    <w:p>
      <w:r>
        <w:rPr>
          <w:b/>
          <w:u w:val="single"/>
        </w:rPr>
        <w:t>703728</w:t>
      </w:r>
    </w:p>
    <w:p>
      <w:r>
        <w:t>partizani so morili dojenčke, njihovi nasledniki ugrabljajo otroke https://t.co/8Wm7RkKVi4</w:t>
      </w:r>
    </w:p>
    <w:p>
      <w:r>
        <w:rPr>
          <w:b/>
          <w:u w:val="single"/>
        </w:rPr>
        <w:t>703729</w:t>
      </w:r>
    </w:p>
    <w:p>
      <w:r>
        <w:t>@Mpravosodje @vladaRS @AndrejaKatic Busci mi, pravimo v Istri. Bug se usmili in daj oslom pamet..</w:t>
      </w:r>
    </w:p>
    <w:p>
      <w:r>
        <w:rPr>
          <w:b/>
          <w:u w:val="single"/>
        </w:rPr>
        <w:t>703730</w:t>
      </w:r>
    </w:p>
    <w:p>
      <w:r>
        <w:t>@multikultivator @HZlatko To je resnična vsebina pisma v arhivu v Moskvi.</w:t>
        <w:br/>
        <w:t>Po tem so Stalina našli mrtvega!</w:t>
        <w:br/>
        <w:br/>
        <w:t>Bong</w:t>
      </w:r>
    </w:p>
    <w:p>
      <w:r>
        <w:rPr>
          <w:b/>
          <w:u w:val="single"/>
        </w:rPr>
        <w:t>703731</w:t>
      </w:r>
    </w:p>
    <w:p>
      <w:r>
        <w:t>@MatevzNovak @JozeBiscak Tudi če se je tuširal, je vseeno smrdel kot dihur. Lepo kažejo njegovo nič vredno truplo.</w:t>
      </w:r>
    </w:p>
    <w:p>
      <w:r>
        <w:rPr>
          <w:b/>
          <w:u w:val="single"/>
        </w:rPr>
        <w:t>703732</w:t>
      </w:r>
    </w:p>
    <w:p>
      <w:r>
        <w:t>@RomanaTomc Za začetek bi lahko prišlo do sanoukinitve varuha človekovih pravic. To je nekaj, česar nihče ne potrebuje!</w:t>
      </w:r>
    </w:p>
    <w:p>
      <w:r>
        <w:rPr>
          <w:b/>
          <w:u w:val="single"/>
        </w:rPr>
        <w:t>703733</w:t>
      </w:r>
    </w:p>
    <w:p>
      <w:r>
        <w:t>@BrankoGrims1 @LajnarEU Bo pa zdravila muslimanskega terorista, ki je z mačeto poklal 10 ljudi... Ker človekove  pravice...</w:t>
      </w:r>
    </w:p>
    <w:p>
      <w:r>
        <w:rPr>
          <w:b/>
          <w:u w:val="single"/>
        </w:rPr>
        <w:t>703734</w:t>
      </w:r>
    </w:p>
    <w:p>
      <w:r>
        <w:t>@cnfrmstA Kaj pa vem, jaz tudi z lopato na kup mečem. Za talat bi bil fajn 'pajk' za seno obračat, lepo razmece pa nič ni zbircen.</w:t>
      </w:r>
    </w:p>
    <w:p>
      <w:r>
        <w:rPr>
          <w:b/>
          <w:u w:val="single"/>
        </w:rPr>
        <w:t>703735</w:t>
      </w:r>
    </w:p>
    <w:p>
      <w:r>
        <w:t>@MTVladimirov @mrevlje To Milenka! To je super ideja, pa dajmo jih še MUČIT, ha? Tako bodo sigurno začeli pet!</w:t>
      </w:r>
    </w:p>
    <w:p>
      <w:r>
        <w:rPr>
          <w:b/>
          <w:u w:val="single"/>
        </w:rPr>
        <w:t>703736</w:t>
      </w:r>
    </w:p>
    <w:p>
      <w:r>
        <w:t>MPapežZpiz;jemlje del.dobo,star.pokoj.,zavrača izvrševanje prav.odl.,a je še vedno dir. zpiza;to mu omogočajo komunisti,ki uživajo privilegi</w:t>
      </w:r>
    </w:p>
    <w:p>
      <w:r>
        <w:rPr>
          <w:b/>
          <w:u w:val="single"/>
        </w:rPr>
        <w:t>703737</w:t>
      </w:r>
    </w:p>
    <w:p>
      <w:r>
        <w:t>@DenisMkl Noooo nooooo! Prvo je vročitev poziva, nato je privedba,.... sele nato tiralica!</w:t>
      </w:r>
    </w:p>
    <w:p>
      <w:r>
        <w:rPr>
          <w:b/>
          <w:u w:val="single"/>
        </w:rPr>
        <w:t>703738</w:t>
      </w:r>
    </w:p>
    <w:p>
      <w:r>
        <w:t>Dame in gospodje, novi tip letala v družini @Airbus, Airbus A220 💪👍</w:t>
        <w:br/>
        <w:t>#airbus #airbusa220 #bombardier @Bombardier https://t.co/ELIwhys457</w:t>
      </w:r>
    </w:p>
    <w:p>
      <w:r>
        <w:rPr>
          <w:b/>
          <w:u w:val="single"/>
        </w:rPr>
        <w:t>703739</w:t>
      </w:r>
    </w:p>
    <w:p>
      <w:r>
        <w:t>@Mateja_Rose Sistemska napaka! SDS ni zahodni zaveznik. Prej domači. Pa še to ne zaveznik. Prej nasprotno.</w:t>
      </w:r>
    </w:p>
    <w:p>
      <w:r>
        <w:rPr>
          <w:b/>
          <w:u w:val="single"/>
        </w:rPr>
        <w:t>703740</w:t>
      </w:r>
    </w:p>
    <w:p>
      <w:r>
        <w:t>Izdelajte tablete proti kašlju kar doma! - Domače septolete http://t.co/Z6GsU6YjlT</w:t>
      </w:r>
    </w:p>
    <w:p>
      <w:r>
        <w:rPr>
          <w:b/>
          <w:u w:val="single"/>
        </w:rPr>
        <w:t>703741</w:t>
      </w:r>
    </w:p>
    <w:p>
      <w:r>
        <w:t xml:space="preserve">@LapSaso Mediji jim pa štango držijo. </w:t>
        <w:br/>
        <w:br/>
        <w:t>Najprej ukinit ESS, pol se pa pejmo. In proračun v roke tistim, ki vplačujejo...</w:t>
      </w:r>
    </w:p>
    <w:p>
      <w:r>
        <w:rPr>
          <w:b/>
          <w:u w:val="single"/>
        </w:rPr>
        <w:t>703742</w:t>
      </w:r>
    </w:p>
    <w:p>
      <w:r>
        <w:t>Kaj se dogaja z igralko, da je morala vskočiti Golavškova? https://t.co/ntZGHCEoj3</w:t>
      </w:r>
    </w:p>
    <w:p>
      <w:r>
        <w:rPr>
          <w:b/>
          <w:u w:val="single"/>
        </w:rPr>
        <w:t>703743</w:t>
      </w:r>
    </w:p>
    <w:p>
      <w:r>
        <w:t>Top službe tega tedna - poglejte, kdo ta hip išče nove sodelavce https://t.co/V08mVOs65R #topjob</w:t>
      </w:r>
    </w:p>
    <w:p>
      <w:r>
        <w:rPr>
          <w:b/>
          <w:u w:val="single"/>
        </w:rPr>
        <w:t>703744</w:t>
      </w:r>
    </w:p>
    <w:p>
      <w:r>
        <w:t>Komunisti - kdo drug pa naj bi poskrbel, da zlato izgine. 😄😅 https://t.co/VB2uBUqkEX</w:t>
      </w:r>
    </w:p>
    <w:p>
      <w:r>
        <w:rPr>
          <w:b/>
          <w:u w:val="single"/>
        </w:rPr>
        <w:t>703745</w:t>
      </w:r>
    </w:p>
    <w:p>
      <w:r>
        <w:t>@bobsparrow70 Krožno gospodarstvo kot si ga zamišljajo operaterji, distributerji, banke in zavarovalnice. Ofce morajo krožiti 🤣</w:t>
      </w:r>
    </w:p>
    <w:p>
      <w:r>
        <w:rPr>
          <w:b/>
          <w:u w:val="single"/>
        </w:rPr>
        <w:t>703746</w:t>
      </w:r>
    </w:p>
    <w:p>
      <w:r>
        <w:t>Brezplačni deodoranti za potnike dunajske podzemne železnice | Dnevnik https://t.co/I1JxucjjLK https://t.co/XGG4a6xiIF</w:t>
      </w:r>
    </w:p>
    <w:p>
      <w:r>
        <w:rPr>
          <w:b/>
          <w:u w:val="single"/>
        </w:rPr>
        <w:t>703747</w:t>
      </w:r>
    </w:p>
    <w:p>
      <w:r>
        <w:t>P. Varufakis si res veliko upa ... Še več si upajo tisti, ki ga jemljejo resno. https://t.co/RfZIMD3814</w:t>
      </w:r>
    </w:p>
    <w:p>
      <w:r>
        <w:rPr>
          <w:b/>
          <w:u w:val="single"/>
        </w:rPr>
        <w:t>703748</w:t>
      </w:r>
    </w:p>
    <w:p>
      <w:r>
        <w:t>Letna infografika silicijevih vrtičkov je dostopna tukaj https://t.co/MKJgrY4v2v</w:t>
        <w:br/>
        <w:t>#silicongardens #internteweek #slovenija</w:t>
      </w:r>
    </w:p>
    <w:p>
      <w:r>
        <w:rPr>
          <w:b/>
          <w:u w:val="single"/>
        </w:rPr>
        <w:t>703749</w:t>
      </w:r>
    </w:p>
    <w:p>
      <w:r>
        <w:t>@t_celestina @PrometejDD @ustvarjalec Od VW grdi glih niso ampak mrtvi... bi rekel</w:t>
      </w:r>
    </w:p>
    <w:p>
      <w:r>
        <w:rPr>
          <w:b/>
          <w:u w:val="single"/>
        </w:rPr>
        <w:t>703750</w:t>
      </w:r>
    </w:p>
    <w:p>
      <w:r>
        <w:t>@strankaSDS @StrankaLMS Takim se tud replicirat ne splača, je brezveze https://t.co/nCotXazPYJ</w:t>
      </w:r>
    </w:p>
    <w:p>
      <w:r>
        <w:rPr>
          <w:b/>
          <w:u w:val="single"/>
        </w:rPr>
        <w:t>703751</w:t>
      </w:r>
    </w:p>
    <w:p>
      <w:r>
        <w:t>Naklade Petričevemu Delu in Novicam še padajo, dobiček manj https://t.co/BQx8omhF9O</w:t>
      </w:r>
    </w:p>
    <w:p>
      <w:r>
        <w:rPr>
          <w:b/>
          <w:u w:val="single"/>
        </w:rPr>
        <w:t>703752</w:t>
      </w:r>
    </w:p>
    <w:p>
      <w:r>
        <w:t>Plesalci so že pripravljeni. Danes oni odprejo plesni parket. #zvezdeplešejo #nocojob20uri https://t.co/TvUfR91qrG</w:t>
      </w:r>
    </w:p>
    <w:p>
      <w:r>
        <w:rPr>
          <w:b/>
          <w:u w:val="single"/>
        </w:rPr>
        <w:t>703753</w:t>
      </w:r>
    </w:p>
    <w:p>
      <w:r>
        <w:t>Telečji zvitek s parmezanovo omleto in špinačo https://t.co/0RSpdIOmDW https://t.co/hPhvSuEdBG</w:t>
      </w:r>
    </w:p>
    <w:p>
      <w:r>
        <w:rPr>
          <w:b/>
          <w:u w:val="single"/>
        </w:rPr>
        <w:t>703754</w:t>
      </w:r>
    </w:p>
    <w:p>
      <w:r>
        <w:t>@daresi Sej človk res ne ve več , kiri so slabši, levi komunajzi al desni komunajzi</w:t>
      </w:r>
    </w:p>
    <w:p>
      <w:r>
        <w:rPr>
          <w:b/>
          <w:u w:val="single"/>
        </w:rPr>
        <w:t>703755</w:t>
      </w:r>
    </w:p>
    <w:p>
      <w:r>
        <w:t>@AntonZmavc @Libertarec @MatjaNemec SD pa so še vedno komunisti, kljub preimenovanju. Njihovo preganjanje podjetništva je dokaz za to.</w:t>
      </w:r>
    </w:p>
    <w:p>
      <w:r>
        <w:rPr>
          <w:b/>
          <w:u w:val="single"/>
        </w:rPr>
        <w:t>703756</w:t>
      </w:r>
    </w:p>
    <w:p>
      <w:r>
        <w:t xml:space="preserve">Kjer se prvi javno cmeri, si ga drugi (po instant enlađmentu, valda) židane volje meri. </w:t>
        <w:br/>
        <w:br/>
        <w:t>(Narodno nerodni) https://t.co/DYD8ea2Edl</w:t>
      </w:r>
    </w:p>
    <w:p>
      <w:r>
        <w:rPr>
          <w:b/>
          <w:u w:val="single"/>
        </w:rPr>
        <w:t>703757</w:t>
      </w:r>
    </w:p>
    <w:p>
      <w:r>
        <w:t>Tega še Quasimodo ne bi mogel pogasit 🤷🏻‍♂️ #notredame https://t.co/lpPF1HpznG</w:t>
      </w:r>
    </w:p>
    <w:p>
      <w:r>
        <w:rPr>
          <w:b/>
          <w:u w:val="single"/>
        </w:rPr>
        <w:t>703758</w:t>
      </w:r>
    </w:p>
    <w:p>
      <w:r>
        <w:t>@IsmeTsHorjuLa @gregorbeslic Zato, da se lahko na letni piknik podjetja pripelje z njim.</w:t>
      </w:r>
    </w:p>
    <w:p>
      <w:r>
        <w:rPr>
          <w:b/>
          <w:u w:val="single"/>
        </w:rPr>
        <w:t>703759</w:t>
      </w:r>
    </w:p>
    <w:p>
      <w:r>
        <w:t>@sarecmarjan je stric iz ozadja. Pravzaprav sta v ozadju dva Marjana. @radioGA__GA https://t.co/oOVIGGOgIv</w:t>
      </w:r>
    </w:p>
    <w:p>
      <w:r>
        <w:rPr>
          <w:b/>
          <w:u w:val="single"/>
        </w:rPr>
        <w:t>703760</w:t>
      </w:r>
    </w:p>
    <w:p>
      <w:r>
        <w:t>@SlovenijaVsrcu Vročo župco srebajo, pa jih jeziki pečejo....</w:t>
        <w:br/>
        <w:t>Mislim, da se bo poleglo.</w:t>
        <w:br/>
        <w:t>Jaz tudi ne blokiram.</w:t>
      </w:r>
    </w:p>
    <w:p>
      <w:r>
        <w:rPr>
          <w:b/>
          <w:u w:val="single"/>
        </w:rPr>
        <w:t>703761</w:t>
      </w:r>
    </w:p>
    <w:p>
      <w:r>
        <w:t>@martinvalic Nikoli ne boš influencer ;). Pa še je vprašanje, če sploh imaš instagram.</w:t>
      </w:r>
    </w:p>
    <w:p>
      <w:r>
        <w:rPr>
          <w:b/>
          <w:u w:val="single"/>
        </w:rPr>
        <w:t>703762</w:t>
      </w:r>
    </w:p>
    <w:p>
      <w:r>
        <w:t>Dr. Matej Lahovnik: gre dejansko za zlati tir, saj vsak centimeter tira stane neverjetnih 518 evrov! https://t.co/zEG6KBlBiv</w:t>
      </w:r>
    </w:p>
    <w:p>
      <w:r>
        <w:rPr>
          <w:b/>
          <w:u w:val="single"/>
        </w:rPr>
        <w:t>703763</w:t>
      </w:r>
    </w:p>
    <w:p>
      <w:r>
        <w:t>Parkirala sem.</w:t>
        <w:br/>
        <w:t>Ne grem nikamor več. Mulci danes na kolesih tekmujejo kateri si dlje upa pelat v nasprotno smer proti avtomobilu. 😡</w:t>
      </w:r>
    </w:p>
    <w:p>
      <w:r>
        <w:rPr>
          <w:b/>
          <w:u w:val="single"/>
        </w:rPr>
        <w:t>703764</w:t>
      </w:r>
    </w:p>
    <w:p>
      <w:r>
        <w:t>@YanchMb @5er_peter @marko_alpner @asocialec Samo ne mi zvonca vzet. Kako bom vedel koliko je ura. #Piran</w:t>
      </w:r>
    </w:p>
    <w:p>
      <w:r>
        <w:rPr>
          <w:b/>
          <w:u w:val="single"/>
        </w:rPr>
        <w:t>703765</w:t>
      </w:r>
    </w:p>
    <w:p>
      <w:r>
        <w:t>Brez skrbi, tisti, ki smo služili v četrti najmočnejši armadi v Evropi, imamo 'dosje o JLA' vgrajen v možgane.#NobenaCenzuraNePomaga</w:t>
      </w:r>
    </w:p>
    <w:p>
      <w:r>
        <w:rPr>
          <w:b/>
          <w:u w:val="single"/>
        </w:rPr>
        <w:t>703766</w:t>
      </w:r>
    </w:p>
    <w:p>
      <w:r>
        <w:t>Nekako naštudiran overclocing in crackanje graf, da ne bom drugim plačeval vzdrževanje. Next stage: Minerstat. #cryptomining</w:t>
      </w:r>
    </w:p>
    <w:p>
      <w:r>
        <w:rPr>
          <w:b/>
          <w:u w:val="single"/>
        </w:rPr>
        <w:t>703767</w:t>
      </w:r>
    </w:p>
    <w:p>
      <w:r>
        <w:t>Goool! Strelec: Stiglec, Dino (45 min.), Olimpija Ljubljana - Aluminij 2:1 #plts</w:t>
      </w:r>
    </w:p>
    <w:p>
      <w:r>
        <w:rPr>
          <w:b/>
          <w:u w:val="single"/>
        </w:rPr>
        <w:t>703768</w:t>
      </w:r>
    </w:p>
    <w:p>
      <w:r>
        <w:t>@Urskitka na rač. moš ekstra rečt "Recieve files"..klik na ikono BT desno spodaj pri uri</w:t>
      </w:r>
    </w:p>
    <w:p>
      <w:r>
        <w:rPr>
          <w:b/>
          <w:u w:val="single"/>
        </w:rPr>
        <w:t>703769</w:t>
      </w:r>
    </w:p>
    <w:p>
      <w:r>
        <w:t>@VerdenikAles @strankalevica Odgovor je jasen, goli in bosi so takrat, ko posiljujejo.</w:t>
      </w:r>
    </w:p>
    <w:p>
      <w:r>
        <w:rPr>
          <w:b/>
          <w:u w:val="single"/>
        </w:rPr>
        <w:t>703770</w:t>
      </w:r>
    </w:p>
    <w:p>
      <w:r>
        <w:t>Dva papagaja v vladi.Vladni in opozicijski, čivkata Grimsove ugotovitve izpred leta dni !!! https://t.co/2mHWTKDQuW</w:t>
      </w:r>
    </w:p>
    <w:p>
      <w:r>
        <w:rPr>
          <w:b/>
          <w:u w:val="single"/>
        </w:rPr>
        <w:t>703771</w:t>
      </w:r>
    </w:p>
    <w:p>
      <w:r>
        <w:t>23000 korakov in 105 telefonskih  klicev kasneje zaključen 7. Konjiški maraton @KonjiskiMaraton #maratonzduso</w:t>
      </w:r>
    </w:p>
    <w:p>
      <w:r>
        <w:rPr>
          <w:b/>
          <w:u w:val="single"/>
        </w:rPr>
        <w:t>703772</w:t>
      </w:r>
    </w:p>
    <w:p>
      <w:r>
        <w:t>Rekreacija bo naslednji teden potekala po spremenjenem urniku:</w:t>
        <w:br/>
        <w:br/>
        <w:t>PON skatepark zaprt, plezalna 17-22.00</w:t>
        <w:br/>
        <w:t>TOR... https://t.co/DDXxFmw3Zr</w:t>
      </w:r>
    </w:p>
    <w:p>
      <w:r>
        <w:rPr>
          <w:b/>
          <w:u w:val="single"/>
        </w:rPr>
        <w:t>703773</w:t>
      </w:r>
    </w:p>
    <w:p>
      <w:r>
        <w:t>@lucijausaj mugabe je bil najbolj objokan na titovem pogrebu.</w:t>
        <w:br/>
        <w:br/>
        <w:t>res pa je tudi, da je imel največji robec...</w:t>
      </w:r>
    </w:p>
    <w:p>
      <w:r>
        <w:rPr>
          <w:b/>
          <w:u w:val="single"/>
        </w:rPr>
        <w:t>703774</w:t>
      </w:r>
    </w:p>
    <w:p>
      <w:r>
        <w:t>@LovelyTrips_GS @nmusar Prva fotka naspanan HDR, pri drugi saturacija in pri tretji vintage filter. #nichtecht</w:t>
      </w:r>
    </w:p>
    <w:p>
      <w:r>
        <w:rPr>
          <w:b/>
          <w:u w:val="single"/>
        </w:rPr>
        <w:t>703775</w:t>
      </w:r>
    </w:p>
    <w:p>
      <w:r>
        <w:t>@badabumbadabum Na delu je huda dedna mutacija, kar vidimo tudi pri njegovem bratu.</w:t>
      </w:r>
    </w:p>
    <w:p>
      <w:r>
        <w:rPr>
          <w:b/>
          <w:u w:val="single"/>
        </w:rPr>
        <w:t>703776</w:t>
      </w:r>
    </w:p>
    <w:p>
      <w:r>
        <w:t>Druga stran #Ljubljanskimaraton - kilometrska kolona na Zaloski. Ampak ni neke slabe volje videt pri voznikih https://t.co/HRa1xI6oVy</w:t>
      </w:r>
    </w:p>
    <w:p>
      <w:r>
        <w:rPr>
          <w:b/>
          <w:u w:val="single"/>
        </w:rPr>
        <w:t>703777</w:t>
      </w:r>
    </w:p>
    <w:p>
      <w:r>
        <w:t>@crico111 tale umetnija pa je stranko SD popeljala na prvo mesto https://t.co/UD6E28ACzy</w:t>
      </w:r>
    </w:p>
    <w:p>
      <w:r>
        <w:rPr>
          <w:b/>
          <w:u w:val="single"/>
        </w:rPr>
        <w:t>703778</w:t>
      </w:r>
    </w:p>
    <w:p>
      <w:r>
        <w:t>😂Me prav zanima, če, in kdaj, bojo naši jodlarji sledili temu zgledu? https://t.co/I0Dn2Wjvl9</w:t>
      </w:r>
    </w:p>
    <w:p>
      <w:r>
        <w:rPr>
          <w:b/>
          <w:u w:val="single"/>
        </w:rPr>
        <w:t>703779</w:t>
      </w:r>
    </w:p>
    <w:p>
      <w:r>
        <w:t>@gfajdi Meni je videt precej zblojeno s poudarjanjem tragičnega genija, njuna igra pa dizaster.</w:t>
      </w:r>
    </w:p>
    <w:p>
      <w:r>
        <w:rPr>
          <w:b/>
          <w:u w:val="single"/>
        </w:rPr>
        <w:t>703780</w:t>
      </w:r>
    </w:p>
    <w:p>
      <w:r>
        <w:t>Vrhunski karaoke nastop na America's Got Talent. Da ti gredo solze v oči. https://t.co/klKvFE1brU</w:t>
      </w:r>
    </w:p>
    <w:p>
      <w:r>
        <w:rPr>
          <w:b/>
          <w:u w:val="single"/>
        </w:rPr>
        <w:t>703781</w:t>
      </w:r>
    </w:p>
    <w:p>
      <w:r>
        <w:t>@andrejkaroli @ledzeppelin @Val202 Za hip sem se ustrašil, da je šel še kdo od preostale trojice...ajaj</w:t>
      </w:r>
    </w:p>
    <w:p>
      <w:r>
        <w:rPr>
          <w:b/>
          <w:u w:val="single"/>
        </w:rPr>
        <w:t>703782</w:t>
      </w:r>
    </w:p>
    <w:p>
      <w:r>
        <w:t>Naši evropski poslanci odgovarjajo, kako dvigniti volilno udeležbo #EUvolitve19 #tokratgremvolit https://t.co/pb8y1Y2trY</w:t>
      </w:r>
    </w:p>
    <w:p>
      <w:r>
        <w:rPr>
          <w:b/>
          <w:u w:val="single"/>
        </w:rPr>
        <w:t>703783</w:t>
      </w:r>
    </w:p>
    <w:p>
      <w:r>
        <w:t>Ce zjutraj pred sluzbo staro vinjeto stran drgnes, se guzvi na cesti ognes. #cestninski</w:t>
      </w:r>
    </w:p>
    <w:p>
      <w:r>
        <w:rPr>
          <w:b/>
          <w:u w:val="single"/>
        </w:rPr>
        <w:t>703784</w:t>
      </w:r>
    </w:p>
    <w:p>
      <w:r>
        <w:t>@dakics Program ni plačljiv, ampak je odvisen od nabora zavarovanj, ki jih ima posameznik. Več o tem: https://t.co/yIWMwueJfO</w:t>
      </w:r>
    </w:p>
    <w:p>
      <w:r>
        <w:rPr>
          <w:b/>
          <w:u w:val="single"/>
        </w:rPr>
        <w:t>703785</w:t>
      </w:r>
    </w:p>
    <w:p>
      <w:r>
        <w:t>@hrastelj Marinirana vratovina na zaru. Odlicno. Cesnje nam je pa vcer toca stolkla, da ne bo plodov nekaj let.... Bomo pa vratovino....</w:t>
      </w:r>
    </w:p>
    <w:p>
      <w:r>
        <w:rPr>
          <w:b/>
          <w:u w:val="single"/>
        </w:rPr>
        <w:t>703786</w:t>
      </w:r>
    </w:p>
    <w:p>
      <w:r>
        <w:t>Stara mama tako obožuje Novaka Đokovića, da skupaj z njim jamra. Potem pa pol vasi misli, da jo ded posiljuje, pol pa da ima zaprtje.</w:t>
      </w:r>
    </w:p>
    <w:p>
      <w:r>
        <w:rPr>
          <w:b/>
          <w:u w:val="single"/>
        </w:rPr>
        <w:t>703787</w:t>
      </w:r>
    </w:p>
    <w:p>
      <w:r>
        <w:t>@RomanVodeb Tega so polni vsi režimi tipa naši vs. ne-naši. Ko imajo konformisti prednost je to negativna selekcija.</w:t>
      </w:r>
    </w:p>
    <w:p>
      <w:r>
        <w:rPr>
          <w:b/>
          <w:u w:val="single"/>
        </w:rPr>
        <w:t>703788</w:t>
      </w:r>
    </w:p>
    <w:p>
      <w:r>
        <w:t>@Delo Potomec migrantov je šel naredit p***arijo k sosedom, da bi dokazal, da noben kraj na svetu ni varen pred bedaki, kakršen je sam 😢</w:t>
      </w:r>
    </w:p>
    <w:p>
      <w:r>
        <w:rPr>
          <w:b/>
          <w:u w:val="single"/>
        </w:rPr>
        <w:t>703789</w:t>
      </w:r>
    </w:p>
    <w:p>
      <w:r>
        <w:t>@DarjaTomanic Komunistična svinja zna speči potico. kaj si jo partizanom tudi v gozd nesla. Neandertalka</w:t>
      </w:r>
    </w:p>
    <w:p>
      <w:r>
        <w:rPr>
          <w:b/>
          <w:u w:val="single"/>
        </w:rPr>
        <w:t>703790</w:t>
      </w:r>
    </w:p>
    <w:p>
      <w:r>
        <w:t>Mater, ne slišim se jih spraševat, kje za vraga so vse Patrije! https://t.co/sTIs2tyy4I</w:t>
      </w:r>
    </w:p>
    <w:p>
      <w:r>
        <w:rPr>
          <w:b/>
          <w:u w:val="single"/>
        </w:rPr>
        <w:t>703791</w:t>
      </w:r>
    </w:p>
    <w:p>
      <w:r>
        <w:t>OK, sej so kul sobe, ampak kje ima mularija tako velike lastne sobe? https://t.co/IcLSPrUM5I</w:t>
      </w:r>
    </w:p>
    <w:p>
      <w:r>
        <w:rPr>
          <w:b/>
          <w:u w:val="single"/>
        </w:rPr>
        <w:t>703792</w:t>
      </w:r>
    </w:p>
    <w:p>
      <w:r>
        <w:t>@dialogos_si Kok je šele hudo, ko not skočiš. Res kičiš.</w:t>
        <w:br/>
        <w:t>Lepo so to uredili, pohvala Kr. Gori.</w:t>
      </w:r>
    </w:p>
    <w:p>
      <w:r>
        <w:rPr>
          <w:b/>
          <w:u w:val="single"/>
        </w:rPr>
        <w:t>703793</w:t>
      </w:r>
    </w:p>
    <w:p>
      <w:r>
        <w:t>11.4.2014 vas ob 19h vabimo v Slo. plan. muzej na predvajanje filma režiserja Matjaža Fistravca: "Zapuščena zemlja". http://t.co/vbElAtrXev</w:t>
      </w:r>
    </w:p>
    <w:p>
      <w:r>
        <w:rPr>
          <w:b/>
          <w:u w:val="single"/>
        </w:rPr>
        <w:t>703794</w:t>
      </w:r>
    </w:p>
    <w:p>
      <w:r>
        <w:t>@butalskipolicaj @JanezPogorelec Avstralija ima obvezno udeležbo na volitvah. Presneti komunisti.</w:t>
      </w:r>
    </w:p>
    <w:p>
      <w:r>
        <w:rPr>
          <w:b/>
          <w:u w:val="single"/>
        </w:rPr>
        <w:t>703795</w:t>
      </w:r>
    </w:p>
    <w:p>
      <w:r>
        <w:t>Imaš moč, vzdržljivost in si želiš malo adrenalina? Potem se pridruži maratonu Legionar. Prijave so možne samo še... http://t.co/1nvun1BciB</w:t>
      </w:r>
    </w:p>
    <w:p>
      <w:r>
        <w:rPr>
          <w:b/>
          <w:u w:val="single"/>
        </w:rPr>
        <w:t>703796</w:t>
      </w:r>
    </w:p>
    <w:p>
      <w:r>
        <w:t>@TeufelsAdwokat @AntonPeinkiher @1branitelj Kaj ene boli , ker niso bili na pravi strani, komunistični izdajalci...fuj..</w:t>
      </w:r>
    </w:p>
    <w:p>
      <w:r>
        <w:rPr>
          <w:b/>
          <w:u w:val="single"/>
        </w:rPr>
        <w:t>703797</w:t>
      </w:r>
    </w:p>
    <w:p>
      <w:r>
        <w:t>Najstnika streljala na brazilski šoli, mrtvih najmanj devet ljudi https://t.co/vjCA6CkdMc https://t.co/ifJnakTcbM</w:t>
      </w:r>
    </w:p>
    <w:p>
      <w:r>
        <w:rPr>
          <w:b/>
          <w:u w:val="single"/>
        </w:rPr>
        <w:t>703798</w:t>
      </w:r>
    </w:p>
    <w:p>
      <w:r>
        <w:t xml:space="preserve">Kiri so naši? </w:t>
        <w:br/>
        <w:t xml:space="preserve">Center je oni na sredini. </w:t>
        <w:br/>
        <w:t>Kok dolg to traja?Kaj center ma vedno roke v luft?Lahko daš malo na Fox na Castla? #košarkazapunce</w:t>
      </w:r>
    </w:p>
    <w:p>
      <w:r>
        <w:rPr>
          <w:b/>
          <w:u w:val="single"/>
        </w:rPr>
        <w:t>703799</w:t>
      </w:r>
    </w:p>
    <w:p>
      <w:r>
        <w:t>@RomanVodeb Opažam zelo velik odstotek problematičnih ojdipskih očetov med muslimansko populacijo. Raje recimo bobu bob. #religionofpeace</w:t>
      </w:r>
    </w:p>
    <w:p>
      <w:r>
        <w:rPr>
          <w:b/>
          <w:u w:val="single"/>
        </w:rPr>
        <w:t>703800</w:t>
      </w:r>
    </w:p>
    <w:p>
      <w:r>
        <w:t>@askerc2 Tole je bil pravi operetni napad, Hezbolah kot skupina počitnikarjev, tako imenovana vojska pa nič...</w:t>
      </w:r>
    </w:p>
    <w:p>
      <w:r>
        <w:rPr>
          <w:b/>
          <w:u w:val="single"/>
        </w:rPr>
        <w:t>703801</w:t>
      </w:r>
    </w:p>
    <w:p>
      <w:r>
        <w:t>Maničnega Narcisa Donalda Trumpa Naj DEPORTIRAJO v Kremelj k Carju NARCISU  V.Putinu,pa Naj Se POBRATITA..!!</w:t>
        <w:br/>
        <w:t>Samo... https://t.co/rTMs8Suyd8</w:t>
      </w:r>
    </w:p>
    <w:p>
      <w:r>
        <w:rPr>
          <w:b/>
          <w:u w:val="single"/>
        </w:rPr>
        <w:t>703802</w:t>
      </w:r>
    </w:p>
    <w:p>
      <w:r>
        <w:t>@NovicaMihajlo Še ena povolilna:</w:t>
        <w:br/>
        <w:t xml:space="preserve">Tudi miške male sive </w:t>
        <w:br/>
        <w:t xml:space="preserve">so si ritke prehladile. </w:t>
        <w:br/>
        <w:t xml:space="preserve">Veš kaj, sonček, ti si kriv, </w:t>
        <w:br/>
        <w:t>za oblake si se skril.</w:t>
      </w:r>
    </w:p>
    <w:p>
      <w:r>
        <w:rPr>
          <w:b/>
          <w:u w:val="single"/>
        </w:rPr>
        <w:t>703803</w:t>
      </w:r>
    </w:p>
    <w:p>
      <w:r>
        <w:t xml:space="preserve">Nagradna igra! Ugani, kdo je priden in trenira, da mu bodo srajce še manj prav čez ramena! </w:t>
        <w:br/>
        <w:br/>
        <w:t>#trenergasper https://t.co/LX3QRqktWg</w:t>
      </w:r>
    </w:p>
    <w:p>
      <w:r>
        <w:rPr>
          <w:b/>
          <w:u w:val="single"/>
        </w:rPr>
        <w:t>703804</w:t>
      </w:r>
    </w:p>
    <w:p>
      <w:r>
        <w:t>Danes 1.5 mrd novega pufa. Konec tedna bo Mediana izmerila, da je podpora vlade že krepko nad 75%</w:t>
      </w:r>
    </w:p>
    <w:p>
      <w:r>
        <w:rPr>
          <w:b/>
          <w:u w:val="single"/>
        </w:rPr>
        <w:t>703805</w:t>
      </w:r>
    </w:p>
    <w:p>
      <w:r>
        <w:t xml:space="preserve">Da se ne mešajo jabolka in čokolino ali </w:t>
        <w:br/>
        <w:t>- konoplja za telebane</w:t>
        <w:br/>
        <w:br/>
        <w:t>https://t.co/SGeMvHXIMr</w:t>
      </w:r>
    </w:p>
    <w:p>
      <w:r>
        <w:rPr>
          <w:b/>
          <w:u w:val="single"/>
        </w:rPr>
        <w:t>703806</w:t>
      </w:r>
    </w:p>
    <w:p>
      <w:r>
        <w:t>@Medeja_7 A še tam mu bodo rihtali samice? V redu ga zapret, pa suh kruh pa vodo, pa desanka šakić mogoče kdaj....</w:t>
      </w:r>
    </w:p>
    <w:p>
      <w:r>
        <w:rPr>
          <w:b/>
          <w:u w:val="single"/>
        </w:rPr>
        <w:t>703807</w:t>
      </w:r>
    </w:p>
    <w:p>
      <w:r>
        <w:t>@Agathung Najprej so z desne prišle zebre, sledili so jim gnuji, nato so pristopicljali noji. Levi so k mlakuži prišli zadnji. 😉</w:t>
      </w:r>
    </w:p>
    <w:p>
      <w:r>
        <w:rPr>
          <w:b/>
          <w:u w:val="single"/>
        </w:rPr>
        <w:t>703808</w:t>
      </w:r>
    </w:p>
    <w:p>
      <w:r>
        <w:t>Komarji so odprli sezono lova na ljudi. Danes so me na vrtu napadli pravi krvosesi. #april18</w:t>
      </w:r>
    </w:p>
    <w:p>
      <w:r>
        <w:rPr>
          <w:b/>
          <w:u w:val="single"/>
        </w:rPr>
        <w:t>703809</w:t>
      </w:r>
    </w:p>
    <w:p>
      <w:r>
        <w:t>@t_celestina Mam printskrine Janševih tvit-gnojnic. Da kakšnemu zaprem gobec, ko razlaga, da je zmeren.</w:t>
      </w:r>
    </w:p>
    <w:p>
      <w:r>
        <w:rPr>
          <w:b/>
          <w:u w:val="single"/>
        </w:rPr>
        <w:t>703810</w:t>
      </w:r>
    </w:p>
    <w:p>
      <w:r>
        <w:t>@steinbuch Naše sparjene jagode je k sreči polulal naš kuža Cookie in nam tako preprečil, da bi jih jedli. Morala bi ga pohvalit...</w:t>
      </w:r>
    </w:p>
    <w:p>
      <w:r>
        <w:rPr>
          <w:b/>
          <w:u w:val="single"/>
        </w:rPr>
        <w:t>703811</w:t>
      </w:r>
    </w:p>
    <w:p>
      <w:r>
        <w:t>@MarkoFerluga Vi bi ga zagotovo nagnali, ce bi nenapovedano prisel na vas tabor? Zagotovo.</w:t>
      </w:r>
    </w:p>
    <w:p>
      <w:r>
        <w:rPr>
          <w:b/>
          <w:u w:val="single"/>
        </w:rPr>
        <w:t>703812</w:t>
      </w:r>
    </w:p>
    <w:p>
      <w:r>
        <w:t>@Dr_Eclectic @BojanPozar Sorry pubec, Erika piškotov nima rada in jih ne konzumira...Res ne vem, kaj bi naj z njimi počela #avela...cc</w:t>
      </w:r>
    </w:p>
    <w:p>
      <w:r>
        <w:rPr>
          <w:b/>
          <w:u w:val="single"/>
        </w:rPr>
        <w:t>703813</w:t>
      </w:r>
    </w:p>
    <w:p>
      <w:r>
        <w:t>@TanjaPorcnik @Delo Milanove fakenews tlakujejo pot murgelskemu protežirancu!</w:t>
      </w:r>
    </w:p>
    <w:p>
      <w:r>
        <w:rPr>
          <w:b/>
          <w:u w:val="single"/>
        </w:rPr>
        <w:t>703814</w:t>
      </w:r>
    </w:p>
    <w:p>
      <w:r>
        <w:t>@hrastelj @strankaSD Drzni in samozavestni bodo takrat, ko bodo po wc-jih stali v živo.</w:t>
      </w:r>
    </w:p>
    <w:p>
      <w:r>
        <w:rPr>
          <w:b/>
          <w:u w:val="single"/>
        </w:rPr>
        <w:t>703815</w:t>
      </w:r>
    </w:p>
    <w:p>
      <w:r>
        <w:t>@andrejkaroli Hvala za jutranji izbor glasbe. Ob taki glasbi idioti na cesti niso več taki idioti.</w:t>
      </w:r>
    </w:p>
    <w:p>
      <w:r>
        <w:rPr>
          <w:b/>
          <w:u w:val="single"/>
        </w:rPr>
        <w:t>703816</w:t>
      </w:r>
    </w:p>
    <w:p>
      <w:r>
        <w:t>@TjasaZavrh @MiroCerar @vladaRS @MZZRS Punca ne v meglo brcat, bo kakšna skala not!</w:t>
      </w:r>
    </w:p>
    <w:p>
      <w:r>
        <w:rPr>
          <w:b/>
          <w:u w:val="single"/>
        </w:rPr>
        <w:t>703817</w:t>
      </w:r>
    </w:p>
    <w:p>
      <w:r>
        <w:t>Gradbišče na avtocesti, omejitev 80, vozi se 100. Ob cesti policija, omejitev še vedno 80, vozi se 40, zastoj. #voznikiusranci</w:t>
      </w:r>
    </w:p>
    <w:p>
      <w:r>
        <w:rPr>
          <w:b/>
          <w:u w:val="single"/>
        </w:rPr>
        <w:t>703818</w:t>
      </w:r>
    </w:p>
    <w:p>
      <w:r>
        <w:t>@petra_jansa @Demokracija1 Problem je v ravnateljicah, ki so v riti. Županovi riti. 😂🙃😆😅🤣</w:t>
      </w:r>
    </w:p>
    <w:p>
      <w:r>
        <w:rPr>
          <w:b/>
          <w:u w:val="single"/>
        </w:rPr>
        <w:t>703819</w:t>
      </w:r>
    </w:p>
    <w:p>
      <w:r>
        <w:t>Pametna poteza! Vztrajniki so zdaj varni pred pljunki iz hiše sramote. Kaj, a jim zaupate, tistim, tam notri? 😷 https://t.co/9xtG7zFFIU</w:t>
      </w:r>
    </w:p>
    <w:p>
      <w:r>
        <w:rPr>
          <w:b/>
          <w:u w:val="single"/>
        </w:rPr>
        <w:t>703820</w:t>
      </w:r>
    </w:p>
    <w:p>
      <w:r>
        <w:t>Komu najpred veselo kozarec zase vzdignimo Ni take je mladenke srce razjasni in oko da rojak zarod nov si spone ki jim še teže</w:t>
      </w:r>
    </w:p>
    <w:p>
      <w:r>
        <w:rPr>
          <w:b/>
          <w:u w:val="single"/>
        </w:rPr>
        <w:t>703821</w:t>
      </w:r>
    </w:p>
    <w:p>
      <w:r>
        <w:t>#GOTOFJE: Minister Gorenak naj bi o provokatorjih govoril zato, ker je predolgo "bral" katalog s perilom.</w:t>
      </w:r>
    </w:p>
    <w:p>
      <w:r>
        <w:rPr>
          <w:b/>
          <w:u w:val="single"/>
        </w:rPr>
        <w:t>703822</w:t>
      </w:r>
    </w:p>
    <w:p>
      <w:r>
        <w:t xml:space="preserve">@lukahooka @Bulsit_detektor Oni ga vsaj v rit dobijo. </w:t>
        <w:br/>
        <w:t>Koji kurac maš pa ti v glavi je pa WoW!!</w:t>
      </w:r>
    </w:p>
    <w:p>
      <w:r>
        <w:rPr>
          <w:b/>
          <w:u w:val="single"/>
        </w:rPr>
        <w:t>703823</w:t>
      </w:r>
    </w:p>
    <w:p>
      <w:r>
        <w:t>Da bo pust še bolj širokih ust, bomo jutri v soboto, na tržnici v Komendi postregli s svežimi domačimi krofi. #pust #krofi #komenda #grunt</w:t>
      </w:r>
    </w:p>
    <w:p>
      <w:r>
        <w:rPr>
          <w:b/>
          <w:u w:val="single"/>
        </w:rPr>
        <w:t>703824</w:t>
      </w:r>
    </w:p>
    <w:p>
      <w:r>
        <w:t>Ko človek že misli, da ga idiotizmi ne morejo več presenetiti: Dan snega v Ljubljani s snegom iz Planice, https://t.co/FKXFVjstD5</w:t>
      </w:r>
    </w:p>
    <w:p>
      <w:r>
        <w:rPr>
          <w:b/>
          <w:u w:val="single"/>
        </w:rPr>
        <w:t>703825</w:t>
      </w:r>
    </w:p>
    <w:p>
      <w:r>
        <w:t>@lesjakb @IlijaJandric Glej, ga glej Kalimerčkota, misli da ima monopol na žalitve. In se takoj cmeri, ko jih dobi nazaj. Tipično.</w:t>
      </w:r>
    </w:p>
    <w:p>
      <w:r>
        <w:rPr>
          <w:b/>
          <w:u w:val="single"/>
        </w:rPr>
        <w:t>703826</w:t>
      </w:r>
    </w:p>
    <w:p>
      <w:r>
        <w:t>@Lupo_inc @___aneri Hočeš rečt, da se film o serijskem morilcu ne konča s srečnim koncem?! Spoiler!</w:t>
      </w:r>
    </w:p>
    <w:p>
      <w:r>
        <w:rPr>
          <w:b/>
          <w:u w:val="single"/>
        </w:rPr>
        <w:t>703827</w:t>
      </w:r>
    </w:p>
    <w:p>
      <w:r>
        <w:t>@iamv1dus Pač komentiral si nek kar ni v vezi s postom, verjetno mu bil nadležen in te je blokiral</w:t>
      </w:r>
    </w:p>
    <w:p>
      <w:r>
        <w:rPr>
          <w:b/>
          <w:u w:val="single"/>
        </w:rPr>
        <w:t>703828</w:t>
      </w:r>
    </w:p>
    <w:p>
      <w:r>
        <w:t>@Urskitka Zato sem vesela, da ne hodim več na zmenke. Večina je bila res butastih 😂</w:t>
      </w:r>
    </w:p>
    <w:p>
      <w:r>
        <w:rPr>
          <w:b/>
          <w:u w:val="single"/>
        </w:rPr>
        <w:t>703829</w:t>
      </w:r>
    </w:p>
    <w:p>
      <w:r>
        <w:t>Najbolj prodavani masazni aparat na trgu‼️</w:t>
        <w:br/>
        <w:br/>
        <w:t>🔴 NANO 🔴</w:t>
        <w:br/>
        <w:br/>
        <w:t>➡️ sprosca misice, deluje proti bolecinam... https://t.co/EEZpqMzwhH</w:t>
      </w:r>
    </w:p>
    <w:p>
      <w:r>
        <w:rPr>
          <w:b/>
          <w:u w:val="single"/>
        </w:rPr>
        <w:t>703830</w:t>
      </w:r>
    </w:p>
    <w:p>
      <w:r>
        <w:t>@powersmoothie A ti dvignem kej gotovine? S tvojega imaginarnega TRRJa. Naslednji mesec sem verjetno bližje njih kot ti. 😂</w:t>
      </w:r>
    </w:p>
    <w:p>
      <w:r>
        <w:rPr>
          <w:b/>
          <w:u w:val="single"/>
        </w:rPr>
        <w:t>703831</w:t>
      </w:r>
    </w:p>
    <w:p>
      <w:r>
        <w:t>@STA_novice @larisaco1 To se zgodi z izdajalci lastnega naroda.Če bi bil na vašem mestu bi me bilo strah.</w:t>
      </w:r>
    </w:p>
    <w:p>
      <w:r>
        <w:rPr>
          <w:b/>
          <w:u w:val="single"/>
        </w:rPr>
        <w:t>703832</w:t>
      </w:r>
    </w:p>
    <w:p>
      <w:r>
        <w:t>@R_Rakus @lucijausaj vprašanje če so sploh pravi člani SDS...drugač pa škoda se zatikat, če te ne marajo pust jih u p m</w:t>
      </w:r>
    </w:p>
    <w:p>
      <w:r>
        <w:rPr>
          <w:b/>
          <w:u w:val="single"/>
        </w:rPr>
        <w:t>703833</w:t>
      </w:r>
    </w:p>
    <w:p>
      <w:r>
        <w:t>Dva psihopata kot sta Rupel in Avbelj ne vidita povezave med terorizmom in masakri ki jih zahod povzroča na bližnjem vzhodu... OGABNO #tarca</w:t>
      </w:r>
    </w:p>
    <w:p>
      <w:r>
        <w:rPr>
          <w:b/>
          <w:u w:val="single"/>
        </w:rPr>
        <w:t>703834</w:t>
      </w:r>
    </w:p>
    <w:p>
      <w:r>
        <w:t>@JozeBizjak @PerkoBenjamin glede na to kaj so zganjali levaki pa mavrični #brglez in #kahl glede priznanja  je to sigurno posledica tega😉</w:t>
      </w:r>
    </w:p>
    <w:p>
      <w:r>
        <w:rPr>
          <w:b/>
          <w:u w:val="single"/>
        </w:rPr>
        <w:t>703835</w:t>
      </w:r>
    </w:p>
    <w:p>
      <w:r>
        <w:t>@MajaKostanjsek Čaki, ne razumem... A hočeš rečt, da če bi vsakič, ko nam greš fejst na kurac, objavila fotko, bi šla na Šmarko? Hmmmm...</w:t>
      </w:r>
    </w:p>
    <w:p>
      <w:r>
        <w:rPr>
          <w:b/>
          <w:u w:val="single"/>
        </w:rPr>
        <w:t>703836</w:t>
      </w:r>
    </w:p>
    <w:p>
      <w:r>
        <w:t>@javniprevoz @slozeleznice Dej no, našli ste en vagon, primestni in krajevni vlaki so pografitirani do zadnje pike.</w:t>
      </w:r>
    </w:p>
    <w:p>
      <w:r>
        <w:rPr>
          <w:b/>
          <w:u w:val="single"/>
        </w:rPr>
        <w:t>703837</w:t>
      </w:r>
    </w:p>
    <w:p>
      <w:r>
        <w:t>@p_zoran @MisaVugrinec @PStendler Posipanje s pepelom. Sicer pa bo kmalu 1200</w:t>
      </w:r>
    </w:p>
    <w:p>
      <w:r>
        <w:rPr>
          <w:b/>
          <w:u w:val="single"/>
        </w:rPr>
        <w:t>703838</w:t>
      </w:r>
    </w:p>
    <w:p>
      <w:r>
        <w:t>Švicarski #Bern se lahko pohvali z res lepo številko obiskovalcev. Kaj pa ostali? Kdo je med #top10? #hokej https://t.co/FqpneqFDKD</w:t>
      </w:r>
    </w:p>
    <w:p>
      <w:r>
        <w:rPr>
          <w:b/>
          <w:u w:val="single"/>
        </w:rPr>
        <w:t>703839</w:t>
      </w:r>
    </w:p>
    <w:p>
      <w:r>
        <w:t>@lukalojk Copenhagen. Nice. Pa čist bliz maš se (z avtom, nujno) čez "Bron/Broen" peljat.</w:t>
      </w:r>
    </w:p>
    <w:p>
      <w:r>
        <w:rPr>
          <w:b/>
          <w:u w:val="single"/>
        </w:rPr>
        <w:t>703840</w:t>
      </w:r>
    </w:p>
    <w:p>
      <w:r>
        <w:t>@mash_1970 @slavc7 po krščanih? kje pa je kakšen? opažam le tercialke in tercialce.</w:t>
      </w:r>
    </w:p>
    <w:p>
      <w:r>
        <w:rPr>
          <w:b/>
          <w:u w:val="single"/>
        </w:rPr>
        <w:t>703841</w:t>
      </w:r>
    </w:p>
    <w:p>
      <w:r>
        <w:t>@drVinkoGorenak @DarkoStrajn @wordpressdotcom Ta pa rabi temeljit pregled-Begunje</w:t>
      </w:r>
    </w:p>
    <w:p>
      <w:r>
        <w:rPr>
          <w:b/>
          <w:u w:val="single"/>
        </w:rPr>
        <w:t>703842</w:t>
      </w:r>
    </w:p>
    <w:p>
      <w:r>
        <w:t>Sej sem vedla, da ne bi smela prizgat kompa in vzet kartice .... 🙈 fak, fak, fak!!!</w:t>
      </w:r>
    </w:p>
    <w:p>
      <w:r>
        <w:rPr>
          <w:b/>
          <w:u w:val="single"/>
        </w:rPr>
        <w:t>703843</w:t>
      </w:r>
    </w:p>
    <w:p>
      <w:r>
        <w:t>@dragnslyr_ds ampak dokler bom lahko, bom komentiral to lažnivo hujskanje in hranjenje ovac</w:t>
      </w:r>
    </w:p>
    <w:p>
      <w:r>
        <w:rPr>
          <w:b/>
          <w:u w:val="single"/>
        </w:rPr>
        <w:t>703844</w:t>
      </w:r>
    </w:p>
    <w:p>
      <w:r>
        <w:t>@aleshojs @ales_primc A se je naredil tudi spisek h katerim zupnikom otrok ne posiljamo k verouku?</w:t>
      </w:r>
    </w:p>
    <w:p>
      <w:r>
        <w:rPr>
          <w:b/>
          <w:u w:val="single"/>
        </w:rPr>
        <w:t>703845</w:t>
      </w:r>
    </w:p>
    <w:p>
      <w:r>
        <w:t>@cikibucka Zbirka 'častnih meščanov' je skoraj popolna....sami sovražniki in izdajalci Slovencev.</w:t>
      </w:r>
    </w:p>
    <w:p>
      <w:r>
        <w:rPr>
          <w:b/>
          <w:u w:val="single"/>
        </w:rPr>
        <w:t>703846</w:t>
      </w:r>
    </w:p>
    <w:p>
      <w:r>
        <w:t>To lahko plačujejo le krvoločni idioti, ki slavijo morilske simbole kot je rdeča zvezda. https://t.co/bVRImsaOWd</w:t>
      </w:r>
    </w:p>
    <w:p>
      <w:r>
        <w:rPr>
          <w:b/>
          <w:u w:val="single"/>
        </w:rPr>
        <w:t>703847</w:t>
      </w:r>
    </w:p>
    <w:p>
      <w:r>
        <w:t>Vožnja na Primorsko je precej adrenalinska. Čist prevečkrat s 130 na 60, zožani pasovi so resno zožani, norcev s telefoni pa nisi preštet.</w:t>
      </w:r>
    </w:p>
    <w:p>
      <w:r>
        <w:rPr>
          <w:b/>
          <w:u w:val="single"/>
        </w:rPr>
        <w:t>703848</w:t>
      </w:r>
    </w:p>
    <w:p>
      <w:r>
        <w:t>Pust v Cerknici: V karnevalski povorki že najmlajši https://t.co/djdCWNfHN9 via @np_novice</w:t>
      </w:r>
    </w:p>
    <w:p>
      <w:r>
        <w:rPr>
          <w:b/>
          <w:u w:val="single"/>
        </w:rPr>
        <w:t>703849</w:t>
      </w:r>
    </w:p>
    <w:p>
      <w:r>
        <w:t>@bobsparrow70 @_Superhik_ slovenskih jabolk baje bolj ali manj ni več... sploh ne teh sort, kakšen delišes še</w:t>
      </w:r>
    </w:p>
    <w:p>
      <w:r>
        <w:rPr>
          <w:b/>
          <w:u w:val="single"/>
        </w:rPr>
        <w:t>703850</w:t>
      </w:r>
    </w:p>
    <w:p>
      <w:r>
        <w:t>Hokejisti @HDDJesenice so v 16. krogu alpske lige izgubili derbi kroga v Italiji, domači @RittnerBuam je slavil z 5:2 #AlpsHL</w:t>
      </w:r>
    </w:p>
    <w:p>
      <w:r>
        <w:rPr>
          <w:b/>
          <w:u w:val="single"/>
        </w:rPr>
        <w:t>703851</w:t>
      </w:r>
    </w:p>
    <w:p>
      <w:r>
        <w:t>Tole neumnost pa lahko razumejo le pravniški možgani.  https://t.co/ddjltu5Z50</w:t>
      </w:r>
    </w:p>
    <w:p>
      <w:r>
        <w:rPr>
          <w:b/>
          <w:u w:val="single"/>
        </w:rPr>
        <w:t>703852</w:t>
      </w:r>
    </w:p>
    <w:p>
      <w:r>
        <w:t>FOTO: Poznate moškega, ki so ga potegnili iz Ljubljanice (občutljivim ogled odsvetujemo)</w:t>
        <w:br/>
        <w:t>https://t.co/6kbl90Jz3w https://t.co/9qugrX7bOk</w:t>
      </w:r>
    </w:p>
    <w:p>
      <w:r>
        <w:rPr>
          <w:b/>
          <w:u w:val="single"/>
        </w:rPr>
        <w:t>703853</w:t>
      </w:r>
    </w:p>
    <w:p>
      <w:r>
        <w:t>@steinbuch Kar komunist zakuha ni možno rešiti. Žal prepozno. Razmišljajte, ko greste ali pa negreste na volitve.</w:t>
      </w:r>
    </w:p>
    <w:p>
      <w:r>
        <w:rPr>
          <w:b/>
          <w:u w:val="single"/>
        </w:rPr>
        <w:t>703854</w:t>
      </w:r>
    </w:p>
    <w:p>
      <w:r>
        <w:t>sem vedel, da je janša prekaljen komunist - tovarne delavcem zemljo kmetom! https://t.co/YxC0DDpqZa</w:t>
      </w:r>
    </w:p>
    <w:p>
      <w:r>
        <w:rPr>
          <w:b/>
          <w:u w:val="single"/>
        </w:rPr>
        <w:t>703855</w:t>
      </w:r>
    </w:p>
    <w:p>
      <w:r>
        <w:t>@PGantar sam ti si spal. če bi pa galamil in ne pustil spati dežurnemu, bi pa videl hudiča.</w:t>
      </w:r>
    </w:p>
    <w:p>
      <w:r>
        <w:rPr>
          <w:b/>
          <w:u w:val="single"/>
        </w:rPr>
        <w:t>703856</w:t>
      </w:r>
    </w:p>
    <w:p>
      <w:r>
        <w:t>@BozidarBiscan @lucijausaj @strankaSD Katastrofa, na majici jim piše "Titovo Velenje" in tipi naj bi bili demokrati.</w:t>
      </w:r>
    </w:p>
    <w:p>
      <w:r>
        <w:rPr>
          <w:b/>
          <w:u w:val="single"/>
        </w:rPr>
        <w:t>703857</w:t>
      </w:r>
    </w:p>
    <w:p>
      <w:r>
        <w:t>Jasniča in DeSUS, ne da je za v penzijo poslat...</w:t>
        <w:br/>
        <w:br/>
        <w:t>...upičkomaterno z njimi!</w:t>
      </w:r>
    </w:p>
    <w:p>
      <w:r>
        <w:rPr>
          <w:b/>
          <w:u w:val="single"/>
        </w:rPr>
        <w:t>703858</w:t>
      </w:r>
    </w:p>
    <w:p>
      <w:r>
        <w:t>@reform_si Verjetno bodo komunisti tudi njegovo nogo čez desetletja</w:t>
        <w:br/>
        <w:t>pedikirali, tako, kot to zdaj počne Škoberne. #brozova_taca</w:t>
      </w:r>
    </w:p>
    <w:p>
      <w:r>
        <w:rPr>
          <w:b/>
          <w:u w:val="single"/>
        </w:rPr>
        <w:t>703859</w:t>
      </w:r>
    </w:p>
    <w:p>
      <w:r>
        <w:t>@kricac @JureBrankovic @gfajdi @PrometejDD Enako je z nekdaj kvalitetnimi Travel Ch, Nat.Geographic in Viasat History - samo še crap vrtijo.</w:t>
      </w:r>
    </w:p>
    <w:p>
      <w:r>
        <w:rPr>
          <w:b/>
          <w:u w:val="single"/>
        </w:rPr>
        <w:t>703860</w:t>
      </w:r>
    </w:p>
    <w:p>
      <w:r>
        <w:t>MAK ( peterostišje ): v žitu samotnih polj rdeče cveti mak - kakor moj krik je, v zamujeno pomlad Avtor: dimitrij https://t.co/3uhJu0vLiD</w:t>
      </w:r>
    </w:p>
    <w:p>
      <w:r>
        <w:rPr>
          <w:b/>
          <w:u w:val="single"/>
        </w:rPr>
        <w:t>703861</w:t>
      </w:r>
    </w:p>
    <w:p>
      <w:r>
        <w:t>@slovenskipanter Ati pravi 16 letni hcerki : Ti katera si tako pametna naredi nekaj ,da nebos tako neumna kod sem jaz ko bos tako stara!</w:t>
      </w:r>
    </w:p>
    <w:p>
      <w:r>
        <w:rPr>
          <w:b/>
          <w:u w:val="single"/>
        </w:rPr>
        <w:t>703862</w:t>
      </w:r>
    </w:p>
    <w:p>
      <w:r>
        <w:t>Herbalife srečanja so novi AG partyi 😌😌😌😂 hardcore tehnak+vsi ploskajo in skačejo.</w:t>
      </w:r>
    </w:p>
    <w:p>
      <w:r>
        <w:rPr>
          <w:b/>
          <w:u w:val="single"/>
        </w:rPr>
        <w:t>703863</w:t>
      </w:r>
    </w:p>
    <w:p>
      <w:r>
        <w:t>Po Peinkiherjevo je Slovenija normalna samo če udbomafija še naprej uničuje, zadolžuje in razprodaja državo. https://t.co/1oeayQFnia</w:t>
      </w:r>
    </w:p>
    <w:p>
      <w:r>
        <w:rPr>
          <w:b/>
          <w:u w:val="single"/>
        </w:rPr>
        <w:t>703864</w:t>
      </w:r>
    </w:p>
    <w:p>
      <w:r>
        <w:t>@pengovsky Jaz mam anonimen profil. Ko me kdo vpraša, če sva krave skup pasla, mirno rečem, da sva...</w:t>
      </w:r>
    </w:p>
    <w:p>
      <w:r>
        <w:rPr>
          <w:b/>
          <w:u w:val="single"/>
        </w:rPr>
        <w:t>703865</w:t>
      </w:r>
    </w:p>
    <w:p>
      <w:r>
        <w:t>Dekleta edina svetla točka ajdovskega ligaškega športa.</w:t>
        <w:br/>
        <w:t>https://t.co/y8E5vAOESz</w:t>
      </w:r>
    </w:p>
    <w:p>
      <w:r>
        <w:rPr>
          <w:b/>
          <w:u w:val="single"/>
        </w:rPr>
        <w:t>703866</w:t>
      </w:r>
    </w:p>
    <w:p>
      <w:r>
        <w:t>Nas Jernej k nas uci plesnih korakov se zmeraj fura nagradno igro v kateri lahko dobimo za nagrado vinjeto.... https://t.co/uUHcLxOVsf</w:t>
      </w:r>
    </w:p>
    <w:p>
      <w:r>
        <w:rPr>
          <w:b/>
          <w:u w:val="single"/>
        </w:rPr>
        <w:t>703867</w:t>
      </w:r>
    </w:p>
    <w:p>
      <w:r>
        <w:t>Lešnikove rolice z marcipanom https://t.co/lZE3APwJTM https://t.co/ByOYZbv91h</w:t>
      </w:r>
    </w:p>
    <w:p>
      <w:r>
        <w:rPr>
          <w:b/>
          <w:u w:val="single"/>
        </w:rPr>
        <w:t>703868</w:t>
      </w:r>
    </w:p>
    <w:p>
      <w:r>
        <w:t>Sinoči s frendi v Spodnji Idriji gledal Kuzmanove uganke.</w:t>
        <w:br/>
        <w:t>Fun times. https://t.co/4rtojJiwv4</w:t>
      </w:r>
    </w:p>
    <w:p>
      <w:r>
        <w:rPr>
          <w:b/>
          <w:u w:val="single"/>
        </w:rPr>
        <w:t>703869</w:t>
      </w:r>
    </w:p>
    <w:p>
      <w:r>
        <w:t>@JJansaSDS Komunistom se vedno bolj toži po srbski JLA. To je intimna opcija</w:t>
      </w:r>
    </w:p>
    <w:p>
      <w:r>
        <w:rPr>
          <w:b/>
          <w:u w:val="single"/>
        </w:rPr>
        <w:t>703870</w:t>
      </w:r>
    </w:p>
    <w:p>
      <w:r>
        <w:t>Nove ugodnejše stalne cene sterilizacij psic in kastracij psov bodo veljale od 15.5. dalje. #cenanivečizgovor http://t.co/0kFLI2TEF8</w:t>
      </w:r>
    </w:p>
    <w:p>
      <w:r>
        <w:rPr>
          <w:b/>
          <w:u w:val="single"/>
        </w:rPr>
        <w:t>703871</w:t>
      </w:r>
    </w:p>
    <w:p>
      <w:r>
        <w:t>@LahovnikMatej @stricmatic No ja. Ni treba bit posebej bogat, da par jurjev nakažeš v tujino in malo zgoljfaš pri plačilu vrtca</w:t>
      </w:r>
    </w:p>
    <w:p>
      <w:r>
        <w:rPr>
          <w:b/>
          <w:u w:val="single"/>
        </w:rPr>
        <w:t>703872</w:t>
      </w:r>
    </w:p>
    <w:p>
      <w:r>
        <w:t>@KilgoreSH5 @SiolNEWS Eh naša policija, za zjokat, pijanci prevzeli a last, puklasti že ploska</w:t>
      </w:r>
    </w:p>
    <w:p>
      <w:r>
        <w:rPr>
          <w:b/>
          <w:u w:val="single"/>
        </w:rPr>
        <w:t>703873</w:t>
      </w:r>
    </w:p>
    <w:p>
      <w:r>
        <w:t>https://t.co/Fb1WLd9s3f</w:t>
        <w:br/>
        <w:br/>
        <w:t>V knežjem mestu v novo leto zarajali v ritmih Rok n' banda. https://t.co/Fb1WLd9s3f</w:t>
      </w:r>
    </w:p>
    <w:p>
      <w:r>
        <w:rPr>
          <w:b/>
          <w:u w:val="single"/>
        </w:rPr>
        <w:t>703874</w:t>
      </w:r>
    </w:p>
    <w:p>
      <w:r>
        <w:t>@MartinaKenda @maks Saj se ne pritožujem. Ušpiči res marsikakšno, zares hud pa ne moreš biti. Te že tko pogleda, da ne gre!</w:t>
      </w:r>
    </w:p>
    <w:p>
      <w:r>
        <w:rPr>
          <w:b/>
          <w:u w:val="single"/>
        </w:rPr>
        <w:t>703875</w:t>
      </w:r>
    </w:p>
    <w:p>
      <w:r>
        <w:t>@Luka__F Pozdravljeni, zahvaljujemo se vam za opozorilo, zadevo bomo preverili.</w:t>
      </w:r>
    </w:p>
    <w:p>
      <w:r>
        <w:rPr>
          <w:b/>
          <w:u w:val="single"/>
        </w:rPr>
        <w:t>703876</w:t>
      </w:r>
    </w:p>
    <w:p>
      <w:r>
        <w:t>@EPameten To niso nobene fake, pac pa prave. Tako mocne kite imajo deklice, dekleta v  v cvetu mladosti!</w:t>
      </w:r>
    </w:p>
    <w:p>
      <w:r>
        <w:rPr>
          <w:b/>
          <w:u w:val="single"/>
        </w:rPr>
        <w:t>703877</w:t>
      </w:r>
    </w:p>
    <w:p>
      <w:r>
        <w:t>Butalščina Od sobote naprej 300€ kazni če zapelješ na odstavni pas če je nesreča Do soboto moraš zapeljati na odstavni pas Nov zakon😧</w:t>
      </w:r>
    </w:p>
    <w:p>
      <w:r>
        <w:rPr>
          <w:b/>
          <w:u w:val="single"/>
        </w:rPr>
        <w:t>703878</w:t>
      </w:r>
    </w:p>
    <w:p>
      <w:r>
        <w:t>Pa kaj zahudiča nabijajo spet ti družboslovci z nekimi referencami na leto 1833!!! https://t.co/w6g3W3sLC9</w:t>
      </w:r>
    </w:p>
    <w:p>
      <w:r>
        <w:rPr>
          <w:b/>
          <w:u w:val="single"/>
        </w:rPr>
        <w:t>703879</w:t>
      </w:r>
    </w:p>
    <w:p>
      <w:r>
        <w:t>GORENJSKA POROČILA: Nadgradnja medgeneracijskega centra Gorenjske https://t.co/EBCCTTFhvJ via @YouTube</w:t>
      </w:r>
    </w:p>
    <w:p>
      <w:r>
        <w:rPr>
          <w:b/>
          <w:u w:val="single"/>
        </w:rPr>
        <w:t>703880</w:t>
      </w:r>
    </w:p>
    <w:p>
      <w:r>
        <w:t>@IgorZavrsnik A orožje prodajat Arabcem je ok, paštetke pa ne? #biznisjebiznis</w:t>
      </w:r>
    </w:p>
    <w:p>
      <w:r>
        <w:rPr>
          <w:b/>
          <w:u w:val="single"/>
        </w:rPr>
        <w:t>703881</w:t>
      </w:r>
    </w:p>
    <w:p>
      <w:r>
        <w:t>Po mojem bom nocoj sanjal kaj lepega. Kaj o traheotomiji ali intubaciji. Morda o opiatih. :P</w:t>
      </w:r>
    </w:p>
    <w:p>
      <w:r>
        <w:rPr>
          <w:b/>
          <w:u w:val="single"/>
        </w:rPr>
        <w:t>703882</w:t>
      </w:r>
    </w:p>
    <w:p>
      <w:r>
        <w:t>@Denis_Pokora @ZanMahnic @strankaSD Pajo,pa to si bre genije.#kaj nimaš nič domotožja denise</w:t>
      </w:r>
    </w:p>
    <w:p>
      <w:r>
        <w:rPr>
          <w:b/>
          <w:u w:val="single"/>
        </w:rPr>
        <w:t>703883</w:t>
      </w:r>
    </w:p>
    <w:p>
      <w:r>
        <w:t>@cikibucka @MatevzNovak @ajitamxy Ne nasedajte lažnim zgodbam! Zapustil je družino, da bi rešil svojo rit. Družine pravi moški ne zapusti!</w:t>
      </w:r>
    </w:p>
    <w:p>
      <w:r>
        <w:rPr>
          <w:b/>
          <w:u w:val="single"/>
        </w:rPr>
        <w:t>703884</w:t>
      </w:r>
    </w:p>
    <w:p>
      <w:r>
        <w:t>"Zver iz zelenega pekla". Omejena edicija kolesa, ki združuje dinamiko vožnje, lahko konstrukcijo, dizajn in udobje.</w:t>
      </w:r>
    </w:p>
    <w:p>
      <w:r>
        <w:rPr>
          <w:b/>
          <w:u w:val="single"/>
        </w:rPr>
        <w:t>703885</w:t>
      </w:r>
    </w:p>
    <w:p>
      <w:r>
        <w:t>Me zanima kakšna bo volilna udeležba. A te naše politike sploh še kdo podpira? Razen če se mu ne gre za lastno ritko #volitve #RauSlovenia</w:t>
      </w:r>
    </w:p>
    <w:p>
      <w:r>
        <w:rPr>
          <w:b/>
          <w:u w:val="single"/>
        </w:rPr>
        <w:t>703886</w:t>
      </w:r>
    </w:p>
    <w:p>
      <w:r>
        <w:t>@bota112 Prostitutkam ala @SvetilnikSLO  pa res dol visi kaj si misli OECD... Važno, da oni dobro vlečejo, na svojih ideoloških orgijah!</w:t>
      </w:r>
    </w:p>
    <w:p>
      <w:r>
        <w:rPr>
          <w:b/>
          <w:u w:val="single"/>
        </w:rPr>
        <w:t>703887</w:t>
      </w:r>
    </w:p>
    <w:p>
      <w:r>
        <w:t>Po stavki voznikov avtobusov: Stimulacije za nestavkajoče in akcija "pripelji prijatelja" https://t.co/NVbgr6ec5w</w:t>
      </w:r>
    </w:p>
    <w:p>
      <w:r>
        <w:rPr>
          <w:b/>
          <w:u w:val="single"/>
        </w:rPr>
        <w:t>703888</w:t>
      </w:r>
    </w:p>
    <w:p>
      <w:r>
        <w:t>@drzavljanisveta @zajc_si Na svečarstva in tam zaposlene, ki že tako bijejo plat zvona pa se vam kratko malo jebe.</w:t>
      </w:r>
    </w:p>
    <w:p>
      <w:r>
        <w:rPr>
          <w:b/>
          <w:u w:val="single"/>
        </w:rPr>
        <w:t>703889</w:t>
      </w:r>
    </w:p>
    <w:p>
      <w:r>
        <w:t>POZIV STRANKI SD DA POLICIJO NAPROSI DA SE ZAPRRE BIVŠO ČLANICO SD KER JE TIHOTAPILA MIGRANTE ČE IMA STRANKA VSAJ MALO MORALE</w:t>
      </w:r>
    </w:p>
    <w:p>
      <w:r>
        <w:rPr>
          <w:b/>
          <w:u w:val="single"/>
        </w:rPr>
        <w:t>703890</w:t>
      </w:r>
    </w:p>
    <w:p>
      <w:r>
        <w:t>No to. Za tiste, ki najprej streljate in šele na to sprašujete. https://t.co/QKPDImSXpG</w:t>
      </w:r>
    </w:p>
    <w:p>
      <w:r>
        <w:rPr>
          <w:b/>
          <w:u w:val="single"/>
        </w:rPr>
        <w:t>703891</w:t>
      </w:r>
    </w:p>
    <w:p>
      <w:r>
        <w:t xml:space="preserve">@tomltoml @crico111 se kravata rima na lopata </w:t>
        <w:br/>
        <w:t xml:space="preserve">pa še ata na copata </w:t>
        <w:br/>
        <w:t xml:space="preserve">meni rima vedno rata </w:t>
        <w:br/>
        <w:t>bi prešerna mel za brata</w:t>
      </w:r>
    </w:p>
    <w:p>
      <w:r>
        <w:rPr>
          <w:b/>
          <w:u w:val="single"/>
        </w:rPr>
        <w:t>703892</w:t>
      </w:r>
    </w:p>
    <w:p>
      <w:r>
        <w:t>Kolegica je pri meni na pocitnicah. Še spi v sobi. Kdaj jo lahko zbudim? Meni je dolgcas</w:t>
      </w:r>
    </w:p>
    <w:p>
      <w:r>
        <w:rPr>
          <w:b/>
          <w:u w:val="single"/>
        </w:rPr>
        <w:t>703893</w:t>
      </w:r>
    </w:p>
    <w:p>
      <w:r>
        <w:t>Jutri v poslovnem tedniku Svet kapitala preberite ... https://t.co/RbFZHxk12f</w:t>
      </w:r>
    </w:p>
    <w:p>
      <w:r>
        <w:rPr>
          <w:b/>
          <w:u w:val="single"/>
        </w:rPr>
        <w:t>703894</w:t>
      </w:r>
    </w:p>
    <w:p>
      <w:r>
        <w:t>@Pizama @GasperBergant V Celju je sicer bolj in Der-mol (mislim, da 90ta hočjo ta joke nazaj)</w:t>
      </w:r>
    </w:p>
    <w:p>
      <w:r>
        <w:rPr>
          <w:b/>
          <w:u w:val="single"/>
        </w:rPr>
        <w:t>703895</w:t>
      </w:r>
    </w:p>
    <w:p>
      <w:r>
        <w:t>Grelnik vode prav tako stavka. Očitno je nekaj narobe z elektriko v kuhinji.</w:t>
      </w:r>
    </w:p>
    <w:p>
      <w:r>
        <w:rPr>
          <w:b/>
          <w:u w:val="single"/>
        </w:rPr>
        <w:t>703896</w:t>
      </w:r>
    </w:p>
    <w:p>
      <w:r>
        <w:t>@agortaa @LahovnikMatej Histerija je prav neverjetna. Sicer pa mislim, da je potrebno FDV in RTVSLO porušiti!</w:t>
      </w:r>
    </w:p>
    <w:p>
      <w:r>
        <w:rPr>
          <w:b/>
          <w:u w:val="single"/>
        </w:rPr>
        <w:t>703897</w:t>
      </w:r>
    </w:p>
    <w:p>
      <w:r>
        <w:t>@YanchMb @Plavalka Um kmetijske zadruge imajo, drugače pa prodajajo v Trzinu v coni trgovina Kimi.</w:t>
      </w:r>
    </w:p>
    <w:p>
      <w:r>
        <w:rPr>
          <w:b/>
          <w:u w:val="single"/>
        </w:rPr>
        <w:t>703898</w:t>
      </w:r>
    </w:p>
    <w:p>
      <w:r>
        <w:t>Frizer in kosilo uspela. Zdaj pa namesto počitka zmetavanje mrve plus košnja vrta. 😭 Kako bom žurala??????</w:t>
      </w:r>
    </w:p>
    <w:p>
      <w:r>
        <w:rPr>
          <w:b/>
          <w:u w:val="single"/>
        </w:rPr>
        <w:t>703899</w:t>
      </w:r>
    </w:p>
    <w:p>
      <w:r>
        <w:t>Moraš pa biti pevcan butelj, da nasedeš takim lopovom! https://t.co/DHY62DQ7ti</w:t>
      </w:r>
    </w:p>
    <w:p>
      <w:r>
        <w:rPr>
          <w:b/>
          <w:u w:val="single"/>
        </w:rPr>
        <w:t>703900</w:t>
      </w:r>
    </w:p>
    <w:p>
      <w:r>
        <w:t>@BSkelaSavic @Tevilevi Glupi desničarji so že tok navajeni, da otroku vazelin za cerkev spakira.🤷‍♂️</w:t>
      </w:r>
    </w:p>
    <w:p>
      <w:r>
        <w:rPr>
          <w:b/>
          <w:u w:val="single"/>
        </w:rPr>
        <w:t>703901</w:t>
      </w:r>
    </w:p>
    <w:p>
      <w:r>
        <w:t>Časi v živo z #SloEnduro 4fun #Golovectrails Ljubljana od 11:30. Tudi če prideš ob progo! https://t.co/EjzHZmCu4n https://t.co/hW1QZqrXXf</w:t>
      </w:r>
    </w:p>
    <w:p>
      <w:r>
        <w:rPr>
          <w:b/>
          <w:u w:val="single"/>
        </w:rPr>
        <w:t>703902</w:t>
      </w:r>
    </w:p>
    <w:p>
      <w:r>
        <w:t>@MitjaIrsic Imel na izbiro njo ali pa Šiškota,oba , ki so jih odjebali pušikurčiči na POPTV in Planetu.., torej Šiškota, jebi ga..</w:t>
      </w:r>
    </w:p>
    <w:p>
      <w:r>
        <w:rPr>
          <w:b/>
          <w:u w:val="single"/>
        </w:rPr>
        <w:t>703903</w:t>
      </w:r>
    </w:p>
    <w:p>
      <w:r>
        <w:t>Danes tekma ŠKL v malem nogometu-dijakinje ob 11. uri v šolski telovadnici. Naše dijakinje igrajo proti ekipi Ekon.šole MS. Dajmo naše.</w:t>
      </w:r>
    </w:p>
    <w:p>
      <w:r>
        <w:rPr>
          <w:b/>
          <w:u w:val="single"/>
        </w:rPr>
        <w:t>703904</w:t>
      </w:r>
    </w:p>
    <w:p>
      <w:r>
        <w:t>[Video Slovenija] 11.11.2019 Nova24TV S Titom in komunizmom naprej v zel... https://t.co/12nDajEIP1 via @YouTube</w:t>
      </w:r>
    </w:p>
    <w:p>
      <w:r>
        <w:rPr>
          <w:b/>
          <w:u w:val="single"/>
        </w:rPr>
        <w:t>703905</w:t>
      </w:r>
    </w:p>
    <w:p>
      <w:r>
        <w:t>Komunist je, trdijo viri iz SDS. RT @Demokracija1: Kaj ima za bregom Virant, da meče Janšo in Jankovića v isti koš?</w:t>
      </w:r>
    </w:p>
    <w:p>
      <w:r>
        <w:rPr>
          <w:b/>
          <w:u w:val="single"/>
        </w:rPr>
        <w:t>703906</w:t>
      </w:r>
    </w:p>
    <w:p>
      <w:r>
        <w:t>Dragi tw kolegi in kolegice: vtipkajte youtube pojdiva še enkrat na Dunaj. Poslušajte in uživajte</w:t>
      </w:r>
    </w:p>
    <w:p>
      <w:r>
        <w:rPr>
          <w:b/>
          <w:u w:val="single"/>
        </w:rPr>
        <w:t>703907</w:t>
      </w:r>
    </w:p>
    <w:p>
      <w:r>
        <w:t>Planet tv verjetno predvaja stara poročila,ne danes,ne včeraj nič o Jankoviču.</w:t>
      </w:r>
    </w:p>
    <w:p>
      <w:r>
        <w:rPr>
          <w:b/>
          <w:u w:val="single"/>
        </w:rPr>
        <w:t>703908</w:t>
      </w:r>
    </w:p>
    <w:p>
      <w:r>
        <w:t>@SafetAlibeg to, da ribici mimo mednarodnih sodb ribarijo v tujem morju, ker za njimi stoji hrvaska vlada nad kareto je samo bog, je pa?</w:t>
      </w:r>
    </w:p>
    <w:p>
      <w:r>
        <w:rPr>
          <w:b/>
          <w:u w:val="single"/>
        </w:rPr>
        <w:t>703909</w:t>
      </w:r>
    </w:p>
    <w:p>
      <w:r>
        <w:t>@Skolobrinski Ne samo to, še pripravi jih do tega, da sami sebe ponižajo in mu dajo v roke nepredstavljiva orodja za njihovo (samo)uničenje</w:t>
      </w:r>
    </w:p>
    <w:p>
      <w:r>
        <w:rPr>
          <w:b/>
          <w:u w:val="single"/>
        </w:rPr>
        <w:t>703910</w:t>
      </w:r>
    </w:p>
    <w:p>
      <w:r>
        <w:t>@staneC Ta črnim pač nikoli nič ne paše. Imajo občutek da bi morali oni predpisat oblačilni kodeks.</w:t>
      </w:r>
    </w:p>
    <w:p>
      <w:r>
        <w:rPr>
          <w:b/>
          <w:u w:val="single"/>
        </w:rPr>
        <w:t>703911</w:t>
      </w:r>
    </w:p>
    <w:p>
      <w:r>
        <w:t>@Nogavicka_Pika @PeterHabjan Uno sem že ponotranjil. In si neopazno zapel gumb v pasu. :)</w:t>
      </w:r>
    </w:p>
    <w:p>
      <w:r>
        <w:rPr>
          <w:b/>
          <w:u w:val="single"/>
        </w:rPr>
        <w:t>703912</w:t>
      </w:r>
    </w:p>
    <w:p>
      <w:r>
        <w:t>Gasilec, ki je bil prvi na mestu nesreče, 20 let po njeni smrti razkril: To so bile Dianine zadnje besede https://t.co/MEi2Bo4XKJ</w:t>
      </w:r>
    </w:p>
    <w:p>
      <w:r>
        <w:rPr>
          <w:b/>
          <w:u w:val="single"/>
        </w:rPr>
        <w:t>703913</w:t>
      </w:r>
    </w:p>
    <w:p>
      <w:r>
        <w:t>@Marjantevz Ura še ne bo bila opoldne, ko bo tisti "nekdo" pritisnil na gumb in izdal volilce...#štekaš...cc</w:t>
      </w:r>
    </w:p>
    <w:p>
      <w:r>
        <w:rPr>
          <w:b/>
          <w:u w:val="single"/>
        </w:rPr>
        <w:t>703914</w:t>
      </w:r>
    </w:p>
    <w:p>
      <w:r>
        <w:t>Slovenska futsal reprezentanca si je z zmago nad Italijo zagotovila nastop v četrtfinalu na domačem evropskem prvenstvu. Bravo fantje!</w:t>
      </w:r>
    </w:p>
    <w:p>
      <w:r>
        <w:rPr>
          <w:b/>
          <w:u w:val="single"/>
        </w:rPr>
        <w:t>703915</w:t>
      </w:r>
    </w:p>
    <w:p>
      <w:r>
        <w:t>Urejanje in vzdrževanje okolice, Andrej KRIŽOVNIK, s p Miklavž na Dravskem polju: https://t.co/IJ1rr5eRit via @YouTube</w:t>
      </w:r>
    </w:p>
    <w:p>
      <w:r>
        <w:rPr>
          <w:b/>
          <w:u w:val="single"/>
        </w:rPr>
        <w:t>703916</w:t>
      </w:r>
    </w:p>
    <w:p>
      <w:r>
        <w:t>@tfajon @EP_Slovenija Seveda, ker ste politiki zaščiteni kot kočevski medvedi. Kaj pa mrtvi ljudje ma ulicah?</w:t>
        <w:br/>
        <w:t>Za tiste vam ni mar, ne?</w:t>
      </w:r>
    </w:p>
    <w:p>
      <w:r>
        <w:rPr>
          <w:b/>
          <w:u w:val="single"/>
        </w:rPr>
        <w:t>703917</w:t>
      </w:r>
    </w:p>
    <w:p>
      <w:r>
        <w:t>@DorijanMarsic Lagardovo bi morali prej v časovni stroj postaviti in ga nazaj zavrteti za kakšnih 50 in več let.😆</w:t>
      </w:r>
    </w:p>
    <w:p>
      <w:r>
        <w:rPr>
          <w:b/>
          <w:u w:val="single"/>
        </w:rPr>
        <w:t>703918</w:t>
      </w:r>
    </w:p>
    <w:p>
      <w:r>
        <w:t>Primcu je ob napakici pri vlaganju liste ratalo tako vroče, da si je klimo naštimal. https://t.co/uUvPZ29BxU</w:t>
      </w:r>
    </w:p>
    <w:p>
      <w:r>
        <w:rPr>
          <w:b/>
          <w:u w:val="single"/>
        </w:rPr>
        <w:t>703919</w:t>
      </w:r>
    </w:p>
    <w:p>
      <w:r>
        <w:t>V prometni nesreči s pobegom umrl 72-letni pešec https://t.co/7k3eZBgoUU via @e_koroska</w:t>
      </w:r>
    </w:p>
    <w:p>
      <w:r>
        <w:rPr>
          <w:b/>
          <w:u w:val="single"/>
        </w:rPr>
        <w:t>703920</w:t>
      </w:r>
    </w:p>
    <w:p>
      <w:r>
        <w:t>V južnoafriški tovarni streliva več mrtvih https://t.co/yPP5hRoOIu https://t.co/s7NSRiSPNl</w:t>
      </w:r>
    </w:p>
    <w:p>
      <w:r>
        <w:rPr>
          <w:b/>
          <w:u w:val="single"/>
        </w:rPr>
        <w:t>703921</w:t>
      </w:r>
    </w:p>
    <w:p>
      <w:r>
        <w:t>Na 13. Mednarodnem tednu EPF 50 predstavnikov univerz iz 14 različnih držav.</w:t>
        <w:br/>
        <w:br/>
        <w:t>https://t.co/6G9652iDCF</w:t>
      </w:r>
    </w:p>
    <w:p>
      <w:r>
        <w:rPr>
          <w:b/>
          <w:u w:val="single"/>
        </w:rPr>
        <w:t>703922</w:t>
      </w:r>
    </w:p>
    <w:p>
      <w:r>
        <w:t>@jkmcnk @jozevolf Jaz imam EdgeRouter PoE doma, OS je isti. Bomba za vse kar si naštel.</w:t>
      </w:r>
    </w:p>
    <w:p>
      <w:r>
        <w:rPr>
          <w:b/>
          <w:u w:val="single"/>
        </w:rPr>
        <w:t>703923</w:t>
      </w:r>
    </w:p>
    <w:p>
      <w:r>
        <w:t>@SVesel Sej sem reku, mulcu je treba eno primazat pa v fabrko ali pa na njivo poslat....</w:t>
      </w:r>
    </w:p>
    <w:p>
      <w:r>
        <w:rPr>
          <w:b/>
          <w:u w:val="single"/>
        </w:rPr>
        <w:t>703924</w:t>
      </w:r>
    </w:p>
    <w:p>
      <w:r>
        <w:t>Včasih se ti zdi,</w:t>
        <w:br/>
        <w:t>da je človek pošast,</w:t>
        <w:br/>
        <w:t>ker vedno znova pozabi,</w:t>
        <w:br/>
        <w:t>da je pošast.</w:t>
      </w:r>
    </w:p>
    <w:p>
      <w:r>
        <w:rPr>
          <w:b/>
          <w:u w:val="single"/>
        </w:rPr>
        <w:t>703925</w:t>
      </w:r>
    </w:p>
    <w:p>
      <w:r>
        <w:t>Francija bi šest novih reaktorjev tipa EPR 2; tudi potencialna varianta za #JEK2 https://t.co/0FyHC1GKBm #jedrska #elektrika</w:t>
      </w:r>
    </w:p>
    <w:p>
      <w:r>
        <w:rPr>
          <w:b/>
          <w:u w:val="single"/>
        </w:rPr>
        <w:t>703926</w:t>
      </w:r>
    </w:p>
    <w:p>
      <w:r>
        <w:t>Hvala bandi, ki se je ponoči lotila naprav na adrenalinskem parku Betnava, res ste asi. Da bi vedo kdo ste bi z vami nardilo isto #majkemi</w:t>
      </w:r>
    </w:p>
    <w:p>
      <w:r>
        <w:rPr>
          <w:b/>
          <w:u w:val="single"/>
        </w:rPr>
        <w:t>703927</w:t>
      </w:r>
    </w:p>
    <w:p>
      <w:r>
        <w:t>Pozitivnost: v petek zvečer lenarim pred tv z nogo v luft in gledam Matrico. Realnost: z neoperativno nogo na prisilni bolniski.#fuckit</w:t>
      </w:r>
    </w:p>
    <w:p>
      <w:r>
        <w:rPr>
          <w:b/>
          <w:u w:val="single"/>
        </w:rPr>
        <w:t>703928</w:t>
      </w:r>
    </w:p>
    <w:p>
      <w:r>
        <w:t>@Komanovmulc @RTV_Slovenija Tudi ljudje, ki imajo kupljeno FDV fakulteto, so lahko idioti. Plačani idioti .</w:t>
      </w:r>
    </w:p>
    <w:p>
      <w:r>
        <w:rPr>
          <w:b/>
          <w:u w:val="single"/>
        </w:rPr>
        <w:t>703929</w:t>
      </w:r>
    </w:p>
    <w:p>
      <w:r>
        <w:t>@IgorKrsinar @ZCernac @zzTurk  stranka mojstrov ciganj ... So rekli vojnik o skacenju, kurba o postenju.. Eticen in posten moderen center.</w:t>
      </w:r>
    </w:p>
    <w:p>
      <w:r>
        <w:rPr>
          <w:b/>
          <w:u w:val="single"/>
        </w:rPr>
        <w:t>703930</w:t>
      </w:r>
    </w:p>
    <w:p>
      <w:r>
        <w:t>@5RA10762941 @PlanetTV @Mirko_Mayer Taka rdeča goveda so plačana po učinku.</w:t>
        <w:br/>
        <w:t>Bolj lažejo in zavajajo večji je honorar.</w:t>
      </w:r>
    </w:p>
    <w:p>
      <w:r>
        <w:rPr>
          <w:b/>
          <w:u w:val="single"/>
        </w:rPr>
        <w:t>703931</w:t>
      </w:r>
    </w:p>
    <w:p>
      <w:r>
        <w:t>TISK: Urednik Politikisa v infografiki razloži, kako deluje uravnotežen anti-komunistični medij. Jutri.</w:t>
      </w:r>
    </w:p>
    <w:p>
      <w:r>
        <w:rPr>
          <w:b/>
          <w:u w:val="single"/>
        </w:rPr>
        <w:t>703932</w:t>
      </w:r>
    </w:p>
    <w:p>
      <w:r>
        <w:t>Dementni lahko glasujejo samo za bivšo županjo. Če ne, bo ta ista vložila ugovor na občinsko volilno komisijo. #ŠmarješkeToplice</w:t>
      </w:r>
    </w:p>
    <w:p>
      <w:r>
        <w:rPr>
          <w:b/>
          <w:u w:val="single"/>
        </w:rPr>
        <w:t>703933</w:t>
      </w:r>
    </w:p>
    <w:p>
      <w:r>
        <w:t>Izogibanje sodiščem gre tako L kot D dobro od rok. Slabo pa jim gre dvidovanje pošte. JJ in Zalar.</w:t>
      </w:r>
    </w:p>
    <w:p>
      <w:r>
        <w:rPr>
          <w:b/>
          <w:u w:val="single"/>
        </w:rPr>
        <w:t>703934</w:t>
      </w:r>
    </w:p>
    <w:p>
      <w:r>
        <w:t>Sam ponovil se bom. Mertik je v odnosu z igralci daleč najslabši sodnik v ligi. https://t.co/KlYCMajukO</w:t>
      </w:r>
    </w:p>
    <w:p>
      <w:r>
        <w:rPr>
          <w:b/>
          <w:u w:val="single"/>
        </w:rPr>
        <w:t>703935</w:t>
      </w:r>
    </w:p>
    <w:p>
      <w:r>
        <w:t>@marinmedak kdo ti je to racunal? Polnilnice na bencinskih so narejene, da ni bistveno ceneje kot bencin - so pa hitre polnilnice (22kW+)</w:t>
      </w:r>
    </w:p>
    <w:p>
      <w:r>
        <w:rPr>
          <w:b/>
          <w:u w:val="single"/>
        </w:rPr>
        <w:t>703936</w:t>
      </w:r>
    </w:p>
    <w:p>
      <w:r>
        <w:t>Pnevmatsko kladivo? Ne, #berlin v nedeljo ob 6h. #rave https://t.co/TlQSngSkPc</w:t>
      </w:r>
    </w:p>
    <w:p>
      <w:r>
        <w:rPr>
          <w:b/>
          <w:u w:val="single"/>
        </w:rPr>
        <w:t>703937</w:t>
      </w:r>
    </w:p>
    <w:p>
      <w:r>
        <w:t>@Nebodigatreba2 @freewiseguy @Alex4aleksandra @TinaKomat "Žlahtna" desnica kot NSI.</w:t>
      </w:r>
    </w:p>
    <w:p>
      <w:r>
        <w:rPr>
          <w:b/>
          <w:u w:val="single"/>
        </w:rPr>
        <w:t>703938</w:t>
      </w:r>
    </w:p>
    <w:p>
      <w:r>
        <w:t>Postrežba kot na letalu: planinska koča, kjer vam postreže nekdanja stevardesa #intervju https://t.co/OU9pgmKUVi https://t.co/CRMSVddv3o</w:t>
      </w:r>
    </w:p>
    <w:p>
      <w:r>
        <w:rPr>
          <w:b/>
          <w:u w:val="single"/>
        </w:rPr>
        <w:t>703939</w:t>
      </w:r>
    </w:p>
    <w:p>
      <w:r>
        <w:t>@MarkoBukovec kaplje mleka ni nikoli polizal a danes si privošči turško kavo. kak bumbar je tt mače.</w:t>
      </w:r>
    </w:p>
    <w:p>
      <w:r>
        <w:rPr>
          <w:b/>
          <w:u w:val="single"/>
        </w:rPr>
        <w:t>703940</w:t>
      </w:r>
    </w:p>
    <w:p>
      <w:r>
        <w:t>@MladenPrajdic @davidkovic @sivanosoroginja Pol leta nazaj z marco polo .. no issues.</w:t>
      </w:r>
    </w:p>
    <w:p>
      <w:r>
        <w:rPr>
          <w:b/>
          <w:u w:val="single"/>
        </w:rPr>
        <w:t>703941</w:t>
      </w:r>
    </w:p>
    <w:p>
      <w:r>
        <w:t>Mobilizacija leve volilne baze s prikritimi grožnjami in ustrahovanjem. https://t.co/ymeJP2u01f</w:t>
      </w:r>
    </w:p>
    <w:p>
      <w:r>
        <w:rPr>
          <w:b/>
          <w:u w:val="single"/>
        </w:rPr>
        <w:t>703942</w:t>
      </w:r>
    </w:p>
    <w:p>
      <w:r>
        <w:t>Lepo praznovanje kulturnega praznika želim,ob "Peričnikovih orglah", v najlepši alpski dolini. #vrata #slappericnik https://t.co/px4QGNS2sR</w:t>
      </w:r>
    </w:p>
    <w:p>
      <w:r>
        <w:rPr>
          <w:b/>
          <w:u w:val="single"/>
        </w:rPr>
        <w:t>703943</w:t>
      </w:r>
    </w:p>
    <w:p>
      <w:r>
        <w:t>@romunov @powersmoothie Meni je bila Lišček fajn, samo ti bo predebela za pecikl.</w:t>
      </w:r>
    </w:p>
    <w:p>
      <w:r>
        <w:rPr>
          <w:b/>
          <w:u w:val="single"/>
        </w:rPr>
        <w:t>703944</w:t>
      </w:r>
    </w:p>
    <w:p>
      <w:r>
        <w:t>Evo ravnokar želel napisati kako je v našem okraju mirno nič ne poka a glej ga zlomka ravnokar pok</w:t>
        <w:br/>
        <w:t>#petardezaretarde</w:t>
      </w:r>
    </w:p>
    <w:p>
      <w:r>
        <w:rPr>
          <w:b/>
          <w:u w:val="single"/>
        </w:rPr>
        <w:t>703945</w:t>
      </w:r>
    </w:p>
    <w:p>
      <w:r>
        <w:t>@matjaztrost @luka_robida @radioPrvi @AdrijanBakic S čim pa? Mimogrede, začetnice @AdrijanBakic so prave za začetek!</w:t>
      </w:r>
    </w:p>
    <w:p>
      <w:r>
        <w:rPr>
          <w:b/>
          <w:u w:val="single"/>
        </w:rPr>
        <w:t>703946</w:t>
      </w:r>
    </w:p>
    <w:p>
      <w:r>
        <w:t>Zato ni ograj in psov! #trikratnizaslužek in #politikantskopreseravanje https://t.co/htUt3WPi6I</w:t>
      </w:r>
    </w:p>
    <w:p>
      <w:r>
        <w:rPr>
          <w:b/>
          <w:u w:val="single"/>
        </w:rPr>
        <w:t>703947</w:t>
      </w:r>
    </w:p>
    <w:p>
      <w:r>
        <w:t>V lokalni knjižnici je prvi zvezek Marxovega Kapitala umeščen v kategorijo Priročna zbirka. https://t.co/87csSgZx3Y</w:t>
      </w:r>
    </w:p>
    <w:p>
      <w:r>
        <w:rPr>
          <w:b/>
          <w:u w:val="single"/>
        </w:rPr>
        <w:t>703948</w:t>
      </w:r>
    </w:p>
    <w:p>
      <w:r>
        <w:t>Škoda, s podporo @SnsStranka, @GlasZaOtroke in podobnih pacientov @AnzeLog pljuva lastno skledo in izgublja volivce.</w:t>
      </w:r>
    </w:p>
    <w:p>
      <w:r>
        <w:rPr>
          <w:b/>
          <w:u w:val="single"/>
        </w:rPr>
        <w:t>703949</w:t>
      </w:r>
    </w:p>
    <w:p>
      <w:r>
        <w:t>@Bojana61654450 A ti se še kar fajtaš... Zakaj zgubljaš energijo... Lej, nima smisla...</w:t>
      </w:r>
    </w:p>
    <w:p>
      <w:r>
        <w:rPr>
          <w:b/>
          <w:u w:val="single"/>
        </w:rPr>
        <w:t>703950</w:t>
      </w:r>
    </w:p>
    <w:p>
      <w:r>
        <w:t>Ustavni sodnik ddr. Jaklič: V Evropi velja kultura, kar sodišče presodi, to spoštuješ @radioognjisce https://t.co/ekRUymP6Qu</w:t>
      </w:r>
    </w:p>
    <w:p>
      <w:r>
        <w:rPr>
          <w:b/>
          <w:u w:val="single"/>
        </w:rPr>
        <w:t>703951</w:t>
      </w:r>
    </w:p>
    <w:p>
      <w:r>
        <w:t>Zakaj nam spet par tvnovinarjev razlaga zadeve, kot da smo, kot pravi @NatasaMulec, retardiranci?</w:t>
      </w:r>
    </w:p>
    <w:p>
      <w:r>
        <w:rPr>
          <w:b/>
          <w:u w:val="single"/>
        </w:rPr>
        <w:t>703952</w:t>
      </w:r>
    </w:p>
    <w:p>
      <w:r>
        <w:t>Miro Cerar je pravkar prostodušno izjavil, da je prizadet.Nič novega, to že dolgo vemo!</w:t>
      </w:r>
    </w:p>
    <w:p>
      <w:r>
        <w:rPr>
          <w:b/>
          <w:u w:val="single"/>
        </w:rPr>
        <w:t>703953</w:t>
      </w:r>
    </w:p>
    <w:p>
      <w:r>
        <w:t>V Kongu očitno zaužijejo premalo C vitamina, ker po tekočem traku umirajo za preprosto boleznijo ošpic.  #sarkazem #antivaxxnonsense</w:t>
      </w:r>
    </w:p>
    <w:p>
      <w:r>
        <w:rPr>
          <w:b/>
          <w:u w:val="single"/>
        </w:rPr>
        <w:t>703954</w:t>
      </w:r>
    </w:p>
    <w:p>
      <w:r>
        <w:t>@JoAnnaOfArc1 @prgadp Seveda. Povzročitelji so v mnogih primerih ptice. Vendar imamo koncesionarja, ki skrbi za urejevanje okolja.</w:t>
      </w:r>
    </w:p>
    <w:p>
      <w:r>
        <w:rPr>
          <w:b/>
          <w:u w:val="single"/>
        </w:rPr>
        <w:t>703955</w:t>
      </w:r>
    </w:p>
    <w:p>
      <w:r>
        <w:t>Moja naloga v primeru koroških dečkov je bila pozvati socialno inšpekcijo k nadzoru. Nepravilnosti niso ugotovili.</w:t>
      </w:r>
    </w:p>
    <w:p>
      <w:r>
        <w:rPr>
          <w:b/>
          <w:u w:val="single"/>
        </w:rPr>
        <w:t>703956</w:t>
      </w:r>
    </w:p>
    <w:p>
      <w:r>
        <w:t>V Londonu je zagorela stolpnica s socialnimi stanovanji, da bi povzrocili revolt in res jim je uspelo.Protesti  pred parlamentom...</w:t>
      </w:r>
    </w:p>
    <w:p>
      <w:r>
        <w:rPr>
          <w:b/>
          <w:u w:val="single"/>
        </w:rPr>
        <w:t>703957</w:t>
      </w:r>
    </w:p>
    <w:p>
      <w:r>
        <w:t>@matjazg Sramotno početje nacionalke, norca brijejo iz nas ! @RTV_Slovenija !</w:t>
      </w:r>
    </w:p>
    <w:p>
      <w:r>
        <w:rPr>
          <w:b/>
          <w:u w:val="single"/>
        </w:rPr>
        <w:t>703958</w:t>
      </w:r>
    </w:p>
    <w:p>
      <w:r>
        <w:t>Drobtinice so preveč hranljive..</w:t>
        <w:br/>
        <w:br/>
        <w:t>Čas je za demokratično dieto!</w:t>
        <w:br/>
        <w:br/>
        <w:t>Proč z socialističnim špehom!</w:t>
      </w:r>
    </w:p>
    <w:p>
      <w:r>
        <w:rPr>
          <w:b/>
          <w:u w:val="single"/>
        </w:rPr>
        <w:t>703959</w:t>
      </w:r>
    </w:p>
    <w:p>
      <w:r>
        <w:t>SLO odbojkarski reprezentanci dajte jutri za kosilo pašto bologneze in malo puranjega mesa, da bodo leteli proti Rusom :D #odbojka #cev</w:t>
      </w:r>
    </w:p>
    <w:p>
      <w:r>
        <w:rPr>
          <w:b/>
          <w:u w:val="single"/>
        </w:rPr>
        <w:t>703960</w:t>
      </w:r>
    </w:p>
    <w:p>
      <w:r>
        <w:t>@jozevolf To poznam. Glavno da tebi definirajo naloge in roke. Zdaj pa nehi jamrat, akcija. Za Ostalo bomo že mi poskrbeli. 😇</w:t>
      </w:r>
    </w:p>
    <w:p>
      <w:r>
        <w:rPr>
          <w:b/>
          <w:u w:val="single"/>
        </w:rPr>
        <w:t>703961</w:t>
      </w:r>
    </w:p>
    <w:p>
      <w:r>
        <w:t>Poskusite osvojiti paket žetonov: sodelujte v naši mini-igri na Facebooku! https://t.co/e5ds5PDQYY https://t.co/0Tym4hDWBX</w:t>
      </w:r>
    </w:p>
    <w:p>
      <w:r>
        <w:rPr>
          <w:b/>
          <w:u w:val="single"/>
        </w:rPr>
        <w:t>703962</w:t>
      </w:r>
    </w:p>
    <w:p>
      <w:r>
        <w:t>@1nekorektna @yrennia1 @BCestnik @focusonline danes lahko prepovedana</w:t>
        <w:br/>
        <w:t>#nacionalizem #islamofobija</w:t>
      </w:r>
    </w:p>
    <w:p>
      <w:r>
        <w:rPr>
          <w:b/>
          <w:u w:val="single"/>
        </w:rPr>
        <w:t>703963</w:t>
      </w:r>
    </w:p>
    <w:p>
      <w:r>
        <w:t>@petrasovdat Ker nisem Ljubljanča, močno podpiram župana Jankovića. Tepci zaslužijo kazen - oguli jih!</w:t>
      </w:r>
    </w:p>
    <w:p>
      <w:r>
        <w:rPr>
          <w:b/>
          <w:u w:val="single"/>
        </w:rPr>
        <w:t>703964</w:t>
      </w:r>
    </w:p>
    <w:p>
      <w:r>
        <w:t>@ZigaTurk Velja za avstralce, ki ne morejo pogasiti požarov in zagotoviti normalne oskrbe trgovin.</w:t>
      </w:r>
    </w:p>
    <w:p>
      <w:r>
        <w:rPr>
          <w:b/>
          <w:u w:val="single"/>
        </w:rPr>
        <w:t>703965</w:t>
      </w:r>
    </w:p>
    <w:p>
      <w:r>
        <w:t>@jozevolf kul, ...to pa ni slaba. sam da nima porabe baterije prehude, kar mal sumim. Ful rad mam kabel na miški, jebeš baterije</w:t>
      </w:r>
    </w:p>
    <w:p>
      <w:r>
        <w:rPr>
          <w:b/>
          <w:u w:val="single"/>
        </w:rPr>
        <w:t>703966</w:t>
      </w:r>
    </w:p>
    <w:p>
      <w:r>
        <w:t>@BrankoGrims1 @JJansaSDS Naj gre, se vsaj mane ne bodo bale prižgat TV, dokler so otroci pokonci, da jih ne prestraši.</w:t>
      </w:r>
    </w:p>
    <w:p>
      <w:r>
        <w:rPr>
          <w:b/>
          <w:u w:val="single"/>
        </w:rPr>
        <w:t>703967</w:t>
      </w:r>
    </w:p>
    <w:p>
      <w:r>
        <w:t>Oropali nekdanjega šefa HSE in mu grozili s pištolo https://t.co/7n5KAEAjWQ via @SiolNEWS</w:t>
      </w:r>
    </w:p>
    <w:p>
      <w:r>
        <w:rPr>
          <w:b/>
          <w:u w:val="single"/>
        </w:rPr>
        <w:t>703968</w:t>
      </w:r>
    </w:p>
    <w:p>
      <w:r>
        <w:t>@milijonar @bilgladen Saj ni čuda, ko pa ne hodimo več v kino potem pa snemajo krep.</w:t>
      </w:r>
    </w:p>
    <w:p>
      <w:r>
        <w:rPr>
          <w:b/>
          <w:u w:val="single"/>
        </w:rPr>
        <w:t>703969</w:t>
      </w:r>
    </w:p>
    <w:p>
      <w:r>
        <w:t>Škoda da jih je vedno manj,vse več pa z opranimi možgani. https://t.co/9QWmZOo0h2</w:t>
      </w:r>
    </w:p>
    <w:p>
      <w:r>
        <w:rPr>
          <w:b/>
          <w:u w:val="single"/>
        </w:rPr>
        <w:t>703970</w:t>
      </w:r>
    </w:p>
    <w:p>
      <w:r>
        <w:t>Oglasilo se je še 11 žensk, ki opernega zvezdnika obtožujejo spolnega nadlegovanja. https://t.co/Hp3bVY0ZRa https://t.co/5ApeRVh08W</w:t>
      </w:r>
    </w:p>
    <w:p>
      <w:r>
        <w:rPr>
          <w:b/>
          <w:u w:val="single"/>
        </w:rPr>
        <w:t>703971</w:t>
      </w:r>
    </w:p>
    <w:p>
      <w:r>
        <w:t>@Jinxovje PV Prepričan sem, da je za pač #prvorazredni In ovce blejajo, da je Evropska komisija informirana.</w:t>
      </w:r>
    </w:p>
    <w:p>
      <w:r>
        <w:rPr>
          <w:b/>
          <w:u w:val="single"/>
        </w:rPr>
        <w:t>703972</w:t>
      </w:r>
    </w:p>
    <w:p>
      <w:r>
        <w:t>Sem vzela zraven na Sicilijo obleko primerno za Michelin restavracijo, zdaj pa v njej pač lignje pucam.</w:t>
      </w:r>
    </w:p>
    <w:p>
      <w:r>
        <w:rPr>
          <w:b/>
          <w:u w:val="single"/>
        </w:rPr>
        <w:t>703973</w:t>
      </w:r>
    </w:p>
    <w:p>
      <w:r>
        <w:t>@NavadniNimda @tomltoml Lukšić špila na 9 strunske gusle rabi orožni list..Rekvijem za gusle in razštelan orkester.</w:t>
      </w:r>
    </w:p>
    <w:p>
      <w:r>
        <w:rPr>
          <w:b/>
          <w:u w:val="single"/>
        </w:rPr>
        <w:t>703974</w:t>
      </w:r>
    </w:p>
    <w:p>
      <w:r>
        <w:t>[Video] Ekskluziven posnetek vloma migrantov v bežigrajsko slaščičarno! | Nova24TV https://t.co/0ZzQp4lFps</w:t>
      </w:r>
    </w:p>
    <w:p>
      <w:r>
        <w:rPr>
          <w:b/>
          <w:u w:val="single"/>
        </w:rPr>
        <w:t>703975</w:t>
      </w:r>
    </w:p>
    <w:p>
      <w:r>
        <w:t>Borci ISIS-a prihajajo v dom, kjer bodo počakali na ilegalne migracije in terorizem skrbi socialna varnost.</w:t>
      </w:r>
    </w:p>
    <w:p>
      <w:r>
        <w:rPr>
          <w:b/>
          <w:u w:val="single"/>
        </w:rPr>
        <w:t>703976</w:t>
      </w:r>
    </w:p>
    <w:p>
      <w:r>
        <w:t>V gostilno gredo pametni in bedaki...Če ga dolgo žingajo notri, pridejo ven vsi enaki...😉😊🥂🍷🍻🥃🍾</w:t>
      </w:r>
    </w:p>
    <w:p>
      <w:r>
        <w:rPr>
          <w:b/>
          <w:u w:val="single"/>
        </w:rPr>
        <w:t>703977</w:t>
      </w:r>
    </w:p>
    <w:p>
      <w:r>
        <w:t>@SpletnaMladina torej Slo vojaki domov in vi komunisti v Iran branit režim ? bo tako pravilno ?</w:t>
      </w:r>
    </w:p>
    <w:p>
      <w:r>
        <w:rPr>
          <w:b/>
          <w:u w:val="single"/>
        </w:rPr>
        <w:t>703978</w:t>
      </w:r>
    </w:p>
    <w:p>
      <w:r>
        <w:t>@juregodler @JsSmRenton Nehaj mi brati možgane :) Dobro, da sem prej pogledal odgovore.</w:t>
      </w:r>
    </w:p>
    <w:p>
      <w:r>
        <w:rPr>
          <w:b/>
          <w:u w:val="single"/>
        </w:rPr>
        <w:t>703979</w:t>
      </w:r>
    </w:p>
    <w:p>
      <w:r>
        <w:t>@JanezMeznarec @Nova24TV Brandtovo posojilo je bilo nekaj drugega. Brez zveze z rentami za nemške vojake.</w:t>
      </w:r>
    </w:p>
    <w:p>
      <w:r>
        <w:rPr>
          <w:b/>
          <w:u w:val="single"/>
        </w:rPr>
        <w:t>703980</w:t>
      </w:r>
    </w:p>
    <w:p>
      <w:r>
        <w:t>Dovolj dobro me pozna, da me ob naročanju knjig vpraša, če kaj rabim.</w:t>
        <w:br/>
        <w:t>*mu posynca keep wishlisto*</w:t>
      </w:r>
    </w:p>
    <w:p>
      <w:r>
        <w:rPr>
          <w:b/>
          <w:u w:val="single"/>
        </w:rPr>
        <w:t>703981</w:t>
      </w:r>
    </w:p>
    <w:p>
      <w:r>
        <w:t>@FrancTursic ce hocete pokoncati komunizem, najprej pokoncajte komunista v sebi.</w:t>
      </w:r>
    </w:p>
    <w:p>
      <w:r>
        <w:rPr>
          <w:b/>
          <w:u w:val="single"/>
        </w:rPr>
        <w:t>703982</w:t>
      </w:r>
    </w:p>
    <w:p>
      <w:r>
        <w:t>@KatarinaDbr V Sparu jih prodajajo in...nate sem se spomnla, k sem jih zagledala 😂</w:t>
      </w:r>
    </w:p>
    <w:p>
      <w:r>
        <w:rPr>
          <w:b/>
          <w:u w:val="single"/>
        </w:rPr>
        <w:t>703983</w:t>
      </w:r>
    </w:p>
    <w:p>
      <w:r>
        <w:t>FIT - zelo zasvojljiva mobilna igra za kravžljanje možganov. Preverite!🎮📱 &amp;gt;&amp;gt; https://t.co/Z7Flf3ORT6</w:t>
      </w:r>
    </w:p>
    <w:p>
      <w:r>
        <w:rPr>
          <w:b/>
          <w:u w:val="single"/>
        </w:rPr>
        <w:t>703984</w:t>
      </w:r>
    </w:p>
    <w:p>
      <w:r>
        <w:t>@Demokracija1 Feministke ze pripravljajo protestni shod, zaradi neupostevanja spolnih kvot.</w:t>
      </w:r>
    </w:p>
    <w:p>
      <w:r>
        <w:rPr>
          <w:b/>
          <w:u w:val="single"/>
        </w:rPr>
        <w:t>703985</w:t>
      </w:r>
    </w:p>
    <w:p>
      <w:r>
        <w:t>@dragica12 @boriscipot1 Vav...to je pa prehuda reklama za gostilno...'Dobr za prste oblizt'...pa ti 'model odgrizne prst'....</w:t>
      </w:r>
    </w:p>
    <w:p>
      <w:r>
        <w:rPr>
          <w:b/>
          <w:u w:val="single"/>
        </w:rPr>
        <w:t>703986</w:t>
      </w:r>
    </w:p>
    <w:p>
      <w:r>
        <w:t>@ZigaTurk Imamo pa socialist exsploatation boržuazijo,ki si gradi svoj mini imperij na račun raje !?</w:t>
      </w:r>
    </w:p>
    <w:p>
      <w:r>
        <w:rPr>
          <w:b/>
          <w:u w:val="single"/>
        </w:rPr>
        <w:t>703987</w:t>
      </w:r>
    </w:p>
    <w:p>
      <w:r>
        <w:t>Hm.... Nekomu od svojih se je zameril.... Prav.... Naj preverijo vsa "njegova" dela! #plagiatorKobal https://t.co/13ZLm2LKnq</w:t>
      </w:r>
    </w:p>
    <w:p>
      <w:r>
        <w:rPr>
          <w:b/>
          <w:u w:val="single"/>
        </w:rPr>
        <w:t>703988</w:t>
      </w:r>
    </w:p>
    <w:p>
      <w:r>
        <w:t>@zostko Leta 1946-1950 so ljudje v APAŠKI DOLINI ovajali ljudi,če so zakopali svinjsko mast v zemljo</w:t>
      </w:r>
    </w:p>
    <w:p>
      <w:r>
        <w:rPr>
          <w:b/>
          <w:u w:val="single"/>
        </w:rPr>
        <w:t>703989</w:t>
      </w:r>
    </w:p>
    <w:p>
      <w:r>
        <w:t>@indijanec @Fitzroy1985 no ja, če za teroriste določiš tigr in nob (nismo več daleč) si kar blizu</w:t>
      </w:r>
    </w:p>
    <w:p>
      <w:r>
        <w:rPr>
          <w:b/>
          <w:u w:val="single"/>
        </w:rPr>
        <w:t>703990</w:t>
      </w:r>
    </w:p>
    <w:p>
      <w:r>
        <w:t>Dobra bera. Pa vse je natur, nic sprickanja in kemiciranja 😀😀 #apple #japke #vuzenica https://t.co/R618nfIt0C</w:t>
      </w:r>
    </w:p>
    <w:p>
      <w:r>
        <w:rPr>
          <w:b/>
          <w:u w:val="single"/>
        </w:rPr>
        <w:t>703991</w:t>
      </w:r>
    </w:p>
    <w:p>
      <w:r>
        <w:t>Nedopustno! Islamski center zbira denar za teroriste preko transakcijskega računa banke v Nemčiji https://t.co/JhSiqLmmKv via @Nova24TV</w:t>
      </w:r>
    </w:p>
    <w:p>
      <w:r>
        <w:rPr>
          <w:b/>
          <w:u w:val="single"/>
        </w:rPr>
        <w:t>703992</w:t>
      </w:r>
    </w:p>
    <w:p>
      <w:r>
        <w:t>@WhyYesNo @tyschew @StMatic Šele zdaj sem opazil opazko, da ne fukam. Dobra. Njihovo mnenje me ne prizadene. Še naprej ne bom fukal.</w:t>
      </w:r>
    </w:p>
    <w:p>
      <w:r>
        <w:rPr>
          <w:b/>
          <w:u w:val="single"/>
        </w:rPr>
        <w:t>703993</w:t>
      </w:r>
    </w:p>
    <w:p>
      <w:r>
        <w:t>Jebemti FURS in tako državo! Opomini niso več obvezni, pošljejo ti ga samo enkrat, prvič ko si dolžen in pol nikoli več! Izvržbo pa takoj.</w:t>
      </w:r>
    </w:p>
    <w:p>
      <w:r>
        <w:rPr>
          <w:b/>
          <w:u w:val="single"/>
        </w:rPr>
        <w:t>703994</w:t>
      </w:r>
    </w:p>
    <w:p>
      <w:r>
        <w:t>Telefoni v klicnem centru za pomoc v Nepalu v @TarcaRTVSLO zvonijo. Klice sprejemata tudi @SBobovnik in @IEBergant. Pollicite 01 4720011</w:t>
      </w:r>
    </w:p>
    <w:p>
      <w:r>
        <w:rPr>
          <w:b/>
          <w:u w:val="single"/>
        </w:rPr>
        <w:t>703995</w:t>
      </w:r>
    </w:p>
    <w:p>
      <w:r>
        <w:t>@dusankocevar1 Če bodo Delpu šle one njegove forehand rakete, mu ne lahko v finalu.</w:t>
      </w:r>
    </w:p>
    <w:p>
      <w:r>
        <w:rPr>
          <w:b/>
          <w:u w:val="single"/>
        </w:rPr>
        <w:t>703996</w:t>
      </w:r>
    </w:p>
    <w:p>
      <w:r>
        <w:t>@TomazLisec @ZidanDejan Jo VI ? Ste obstrukcirali DZ ?#malipizdun(ševečjasramota)</w:t>
      </w:r>
    </w:p>
    <w:p>
      <w:r>
        <w:rPr>
          <w:b/>
          <w:u w:val="single"/>
        </w:rPr>
        <w:t>703997</w:t>
      </w:r>
    </w:p>
    <w:p>
      <w:r>
        <w:t>@multikultivator Glej umir se, če ne poznaš afekta in si brez tople krvi se pejt martinčkat nekam na sonček ;)</w:t>
      </w:r>
    </w:p>
    <w:p>
      <w:r>
        <w:rPr>
          <w:b/>
          <w:u w:val="single"/>
        </w:rPr>
        <w:t>703998</w:t>
      </w:r>
    </w:p>
    <w:p>
      <w:r>
        <w:t>@Nova24TV Res. Imam še strmi del sadovnjaka za poflaksati. Termin po njegovi izbiri.</w:t>
      </w:r>
    </w:p>
    <w:p>
      <w:r>
        <w:rPr>
          <w:b/>
          <w:u w:val="single"/>
        </w:rPr>
        <w:t>703999</w:t>
      </w:r>
    </w:p>
    <w:p>
      <w:r>
        <w:t>Komu je prvemu padlo na pamet, da je mrtvo zlato ribico najbolje vrečt v wc in potegnit? 🤔</w:t>
      </w:r>
    </w:p>
    <w:p>
      <w:r>
        <w:rPr>
          <w:b/>
          <w:u w:val="single"/>
        </w:rPr>
        <w:t>704000</w:t>
      </w:r>
    </w:p>
    <w:p>
      <w:r>
        <w:t>@xDavid7 bi sel pa ne gre. Kurac je to ker oglasujejo super duper best najboljse omrezje, naj naj naj naj pa to</w:t>
      </w:r>
    </w:p>
    <w:p>
      <w:r>
        <w:rPr>
          <w:b/>
          <w:u w:val="single"/>
        </w:rPr>
        <w:t>704001</w:t>
      </w:r>
    </w:p>
    <w:p>
      <w:r>
        <w:t>Mamo pri nas kakega hardcore navdusenca nad mehanskimi tipkovnicami? Lubrikant rabim asap. #nojoke</w:t>
      </w:r>
    </w:p>
    <w:p>
      <w:r>
        <w:rPr>
          <w:b/>
          <w:u w:val="single"/>
        </w:rPr>
        <w:t>704002</w:t>
      </w:r>
    </w:p>
    <w:p>
      <w:r>
        <w:t>Ops, sorry ventilator se je sam przgal 😊😁</w:t>
        <w:br/>
        <w:t>#goletete #photoshooting https://t.co/XVCsAhTzvP</w:t>
      </w:r>
    </w:p>
    <w:p>
      <w:r>
        <w:rPr>
          <w:b/>
          <w:u w:val="single"/>
        </w:rPr>
        <w:t>704003</w:t>
      </w:r>
    </w:p>
    <w:p>
      <w:r>
        <w:t>Gasilska. Prvi snemalni dan za nami. @TVInfodrom dokumentarec. https://t.co/MFslR9Hug8</w:t>
      </w:r>
    </w:p>
    <w:p>
      <w:r>
        <w:rPr>
          <w:b/>
          <w:u w:val="single"/>
        </w:rPr>
        <w:t>704004</w:t>
      </w:r>
    </w:p>
    <w:p>
      <w:r>
        <w:t>@petra_jansa Golobič je kot judež odličen, kot blagajnik pa preveč dolgoprsten, pravijoo</w:t>
      </w:r>
    </w:p>
    <w:p>
      <w:r>
        <w:rPr>
          <w:b/>
          <w:u w:val="single"/>
        </w:rPr>
        <w:t>704005</w:t>
      </w:r>
    </w:p>
    <w:p>
      <w:r>
        <w:t>Pogovorni večer z iskušenim podjetnikom, mladim kmetom in mladim solastnikom več podjetji uspel. https://t.co/e99DWJcDBt</w:t>
      </w:r>
    </w:p>
    <w:p>
      <w:r>
        <w:rPr>
          <w:b/>
          <w:u w:val="single"/>
        </w:rPr>
        <w:t>704006</w:t>
      </w:r>
    </w:p>
    <w:p>
      <w:r>
        <w:t>Medtem na Avstrijskem Koroškem, nekdanji utrdbi FPÖ, slednji ne uspeva prevzeti nazaj oblasti.. https://t.co/SWJOh2c0gQ</w:t>
      </w:r>
    </w:p>
    <w:p>
      <w:r>
        <w:rPr>
          <w:b/>
          <w:u w:val="single"/>
        </w:rPr>
        <w:t>704007</w:t>
      </w:r>
    </w:p>
    <w:p>
      <w:r>
        <w:t>@matjaz_jansa ..kar pa ne opravičuje pamfletov,zmazkov in žaljivih primitivnih etiketiranj !?</w:t>
      </w:r>
    </w:p>
    <w:p>
      <w:r>
        <w:rPr>
          <w:b/>
          <w:u w:val="single"/>
        </w:rPr>
        <w:t>704008</w:t>
      </w:r>
    </w:p>
    <w:p>
      <w:r>
        <w:t>@JankoVeberTw @JJansaSDS "Ko 14 letnik sošolko uščipne za rit... je mogoče že pedofil?" #nizkotno</w:t>
      </w:r>
    </w:p>
    <w:p>
      <w:r>
        <w:rPr>
          <w:b/>
          <w:u w:val="single"/>
        </w:rPr>
        <w:t>704009</w:t>
      </w:r>
    </w:p>
    <w:p>
      <w:r>
        <w:t xml:space="preserve">Ideja za okusen obrok😊 </w:t>
        <w:br/>
        <w:t>Piščanec v sezamovi skorjici 💪</w:t>
        <w:br/>
        <w:t>https://t.co/f3qCAYAnH2 https://t.co/rRB79tTj6q</w:t>
      </w:r>
    </w:p>
    <w:p>
      <w:r>
        <w:rPr>
          <w:b/>
          <w:u w:val="single"/>
        </w:rPr>
        <w:t>704010</w:t>
      </w:r>
    </w:p>
    <w:p>
      <w:r>
        <w:t>Čeferin: Mi ne bomo popuščali! #fuzbal #nogomet #ligaprvakov - http://t.co/kd87b19m</w:t>
      </w:r>
    </w:p>
    <w:p>
      <w:r>
        <w:rPr>
          <w:b/>
          <w:u w:val="single"/>
        </w:rPr>
        <w:t>704011</w:t>
      </w:r>
    </w:p>
    <w:p>
      <w:r>
        <w:t>Kdo ve, koliko migrantov so naši policijski humanitarci danes sprejeli, jih oskrbeli in  prepeljali v Ljubljano?</w:t>
      </w:r>
    </w:p>
    <w:p>
      <w:r>
        <w:rPr>
          <w:b/>
          <w:u w:val="single"/>
        </w:rPr>
        <w:t>704012</w:t>
      </w:r>
    </w:p>
    <w:p>
      <w:r>
        <w:t>@BozidarBiscan To bitje računa, da se bo v skupnih sekretih lahko naslajalo nad mladeniči?</w:t>
      </w:r>
    </w:p>
    <w:p>
      <w:r>
        <w:rPr>
          <w:b/>
          <w:u w:val="single"/>
        </w:rPr>
        <w:t>704013</w:t>
      </w:r>
    </w:p>
    <w:p>
      <w:r>
        <w:t>Otvoritev retrospektivne razstave mariborske kiparke Vlaste Zorko v UGM, v petek, 30. marca, ob 19.00. Vabljeni! https://t.co/gPi93C9erT</w:t>
      </w:r>
    </w:p>
    <w:p>
      <w:r>
        <w:rPr>
          <w:b/>
          <w:u w:val="single"/>
        </w:rPr>
        <w:t>704014</w:t>
      </w:r>
    </w:p>
    <w:p>
      <w:r>
        <w:t>Naj si ogledajo,Fajonka,Makarovićka,in vsa ostala g....,ki ne pomagate Slovencem v Venezueli in še marsikje.Upam... https://t.co/TMBnHmG7Lf</w:t>
      </w:r>
    </w:p>
    <w:p>
      <w:r>
        <w:rPr>
          <w:b/>
          <w:u w:val="single"/>
        </w:rPr>
        <w:t>704015</w:t>
      </w:r>
    </w:p>
    <w:p>
      <w:r>
        <w:t>@dusankocevar1 @thinkingslo Jaklič je porabil na tone vazeline za samo eno rit 😇</w:t>
      </w:r>
    </w:p>
    <w:p>
      <w:r>
        <w:rPr>
          <w:b/>
          <w:u w:val="single"/>
        </w:rPr>
        <w:t>704016</w:t>
      </w:r>
    </w:p>
    <w:p>
      <w:r>
        <w:t>Medijsko prevlado levičarskih televizij v ZDA bo uravnotežila nova konservativna televizija https://t.co/eXOdFtfAf6</w:t>
      </w:r>
    </w:p>
    <w:p>
      <w:r>
        <w:rPr>
          <w:b/>
          <w:u w:val="single"/>
        </w:rPr>
        <w:t>704017</w:t>
      </w:r>
    </w:p>
    <w:p>
      <w:r>
        <w:t>Pred glavnim vhodom UKC na Zaloški sta dva semaforja. Nisem še opazil, da bi, ko svetijo rdeče luči, ustavila kakšnega kolesarja.</w:t>
      </w:r>
    </w:p>
    <w:p>
      <w:r>
        <w:rPr>
          <w:b/>
          <w:u w:val="single"/>
        </w:rPr>
        <w:t>704018</w:t>
      </w:r>
    </w:p>
    <w:p>
      <w:r>
        <w:t>Tisti ljudje, ki se na ženske spomnijo (in imajo tega polna usta) samo 8. 3., na mrtve pa samo 1. 11.</w:t>
      </w:r>
    </w:p>
    <w:p>
      <w:r>
        <w:rPr>
          <w:b/>
          <w:u w:val="single"/>
        </w:rPr>
        <w:t>704019</w:t>
      </w:r>
    </w:p>
    <w:p>
      <w:r>
        <w:t>ZNANOST: Dinozavri so izumrli, ker jih je Noe brutalno povozil s svojo barko.</w:t>
      </w:r>
    </w:p>
    <w:p>
      <w:r>
        <w:rPr>
          <w:b/>
          <w:u w:val="single"/>
        </w:rPr>
        <w:t>704020</w:t>
      </w:r>
    </w:p>
    <w:p>
      <w:r>
        <w:t>@MitjaKravanja Dolgo...še šlibarja in Ludvika Zajca se spomniva..ampak Prevc je še sveže pečen..</w:t>
      </w:r>
    </w:p>
    <w:p>
      <w:r>
        <w:rPr>
          <w:b/>
          <w:u w:val="single"/>
        </w:rPr>
        <w:t>704021</w:t>
      </w:r>
    </w:p>
    <w:p>
      <w:r>
        <w:t>@ZigaTurk Prepucavanje 2: novinar/politik posisal iz državnega Telekoma 132.000</w:t>
      </w:r>
    </w:p>
    <w:p>
      <w:r>
        <w:rPr>
          <w:b/>
          <w:u w:val="single"/>
        </w:rPr>
        <w:t>704022</w:t>
      </w:r>
    </w:p>
    <w:p>
      <w:r>
        <w:t>@izivkov @majsanom Kako je vse enostavno če odvzamemo nacionalistično komponento in populizem</w:t>
      </w:r>
    </w:p>
    <w:p>
      <w:r>
        <w:rPr>
          <w:b/>
          <w:u w:val="single"/>
        </w:rPr>
        <w:t>704023</w:t>
      </w:r>
    </w:p>
    <w:p>
      <w:r>
        <w:t>@Matej_Klaric Dobro plačani oglasi iz našega žepa. Paradoks, sami plačujemo propagando proti svojim interesom.</w:t>
      </w:r>
    </w:p>
    <w:p>
      <w:r>
        <w:rPr>
          <w:b/>
          <w:u w:val="single"/>
        </w:rPr>
        <w:t>704024</w:t>
      </w:r>
    </w:p>
    <w:p>
      <w:r>
        <w:t>@vladaRS @sarecmarjan Spet Janša kriv....idioti levičarski nesposobni, a znate sploh kaj drugega kot "Janša je kriv"?????</w:t>
      </w:r>
    </w:p>
    <w:p>
      <w:r>
        <w:rPr>
          <w:b/>
          <w:u w:val="single"/>
        </w:rPr>
        <w:t>704025</w:t>
      </w:r>
    </w:p>
    <w:p>
      <w:r>
        <w:t>Han straši z madžarizacijo, normalno pa se mu zdi, da njegova stranka spodbuja islamizacijo! #volitve2018 #soocenje</w:t>
      </w:r>
    </w:p>
    <w:p>
      <w:r>
        <w:rPr>
          <w:b/>
          <w:u w:val="single"/>
        </w:rPr>
        <w:t>704026</w:t>
      </w:r>
    </w:p>
    <w:p>
      <w:r>
        <w:t>@peterleandrej @Matej_Klaric Približno tako uspešen kot Mermal, Šešok, Rigelnik...</w:t>
      </w:r>
    </w:p>
    <w:p>
      <w:r>
        <w:rPr>
          <w:b/>
          <w:u w:val="single"/>
        </w:rPr>
        <w:t>704027</w:t>
      </w:r>
    </w:p>
    <w:p>
      <w:r>
        <w:t>Levica bo vedno Šarčev adut, tudi če gre NSI v koalicijo. Uporabljali ga bodo po potrebi, iz talona. https://t.co/HE1MBp3neT</w:t>
      </w:r>
    </w:p>
    <w:p>
      <w:r>
        <w:rPr>
          <w:b/>
          <w:u w:val="single"/>
        </w:rPr>
        <w:t>704028</w:t>
      </w:r>
    </w:p>
    <w:p>
      <w:r>
        <w:t>@Medeja_7 @mojcav1 Kaj je iz Žabjeka pobegnala. 😁😁😁😁😁 Matr kaj je to grdo! 🧟‍♂️</w:t>
      </w:r>
    </w:p>
    <w:p>
      <w:r>
        <w:rPr>
          <w:b/>
          <w:u w:val="single"/>
        </w:rPr>
        <w:t>704029</w:t>
      </w:r>
    </w:p>
    <w:p>
      <w:r>
        <w:t>Kaj imajo skupnega policisti in ženske?</w:t>
        <w:br/>
        <w:t>Oboji gledajo na nazaj, kdaj pa kaj si narobe naredo ☺</w:t>
      </w:r>
    </w:p>
    <w:p>
      <w:r>
        <w:rPr>
          <w:b/>
          <w:u w:val="single"/>
        </w:rPr>
        <w:t>704030</w:t>
      </w:r>
    </w:p>
    <w:p>
      <w:r>
        <w:t>@Ivan151045871 @jocarules @sarecmarjan 30.000 smo jij kar tako zaposlili v javni upravi, da se po riti praskajo.</w:t>
      </w:r>
    </w:p>
    <w:p>
      <w:r>
        <w:rPr>
          <w:b/>
          <w:u w:val="single"/>
        </w:rPr>
        <w:t>704031</w:t>
      </w:r>
    </w:p>
    <w:p>
      <w:r>
        <w:t>Poglej kaj se bo dogajalo na Pivo in cvetje Laško in označi frende s katerimi boš žural vso noč!😎 https://t.co/jKTQhy98UE</w:t>
      </w:r>
    </w:p>
    <w:p>
      <w:r>
        <w:rPr>
          <w:b/>
          <w:u w:val="single"/>
        </w:rPr>
        <w:t>704032</w:t>
      </w:r>
    </w:p>
    <w:p>
      <w:r>
        <w:t>@Pertinacal Ker jim želi dvigniti reiting.</w:t>
        <w:br/>
        <w:t>Samo zaradi objave na @RevijaReporter se bom po dolgem času ogledal Faktor.</w:t>
      </w:r>
    </w:p>
    <w:p>
      <w:r>
        <w:rPr>
          <w:b/>
          <w:u w:val="single"/>
        </w:rPr>
        <w:t>704033</w:t>
      </w:r>
    </w:p>
    <w:p>
      <w:r>
        <w:t>Bedaka Vilfana, pederendorferja in kozo Bratuškovo ter bedake iz levice takoj poslati v Palestino. S prvim letalom. In naj kar tam ostanejo</w:t>
      </w:r>
    </w:p>
    <w:p>
      <w:r>
        <w:rPr>
          <w:b/>
          <w:u w:val="single"/>
        </w:rPr>
        <w:t>704034</w:t>
      </w:r>
    </w:p>
    <w:p>
      <w:r>
        <w:t>@MiranZore Ampak zakaj ga gre sploh menjat, če pa itak zapušča klub? No, sej ne, da si ženem k srcu 😁</w:t>
      </w:r>
    </w:p>
    <w:p>
      <w:r>
        <w:rPr>
          <w:b/>
          <w:u w:val="single"/>
        </w:rPr>
        <w:t>704035</w:t>
      </w:r>
    </w:p>
    <w:p>
      <w:r>
        <w:t>Eksotični Madagaskar je iz Benetk za first minute nakupe še vedno dosegljiv po nori ceni! Povratne karte s... https://t.co/LdXJHrCQQm</w:t>
      </w:r>
    </w:p>
    <w:p>
      <w:r>
        <w:rPr>
          <w:b/>
          <w:u w:val="single"/>
        </w:rPr>
        <w:t>704036</w:t>
      </w:r>
    </w:p>
    <w:p>
      <w:r>
        <w:t>@tomltoml @PlanetTV Resnično mi gre na kozlanje, da @juregodler do nikogar ne čuti kančka spoštovanja, kaj šele pietete do umrlih!</w:t>
      </w:r>
    </w:p>
    <w:p>
      <w:r>
        <w:rPr>
          <w:b/>
          <w:u w:val="single"/>
        </w:rPr>
        <w:t>704037</w:t>
      </w:r>
    </w:p>
    <w:p>
      <w:r>
        <w:t>Posledice nerazumnega sovraštva islamskih teroristov... https://t.co/uBeGxhaFPL</w:t>
      </w:r>
    </w:p>
    <w:p>
      <w:r>
        <w:rPr>
          <w:b/>
          <w:u w:val="single"/>
        </w:rPr>
        <w:t>704038</w:t>
      </w:r>
    </w:p>
    <w:p>
      <w:r>
        <w:t>@BanicGregor @Matej_Klaric Če znižaš Obremenitev plač, se še ni zgodilo,da bi se neto plače zvišale. To je laganje delodajalcev.</w:t>
      </w:r>
    </w:p>
    <w:p>
      <w:r>
        <w:rPr>
          <w:b/>
          <w:u w:val="single"/>
        </w:rPr>
        <w:t>704039</w:t>
      </w:r>
    </w:p>
    <w:p>
      <w:r>
        <w:t>@lukavalas Prvo jajca, da greš notr, potem pa srečo, da pravi čas pobegneš ;)</w:t>
      </w:r>
    </w:p>
    <w:p>
      <w:r>
        <w:rPr>
          <w:b/>
          <w:u w:val="single"/>
        </w:rPr>
        <w:t>704040</w:t>
      </w:r>
    </w:p>
    <w:p>
      <w:r>
        <w:t>@zasledovalec70 @AfneGunca16 Ko ti 7000HP rigne se težko še tank primerja kaj šele Tomosova prdalica #cipela 🤣</w:t>
      </w:r>
    </w:p>
    <w:p>
      <w:r>
        <w:rPr>
          <w:b/>
          <w:u w:val="single"/>
        </w:rPr>
        <w:t>704041</w:t>
      </w:r>
    </w:p>
    <w:p>
      <w:r>
        <w:t>@lavkeri Ubistvu v državnem prvenstvu več kot 4je tujci tako ali drugače ne morejo igrati.</w:t>
      </w:r>
    </w:p>
    <w:p>
      <w:r>
        <w:rPr>
          <w:b/>
          <w:u w:val="single"/>
        </w:rPr>
        <w:t>704042</w:t>
      </w:r>
    </w:p>
    <w:p>
      <w:r>
        <w:t>Dajte nehat nabijat - vlada @sarecmarjan ne bo obdavčila nič. Ker bo vse nacionalizirala.</w:t>
      </w:r>
    </w:p>
    <w:p>
      <w:r>
        <w:rPr>
          <w:b/>
          <w:u w:val="single"/>
        </w:rPr>
        <w:t>704043</w:t>
      </w:r>
    </w:p>
    <w:p>
      <w:r>
        <w:t>@kizidor @JazbarMatjaz Zal tudi na racun krcenja sredstev za javne zavode v kulturi. Tako ni bilo niti pod Janso. Ta vlada #neveragain</w:t>
      </w:r>
    </w:p>
    <w:p>
      <w:r>
        <w:rPr>
          <w:b/>
          <w:u w:val="single"/>
        </w:rPr>
        <w:t>704044</w:t>
      </w:r>
    </w:p>
    <w:p>
      <w:r>
        <w:t>Evropa se bolj ali manj počasi spreminja v planet (fafajon) opic. https://t.co/nBVNZQpEM0</w:t>
      </w:r>
    </w:p>
    <w:p>
      <w:r>
        <w:rPr>
          <w:b/>
          <w:u w:val="single"/>
        </w:rPr>
        <w:t>704045</w:t>
      </w:r>
    </w:p>
    <w:p>
      <w:r>
        <w:t>@crico111 @borismeglic Cel svet nacionalizirat,pol pa upravljanje prepustit avantgardi in pošteni inteligenci #nenujnoAI</w:t>
      </w:r>
    </w:p>
    <w:p>
      <w:r>
        <w:rPr>
          <w:b/>
          <w:u w:val="single"/>
        </w:rPr>
        <w:t>704046</w:t>
      </w:r>
    </w:p>
    <w:p>
      <w:r>
        <w:t xml:space="preserve">To je ful dobro premislu! Mora da je desničar... </w:t>
        <w:br/>
        <w:br/>
        <w:t>Oropal bencinski servis, nato pobegnil v sosednji blok https://t.co/C5XnkLv1J9</w:t>
      </w:r>
    </w:p>
    <w:p>
      <w:r>
        <w:rPr>
          <w:b/>
          <w:u w:val="single"/>
        </w:rPr>
        <w:t>704047</w:t>
      </w:r>
    </w:p>
    <w:p>
      <w:r>
        <w:t>@JazbarMatjaz @KatarinaJenko @Matino667 Urbana so posebni uhani, s katerimi si plačuješ parkirnino, ali lpp, ali bicikeLJ. Da ne bo #nivedel</w:t>
      </w:r>
    </w:p>
    <w:p>
      <w:r>
        <w:rPr>
          <w:b/>
          <w:u w:val="single"/>
        </w:rPr>
        <w:t>704048</w:t>
      </w:r>
    </w:p>
    <w:p>
      <w:r>
        <w:t>ARSO: Kaj je slo v zrak, ko je Kemis gorel, ne vemo. Ker se vedno ne vemo, kaj vse je zgorelo. #kemis</w:t>
      </w:r>
    </w:p>
    <w:p>
      <w:r>
        <w:rPr>
          <w:b/>
          <w:u w:val="single"/>
        </w:rPr>
        <w:t>704049</w:t>
      </w:r>
    </w:p>
    <w:p>
      <w:r>
        <w:t>So že začeli nabijat ker vedo da bo stal drugi tir 3 miljarde evrov. Tako kot je napovedala Vili Kovačič https://t.co/irQKTjyuzE</w:t>
      </w:r>
    </w:p>
    <w:p>
      <w:r>
        <w:rPr>
          <w:b/>
          <w:u w:val="single"/>
        </w:rPr>
        <w:t>704050</w:t>
      </w:r>
    </w:p>
    <w:p>
      <w:r>
        <w:t>@tasosedova @petrasovdat @MladenPrajdic @KatarinaDbr V najslabšem primeru s kompresorjem *spucaš*.</w:t>
      </w:r>
    </w:p>
    <w:p>
      <w:r>
        <w:rPr>
          <w:b/>
          <w:u w:val="single"/>
        </w:rPr>
        <w:t>704051</w:t>
      </w:r>
    </w:p>
    <w:p>
      <w:r>
        <w:t>Kaj me @24UR  posiljuje z opicami v rdečih šahovnicah, ki skačejo po Zagrebu. Ali imamo kaj skupnega z njimi?</w:t>
      </w:r>
    </w:p>
    <w:p>
      <w:r>
        <w:rPr>
          <w:b/>
          <w:u w:val="single"/>
        </w:rPr>
        <w:t>704052</w:t>
      </w:r>
    </w:p>
    <w:p>
      <w:r>
        <w:t>@5RA_5RA_5RA @primozlampic2 @VeryOldSage Komunisti tudi v EU nastopajo protislovensko. Zastavo nosi Fajonka.</w:t>
      </w:r>
    </w:p>
    <w:p>
      <w:r>
        <w:rPr>
          <w:b/>
          <w:u w:val="single"/>
        </w:rPr>
        <w:t>704053</w:t>
      </w:r>
    </w:p>
    <w:p>
      <w:r>
        <w:t>Neurje: Potoka Grajena in Rogoznica narasla za dva metra! https://t.co/uCN2MmNWsv</w:t>
      </w:r>
    </w:p>
    <w:p>
      <w:r>
        <w:rPr>
          <w:b/>
          <w:u w:val="single"/>
        </w:rPr>
        <w:t>704054</w:t>
      </w:r>
    </w:p>
    <w:p>
      <w:r>
        <w:t>@had Zdaj se ti naj tovornjakarji umikajo, potem pa vsi ostali. Oprosti samo ti ne furaš BMW</w:t>
      </w:r>
    </w:p>
    <w:p>
      <w:r>
        <w:rPr>
          <w:b/>
          <w:u w:val="single"/>
        </w:rPr>
        <w:t>704055</w:t>
      </w:r>
    </w:p>
    <w:p>
      <w:r>
        <w:t>@GobaFunk A se da zmenit da ti poštar pomaga kakšno lopato vrečt v mešalec? #samvprasam</w:t>
      </w:r>
    </w:p>
    <w:p>
      <w:r>
        <w:rPr>
          <w:b/>
          <w:u w:val="single"/>
        </w:rPr>
        <w:t>704056</w:t>
      </w:r>
    </w:p>
    <w:p>
      <w:r>
        <w:t>@ZerjavicDelo V času zločinca Tita je bil ukaz streljati, še maja 1991 se je streljalo na češko družino !</w:t>
      </w:r>
    </w:p>
    <w:p>
      <w:r>
        <w:rPr>
          <w:b/>
          <w:u w:val="single"/>
        </w:rPr>
        <w:t>704057</w:t>
      </w:r>
    </w:p>
    <w:p>
      <w:r>
        <w:t>Ormož: Velikonedeljski devetošolci navdušili s predstavo https://t.co/VUAQpcH0lQ</w:t>
      </w:r>
    </w:p>
    <w:p>
      <w:r>
        <w:rPr>
          <w:b/>
          <w:u w:val="single"/>
        </w:rPr>
        <w:t>704058</w:t>
      </w:r>
    </w:p>
    <w:p>
      <w:r>
        <w:t xml:space="preserve">(ŠPORT) Debato o športu v Slovenj Gradcu spremljajte v živo. </w:t>
        <w:br/>
        <w:t xml:space="preserve">https://t.co/C6bltPxMVA </w:t>
        <w:br/>
        <w:t>#mojakoroska</w:t>
      </w:r>
    </w:p>
    <w:p>
      <w:r>
        <w:rPr>
          <w:b/>
          <w:u w:val="single"/>
        </w:rPr>
        <w:t>704059</w:t>
      </w:r>
    </w:p>
    <w:p>
      <w:r>
        <w:t>@iztokgartner @blazoncek @suskozaver Restore pointi pa ne pomagajo. Isti šit.</w:t>
      </w:r>
    </w:p>
    <w:p>
      <w:r>
        <w:rPr>
          <w:b/>
          <w:u w:val="single"/>
        </w:rPr>
        <w:t>704060</w:t>
      </w:r>
    </w:p>
    <w:p>
      <w:r>
        <w:t>Veste kaj. Naj si te tire cisto vsi vpleteni napeljejo tja, kamor sonce ne posije. To je vse skupaj ena velika sramota.</w:t>
      </w:r>
    </w:p>
    <w:p>
      <w:r>
        <w:rPr>
          <w:b/>
          <w:u w:val="single"/>
        </w:rPr>
        <w:t>704061</w:t>
      </w:r>
    </w:p>
    <w:p>
      <w:r>
        <w:t>@VeraG_KR @Japreva Tisto so bili najeti pizdunčki. Kdo jih je najel in plačal se ve. Mi smo jih samo izolirali in prepustili policajem.</w:t>
      </w:r>
    </w:p>
    <w:p>
      <w:r>
        <w:rPr>
          <w:b/>
          <w:u w:val="single"/>
        </w:rPr>
        <w:t>704062</w:t>
      </w:r>
    </w:p>
    <w:p>
      <w:r>
        <w:t>V kategoriji A - programi internega komuniciranja je nagrado dobil projekt Znamo varno, zmoremo zdravo podjetja SIJ d.d.</w:t>
      </w:r>
    </w:p>
    <w:p>
      <w:r>
        <w:rPr>
          <w:b/>
          <w:u w:val="single"/>
        </w:rPr>
        <w:t>704063</w:t>
      </w:r>
    </w:p>
    <w:p>
      <w:r>
        <w:t>V Trbovljah na Paradi učenja smo E-ciklirali tudi z Zlatkom! :) #zlatko #ecikliraj #trbovlje https://t.co/DkeTwpQXko</w:t>
      </w:r>
    </w:p>
    <w:p>
      <w:r>
        <w:rPr>
          <w:b/>
          <w:u w:val="single"/>
        </w:rPr>
        <w:t>704064</w:t>
      </w:r>
    </w:p>
    <w:p>
      <w:r>
        <w:t>@RTV_Slovenija zavaja, da so zakon o dopolnilnem zavarovanju vložili poslanci. Ni res. Vložila ga je vlada @sarecmarjan .</w:t>
      </w:r>
    </w:p>
    <w:p>
      <w:r>
        <w:rPr>
          <w:b/>
          <w:u w:val="single"/>
        </w:rPr>
        <w:t>704065</w:t>
      </w:r>
    </w:p>
    <w:p>
      <w:r>
        <w:t>V šoli smo morali vedeti za vsak grob ubitega partizana, ampak za Ogenjca pa prvič slišim. ??? https://t.co/V8zKrDHiJY</w:t>
      </w:r>
    </w:p>
    <w:p>
      <w:r>
        <w:rPr>
          <w:b/>
          <w:u w:val="single"/>
        </w:rPr>
        <w:t>704066</w:t>
      </w:r>
    </w:p>
    <w:p>
      <w:r>
        <w:t>Če želite dočakati božič 2050, se uprite levičarski dogmi prijaznega sveta | Nova24TV https://t.co/nAApZjwO6k</w:t>
      </w:r>
    </w:p>
    <w:p>
      <w:r>
        <w:rPr>
          <w:b/>
          <w:u w:val="single"/>
        </w:rPr>
        <w:t>704067</w:t>
      </w:r>
    </w:p>
    <w:p>
      <w:r>
        <w:t>Poslovni račun pri N26 ali Revolutu: kaj vam ponujajo in kakšne so vaše obveznosti https://t.co/KSLnDOijxs</w:t>
      </w:r>
    </w:p>
    <w:p>
      <w:r>
        <w:rPr>
          <w:b/>
          <w:u w:val="single"/>
        </w:rPr>
        <w:t>704068</w:t>
      </w:r>
    </w:p>
    <w:p>
      <w:r>
        <w:t>@BozoPredalic @vinkovasle1 In ni edina. Tudi nemške neveste želijo nazaj v #eu kot animatorke islama, šarije ognjenih efektov😝🗡🔫💣💥</w:t>
      </w:r>
    </w:p>
    <w:p>
      <w:r>
        <w:rPr>
          <w:b/>
          <w:u w:val="single"/>
        </w:rPr>
        <w:t>704069</w:t>
      </w:r>
    </w:p>
    <w:p>
      <w:r>
        <w:t>Pro tip: lubrikanta in razkužila za roke NE imejte v ISTEM predalu, enega POLEG drugega.</w:t>
      </w:r>
    </w:p>
    <w:p>
      <w:r>
        <w:rPr>
          <w:b/>
          <w:u w:val="single"/>
        </w:rPr>
        <w:t>704070</w:t>
      </w:r>
    </w:p>
    <w:p>
      <w:r>
        <w:t>@petra_jansa @Nova24TV To bo najbolj kastrifalna vlada do sedaj, če jim uspe😫</w:t>
      </w:r>
    </w:p>
    <w:p>
      <w:r>
        <w:rPr>
          <w:b/>
          <w:u w:val="single"/>
        </w:rPr>
        <w:t>704071</w:t>
      </w:r>
    </w:p>
    <w:p>
      <w:r>
        <w:t>Evo danes...PSG in LIVERPOOL..pečen krompir in kuhan vinček... https://t.co/noNAXZpGHI</w:t>
      </w:r>
    </w:p>
    <w:p>
      <w:r>
        <w:rPr>
          <w:b/>
          <w:u w:val="single"/>
        </w:rPr>
        <w:t>704072</w:t>
      </w:r>
    </w:p>
    <w:p>
      <w:r>
        <w:t>Romi so v Evropi že 500 let pa se še niso integriral, sploh pri nas s tako sicialno politiko se jim nikakor ne splača.</w:t>
      </w:r>
    </w:p>
    <w:p>
      <w:r>
        <w:rPr>
          <w:b/>
          <w:u w:val="single"/>
        </w:rPr>
        <w:t>704073</w:t>
      </w:r>
    </w:p>
    <w:p>
      <w:r>
        <w:t>@AlesZalar Problem je, ker so nespametno "gagali" po telefonih in škodovali slovenskim interesom, Gaganje ima svojo ceno!</w:t>
      </w:r>
    </w:p>
    <w:p>
      <w:r>
        <w:rPr>
          <w:b/>
          <w:u w:val="single"/>
        </w:rPr>
        <w:t>704074</w:t>
      </w:r>
    </w:p>
    <w:p>
      <w:r>
        <w:t>Pod drobnogled smo vzeli favorita poletnih okusov in sladic - #jagode https://t.co/9BKxfr55LA #šolaokusov https://t.co/4MNNbzclTd</w:t>
      </w:r>
    </w:p>
    <w:p>
      <w:r>
        <w:rPr>
          <w:b/>
          <w:u w:val="single"/>
        </w:rPr>
        <w:t>704075</w:t>
      </w:r>
    </w:p>
    <w:p>
      <w:r>
        <w:t>@VaneGosnik Pa se ne strinjam čisto...če je tako,potem se ti jebe tudi zase....</w:t>
      </w:r>
    </w:p>
    <w:p>
      <w:r>
        <w:rPr>
          <w:b/>
          <w:u w:val="single"/>
        </w:rPr>
        <w:t>704076</w:t>
      </w:r>
    </w:p>
    <w:p>
      <w:r>
        <w:t>@bostios @Pertinacal @drVinkoGorenak @BojanPozar Boštjan PIRC, kaj te spet Janša preganja, prosim vzami takoj dve tableti.</w:t>
      </w:r>
    </w:p>
    <w:p>
      <w:r>
        <w:rPr>
          <w:b/>
          <w:u w:val="single"/>
        </w:rPr>
        <w:t>704077</w:t>
      </w:r>
    </w:p>
    <w:p>
      <w:r>
        <w:t>Obvoznica od Bežigrada do cestinske Log je nori clusterfuck. Vsi avtoti so tukaj.</w:t>
      </w:r>
    </w:p>
    <w:p>
      <w:r>
        <w:rPr>
          <w:b/>
          <w:u w:val="single"/>
        </w:rPr>
        <w:t>704078</w:t>
      </w:r>
    </w:p>
    <w:p>
      <w:r>
        <w:t>@drVinkoGorenak @DKopse @novinarSI To čaka tud izdajalske novinarje reporterja mimogrede. Samo da še malo delajo umazano delo.</w:t>
      </w:r>
    </w:p>
    <w:p>
      <w:r>
        <w:rPr>
          <w:b/>
          <w:u w:val="single"/>
        </w:rPr>
        <w:t>704079</w:t>
      </w:r>
    </w:p>
    <w:p>
      <w:r>
        <w:t>@2sto7 Actyon naju je z Miskotom pripeljal v Frankfurt in nazaj bolj udobno in z manjso porabo, kot Opel Antara 😜😜😜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