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166945</w:t>
      </w:r>
    </w:p>
    <w:p>
      <w:r>
        <w:t>@grffy not hard when you have 100 acres of farm land you John Deere driving, sister humping, shotgun shootin redneck</w:t>
      </w:r>
    </w:p>
    <w:p>
      <w:r>
        <w:rPr>
          <w:b/>
          <w:u w:val="single"/>
        </w:rPr>
        <w:t>166946</w:t>
      </w:r>
    </w:p>
    <w:p>
      <w:r>
        <w:t>@01111010x caden may sound redneck drunk but you sound redneck in general</w:t>
      </w:r>
    </w:p>
    <w:p>
      <w:r>
        <w:rPr>
          <w:b/>
          <w:u w:val="single"/>
        </w:rPr>
        <w:t>166947</w:t>
      </w:r>
    </w:p>
    <w:p>
      <w:r>
        <w:t>@Jacobwalker54 can swim  back to Europe where your redneck ass is really from</w:t>
      </w:r>
    </w:p>
    <w:p>
      <w:r>
        <w:rPr>
          <w:b/>
          <w:u w:val="single"/>
        </w:rPr>
        <w:t>166948</w:t>
      </w:r>
    </w:p>
    <w:p>
      <w:r>
        <w:t>@LindseyGrahamSC Do #America a #huge favor &amp;amp; RETIRE ASAP, you worthless, inbred, redneck, #white trash hick! #SouthCarolina SUCKS as do you!</w:t>
      </w:r>
    </w:p>
    <w:p>
      <w:r>
        <w:rPr>
          <w:b/>
          <w:u w:val="single"/>
        </w:rPr>
        <w:t>166949</w:t>
      </w:r>
    </w:p>
    <w:p>
      <w:r>
        <w:t>@drayzze @fragglerockl490 * Uuuu Might b a REDNECK fffffffff...</w:t>
      </w:r>
    </w:p>
    <w:p>
      <w:r>
        <w:rPr>
          <w:b/>
          <w:u w:val="single"/>
        </w:rPr>
        <w:t>166950</w:t>
      </w:r>
    </w:p>
    <w:p>
      <w:r>
        <w:t>@mcbroomifer You ethered that redneck</w:t>
      </w:r>
    </w:p>
    <w:p>
      <w:r>
        <w:rPr>
          <w:b/>
          <w:u w:val="single"/>
        </w:rPr>
        <w:t>166951</w:t>
      </w:r>
    </w:p>
    <w:p>
      <w:r>
        <w:t>@porkchophawaii @DapymanUSA Man, you have never had a single tan, let alone two....redneck maybe.</w:t>
      </w:r>
    </w:p>
    <w:p>
      <w:r>
        <w:rPr>
          <w:b/>
          <w:u w:val="single"/>
        </w:rPr>
        <w:t>166952</w:t>
      </w:r>
    </w:p>
    <w:p>
      <w:r>
        <w:t>@megz_dudek well it's atleast an hour drive from my house to get anywhere, we literally have nothing here and everyone is redneck af</w:t>
      </w:r>
    </w:p>
    <w:p>
      <w:r>
        <w:rPr>
          <w:b/>
          <w:u w:val="single"/>
        </w:rPr>
        <w:t>166953</w:t>
      </w:r>
    </w:p>
    <w:p>
      <w:r>
        <w:t>@ScottReed57 @AJDelgado13 clean your outhouse nasty redneck !</w:t>
      </w:r>
    </w:p>
    <w:p>
      <w:r>
        <w:rPr>
          <w:b/>
          <w:u w:val="single"/>
        </w:rPr>
        <w:t>166954</w:t>
      </w:r>
    </w:p>
    <w:p>
      <w:r>
        <w:t>@Volla1Volland Ur criticizing my English?  Did u not read before hitting reply.  That's a jumbled mess. Is that redneck English? Get er done</w:t>
      </w:r>
    </w:p>
    <w:p>
      <w:r>
        <w:rPr>
          <w:b/>
          <w:u w:val="single"/>
        </w:rPr>
        <w:t>166955</w:t>
      </w:r>
    </w:p>
    <w:p>
      <w:r>
        <w:t>@YoungPoIo @SkyNedNews @Messcotti Yeah i did, but that’s only as you seem to be some kinda deliverance style redneck. my bad!</w:t>
      </w:r>
    </w:p>
    <w:p>
      <w:r>
        <w:rPr>
          <w:b/>
          <w:u w:val="single"/>
        </w:rPr>
        <w:t>166956</w:t>
      </w:r>
    </w:p>
    <w:p>
      <w:r>
        <w:t>@RepWestmoreland well you're a racist redneck asshole. U should hang yourself with the confederate flag you nazi asshole</w:t>
      </w:r>
    </w:p>
    <w:p>
      <w:r>
        <w:rPr>
          <w:b/>
          <w:u w:val="single"/>
        </w:rPr>
        <w:t>166957</w:t>
      </w:r>
    </w:p>
    <w:p>
      <w:r>
        <w:t xml:space="preserve">@JimmieJohnson </w:t>
        <w:br/>
        <w:t>You might be a redneck!😁</w:t>
      </w:r>
    </w:p>
    <w:p>
      <w:r>
        <w:rPr>
          <w:b/>
          <w:u w:val="single"/>
        </w:rPr>
        <w:t>166958</w:t>
      </w:r>
    </w:p>
    <w:p>
      <w:r>
        <w:t>@OpTic_DKarma @Liquid_Hiko go back to deseronto damon you damn redneck</w:t>
      </w:r>
    </w:p>
    <w:p>
      <w:r>
        <w:rPr>
          <w:b/>
          <w:u w:val="single"/>
        </w:rPr>
        <w:t>166959</w:t>
      </w:r>
    </w:p>
    <w:p>
      <w:r>
        <w:t>@TobeyT84 @AlmightyFranky @CSX09 Sorry your redneck roadkill isn't actual food.. We all know the real reason the car died.</w:t>
      </w:r>
    </w:p>
    <w:p>
      <w:r>
        <w:rPr>
          <w:b/>
          <w:u w:val="single"/>
        </w:rPr>
        <w:t>166960</w:t>
      </w:r>
    </w:p>
    <w:p>
      <w:r>
        <w:t>@realamerican114 @SportsCenter watch some commercials in stead of 90mins full playing time then you redneck</w:t>
      </w:r>
    </w:p>
    <w:p>
      <w:r>
        <w:rPr>
          <w:b/>
          <w:u w:val="single"/>
        </w:rPr>
        <w:t>166961</w:t>
      </w:r>
    </w:p>
    <w:p>
      <w:r>
        <w:t>@snobiwan @capitalyoga If you set your locale to redneck it’s speller lickerish</w:t>
      </w:r>
    </w:p>
    <w:p>
      <w:r>
        <w:rPr>
          <w:b/>
          <w:u w:val="single"/>
        </w:rPr>
        <w:t>166962</w:t>
      </w:r>
    </w:p>
    <w:p>
      <w:r>
        <w:t>@TheXclass No what's rude is your assumption that redneck is in insult &amp;amp; denotes lack of character.</w:t>
      </w:r>
    </w:p>
    <w:p>
      <w:r>
        <w:rPr>
          <w:b/>
          <w:u w:val="single"/>
        </w:rPr>
        <w:t>166963</w:t>
      </w:r>
    </w:p>
    <w:p>
      <w:r>
        <w:t>@itzgreghaffley Your redneck looking ass better stop before I blaze yo ass🔥🔥🔥</w:t>
      </w:r>
    </w:p>
    <w:p>
      <w:r>
        <w:rPr>
          <w:b/>
          <w:u w:val="single"/>
        </w:rPr>
        <w:t>166964</w:t>
      </w:r>
    </w:p>
    <w:p>
      <w:r>
        <w:t>@adam_kost are you trying to tell me that DC is more redneck than South Dakota? Seriously?</w:t>
      </w:r>
    </w:p>
    <w:p>
      <w:r>
        <w:rPr>
          <w:b/>
          <w:u w:val="single"/>
        </w:rPr>
        <w:t>166965</w:t>
      </w:r>
    </w:p>
    <w:p>
      <w:r>
        <w:t>@TODAYshow @realDonaldTrump you racist redneck bigot</w:t>
      </w:r>
    </w:p>
    <w:p>
      <w:r>
        <w:rPr>
          <w:b/>
          <w:u w:val="single"/>
        </w:rPr>
        <w:t>166966</w:t>
      </w:r>
    </w:p>
    <w:p>
      <w:r>
        <w:t>@TheAdvocateMag you know your a redneck when other countries have travel advisories for your state. #shameonmiss</w:t>
      </w:r>
    </w:p>
    <w:p>
      <w:r>
        <w:rPr>
          <w:b/>
          <w:u w:val="single"/>
        </w:rPr>
        <w:t>166967</w:t>
      </w:r>
    </w:p>
    <w:p>
      <w:r>
        <w:t>@rockybalboom @shercokholmes7 @cheekykelly @DawnHargadon i am not from Mississippi, you keep ur redneck actions 2 urself u fiend.</w:t>
      </w:r>
    </w:p>
    <w:p>
      <w:r>
        <w:rPr>
          <w:b/>
          <w:u w:val="single"/>
        </w:rPr>
        <w:t>166968</w:t>
      </w:r>
    </w:p>
    <w:p>
      <w:r>
        <w:t>@Rovitz is this when I call you a redneck Montana hillbilly?</w:t>
      </w:r>
    </w:p>
    <w:p>
      <w:r>
        <w:rPr>
          <w:b/>
          <w:u w:val="single"/>
        </w:rPr>
        <w:t>166969</w:t>
      </w:r>
    </w:p>
    <w:p>
      <w:r>
        <w:t>@imnotsai I find that hard to believe you know. I truly do. Anyone from Florida has bumped Kodak. I see redneck kids bumping No Flocking lol</w:t>
      </w:r>
    </w:p>
    <w:p>
      <w:r>
        <w:rPr>
          <w:b/>
          <w:u w:val="single"/>
        </w:rPr>
        <w:t>166970</w:t>
      </w:r>
    </w:p>
    <w:p>
      <w:r>
        <w:t>@SaraGee_ You go to whiskey dicks you redneck whatchu laughing at</w:t>
      </w:r>
    </w:p>
    <w:p>
      <w:r>
        <w:rPr>
          <w:b/>
          <w:u w:val="single"/>
        </w:rPr>
        <w:t>166971</w:t>
      </w:r>
    </w:p>
    <w:p>
      <w:r>
        <w:t>@JCLayfield Why don't you pick on someone like Brock, Dolph or whom would hand you your worthless redneck ass? A hyuck.. a hyuck .. friggin' Elmer Fudd</w:t>
      </w:r>
    </w:p>
    <w:p>
      <w:r>
        <w:rPr>
          <w:b/>
          <w:u w:val="single"/>
        </w:rPr>
        <w:t>166972</w:t>
      </w:r>
    </w:p>
    <w:p>
      <w:r>
        <w:t>@drewphilips_ you look like a redneck who just bought a gun from Walmart but had to go back because he forgot his wood fire flavored dip</w:t>
      </w:r>
    </w:p>
    <w:p>
      <w:r>
        <w:rPr>
          <w:b/>
          <w:u w:val="single"/>
        </w:rPr>
        <w:t>166973</w:t>
      </w:r>
    </w:p>
    <w:p>
      <w:r>
        <w:t>@DerekHunt71 @CNN X They wouldn't even consider you,</w:t>
        <w:br/>
        <w:t>Your Redneck would be a dead giveaway.</w:t>
      </w:r>
    </w:p>
    <w:p>
      <w:r>
        <w:rPr>
          <w:b/>
          <w:u w:val="single"/>
        </w:rPr>
        <w:t>166974</w:t>
      </w:r>
    </w:p>
    <w:p>
      <w:r>
        <w:t>@MikeMartin1982 stop trying to placate people. It's not fucking working you callous redneck</w:t>
      </w:r>
    </w:p>
    <w:p>
      <w:r>
        <w:rPr>
          <w:b/>
          <w:u w:val="single"/>
        </w:rPr>
        <w:t>166975</w:t>
      </w:r>
    </w:p>
    <w:p>
      <w:r>
        <w:t>@ParkerMolloy Well, you can lead redneck scum to the city but you can't make them be human.</w:t>
      </w:r>
    </w:p>
    <w:p>
      <w:r>
        <w:rPr>
          <w:b/>
          <w:u w:val="single"/>
        </w:rPr>
        <w:t>166976</w:t>
      </w:r>
    </w:p>
    <w:p>
      <w:r>
        <w:t>@TedNugent GREAT job demo'ing what a redneck graceless lowlife you &amp;amp; fellow graceless lowlifes are, mocking the Clinton painting. GROW UP. https://t.co/7D2OcS9fTv</w:t>
      </w:r>
    </w:p>
    <w:p>
      <w:r>
        <w:rPr>
          <w:b/>
          <w:u w:val="single"/>
        </w:rPr>
        <w:t>166977</w:t>
      </w:r>
    </w:p>
    <w:p>
      <w:r>
        <w:t>@getoffmylawn80 @SheWhoVotes Look at you speakin Redneck!!! Lol</w:t>
      </w:r>
    </w:p>
    <w:p>
      <w:r>
        <w:rPr>
          <w:b/>
          <w:u w:val="single"/>
        </w:rPr>
        <w:t>166978</w:t>
      </w:r>
    </w:p>
    <w:p>
      <w:r>
        <w:t>@PeepsPlaceCom @LisaBloom @JoyAnnReid Well if you consider Bill redneck O'Reilly as a man then you're just as dumb as he is</w:t>
      </w:r>
    </w:p>
    <w:p>
      <w:r>
        <w:rPr>
          <w:b/>
          <w:u w:val="single"/>
        </w:rPr>
        <w:t>166979</w:t>
      </w:r>
    </w:p>
    <w:p>
      <w:r>
        <w:t>@BoLumpkin: @FBRASWELL Redneck Mama threats "I'll slap you nekkid and hide your clothes." ~ Southern Saying https://t.co/SitAeKtk2L</w:t>
      </w:r>
    </w:p>
    <w:p>
      <w:r>
        <w:rPr>
          <w:b/>
          <w:u w:val="single"/>
        </w:rPr>
        <w:t>166980</w:t>
      </w:r>
    </w:p>
    <w:p>
      <w:r>
        <w:t>@AtomRamsey As you ignore W's "achievements" How ignorant can a redneck be ?</w:t>
      </w:r>
    </w:p>
    <w:p>
      <w:r>
        <w:rPr>
          <w:b/>
          <w:u w:val="single"/>
        </w:rPr>
        <w:t>166981</w:t>
      </w:r>
    </w:p>
    <w:p>
      <w:r>
        <w:t>@CNN Thank you for dragging out that dumbass redneck Jeff Sessions to defend Donald Trump. I thought people that stupid were only in museums</w:t>
      </w:r>
    </w:p>
    <w:p>
      <w:r>
        <w:rPr>
          <w:b/>
          <w:u w:val="single"/>
        </w:rPr>
        <w:t>166982</w:t>
      </w:r>
    </w:p>
    <w:p>
      <w:r>
        <w:t>@holeinone1992 you forgot a k for bumgarner. redneck hillbilly</w:t>
      </w:r>
    </w:p>
    <w:p>
      <w:r>
        <w:rPr>
          <w:b/>
          <w:u w:val="single"/>
        </w:rPr>
        <w:t>166983</w:t>
      </w:r>
    </w:p>
    <w:p>
      <w:r>
        <w:t>@chulachic Are you the standard redneck or one of the many other names she calls her supporters in secret?  Your nothing but a puppet!  Sad!</w:t>
      </w:r>
    </w:p>
    <w:p>
      <w:r>
        <w:rPr>
          <w:b/>
          <w:u w:val="single"/>
        </w:rPr>
        <w:t>166984</w:t>
      </w:r>
    </w:p>
    <w:p>
      <w:r>
        <w:t>@NomikiKonst Clintons use of Redneck was used as an insult just like your white privilege comment.That wasnt empathy.#ItWasAnInsultStupid</w:t>
      </w:r>
    </w:p>
    <w:p>
      <w:r>
        <w:rPr>
          <w:b/>
          <w:u w:val="single"/>
        </w:rPr>
        <w:t>166985</w:t>
      </w:r>
    </w:p>
    <w:p>
      <w:r>
        <w:t>@billclinton ALL THOSE redneck voters...THERE IS YOU RACISM SHOWING !!! YOU should hide because you are still an embarrassment to AMERICA!</w:t>
      </w:r>
    </w:p>
    <w:p>
      <w:r>
        <w:rPr>
          <w:b/>
          <w:u w:val="single"/>
        </w:rPr>
        <w:t>166986</w:t>
      </w:r>
    </w:p>
    <w:p>
      <w:r>
        <w:t xml:space="preserve">@realDonaldTrump @NCGOP </w:t>
        <w:br/>
        <w:t>In case you missed it, it's always rightie redneck that pulls this shit. Lefty is not that way motivated.</w:t>
      </w:r>
    </w:p>
    <w:p>
      <w:r>
        <w:rPr>
          <w:b/>
          <w:u w:val="single"/>
        </w:rPr>
        <w:t>166987</w:t>
      </w:r>
    </w:p>
    <w:p>
      <w:r>
        <w:t xml:space="preserve">@realDonaldTrump @NCGOP </w:t>
        <w:br/>
        <w:t>In case you missed it, it's always rightie redneck that pulls this shit. Lefty is not that way motivated.</w:t>
      </w:r>
    </w:p>
    <w:p>
      <w:r>
        <w:rPr>
          <w:b/>
          <w:u w:val="single"/>
        </w:rPr>
        <w:t>166988</w:t>
      </w:r>
    </w:p>
    <w:p>
      <w:r>
        <w:t xml:space="preserve">@realDonaldTrump @NCGOP </w:t>
        <w:br/>
        <w:t>In case you missed it, it's always rightie redneck that pulls this shit. Lefty is not that way motivated.</w:t>
      </w:r>
    </w:p>
    <w:p>
      <w:r>
        <w:rPr>
          <w:b/>
          <w:u w:val="single"/>
        </w:rPr>
        <w:t>166989</w:t>
      </w:r>
    </w:p>
    <w:p>
      <w:r>
        <w:t>@foxoutdoors If you bought your coffin off of Facebook, you just might be a redneck! #OnlyInAlabama https://t.co/V3OtQDhnXP</w:t>
      </w:r>
    </w:p>
    <w:p>
      <w:r>
        <w:rPr>
          <w:b/>
          <w:u w:val="single"/>
        </w:rPr>
        <w:t>166990</w:t>
      </w:r>
    </w:p>
    <w:p>
      <w:r>
        <w:t>@pnehlen @realDonaldTrump You forgot to put on your stupid f$&amp;amp;*ing MAGA redneck hat</w:t>
      </w:r>
    </w:p>
    <w:p>
      <w:r>
        <w:rPr>
          <w:b/>
          <w:u w:val="single"/>
        </w:rPr>
        <w:t>166991</w:t>
      </w:r>
    </w:p>
    <w:p>
      <w:r>
        <w:t>@BrandonPrust8 Your style of hockey would be considered redneck.</w:t>
      </w:r>
    </w:p>
    <w:p>
      <w:r>
        <w:rPr>
          <w:b/>
          <w:u w:val="single"/>
        </w:rPr>
        <w:t>166992</w:t>
      </w:r>
    </w:p>
    <w:p>
      <w:r>
        <w:t>@TrumpFan0505 @CNN As you side with the russion loving traitor you show how stupid you are where you get your news redneck central news?</w:t>
      </w:r>
    </w:p>
    <w:p>
      <w:r>
        <w:rPr>
          <w:b/>
          <w:u w:val="single"/>
        </w:rPr>
        <w:t>166993</w:t>
      </w:r>
    </w:p>
    <w:p>
      <w:r>
        <w:t>@TheShannonBurke @kurteichenwald @unread61 Your a redneck trumptard who likes thing crammed in you ass of a mouth of yours sounds like 💩💩💩💩😜 cumming out .</w:t>
      </w:r>
    </w:p>
    <w:p>
      <w:r>
        <w:rPr>
          <w:b/>
          <w:u w:val="single"/>
        </w:rPr>
        <w:t>166994</w:t>
      </w:r>
    </w:p>
    <w:p>
      <w:r>
        <w:t>@Fighting_Champ @SteampunkWarria @LiifeOfKelly You're a redneck. Fighting is what we do. Tell your agent to remember that.</w:t>
      </w:r>
    </w:p>
    <w:p>
      <w:r>
        <w:rPr>
          <w:b/>
          <w:u w:val="single"/>
        </w:rPr>
        <w:t>166995</w:t>
      </w:r>
    </w:p>
    <w:p>
      <w:r>
        <w:t>@domackis @taboo1099 @AaronJFentress @SueRoers @trumptaxme @realDonaldTrump Are you one of theese brainless rednecks,too?UsoffuckingA will follow the rest of us,,if you don't get this psycho back in his hole,and fast</w:t>
      </w:r>
    </w:p>
    <w:p>
      <w:r>
        <w:rPr>
          <w:b/>
          <w:u w:val="single"/>
        </w:rPr>
        <w:t>166996</w:t>
      </w:r>
    </w:p>
    <w:p>
      <w:r>
        <w:t xml:space="preserve">@YazJabr 👳🏽 this is me </w:t>
        <w:br/>
        <w:t>and this is you, you redneck🙎🏻‍♂️🕺🏻</w:t>
      </w:r>
    </w:p>
    <w:p>
      <w:r>
        <w:rPr>
          <w:b/>
          <w:u w:val="single"/>
        </w:rPr>
        <w:t>166997</w:t>
      </w:r>
    </w:p>
    <w:p>
      <w:r>
        <w:t>@TeamTrump @robdelaney Nothing says redneck deplorable like a red cup! Where's the money going? Your campaign? It's over! Conflict!</w:t>
      </w:r>
    </w:p>
    <w:p>
      <w:r>
        <w:rPr>
          <w:b/>
          <w:u w:val="single"/>
        </w:rPr>
        <w:t>166998</w:t>
      </w:r>
    </w:p>
    <w:p>
      <w:r>
        <w:t>@JohnKerry @nytimes and mr. John Kerry let me welcome you to a new nation Redneck Nation we voted and we kicked ass we're everywhere https://t.co/bx4whuqzSa</w:t>
      </w:r>
    </w:p>
    <w:p>
      <w:r>
        <w:rPr>
          <w:b/>
          <w:u w:val="single"/>
        </w:rPr>
        <w:t>166999</w:t>
      </w:r>
    </w:p>
    <w:p>
      <w:r>
        <w:t>@Veighson @FoxNews @stevenmnuchin1 wrong question.  why didn't your redneck mom swallow?</w:t>
      </w:r>
    </w:p>
    <w:p>
      <w:r>
        <w:rPr>
          <w:b/>
          <w:u w:val="single"/>
        </w:rPr>
        <w:t>167000</w:t>
      </w:r>
    </w:p>
    <w:p>
      <w:r>
        <w:t>@BryanJFischer @StevenPetrow @AmericanFamAssc   I think Brian Moynihan at BofA would kick your redneck ass.</w:t>
      </w:r>
    </w:p>
    <w:p>
      <w:r>
        <w:rPr>
          <w:b/>
          <w:u w:val="single"/>
        </w:rPr>
        <w:t>167001</w:t>
      </w:r>
    </w:p>
    <w:p>
      <w:r>
        <w:t>@BubbaMacLeod @stillgray @RitaPanahi oh boy another yellow snow flake. I'm probably supporting you and your 10 uneducated redneck children</w:t>
      </w:r>
    </w:p>
    <w:p>
      <w:r>
        <w:rPr>
          <w:b/>
          <w:u w:val="single"/>
        </w:rPr>
        <w:t>167002</w:t>
      </w:r>
    </w:p>
    <w:p>
      <w:r>
        <w:t>@POTUS - your a misogynist, narcissistic rich redneck - your hideous to hear and see.  God never needed to bless America more than now!!</w:t>
      </w:r>
    </w:p>
    <w:p>
      <w:r>
        <w:rPr>
          <w:b/>
          <w:u w:val="single"/>
        </w:rPr>
        <w:t>167003</w:t>
      </w:r>
    </w:p>
    <w:p>
      <w:r>
        <w:t>@USACitizen111 That's your answer? The thing that uneducated poor redneck kids told me in third grade? Go back to your trailer park.</w:t>
      </w:r>
    </w:p>
    <w:p>
      <w:r>
        <w:rPr>
          <w:b/>
          <w:u w:val="single"/>
        </w:rPr>
        <w:t>167004</w:t>
      </w:r>
    </w:p>
    <w:p>
      <w:r>
        <w:t xml:space="preserve">@timesredbox </w:t>
        <w:br/>
        <w:t>This just shows how childish redneck and religious bigot Trump and his team are, our crowd was bigger than yours SO SAD</w:t>
      </w:r>
    </w:p>
    <w:p>
      <w:r>
        <w:rPr>
          <w:b/>
          <w:u w:val="single"/>
        </w:rPr>
        <w:t>167005</w:t>
      </w:r>
    </w:p>
    <w:p>
      <w:r>
        <w:t>@Riley_Smiley96 your married to "Riverview's redneck"</w:t>
      </w:r>
    </w:p>
    <w:p>
      <w:r>
        <w:rPr>
          <w:b/>
          <w:u w:val="single"/>
        </w:rPr>
        <w:t>167006</w:t>
      </w:r>
    </w:p>
    <w:p>
      <w:r>
        <w:t>@joshtpm You look kinda like 'liberal redneck' @traecrowder in your new pic.</w:t>
      </w:r>
    </w:p>
    <w:p>
      <w:r>
        <w:rPr>
          <w:b/>
          <w:u w:val="single"/>
        </w:rPr>
        <w:t>167007</w:t>
      </w:r>
    </w:p>
    <w:p>
      <w:r>
        <w:t>@jeffmatt_us Appreciate your comments. It's the alt-white redneck lunatics that voted Trump &amp;amp; those who didn't vote at all that disgust me.</w:t>
      </w:r>
    </w:p>
    <w:p>
      <w:r>
        <w:rPr>
          <w:b/>
          <w:u w:val="single"/>
        </w:rPr>
        <w:t>167008</w:t>
      </w:r>
    </w:p>
    <w:p>
      <w:r>
        <w:t>@Stevenwhirsch99 How's your sister's pussy taste? Probably like Mountain Dew. Fucking redneck.</w:t>
      </w:r>
    </w:p>
    <w:p>
      <w:r>
        <w:rPr>
          <w:b/>
          <w:u w:val="single"/>
        </w:rPr>
        <w:t>167009</w:t>
      </w:r>
    </w:p>
    <w:p>
      <w:r>
        <w:t>@SC_Cuban_B but I guess whatever it takes to get your average redneck to pay attention</w:t>
      </w:r>
    </w:p>
    <w:p>
      <w:r>
        <w:rPr>
          <w:b/>
          <w:u w:val="single"/>
        </w:rPr>
        <w:t>167010</w:t>
      </w:r>
    </w:p>
    <w:p>
      <w:r>
        <w:t>@MeGaPuRe_CS shut the fuck up you redneck</w:t>
      </w:r>
    </w:p>
    <w:p>
      <w:r>
        <w:rPr>
          <w:b/>
          <w:u w:val="single"/>
        </w:rPr>
        <w:t>167011</w:t>
      </w:r>
    </w:p>
    <w:p>
      <w:r>
        <w:t>@Vosnic @HiddenTara I'm white you dumb ass. Just not a stupid redneck inbreed like you</w:t>
      </w:r>
    </w:p>
    <w:p>
      <w:r>
        <w:rPr>
          <w:b/>
          <w:u w:val="single"/>
        </w:rPr>
        <w:t>167012</w:t>
      </w:r>
    </w:p>
    <w:p>
      <w:r>
        <w:t>@NoLibs and you're a redneck that knows nothing about me or anything else. STFU and don't read my tweets if you want to be a twat.</w:t>
      </w:r>
    </w:p>
    <w:p>
      <w:r>
        <w:rPr>
          <w:b/>
          <w:u w:val="single"/>
        </w:rPr>
        <w:t>167013</w:t>
      </w:r>
    </w:p>
    <w:p>
      <w:r>
        <w:t>@Kon__K All the white redneck and bogan depictions in the world couldnt alter your racist tinted glasses. Its 'Current year' damn it.</w:t>
      </w:r>
    </w:p>
    <w:p>
      <w:r>
        <w:rPr>
          <w:b/>
          <w:u w:val="single"/>
        </w:rPr>
        <w:t>167014</w:t>
      </w:r>
    </w:p>
    <w:p>
      <w:r>
        <w:t>@TimmyPuddin you are a redneck</w:t>
      </w:r>
    </w:p>
    <w:p>
      <w:r>
        <w:rPr>
          <w:b/>
          <w:u w:val="single"/>
        </w:rPr>
        <w:t>167015</w:t>
      </w:r>
    </w:p>
    <w:p>
      <w:r>
        <w:t>@SherryIsley @YouTube Dang it, "You MIGHT be a redneck if....you're in this this video!" #letmeeditTwitter #damnit</w:t>
      </w:r>
    </w:p>
    <w:p>
      <w:r>
        <w:rPr>
          <w:b/>
          <w:u w:val="single"/>
        </w:rPr>
        <w:t>167016</w:t>
      </w:r>
    </w:p>
    <w:p>
      <w:r>
        <w:t>@SallySmart90 @PettyIdol who said I supported Hillary u dumb redneck kill yourself</w:t>
      </w:r>
    </w:p>
    <w:p>
      <w:r>
        <w:rPr>
          <w:b/>
          <w:u w:val="single"/>
        </w:rPr>
        <w:t>167017</w:t>
      </w:r>
    </w:p>
    <w:p>
      <w:r>
        <w:t>@Prince_0115 I'm assuming that's in your redneck voice 😂😂😂😂</w:t>
      </w:r>
    </w:p>
    <w:p>
      <w:r>
        <w:rPr>
          <w:b/>
          <w:u w:val="single"/>
        </w:rPr>
        <w:t>167018</w:t>
      </w:r>
    </w:p>
    <w:p>
      <w:r>
        <w:t>@CruisingGallows @CNN you mean the redneck hood like you? No.</w:t>
      </w:r>
    </w:p>
    <w:p>
      <w:r>
        <w:rPr>
          <w:b/>
          <w:u w:val="single"/>
        </w:rPr>
        <w:t>167019</w:t>
      </w:r>
    </w:p>
    <w:p>
      <w:r>
        <w:t>@pete37364 @Always_Trump @antiamnesty trustus Black Nation we rednecks have your back we always have we're all part of the human race Trump</w:t>
      </w:r>
    </w:p>
    <w:p>
      <w:r>
        <w:rPr>
          <w:b/>
          <w:u w:val="single"/>
        </w:rPr>
        <w:t>167020</w:t>
      </w:r>
    </w:p>
    <w:p>
      <w:r>
        <w:t>@dwhite191 @NBCOlympics Yo redneck,cry us a river.And yes,we know you support Trump.It's written all over your foreskin.Sry, meant forehead.</w:t>
      </w:r>
    </w:p>
    <w:p>
      <w:r>
        <w:rPr>
          <w:b/>
          <w:u w:val="single"/>
        </w:rPr>
        <w:t>167021</w:t>
      </w:r>
    </w:p>
    <w:p>
      <w:r>
        <w:t>@wolfpsy @BumpItMcCarthy @RVAwonk @yaboynyp ah , now the redneck is coming out , this is "typical " Trump supporter , in all his grandeur 🗣</w:t>
      </w:r>
    </w:p>
    <w:p>
      <w:r>
        <w:rPr>
          <w:b/>
          <w:u w:val="single"/>
        </w:rPr>
        <w:t>167022</w:t>
      </w:r>
    </w:p>
    <w:p>
      <w:r>
        <w:t>@S3RVN my fault i dont know how to speak inbred redneck for you to understand</w:t>
      </w:r>
    </w:p>
    <w:p>
      <w:r>
        <w:rPr>
          <w:b/>
          <w:u w:val="single"/>
        </w:rPr>
        <w:t>167023</w:t>
      </w:r>
    </w:p>
    <w:p>
      <w:r>
        <w:t>@mcuban you must think all trump voters are dumb redneck idiots! I once was impressed by you too! Disappointed!</w:t>
      </w:r>
    </w:p>
    <w:p>
      <w:r>
        <w:rPr>
          <w:b/>
          <w:u w:val="single"/>
        </w:rPr>
        <w:t>167024</w:t>
      </w:r>
    </w:p>
    <w:p>
      <w:r>
        <w:t>@DesireeAaron @StopBLMterror She was Angry Of Course She's HUMAN . Omg what a dumb ass redneck bitch you are</w:t>
      </w:r>
    </w:p>
    <w:p>
      <w:r>
        <w:rPr>
          <w:b/>
          <w:u w:val="single"/>
        </w:rPr>
        <w:t>167025</w:t>
      </w:r>
    </w:p>
    <w:p>
      <w:r>
        <w:t>@patrioticpepe @realDonaldTrump trump is betraying you redneck</w:t>
      </w:r>
    </w:p>
    <w:p>
      <w:r>
        <w:rPr>
          <w:b/>
          <w:u w:val="single"/>
        </w:rPr>
        <w:t>167026</w:t>
      </w:r>
    </w:p>
    <w:p>
      <w:r>
        <w:t>@StoneBreakerII LOL. Tell that to my 2 white friends. U ignorant rube.</w:t>
      </w:r>
    </w:p>
    <w:p>
      <w:r>
        <w:rPr>
          <w:b/>
          <w:u w:val="single"/>
        </w:rPr>
        <w:t>167027</w:t>
      </w:r>
    </w:p>
    <w:p>
      <w:r>
        <w:t>@IvankaTrump barack zach Rube the boob when I said no Tracy they all said you set it up LOOK MEXICO USA NO #1 Twisted your Arm</w:t>
      </w:r>
    </w:p>
    <w:p>
      <w:r>
        <w:rPr>
          <w:b/>
          <w:u w:val="single"/>
        </w:rPr>
        <w:t>167028</w:t>
      </w:r>
    </w:p>
    <w:p>
      <w:r>
        <w:t>@BwaynyTH13 why you gotta be so rube♪︎</w:t>
      </w:r>
    </w:p>
    <w:p>
      <w:r>
        <w:rPr>
          <w:b/>
          <w:u w:val="single"/>
        </w:rPr>
        <w:t>167029</w:t>
      </w:r>
    </w:p>
    <w:p>
      <w:r>
        <w:t>@Aussiesugglet00 Happy Birthday rube 😘💞 you're the Kylie to my Kendall &amp;amp; I love you so much sissy! Smoochies!! 😜 https://t.co/FENyN80Fu4</w:t>
      </w:r>
    </w:p>
    <w:p>
      <w:r>
        <w:rPr>
          <w:b/>
          <w:u w:val="single"/>
        </w:rPr>
        <w:t>167030</w:t>
      </w:r>
    </w:p>
    <w:p>
      <w:r>
        <w:t>@Kevin_Sano What you don't know is Fluttershy is rigged to drop them onto the desk which makes me smack a bitch up. Rube Goldberg yo</w:t>
      </w:r>
    </w:p>
    <w:p>
      <w:r>
        <w:rPr>
          <w:b/>
          <w:u w:val="single"/>
        </w:rPr>
        <w:t>167031</w:t>
      </w:r>
    </w:p>
    <w:p>
      <w:r>
        <w:t>@rallythong debunked because someone put a video up on You Tube. Dumb rube.</w:t>
      </w:r>
    </w:p>
    <w:p>
      <w:r>
        <w:rPr>
          <w:b/>
          <w:u w:val="single"/>
        </w:rPr>
        <w:t>167032</w:t>
      </w:r>
    </w:p>
    <w:p>
      <w:r>
        <w:t>@Jacko2323 haha hahaha your boys Rube and Cruz  went down in flames. Trump owns the Republican party and this race.</w:t>
      </w:r>
    </w:p>
    <w:p>
      <w:r>
        <w:rPr>
          <w:b/>
          <w:u w:val="single"/>
        </w:rPr>
        <w:t>167033</w:t>
      </w:r>
    </w:p>
    <w:p>
      <w:r>
        <w:t>@GeniiDesign LOL. Obama made carrying guns in trains and Natl Parks legal u dumb rube</w:t>
      </w:r>
    </w:p>
    <w:p>
      <w:r>
        <w:rPr>
          <w:b/>
          <w:u w:val="single"/>
        </w:rPr>
        <w:t>167034</w:t>
      </w:r>
    </w:p>
    <w:p>
      <w:r>
        <w:t>@PatchGretzky @rube_thedude you ain't as bad as rube but you up there on the crazy with it. Cheating is stupid, period lol makes zero sense</w:t>
      </w:r>
    </w:p>
    <w:p>
      <w:r>
        <w:rPr>
          <w:b/>
          <w:u w:val="single"/>
        </w:rPr>
        <w:t>167035</w:t>
      </w:r>
    </w:p>
    <w:p>
      <w:r>
        <w:t>@_Fat_Hipster sausage&amp;gt;pepperoni you fucking rube</w:t>
      </w:r>
    </w:p>
    <w:p>
      <w:r>
        <w:rPr>
          <w:b/>
          <w:u w:val="single"/>
        </w:rPr>
        <w:t>167036</w:t>
      </w:r>
    </w:p>
    <w:p>
      <w:r>
        <w:t>@CNNPolitics we know why! Because traitors like you MSM sold them to your trusting rube audiences. Shame on you taking advantage of people!</w:t>
      </w:r>
    </w:p>
    <w:p>
      <w:r>
        <w:rPr>
          <w:b/>
          <w:u w:val="single"/>
        </w:rPr>
        <w:t>167037</w:t>
      </w:r>
    </w:p>
    <w:p>
      <w:r>
        <w:t>@realDonaldTrump Not in my name, not with my tax dollars! #Syria #rube #playedlikeafiddle Please resign before you ruin this country.</w:t>
      </w:r>
    </w:p>
    <w:p>
      <w:r>
        <w:rPr>
          <w:b/>
          <w:u w:val="single"/>
        </w:rPr>
        <w:t>167038</w:t>
      </w:r>
    </w:p>
    <w:p>
      <w:r>
        <w:t>@drafter28 @Kayla_86 And by "shameless" Wild rube, you are not lying.</w:t>
      </w:r>
    </w:p>
    <w:p>
      <w:r>
        <w:rPr>
          <w:b/>
          <w:u w:val="single"/>
        </w:rPr>
        <w:t>167039</w:t>
      </w:r>
    </w:p>
    <w:p>
      <w:r>
        <w:t>@IvankaTrump @marcorubio Your dad. RICO. RUSSIA. DICTATOR. Marco Rubio = spineless rube.</w:t>
      </w:r>
    </w:p>
    <w:p>
      <w:r>
        <w:rPr>
          <w:b/>
          <w:u w:val="single"/>
        </w:rPr>
        <w:t>167040</w:t>
      </w:r>
    </w:p>
    <w:p>
      <w:r>
        <w:t>@8_syp @janemaestro @CBSNews Shocked that a rube like you would make a racist remark! LMFAO.</w:t>
      </w:r>
    </w:p>
    <w:p>
      <w:r>
        <w:rPr>
          <w:b/>
          <w:u w:val="single"/>
        </w:rPr>
        <w:t>167041</w:t>
      </w:r>
    </w:p>
    <w:p>
      <w:r>
        <w:t>@TobyKeithMusic make sure you don't bring your wife or GF - Trump might grab them by the pussy - he do that you know. He's famous, you rube</w:t>
      </w:r>
    </w:p>
    <w:p>
      <w:r>
        <w:rPr>
          <w:b/>
          <w:u w:val="single"/>
        </w:rPr>
        <w:t>167042</w:t>
      </w:r>
    </w:p>
    <w:p>
      <w:r>
        <w:t>@realDonaldTrump You truly are the Simple Minded Fuck you play on TV? I was hoping it was a "bit", to attract the Rube Vote. But ... nope!</w:t>
      </w:r>
    </w:p>
    <w:p>
      <w:r>
        <w:rPr>
          <w:b/>
          <w:u w:val="single"/>
        </w:rPr>
        <w:t>167043</w:t>
      </w:r>
    </w:p>
    <w:p>
      <w:r>
        <w:t>@LTA347 what a cunt, not Gabby, you! You un-American rube! Leave Twitter now!!</w:t>
      </w:r>
    </w:p>
    <w:p>
      <w:r>
        <w:rPr>
          <w:b/>
          <w:u w:val="single"/>
        </w:rPr>
        <w:t>167044</w:t>
      </w:r>
    </w:p>
    <w:p>
      <w:r>
        <w:t>@oreillyfactor YOU are WHITE dirty WRINKLED Trailer PARK TRASH! Doesn't matter how much money you have. You still look like WHITE TRASH.</w:t>
      </w:r>
    </w:p>
    <w:p>
      <w:r>
        <w:rPr>
          <w:b/>
          <w:u w:val="single"/>
        </w:rPr>
        <w:t>167045</w:t>
      </w:r>
    </w:p>
    <w:p>
      <w:r>
        <w:t>@AvengeAlex trailer park trash,think your mistaking me for your uncle,im White English &amp;amp; Proud</w:t>
      </w:r>
    </w:p>
    <w:p>
      <w:r>
        <w:rPr>
          <w:b/>
          <w:u w:val="single"/>
        </w:rPr>
        <w:t>167046</w:t>
      </w:r>
    </w:p>
    <w:p>
      <w:r>
        <w:t>@JoeNBC you are one sorry white trailer park trash</w:t>
      </w:r>
    </w:p>
    <w:p>
      <w:r>
        <w:rPr>
          <w:b/>
          <w:u w:val="single"/>
        </w:rPr>
        <w:t>167047</w:t>
      </w:r>
    </w:p>
    <w:p>
      <w:r>
        <w:t>@realDonaldTrump You speak like a child. A schoolyard bully. You're trailer park trash!</w:t>
      </w:r>
    </w:p>
    <w:p>
      <w:r>
        <w:rPr>
          <w:b/>
          <w:u w:val="single"/>
        </w:rPr>
        <w:t>167048</w:t>
      </w:r>
    </w:p>
    <w:p>
      <w:r>
        <w:t>@TheAngryGrandpa #HATEAGP does your ass still stank you old bag. If so you you piece of white trailer park trash.</w:t>
      </w:r>
    </w:p>
    <w:p>
      <w:r>
        <w:rPr>
          <w:b/>
          <w:u w:val="single"/>
        </w:rPr>
        <w:t>167049</w:t>
      </w:r>
    </w:p>
    <w:p>
      <w:r>
        <w:t>@dylanscott Who the fuck cares it your neighbors think you're white trash? "It's not what they call you. It's what you answer to."</w:t>
      </w:r>
    </w:p>
    <w:p>
      <w:r>
        <w:rPr>
          <w:b/>
          <w:u w:val="single"/>
        </w:rPr>
        <w:t>167050</w:t>
      </w:r>
    </w:p>
    <w:p>
      <w:r>
        <w:t>@zack_hample you should have given away 11. You really are white trash. https://t.co/Db2yeVncUf</w:t>
      </w:r>
    </w:p>
    <w:p>
      <w:r>
        <w:rPr>
          <w:b/>
          <w:u w:val="single"/>
        </w:rPr>
        <w:t>167051</w:t>
      </w:r>
    </w:p>
    <w:p>
      <w:r>
        <w:t>@gehrig38 you are fucking white trash I love you</w:t>
      </w:r>
    </w:p>
    <w:p>
      <w:r>
        <w:rPr>
          <w:b/>
          <w:u w:val="single"/>
        </w:rPr>
        <w:t>167052</w:t>
      </w:r>
    </w:p>
    <w:p>
      <w:r>
        <w:t>@AnnCoulter STFU YOU OLD OUTDATED IGNORANT DUMB FCK. YOU IGNORANT REGURGITATED WHITE TRASH</w:t>
      </w:r>
    </w:p>
    <w:p>
      <w:r>
        <w:rPr>
          <w:b/>
          <w:u w:val="single"/>
        </w:rPr>
        <w:t>167053</w:t>
      </w:r>
    </w:p>
    <w:p>
      <w:r>
        <w:t>@CAMSHAPPlNESS you little bitch why would @camerondallas sleep with you? hes not the type of person to sleep around. So white trash its fake</w:t>
      </w:r>
    </w:p>
    <w:p>
      <w:r>
        <w:rPr>
          <w:b/>
          <w:u w:val="single"/>
        </w:rPr>
        <w:t>167054</w:t>
      </w:r>
    </w:p>
    <w:p>
      <w:r>
        <w:t>@taylorswift13 you white trash motherfucker your singing doesn't make me shake it off it makes me puke #die #dietaylor #teamcalvin</w:t>
      </w:r>
    </w:p>
    <w:p>
      <w:r>
        <w:rPr>
          <w:b/>
          <w:u w:val="single"/>
        </w:rPr>
        <w:t>167055</w:t>
      </w:r>
    </w:p>
    <w:p>
      <w:r>
        <w:t>@Yedois @Reveille1au oh how can you offend a person of colour with racist remarks? You bigot white trash</w:t>
      </w:r>
    </w:p>
    <w:p>
      <w:r>
        <w:rPr>
          <w:b/>
          <w:u w:val="single"/>
        </w:rPr>
        <w:t>167056</w:t>
      </w:r>
    </w:p>
    <w:p>
      <w:r>
        <w:t>@assley16 @ClayMcd1 you guys are a match made in white trash heaven</w:t>
      </w:r>
    </w:p>
    <w:p>
      <w:r>
        <w:rPr>
          <w:b/>
          <w:u w:val="single"/>
        </w:rPr>
        <w:t>167057</w:t>
      </w:r>
    </w:p>
    <w:p>
      <w:r>
        <w:t>@TIME ugh, you pay off your bills, take a nice vacation, put the rest of it in the bank - idiot! Trailer park white trash just can't change</w:t>
      </w:r>
    </w:p>
    <w:p>
      <w:r>
        <w:rPr>
          <w:b/>
          <w:u w:val="single"/>
        </w:rPr>
        <w:t>167058</w:t>
      </w:r>
    </w:p>
    <w:p>
      <w:r>
        <w:t>@RodBerne @realDonaldTrump pretty sure a president shouldn't be racist. You're white trash tho so you wouldn't care.</w:t>
      </w:r>
    </w:p>
    <w:p>
      <w:r>
        <w:rPr>
          <w:b/>
          <w:u w:val="single"/>
        </w:rPr>
        <w:t>167059</w:t>
      </w:r>
    </w:p>
    <w:p>
      <w:r>
        <w:t>@BlueWaterDays @rkylesmith Incredible lack of professionalism by NY Post. Why call people white trash? Does your editor know?</w:t>
      </w:r>
    </w:p>
    <w:p>
      <w:r>
        <w:rPr>
          <w:b/>
          <w:u w:val="single"/>
        </w:rPr>
        <w:t>167060</w:t>
      </w:r>
    </w:p>
    <w:p>
      <w:r>
        <w:t>@kathryn_dennis Your nothing more than PURE WHITE TRASH!</w:t>
      </w:r>
    </w:p>
    <w:p>
      <w:r>
        <w:rPr>
          <w:b/>
          <w:u w:val="single"/>
        </w:rPr>
        <w:t>167061</w:t>
      </w:r>
    </w:p>
    <w:p>
      <w:r>
        <w:t>@985768531k @andrealetania1 @TRobinsonNewEra @SamanthaSnail @AnnCoulter White trash intellect you you expound, and "secretly" dream of a day when you have someone or something you can blame your problems on.</w:t>
      </w:r>
    </w:p>
    <w:p>
      <w:r>
        <w:rPr>
          <w:b/>
          <w:u w:val="single"/>
        </w:rPr>
        <w:t>167062</w:t>
      </w:r>
    </w:p>
    <w:p>
      <w:r>
        <w:t>@BraileeK @BencomoClaudia @margeryjjones @RebeccaNanny And clearly your the white trash. @BraileeK</w:t>
      </w:r>
    </w:p>
    <w:p>
      <w:r>
        <w:rPr>
          <w:b/>
          <w:u w:val="single"/>
        </w:rPr>
        <w:t>167063</w:t>
      </w:r>
    </w:p>
    <w:p>
      <w:r>
        <w:t>@Rockwell @nappyboy1769 @LotaPressure @the_unachiever @20committee @hughhewitt Not me!!  You ignorant, attention seeking, white trash.</w:t>
      </w:r>
    </w:p>
    <w:p>
      <w:r>
        <w:rPr>
          <w:b/>
          <w:u w:val="single"/>
        </w:rPr>
        <w:t>167064</w:t>
      </w:r>
    </w:p>
    <w:p>
      <w:r>
        <w:t>@massimomessina1 @_Makada_ You mean the ones where white trash had president hung on trees with a noose?</w:t>
      </w:r>
    </w:p>
    <w:p>
      <w:r>
        <w:rPr>
          <w:b/>
          <w:u w:val="single"/>
        </w:rPr>
        <w:t>167065</w:t>
      </w:r>
    </w:p>
    <w:p>
      <w:r>
        <w:t>@realDonaldTrump L-O-S-E-R! Now we know what see how white trash behave abroad on a public level. You are still White Trash. Have no manners. No education. https://t.co/hebMO6gqcV</w:t>
      </w:r>
    </w:p>
    <w:p>
      <w:r>
        <w:rPr>
          <w:b/>
          <w:u w:val="single"/>
        </w:rPr>
        <w:t>167066</w:t>
      </w:r>
    </w:p>
    <w:p>
      <w:r>
        <w:t>@oreillyfactor @PBS LEVITTOWNIAN WHITE TRASH. GO BEAT UP YOUR EX WIFE DID YOU LEARN THE ABUSE FROM TRUMP OR VICE VERSA.</w:t>
      </w:r>
    </w:p>
    <w:p>
      <w:r>
        <w:rPr>
          <w:b/>
          <w:u w:val="single"/>
        </w:rPr>
        <w:t>167067</w:t>
      </w:r>
    </w:p>
    <w:p>
      <w:r>
        <w:t>@Kenny_Wallace @BenB388 herm, u need to block that troll...what a piece of white trash!!!</w:t>
      </w:r>
    </w:p>
    <w:p>
      <w:r>
        <w:rPr>
          <w:b/>
          <w:u w:val="single"/>
        </w:rPr>
        <w:t>167068</w:t>
      </w:r>
    </w:p>
    <w:p>
      <w:r>
        <w:t>@TrumpUntamed @realDonaldTrump @DLoesch talented woman. You are white trash pathetic excuse for a conservative</w:t>
      </w:r>
    </w:p>
    <w:p>
      <w:r>
        <w:rPr>
          <w:b/>
          <w:u w:val="single"/>
        </w:rPr>
        <w:t>167069</w:t>
      </w:r>
    </w:p>
    <w:p>
      <w:r>
        <w:t>@realDonaldTrump you sir prove you don't have to be poor to be white trash</w:t>
      </w:r>
    </w:p>
    <w:p>
      <w:r>
        <w:rPr>
          <w:b/>
          <w:u w:val="single"/>
        </w:rPr>
        <w:t>167070</w:t>
      </w:r>
    </w:p>
    <w:p>
      <w:r>
        <w:t>@scrowder you are disgusting white trash. I want white people out of the country if yall gonna start removing races.</w:t>
      </w:r>
    </w:p>
    <w:p>
      <w:r>
        <w:rPr>
          <w:b/>
          <w:u w:val="single"/>
        </w:rPr>
        <w:t>167071</w:t>
      </w:r>
    </w:p>
    <w:p>
      <w:r>
        <w:t>@Beccastclair @SethMacFarlane "white trash nation" that gave you everything you have. You don't deserve it woman.</w:t>
      </w:r>
    </w:p>
    <w:p>
      <w:r>
        <w:rPr>
          <w:b/>
          <w:u w:val="single"/>
        </w:rPr>
        <w:t>167072</w:t>
      </w:r>
    </w:p>
    <w:p>
      <w:r>
        <w:t>@MehauSkye ok I think ur white trash ((;</w:t>
      </w:r>
    </w:p>
    <w:p>
      <w:r>
        <w:rPr>
          <w:b/>
          <w:u w:val="single"/>
        </w:rPr>
        <w:t>167073</w:t>
      </w:r>
    </w:p>
    <w:p>
      <w:r>
        <w:t>@kayleighdepaul @MosmanLaura white trash have you looked in a mirror</w:t>
      </w:r>
    </w:p>
    <w:p>
      <w:r>
        <w:rPr>
          <w:b/>
          <w:u w:val="single"/>
        </w:rPr>
        <w:t>167074</w:t>
      </w:r>
    </w:p>
    <w:p>
      <w:r>
        <w:t>@Andy @ericamartin1980 yeah so leave it alone!! James and LaLa were swearing like white trash!!!  I got your back Andy!</w:t>
      </w:r>
    </w:p>
    <w:p>
      <w:r>
        <w:rPr>
          <w:b/>
          <w:u w:val="single"/>
        </w:rPr>
        <w:t>167075</w:t>
      </w:r>
    </w:p>
    <w:p>
      <w:r>
        <w:t>@stassi your next backhand needs to goto that white trash Lala Kent. Disgusting pig she is.</w:t>
      </w:r>
    </w:p>
    <w:p>
      <w:r>
        <w:rPr>
          <w:b/>
          <w:u w:val="single"/>
        </w:rPr>
        <w:t>167076</w:t>
      </w:r>
    </w:p>
    <w:p>
      <w:r>
        <w:t>@KakersDozen @MarronMatt I'll be your #campaignmanager....you can decide if you want handsome Matt or white trash me.</w:t>
      </w:r>
    </w:p>
    <w:p>
      <w:r>
        <w:rPr>
          <w:b/>
          <w:u w:val="single"/>
        </w:rPr>
        <w:t>167077</w:t>
      </w:r>
    </w:p>
    <w:p>
      <w:r>
        <w:t>@__MDHJ__ I've heard about you your just a white trash little boy</w:t>
      </w:r>
    </w:p>
    <w:p>
      <w:r>
        <w:rPr>
          <w:b/>
          <w:u w:val="single"/>
        </w:rPr>
        <w:t>167078</w:t>
      </w:r>
    </w:p>
    <w:p>
      <w:r>
        <w:t>@KenCarman Wow. You really do come from a long line of white trash.</w:t>
      </w:r>
    </w:p>
    <w:p>
      <w:r>
        <w:rPr>
          <w:b/>
          <w:u w:val="single"/>
        </w:rPr>
        <w:t>167079</w:t>
      </w:r>
    </w:p>
    <w:p>
      <w:r>
        <w:t>@CQsAlterEgo Eerily silent on those great degrees, you piece of LI white trash.</w:t>
      </w:r>
    </w:p>
    <w:p>
      <w:r>
        <w:rPr>
          <w:b/>
          <w:u w:val="single"/>
        </w:rPr>
        <w:t>167080</w:t>
      </w:r>
    </w:p>
    <w:p>
      <w:r>
        <w:t>@OhNoSheTwitnt @MarkAgee @tjchambersLA now I'm getting feelings, like I can make fun of my white trash family but don't  you guys!!</w:t>
      </w:r>
    </w:p>
    <w:p>
      <w:r>
        <w:rPr>
          <w:b/>
          <w:u w:val="single"/>
        </w:rPr>
        <w:t>167081</w:t>
      </w:r>
    </w:p>
    <w:p>
      <w:r>
        <w:t>@seanhannity @Blazingbobwhite Hannity you're paid to be white trash that's it propaganda hate spewing white trash you're good at your job</w:t>
      </w:r>
    </w:p>
    <w:p>
      <w:r>
        <w:rPr>
          <w:b/>
          <w:u w:val="single"/>
        </w:rPr>
        <w:t>167082</w:t>
      </w:r>
    </w:p>
    <w:p>
      <w:r>
        <w:t>@RonLPitts oh, I see you met Lydia, she's a nasty piece of white trash isn't she. Wow</w:t>
      </w:r>
    </w:p>
    <w:p>
      <w:r>
        <w:rPr>
          <w:b/>
          <w:u w:val="single"/>
        </w:rPr>
        <w:t>167083</w:t>
      </w:r>
    </w:p>
    <w:p>
      <w:r>
        <w:t>@RealAdamLewis @marcorubio  He does.t know rubio called him white trash. U shd b ashamed. Hes anti cop&amp;amp;pro BLM. Wants jobs2go2illegals</w:t>
      </w:r>
    </w:p>
    <w:p>
      <w:r>
        <w:rPr>
          <w:b/>
          <w:u w:val="single"/>
        </w:rPr>
        <w:t>167084</w:t>
      </w:r>
    </w:p>
    <w:p>
      <w:r>
        <w:t>@AnnCoulter @RyanLizza STFU YOU OLD OUTDATED WHITE TRASH IGNORANT JACKASS</w:t>
      </w:r>
    </w:p>
    <w:p>
      <w:r>
        <w:rPr>
          <w:b/>
          <w:u w:val="single"/>
        </w:rPr>
        <w:t>167085</w:t>
      </w:r>
    </w:p>
    <w:p>
      <w:r>
        <w:t>@MC_DaCEO @VCUPav I will talk shit on Bonaventure. We beat you in basketball. That school is full of white trash like you. Have some decency</w:t>
      </w:r>
    </w:p>
    <w:p>
      <w:r>
        <w:rPr>
          <w:b/>
          <w:u w:val="single"/>
        </w:rPr>
        <w:t>167086</w:t>
      </w:r>
    </w:p>
    <w:p>
      <w:r>
        <w:t>@Jake_Garrison7 your white trash snake</w:t>
      </w:r>
    </w:p>
    <w:p>
      <w:r>
        <w:rPr>
          <w:b/>
          <w:u w:val="single"/>
        </w:rPr>
        <w:t>167087</w:t>
      </w:r>
    </w:p>
    <w:p>
      <w:r>
        <w:t>@YouMeHer @priscillafaia Izzy saying to Emma and Jack, "I'm your white trash baby vessel." Could Izzy be any more savage tonight? #YouMeHer</w:t>
      </w:r>
    </w:p>
    <w:p>
      <w:r>
        <w:rPr>
          <w:b/>
          <w:u w:val="single"/>
        </w:rPr>
        <w:t>167088</w:t>
      </w:r>
    </w:p>
    <w:p>
      <w:r>
        <w:t>@oreillyfactor YOU are WHITE dirty WRINKLED Trailer PARK TRASH! Doesn't matter how much money you have. You still look like WHITE TRASH.</w:t>
      </w:r>
    </w:p>
    <w:p>
      <w:r>
        <w:rPr>
          <w:b/>
          <w:u w:val="single"/>
        </w:rPr>
        <w:t>167089</w:t>
      </w:r>
    </w:p>
    <w:p>
      <w:r>
        <w:t>@realDonaldTrump you are the sleeze are you sure u r educated cause u act and talk white trash what is wrong with ur head u need help</w:t>
      </w:r>
    </w:p>
    <w:p>
      <w:r>
        <w:rPr>
          <w:b/>
          <w:u w:val="single"/>
        </w:rPr>
        <w:t>167090</w:t>
      </w:r>
    </w:p>
    <w:p>
      <w:r>
        <w:t>@GREENESJ333 @fleurdeliselle @col_nj and poor white trash as she called them, she did not see your right to be a parent. 2)</w:t>
      </w:r>
    </w:p>
    <w:p>
      <w:r>
        <w:rPr>
          <w:b/>
          <w:u w:val="single"/>
        </w:rPr>
        <w:t>167091</w:t>
      </w:r>
    </w:p>
    <w:p>
      <w:r>
        <w:t>@EminemLyrcs you were never white trash now look at you a rapper who's hype with cash you got it like that not ashamed from your past</w:t>
      </w:r>
    </w:p>
    <w:p>
      <w:r>
        <w:rPr>
          <w:b/>
          <w:u w:val="single"/>
        </w:rPr>
        <w:t>167092</w:t>
      </w:r>
    </w:p>
    <w:p>
      <w:r>
        <w:t>@lurkforlife28 I can clearly see there only one vote. Probably from you, you white trash hilbilly</w:t>
      </w:r>
    </w:p>
    <w:p>
      <w:r>
        <w:rPr>
          <w:b/>
          <w:u w:val="single"/>
        </w:rPr>
        <w:t>167093</w:t>
      </w:r>
    </w:p>
    <w:p>
      <w:r>
        <w:t>@_HankRearden you are a piece of shit human glad you were exposed by @JYSexton to show the world what white trash looks like</w:t>
      </w:r>
    </w:p>
    <w:p>
      <w:r>
        <w:rPr>
          <w:b/>
          <w:u w:val="single"/>
        </w:rPr>
        <w:t>167094</w:t>
      </w:r>
    </w:p>
    <w:p>
      <w:r>
        <w:t>@CGirl143 @TOOEdit arguably your average poor white trash almost never votes in their own best interest, from what I've seen. They're too...</w:t>
      </w:r>
    </w:p>
    <w:p>
      <w:r>
        <w:rPr>
          <w:b/>
          <w:u w:val="single"/>
        </w:rPr>
        <w:t>167095</w:t>
      </w:r>
    </w:p>
    <w:p>
      <w:r>
        <w:t>@tay_bug29 everyday is white trash bash for you ain't it?</w:t>
      </w:r>
    </w:p>
    <w:p>
      <w:r>
        <w:rPr>
          <w:b/>
          <w:u w:val="single"/>
        </w:rPr>
        <w:t>167096</w:t>
      </w:r>
    </w:p>
    <w:p>
      <w:r>
        <w:t>@Montel_Williams you are a deplorable pos. You hawk predatory loans to poor white trash and ghetto queens,knowing they can't pay the high %</w:t>
      </w:r>
    </w:p>
    <w:p>
      <w:r>
        <w:rPr>
          <w:b/>
          <w:u w:val="single"/>
        </w:rPr>
        <w:t>167097</w:t>
      </w:r>
    </w:p>
    <w:p>
      <w:r>
        <w:t>@yoitsdsy white trash is what u are</w:t>
      </w:r>
    </w:p>
    <w:p>
      <w:r>
        <w:rPr>
          <w:b/>
          <w:u w:val="single"/>
        </w:rPr>
        <w:t>167098</w:t>
      </w:r>
    </w:p>
    <w:p>
      <w:r>
        <w:t>@hrtablaze And yet, poor white trash like you is overall more violent and resorts to welfare more often, and uses it longer....HMMMMMMMMm...</w:t>
      </w:r>
    </w:p>
    <w:p>
      <w:r>
        <w:rPr>
          <w:b/>
          <w:u w:val="single"/>
        </w:rPr>
        <w:t>167099</w:t>
      </w:r>
    </w:p>
    <w:p>
      <w:r>
        <w:t>@Russe1l_ yes you do white trash😂</w:t>
      </w:r>
    </w:p>
    <w:p>
      <w:r>
        <w:rPr>
          <w:b/>
          <w:u w:val="single"/>
        </w:rPr>
        <w:t>167100</w:t>
      </w:r>
    </w:p>
    <w:p>
      <w:r>
        <w:t>@AmyPoteat27565 @TomiLahren fuck you dumbass white trash racist ass bitches!!!!</w:t>
      </w:r>
    </w:p>
    <w:p>
      <w:r>
        <w:rPr>
          <w:b/>
          <w:u w:val="single"/>
        </w:rPr>
        <w:t>167101</w:t>
      </w:r>
    </w:p>
    <w:p>
      <w:r>
        <w:t>@Libertar_Latino Nope, you even admit that santos the populist is in your colombia, and pinochet was a dictator puppet of white trash hicks.</w:t>
      </w:r>
    </w:p>
    <w:p>
      <w:r>
        <w:rPr>
          <w:b/>
          <w:u w:val="single"/>
        </w:rPr>
        <w:t>167102</w:t>
      </w:r>
    </w:p>
    <w:p>
      <w:r>
        <w:t>@notahumvnbean I didn't know what white trash was at the time but my dad was like "what are you white trash" so I went with it</w:t>
      </w:r>
    </w:p>
    <w:p>
      <w:r>
        <w:rPr>
          <w:b/>
          <w:u w:val="single"/>
        </w:rPr>
        <w:t>167103</w:t>
      </w:r>
    </w:p>
    <w:p>
      <w:r>
        <w:t>@KellyannePolls you both are white trash</w:t>
      </w:r>
    </w:p>
    <w:p>
      <w:r>
        <w:rPr>
          <w:b/>
          <w:u w:val="single"/>
        </w:rPr>
        <w:t>167104</w:t>
      </w:r>
    </w:p>
    <w:p>
      <w:r>
        <w:t>@Nastynas300 @alanbrownpac @Corraandrews @Samanthaann0227 "white trash" is racist. You shouldn't have gone there. White peoples is ok.🙋🏼⚜️</w:t>
      </w:r>
    </w:p>
    <w:p>
      <w:r>
        <w:rPr>
          <w:b/>
          <w:u w:val="single"/>
        </w:rPr>
        <w:t>167105</w:t>
      </w:r>
    </w:p>
    <w:p>
      <w:r>
        <w:t>@KimKardashian saw you in person here in Paris . As an American I'm embarrassed  you all are so white trash. Not fashion at all.</w:t>
      </w:r>
    </w:p>
    <w:p>
      <w:r>
        <w:rPr>
          <w:b/>
          <w:u w:val="single"/>
        </w:rPr>
        <w:t>167106</w:t>
      </w:r>
    </w:p>
    <w:p>
      <w:r>
        <w:t>@realDonaldTrump when will u grow up.white trash</w:t>
      </w:r>
    </w:p>
    <w:p>
      <w:r>
        <w:rPr>
          <w:b/>
          <w:u w:val="single"/>
        </w:rPr>
        <w:t>167107</w:t>
      </w:r>
    </w:p>
    <w:p>
      <w:r>
        <w:t>@SenateMajLdr did you manage to find another racist, sexist white trash from the south to join you 🤦🏻‍♂️</w:t>
      </w:r>
    </w:p>
    <w:p>
      <w:r>
        <w:rPr>
          <w:b/>
          <w:u w:val="single"/>
        </w:rPr>
        <w:t>167108</w:t>
      </w:r>
    </w:p>
    <w:p>
      <w:r>
        <w:t>@LanieWharton I'm not going to fight you in the street like white trash we graduate in less than 6 months</w:t>
      </w:r>
    </w:p>
    <w:p>
      <w:r>
        <w:rPr>
          <w:b/>
          <w:u w:val="single"/>
        </w:rPr>
        <w:t>167109</w:t>
      </w:r>
    </w:p>
    <w:p>
      <w:r>
        <w:t>@realDonaldTrump @nytimes @washingtonpost you mean. The failing Presidency. Proof you dont have to be poor to be white trash.</w:t>
      </w:r>
    </w:p>
    <w:p>
      <w:r>
        <w:rPr>
          <w:b/>
          <w:u w:val="single"/>
        </w:rPr>
        <w:t>167110</w:t>
      </w:r>
    </w:p>
    <w:p>
      <w:r>
        <w:t>@GoyimDestroyer's account is temporarily unavailable because it violates the Twitter Media Policy. Learn more.</w:t>
      </w:r>
    </w:p>
    <w:p>
      <w:r>
        <w:rPr>
          <w:b/>
          <w:u w:val="single"/>
        </w:rPr>
        <w:t>167111</w:t>
      </w:r>
    </w:p>
    <w:p>
      <w:r>
        <w:t>@JarrettHermann @lirvinthelife so youre telling me youre so engrained with white trash DNA your facial hair just grows all trashy like that</w:t>
      </w:r>
    </w:p>
    <w:p>
      <w:r>
        <w:rPr>
          <w:b/>
          <w:u w:val="single"/>
        </w:rPr>
        <w:t>167112</w:t>
      </w:r>
    </w:p>
    <w:p>
      <w:r>
        <w:t>@realDonaldTrump fuck him and fuck you too. You're just white trash with money. Stop worrying about others and worry about yourself</w:t>
      </w:r>
    </w:p>
    <w:p>
      <w:r>
        <w:rPr>
          <w:b/>
          <w:u w:val="single"/>
        </w:rPr>
        <w:t>167113</w:t>
      </w:r>
    </w:p>
    <w:p>
      <w:r>
        <w:t>@rebeccaannew I think Becky is an American term for white trash 😂 still love you thoo!</w:t>
      </w:r>
    </w:p>
    <w:p>
      <w:r>
        <w:rPr>
          <w:b/>
          <w:u w:val="single"/>
        </w:rPr>
        <w:t>167114</w:t>
      </w:r>
    </w:p>
    <w:p>
      <w:r>
        <w:t>@jetaimemma SHE DRINKS RED WINE WITH ICE AND THINKS SHE'S CLASSY LIKE DO U KNOW HOW FUCKIN WHITE TRASH U GOTTA BE 💀</w:t>
      </w:r>
    </w:p>
    <w:p>
      <w:r>
        <w:rPr>
          <w:b/>
          <w:u w:val="single"/>
        </w:rPr>
        <w:t>167115</w:t>
      </w:r>
    </w:p>
    <w:p>
      <w:r>
        <w:t>@LindseyGrahamSC Do #America a #huge favor &amp;amp; RETIRE ASAP, you worthless, inbred, redneck, #white trash hick! #SouthCarolina SUCKS as do you!</w:t>
      </w:r>
    </w:p>
    <w:p>
      <w:r>
        <w:rPr>
          <w:b/>
          <w:u w:val="single"/>
        </w:rPr>
        <w:t>167116</w:t>
      </w:r>
    </w:p>
    <w:p>
      <w:r>
        <w:t>@brookes76 no because she is a piece of white trash😂 so you seen it too😅</w:t>
      </w:r>
    </w:p>
    <w:p>
      <w:r>
        <w:rPr>
          <w:b/>
          <w:u w:val="single"/>
        </w:rPr>
        <w:t>167117</w:t>
      </w:r>
    </w:p>
    <w:p>
      <w:r>
        <w:t>@iamjohnoliver u r nothing but a white trash!</w:t>
      </w:r>
    </w:p>
    <w:p>
      <w:r>
        <w:rPr>
          <w:b/>
          <w:u w:val="single"/>
        </w:rPr>
        <w:t>167118</w:t>
      </w:r>
    </w:p>
    <w:p>
      <w:r>
        <w:t>@Fearer_mE_laina 😂😂 you are such white trash</w:t>
      </w:r>
    </w:p>
    <w:p>
      <w:r>
        <w:rPr>
          <w:b/>
          <w:u w:val="single"/>
        </w:rPr>
        <w:t>167119</w:t>
      </w:r>
    </w:p>
    <w:p>
      <w:r>
        <w:t>@drewgrimaldi @HillaryClinton get the fuck out of here you white trash asshole that probably fucked you cuzin chicken shit never successful</w:t>
      </w:r>
    </w:p>
    <w:p>
      <w:r>
        <w:rPr>
          <w:b/>
          <w:u w:val="single"/>
        </w:rPr>
        <w:t>167120</w:t>
      </w:r>
    </w:p>
    <w:p>
      <w:r>
        <w:t>@sabledrakon This isn't your average every day white trash...</w:t>
        <w:br/>
        <w:br/>
        <w:t>This is...</w:t>
        <w:br/>
        <w:br/>
        <w:t>ADVANCED white trash.</w:t>
      </w:r>
    </w:p>
    <w:p>
      <w:r>
        <w:rPr>
          <w:b/>
          <w:u w:val="single"/>
        </w:rPr>
        <w:t>167121</w:t>
      </w:r>
    </w:p>
    <w:p>
      <w:r>
        <w:t>@realDonaldTrump your a little bitchass white trash piece of shit racist waste of life. Don't come to Cali boy  https://t.co/MTvkx1ZKIS</w:t>
      </w:r>
    </w:p>
    <w:p>
      <w:r>
        <w:rPr>
          <w:b/>
          <w:u w:val="single"/>
        </w:rPr>
        <w:t>167122</w:t>
      </w:r>
    </w:p>
    <w:p>
      <w:r>
        <w:t>@FatGibbs respect tbh if you do choose a dif team make sure they fans not some white trash racists smfh</w:t>
      </w:r>
    </w:p>
    <w:p>
      <w:r>
        <w:rPr>
          <w:b/>
          <w:u w:val="single"/>
        </w:rPr>
        <w:t>167123</w:t>
      </w:r>
    </w:p>
    <w:p>
      <w:r>
        <w:t>@RestoreUSAtoday No, like White Trash like you that haven't grosn up.  @ScotsFyre @cachobweeney @1911G_fan</w:t>
      </w:r>
    </w:p>
    <w:p>
      <w:r>
        <w:rPr>
          <w:b/>
          <w:u w:val="single"/>
        </w:rPr>
        <w:t>167124</w:t>
      </w:r>
    </w:p>
    <w:p>
      <w:r>
        <w:t>@Sodapoppintv bruh you have the biggest white trash as a girlfriend</w:t>
      </w:r>
    </w:p>
    <w:p>
      <w:r>
        <w:rPr>
          <w:b/>
          <w:u w:val="single"/>
        </w:rPr>
        <w:t>167125</w:t>
      </w:r>
    </w:p>
    <w:p>
      <w:r>
        <w:t>@realDonaldTrump you're white trash and you make zero sense. Kys</w:t>
      </w:r>
    </w:p>
    <w:p>
      <w:r>
        <w:rPr>
          <w:b/>
          <w:u w:val="single"/>
        </w:rPr>
        <w:t>167126</w:t>
      </w:r>
    </w:p>
    <w:p>
      <w:r>
        <w:t>@NicholasFranzwa pretty white trash if you think about it</w:t>
      </w:r>
    </w:p>
    <w:p>
      <w:r>
        <w:rPr>
          <w:b/>
          <w:u w:val="single"/>
        </w:rPr>
        <w:t>167127</w:t>
      </w:r>
    </w:p>
    <w:p>
      <w:r>
        <w:t>@SilenMajority white trash like you believes that.  Methodological Nationalism. colonizers names for states are bs. Read history.</w:t>
      </w:r>
    </w:p>
    <w:p>
      <w:r>
        <w:rPr>
          <w:b/>
          <w:u w:val="single"/>
        </w:rPr>
        <w:t>167128</w:t>
      </w:r>
    </w:p>
    <w:p>
      <w:r>
        <w:t>@donny_hahn1 wouldn't say I'm pussy made I'm just not white trash like you bruh</w:t>
      </w:r>
    </w:p>
    <w:p>
      <w:r>
        <w:rPr>
          <w:b/>
          <w:u w:val="single"/>
        </w:rPr>
        <w:t>167129</w:t>
      </w:r>
    </w:p>
    <w:p>
      <w:r>
        <w:t>@TheBhadBhabie you realize you're​ the epitome of white trash and everything wrong with American education. Ignorant, illiterate &amp;amp; pathetic.</w:t>
      </w:r>
    </w:p>
    <w:p>
      <w:r>
        <w:rPr>
          <w:b/>
          <w:u w:val="single"/>
        </w:rPr>
        <w:t>167130</w:t>
      </w:r>
    </w:p>
    <w:p>
      <w:r>
        <w:t>@TGC_N3rdshack Evo? I assume that is a airsoft gun. You going all white trash survivalist today?</w:t>
      </w:r>
    </w:p>
    <w:p>
      <w:r>
        <w:rPr>
          <w:b/>
          <w:u w:val="single"/>
        </w:rPr>
        <w:t>167131</w:t>
      </w:r>
    </w:p>
    <w:p>
      <w:r>
        <w:t>@liars_never_win Eww, can you imagine? I bet she's a beast when she's drunk. Rich White Trash!</w:t>
      </w:r>
    </w:p>
    <w:p>
      <w:r>
        <w:rPr>
          <w:b/>
          <w:u w:val="single"/>
        </w:rPr>
        <w:t>167132</w:t>
      </w:r>
    </w:p>
    <w:p>
      <w:r>
        <w:t>@realDonaldTrump Sure: fuck you before all your white trash supporters.</w:t>
      </w:r>
    </w:p>
    <w:p>
      <w:r>
        <w:rPr>
          <w:b/>
          <w:u w:val="single"/>
        </w:rPr>
        <w:t>167133</w:t>
      </w:r>
    </w:p>
    <w:p>
      <w:r>
        <w:t>@The_Taxdude do the world a favour go to school and get a education you dumb secluded sidelined white trash</w:t>
      </w:r>
    </w:p>
    <w:p>
      <w:r>
        <w:rPr>
          <w:b/>
          <w:u w:val="single"/>
        </w:rPr>
        <w:t>167134</w:t>
      </w:r>
    </w:p>
    <w:p>
      <w:r>
        <w:t>@tomilahred u belong to hate groups ur the scum of the earth @preobmam have  respect forwomen's ur delusional u piece of white trash kkkscum</w:t>
      </w:r>
    </w:p>
    <w:p>
      <w:r>
        <w:rPr>
          <w:b/>
          <w:u w:val="single"/>
        </w:rPr>
        <w:t>167135</w:t>
      </w:r>
    </w:p>
    <w:p>
      <w:r>
        <w:t>@JoyVBehar white trash? Worse since WH burned?U r a hateful https://t.co/jJItEyZS41 n a bubble, u have no idea what goes on/ u r Ignorant</w:t>
      </w:r>
    </w:p>
    <w:p>
      <w:r>
        <w:rPr>
          <w:b/>
          <w:u w:val="single"/>
        </w:rPr>
        <w:t>167136</w:t>
      </w:r>
    </w:p>
    <w:p>
      <w:r>
        <w:t>@LadyAodh and you should stop taking hallucinogenic drugs. Only failed white trash blonde bimbos like you come up with rubbish like this</w:t>
      </w:r>
    </w:p>
    <w:p>
      <w:r>
        <w:rPr>
          <w:b/>
          <w:u w:val="single"/>
        </w:rPr>
        <w:t>167137</w:t>
      </w:r>
    </w:p>
    <w:p>
      <w:r>
        <w:t>@CatAndSgtBaker @iAxX23 @SeventyTwo_ you sound like a cutie. A shame you're white trash</w:t>
      </w:r>
    </w:p>
    <w:p>
      <w:r>
        <w:rPr>
          <w:b/>
          <w:u w:val="single"/>
        </w:rPr>
        <w:t>167138</w:t>
      </w:r>
    </w:p>
    <w:p>
      <w:r>
        <w:t>@kayleighmcenany @rushlimbaugh lol wow u just admit UR white trash lol</w:t>
      </w:r>
    </w:p>
    <w:p>
      <w:r>
        <w:rPr>
          <w:b/>
          <w:u w:val="single"/>
        </w:rPr>
        <w:t>167139</w:t>
      </w:r>
    </w:p>
    <w:p>
      <w:r>
        <w:t>@IvankaTrump @EricTrump @DonaldJTrumpJr @MELANIATRUMP HE has made you all RICH WHITE TRASH!</w:t>
      </w:r>
    </w:p>
    <w:p>
      <w:r>
        <w:rPr>
          <w:b/>
          <w:u w:val="single"/>
        </w:rPr>
        <w:t>167140</w:t>
      </w:r>
    </w:p>
    <w:p>
      <w:r>
        <w:t>@realDonaldTrump Proves you don't have to be Poor. ..to be WHITE TRASH. #ImWithHer https://t.co/D62kVkXKsc</w:t>
      </w:r>
    </w:p>
    <w:p>
      <w:r>
        <w:rPr>
          <w:b/>
          <w:u w:val="single"/>
        </w:rPr>
        <w:t>167141</w:t>
      </w:r>
    </w:p>
    <w:p>
      <w:r>
        <w:t>@megynkelly your trash talking Trump your trash what a mother you are! White trash hoe! R your kids gonna growup do as you?</w:t>
        <w:br/>
        <w:t>Penis talk tits https://t.co/JS9re2u4vp</w:t>
      </w:r>
    </w:p>
    <w:p>
      <w:r>
        <w:rPr>
          <w:b/>
          <w:u w:val="single"/>
        </w:rPr>
        <w:t>167142</w:t>
      </w:r>
    </w:p>
    <w:p>
      <w:r>
        <w:t>@AC360 @CNNPolitics F..k you Anderson Cooper. Your nothing but white trash. Selling Us out for evil Killary and her globalization agenda.</w:t>
      </w:r>
    </w:p>
    <w:p>
      <w:r>
        <w:rPr>
          <w:b/>
          <w:u w:val="single"/>
        </w:rPr>
        <w:t>167143</w:t>
      </w:r>
    </w:p>
    <w:p>
      <w:r>
        <w:t>@kyssa_min_rov get over yourself, stop playing victim with your white guilt &amp;amp; white trash family you white supremacist hoe. Get dicked down😂</w:t>
      </w:r>
    </w:p>
    <w:p>
      <w:r>
        <w:rPr>
          <w:b/>
          <w:u w:val="single"/>
        </w:rPr>
        <w:t>167144</w:t>
      </w:r>
    </w:p>
    <w:p>
      <w:r>
        <w:t>@realDenaldTrump @jerweber @washingtonpost I cannot believe you just said this Trump - you are the white trash my parents warned me about!</w:t>
      </w:r>
    </w:p>
    <w:p>
      <w:r>
        <w:rPr>
          <w:b/>
          <w:u w:val="single"/>
        </w:rPr>
        <w:t>167145</w:t>
      </w:r>
    </w:p>
    <w:p>
      <w:r>
        <w:t>@LeahR77 What kind of ignorance are you pandering, ASSHAT? Are you calling all these women liars? POS white trash that you are</w:t>
      </w:r>
    </w:p>
    <w:p>
      <w:r>
        <w:rPr>
          <w:b/>
          <w:u w:val="single"/>
        </w:rPr>
        <w:t>167146</w:t>
      </w:r>
    </w:p>
    <w:p>
      <w:r>
        <w:t>@MarcusCowie12 @shirerumourmill @callumwoodxox @owaaain @HoganRuddell Marcus you piece of white trash</w:t>
      </w:r>
    </w:p>
    <w:p>
      <w:r>
        <w:rPr>
          <w:b/>
          <w:u w:val="single"/>
        </w:rPr>
        <w:t>167147</w:t>
      </w:r>
    </w:p>
    <w:p>
      <w:r>
        <w:t>@USAneedsTRUMP @HillaryClinton. White trash hiding behind a black family! Those four were shot with that mean gun you have. Were they TRASH!</w:t>
      </w:r>
    </w:p>
    <w:p>
      <w:r>
        <w:rPr>
          <w:b/>
          <w:u w:val="single"/>
        </w:rPr>
        <w:t>167148</w:t>
      </w:r>
    </w:p>
    <w:p>
      <w:r>
        <w:t>@PolokPenetrator Eat News I've seen all day. Now if it would just spread to you inbred poor white trash too then America would be great again.</w:t>
      </w:r>
    </w:p>
    <w:p>
      <w:r>
        <w:rPr>
          <w:b/>
          <w:u w:val="single"/>
        </w:rPr>
        <w:t>167149</w:t>
      </w:r>
    </w:p>
    <w:p>
      <w:r>
        <w:t>@630CHED He is what they call white trash and no money can't buy you everything look at his case clueless and brainless Sh!t head that's why the hair</w:t>
      </w:r>
    </w:p>
    <w:p>
      <w:r>
        <w:rPr>
          <w:b/>
          <w:u w:val="single"/>
        </w:rPr>
        <w:t>167150</w:t>
      </w:r>
    </w:p>
    <w:p>
      <w:r>
        <w:t>@xoxo_larissa_ you didn't get used hoe. you're just a white trash piece of ass bryce never gave a fuck about you</w:t>
      </w:r>
    </w:p>
    <w:p>
      <w:r>
        <w:rPr>
          <w:b/>
          <w:u w:val="single"/>
        </w:rPr>
        <w:t>167151</w:t>
      </w:r>
    </w:p>
    <w:p>
      <w:r>
        <w:t>@charlierober41 It's white trash like you that gives good white men like me the desire to beat your ass.</w:t>
      </w:r>
    </w:p>
    <w:p>
      <w:r>
        <w:rPr>
          <w:b/>
          <w:u w:val="single"/>
        </w:rPr>
        <w:t>167152</w:t>
      </w:r>
    </w:p>
    <w:p>
      <w:r>
        <w:t>@GregAbbott_TX You #homophobic piece of white trash!  Go fuck yourself !!</w:t>
      </w:r>
    </w:p>
    <w:p>
      <w:r>
        <w:rPr>
          <w:b/>
          <w:u w:val="single"/>
        </w:rPr>
        <w:t>167153</w:t>
      </w:r>
    </w:p>
    <w:p>
      <w:r>
        <w:t>@KellyannePolls Wow ... Absolutely none of you can act in any presidential sense of the word. It's all white trash in the white house. Shame on all of you</w:t>
      </w:r>
    </w:p>
    <w:p>
      <w:r>
        <w:rPr>
          <w:b/>
          <w:u w:val="single"/>
        </w:rPr>
        <w:t>167154</w:t>
      </w:r>
    </w:p>
    <w:p>
      <w:r>
        <w:t>@maddow you disgusting white trash. I'll pull @kathygriffin  ur head. Y'all @MSNBC think it's funny w/all slurs @realDonaldTrump! Sickening</w:t>
      </w:r>
    </w:p>
    <w:p>
      <w:r>
        <w:rPr>
          <w:b/>
          <w:u w:val="single"/>
        </w:rPr>
        <w:t>167155</w:t>
      </w:r>
    </w:p>
    <w:p>
      <w:r>
        <w:t xml:space="preserve">@piersmorgan What about White Trash Bigot TV presenters Piers? </w:t>
        <w:br/>
        <w:br/>
        <w:t>Hello? Hello? Piers?  You still there....</w:t>
      </w:r>
    </w:p>
    <w:p>
      <w:r>
        <w:rPr>
          <w:b/>
          <w:u w:val="single"/>
        </w:rPr>
        <w:t>167156</w:t>
      </w:r>
    </w:p>
    <w:p>
      <w:r>
        <w:t>@PrisonPlanet . @piersmorgan doesn't think so, and if you do, you are 'white trash'</w:t>
      </w:r>
    </w:p>
    <w:p>
      <w:r>
        <w:rPr>
          <w:b/>
          <w:u w:val="single"/>
        </w:rPr>
        <w:t>167157</w:t>
      </w:r>
    </w:p>
    <w:p>
      <w:r>
        <w:t>@buckweiser13 @TexitDarling lmao u two deserve each other so much never saw more white trash than now enjoy xoxo</w:t>
      </w:r>
    </w:p>
    <w:p>
      <w:r>
        <w:rPr>
          <w:b/>
          <w:u w:val="single"/>
        </w:rPr>
        <w:t>167158</w:t>
      </w:r>
    </w:p>
    <w:p>
      <w:r>
        <w:t>@jd_Constitution @FLOTUS @WhiteHouse you sick like Trump,</w:t>
        <w:br/>
        <w:t>You white trash</w:t>
      </w:r>
    </w:p>
    <w:p>
      <w:r>
        <w:rPr>
          <w:b/>
          <w:u w:val="single"/>
        </w:rPr>
        <w:t>167159</w:t>
      </w:r>
    </w:p>
    <w:p>
      <w:r>
        <w:t>@Whatevesx2 just saw your page &amp;amp; white trash Bama comments, yeah sweep around your door or be the hypocrite, lunatic you mawk</w:t>
      </w:r>
    </w:p>
    <w:p>
      <w:r>
        <w:rPr>
          <w:b/>
          <w:u w:val="single"/>
        </w:rPr>
        <w:t>167160</w:t>
      </w:r>
    </w:p>
    <w:p>
      <w:r>
        <w:t>@WajahatAli You and your ilk been calling people rednecks, white trash, racists, nazis, bigots, privileged, so basically, who gives a fuck.</w:t>
      </w:r>
    </w:p>
    <w:p>
      <w:r>
        <w:rPr>
          <w:b/>
          <w:u w:val="single"/>
        </w:rPr>
        <w:t>167161</w:t>
      </w:r>
    </w:p>
    <w:p>
      <w:r>
        <w:t>@Bemycuck but white trash like Dillon Roof is from here, not as safe as you think.</w:t>
      </w:r>
    </w:p>
    <w:p>
      <w:r>
        <w:rPr>
          <w:b/>
          <w:u w:val="single"/>
        </w:rPr>
        <w:t>167162</w:t>
      </w:r>
    </w:p>
    <w:p>
      <w:r>
        <w:t>@IvankaTrump you classless little bitch. Your what we call rich white trash.</w:t>
      </w:r>
    </w:p>
    <w:p>
      <w:r>
        <w:rPr>
          <w:b/>
          <w:u w:val="single"/>
        </w:rPr>
        <w:t>167163</w:t>
      </w:r>
    </w:p>
    <w:p>
      <w:r>
        <w:t>@ShannonBeador racist white sc rich white trash. !!! U suck!!!</w:t>
      </w:r>
    </w:p>
    <w:p>
      <w:r>
        <w:rPr>
          <w:b/>
          <w:u w:val="single"/>
        </w:rPr>
        <w:t>167164</w:t>
      </w:r>
    </w:p>
    <w:p>
      <w:r>
        <w:t>@PaulMalignaggi @ZViggiano Paulie you are a fucking prize fighter and a mixed breed White trash....dude ur silician</w:t>
      </w:r>
    </w:p>
    <w:p>
      <w:r>
        <w:rPr>
          <w:b/>
          <w:u w:val="single"/>
        </w:rPr>
        <w:t>167165</w:t>
      </w:r>
    </w:p>
    <w:p>
      <w:r>
        <w:t>@McButtz_ you know my white trash ass said 😮</w:t>
      </w:r>
    </w:p>
    <w:p>
      <w:r>
        <w:rPr>
          <w:b/>
          <w:u w:val="single"/>
        </w:rPr>
        <w:t>167166</w:t>
      </w:r>
    </w:p>
    <w:p>
      <w:r>
        <w:t>@Lynette_Cx  dumb white trash .. So tough why didn't she confront your dad then 😒</w:t>
      </w:r>
    </w:p>
    <w:p>
      <w:r>
        <w:rPr>
          <w:b/>
          <w:u w:val="single"/>
        </w:rPr>
        <w:t>167167</w:t>
      </w:r>
    </w:p>
    <w:p>
      <w:r>
        <w:t>@PBandJenelley_1 it's definitely your conscious for being a white trash slut bag who neglects her kids and animals. But blame anxiety girl!</w:t>
      </w:r>
    </w:p>
    <w:p>
      <w:r>
        <w:rPr>
          <w:b/>
          <w:u w:val="single"/>
        </w:rPr>
        <w:t>167168</w:t>
      </w:r>
    </w:p>
    <w:p>
      <w:r>
        <w:t>@sunny_hundal @kennyplan You know back in the day the white nationalists would have just been called white trash</w:t>
      </w:r>
    </w:p>
    <w:p>
      <w:r>
        <w:rPr>
          <w:b/>
          <w:u w:val="single"/>
        </w:rPr>
        <w:t>167169</w:t>
      </w:r>
    </w:p>
    <w:p>
      <w:r>
        <w:t>@GroundLevelUp  all of you who participated in this white trash fiasco are equally guilty.  And you sir never make any sense when you write</w:t>
      </w:r>
    </w:p>
    <w:p>
      <w:r>
        <w:rPr>
          <w:b/>
          <w:u w:val="single"/>
        </w:rPr>
        <w:t>167170</w:t>
      </w:r>
    </w:p>
    <w:p>
      <w:r>
        <w:t>@jaarssanna @jeqekashaka @moholoms your vagina is a monkey u stupid white TRASH!!!!</w:t>
      </w:r>
    </w:p>
    <w:p>
      <w:r>
        <w:rPr>
          <w:b/>
          <w:u w:val="single"/>
        </w:rPr>
        <w:t>167171</w:t>
      </w:r>
    </w:p>
    <w:p>
      <w:r>
        <w:t>@HostileJDee @LogicxnLNPF UNTAG YOU RETARD</w:t>
      </w:r>
    </w:p>
    <w:p>
      <w:r>
        <w:rPr>
          <w:b/>
          <w:u w:val="single"/>
        </w:rPr>
        <w:t>167172</w:t>
      </w:r>
    </w:p>
    <w:p>
      <w:r>
        <w:t>@JB17Official you are such a retard ... tie your hands to your arse next time</w:t>
      </w:r>
    </w:p>
    <w:p>
      <w:r>
        <w:rPr>
          <w:b/>
          <w:u w:val="single"/>
        </w:rPr>
        <w:t>167173</w:t>
      </w:r>
    </w:p>
    <w:p>
      <w:r>
        <w:t>@saff_greaves @victoriaadrye @LoveIslandReact @CelebsReactionz you retard</w:t>
      </w:r>
    </w:p>
    <w:p>
      <w:r>
        <w:rPr>
          <w:b/>
          <w:u w:val="single"/>
        </w:rPr>
        <w:t>167174</w:t>
      </w:r>
    </w:p>
    <w:p>
      <w:r>
        <w:t>@RichardDiNatale 40 million in intrest everyday and u want to increase energy cost &amp;amp; bring more economic migrants wtf is wrong with u retard</w:t>
      </w:r>
    </w:p>
    <w:p>
      <w:r>
        <w:rPr>
          <w:b/>
          <w:u w:val="single"/>
        </w:rPr>
        <w:t>167175</w:t>
      </w:r>
    </w:p>
    <w:p>
      <w:r>
        <w:t>@Vohlant u wish retard</w:t>
      </w:r>
    </w:p>
    <w:p>
      <w:r>
        <w:rPr>
          <w:b/>
          <w:u w:val="single"/>
        </w:rPr>
        <w:t>167176</w:t>
      </w:r>
    </w:p>
    <w:p>
      <w:r>
        <w:t>@PrideSnaryy your a fucking retard</w:t>
      </w:r>
    </w:p>
    <w:p>
      <w:r>
        <w:rPr>
          <w:b/>
          <w:u w:val="single"/>
        </w:rPr>
        <w:t>167177</w:t>
      </w:r>
    </w:p>
    <w:p>
      <w:r>
        <w:t>@FlatEarthWTF @FlatEarthTshirt when you go full retard and think Earth from space pictures look real</w:t>
      </w:r>
    </w:p>
    <w:p>
      <w:r>
        <w:rPr>
          <w:b/>
          <w:u w:val="single"/>
        </w:rPr>
        <w:t>167178</w:t>
      </w:r>
    </w:p>
    <w:p>
      <w:r>
        <w:t>@norunnyeggs @JeremyClarkson They wouldnt have guns because no cunt would need a gun you retard.</w:t>
      </w:r>
    </w:p>
    <w:p>
      <w:r>
        <w:rPr>
          <w:b/>
          <w:u w:val="single"/>
        </w:rPr>
        <w:t>167179</w:t>
      </w:r>
    </w:p>
    <w:p>
      <w:r>
        <w:t>@wonderfultbjzl @ickkyvikky @EmilyS_127 YOU ARE  a retard is that a beyter</w:t>
      </w:r>
    </w:p>
    <w:p>
      <w:r>
        <w:rPr>
          <w:b/>
          <w:u w:val="single"/>
        </w:rPr>
        <w:t>167180</w:t>
      </w:r>
    </w:p>
    <w:p>
      <w:r>
        <w:t>@ChrisZuniga4525 is that what I said? Is that any thing close to what I said? This is why I cuss because your a fucking retard</w:t>
      </w:r>
    </w:p>
    <w:p>
      <w:r>
        <w:rPr>
          <w:b/>
          <w:u w:val="single"/>
        </w:rPr>
        <w:t>167181</w:t>
      </w:r>
    </w:p>
    <w:p>
      <w:r>
        <w:t>@ChunkOfIce its pokemon you fucking retard of course is cool....</w:t>
      </w:r>
    </w:p>
    <w:p>
      <w:r>
        <w:rPr>
          <w:b/>
          <w:u w:val="single"/>
        </w:rPr>
        <w:t>167182</w:t>
      </w:r>
    </w:p>
    <w:p>
      <w:r>
        <w:t>@BloodD3vil @NemD_Daffy @MajaRedi i didnt mean you retard</w:t>
      </w:r>
    </w:p>
    <w:p>
      <w:r>
        <w:rPr>
          <w:b/>
          <w:u w:val="single"/>
        </w:rPr>
        <w:t>167183</w:t>
      </w:r>
    </w:p>
    <w:p>
      <w:r>
        <w:t>@AlprazolamBar @Faltbien @mauribeeee @mylittlepwnies3 Maybe if you are a retard and have some kind of ironic view of how real racism works.</w:t>
      </w:r>
    </w:p>
    <w:p>
      <w:r>
        <w:rPr>
          <w:b/>
          <w:u w:val="single"/>
        </w:rPr>
        <w:t>167184</w:t>
      </w:r>
    </w:p>
    <w:p>
      <w:r>
        <w:t>@CitizenFc Retard, your arena is bigger. And yes there would be lots of tourists. U dont have a many fans because not a big club. Fact</w:t>
      </w:r>
    </w:p>
    <w:p>
      <w:r>
        <w:rPr>
          <w:b/>
          <w:u w:val="single"/>
        </w:rPr>
        <w:t>167185</w:t>
      </w:r>
    </w:p>
    <w:p>
      <w:r>
        <w:t>@MaqCrazyNerd how do "we know" and how can you turn this in something negative? Retard</w:t>
      </w:r>
    </w:p>
    <w:p>
      <w:r>
        <w:rPr>
          <w:b/>
          <w:u w:val="single"/>
        </w:rPr>
        <w:t>167186</w:t>
      </w:r>
    </w:p>
    <w:p>
      <w:r>
        <w:t>@xoxoDelenie well if you believe what you said in that tweet you are a retard</w:t>
      </w:r>
    </w:p>
    <w:p>
      <w:r>
        <w:rPr>
          <w:b/>
          <w:u w:val="single"/>
        </w:rPr>
        <w:t>167187</w:t>
      </w:r>
    </w:p>
    <w:p>
      <w:r>
        <w:t>@Mehltyy @Kumpernet @ZeJic_ I'm trying to play this kumphy retard who are your with Kyle?</w:t>
      </w:r>
    </w:p>
    <w:p>
      <w:r>
        <w:rPr>
          <w:b/>
          <w:u w:val="single"/>
        </w:rPr>
        <w:t>167188</w:t>
      </w:r>
    </w:p>
    <w:p>
      <w:r>
        <w:t>@JackMcKelvey10 you're even more of a retard than your NBA tweet leads on.</w:t>
      </w:r>
    </w:p>
    <w:p>
      <w:r>
        <w:rPr>
          <w:b/>
          <w:u w:val="single"/>
        </w:rPr>
        <w:t>167189</w:t>
      </w:r>
    </w:p>
    <w:p>
      <w:r>
        <w:t>@JackButland_One now ur fit time to take that England number 1 of that fucking retard</w:t>
      </w:r>
    </w:p>
    <w:p>
      <w:r>
        <w:rPr>
          <w:b/>
          <w:u w:val="single"/>
        </w:rPr>
        <w:t>167190</w:t>
      </w:r>
    </w:p>
    <w:p>
      <w:r>
        <w:t>@luke_pilling omg 😂😂 @emilydooley1919 are you a retard</w:t>
      </w:r>
    </w:p>
    <w:p>
      <w:r>
        <w:rPr>
          <w:b/>
          <w:u w:val="single"/>
        </w:rPr>
        <w:t>167191</w:t>
      </w:r>
    </w:p>
    <w:p>
      <w:r>
        <w:t>@_Kazahh_ @OfficialyShox @SemperCS Its short for "retard" you dumb fuck</w:t>
      </w:r>
    </w:p>
    <w:p>
      <w:r>
        <w:rPr>
          <w:b/>
          <w:u w:val="single"/>
        </w:rPr>
        <w:t>167192</w:t>
      </w:r>
    </w:p>
    <w:p>
      <w:r>
        <w:t>@KEEMSTAR @LeafyIsHere is your tactic being a retard</w:t>
        <w:br/>
        <w:t>Talking shit over the internet</w:t>
        <w:br/>
        <w:t>Playing the victim card</w:t>
        <w:br/>
        <w:t>Not watching your daughter</w:t>
      </w:r>
    </w:p>
    <w:p>
      <w:r>
        <w:rPr>
          <w:b/>
          <w:u w:val="single"/>
        </w:rPr>
        <w:t>167193</w:t>
      </w:r>
    </w:p>
    <w:p>
      <w:r>
        <w:t>@RightWingYahoo @GraceWasse13 you are a retard let's hope the roadkill on your BBQ taste nice? Lol ducking wanker,anytime I will fuck u up👎🏾</w:t>
      </w:r>
    </w:p>
    <w:p>
      <w:r>
        <w:rPr>
          <w:b/>
          <w:u w:val="single"/>
        </w:rPr>
        <w:t>167194</w:t>
      </w:r>
    </w:p>
    <w:p>
      <w:r>
        <w:t>@Boolinblackcat u have to be 2nd or last for cowboy retard</w:t>
      </w:r>
    </w:p>
    <w:p>
      <w:r>
        <w:rPr>
          <w:b/>
          <w:u w:val="single"/>
        </w:rPr>
        <w:t>167195</w:t>
      </w:r>
    </w:p>
    <w:p>
      <w:r>
        <w:t>@curdistani wen did i said i want Barzanistan u retard? U know ur twits so rong u even dare to put ur pic on ur profile.</w:t>
      </w:r>
    </w:p>
    <w:p>
      <w:r>
        <w:rPr>
          <w:b/>
          <w:u w:val="single"/>
        </w:rPr>
        <w:t>167196</w:t>
      </w:r>
    </w:p>
    <w:p>
      <w:r>
        <w:t>@blvd_1903 I was fucking around but you wanna be a little ass bitch and call me a fucking retard for calling you nigga. What type of shit..😑</w:t>
      </w:r>
    </w:p>
    <w:p>
      <w:r>
        <w:rPr>
          <w:b/>
          <w:u w:val="single"/>
        </w:rPr>
        <w:t>167197</w:t>
      </w:r>
    </w:p>
    <w:p>
      <w:r>
        <w:t>@FTBYouTube youre a fucking retard. We have one of the best receiving cores in the league. Reshad Jones is better than your entire secondary</w:t>
      </w:r>
    </w:p>
    <w:p>
      <w:r>
        <w:rPr>
          <w:b/>
          <w:u w:val="single"/>
        </w:rPr>
        <w:t>167198</w:t>
      </w:r>
    </w:p>
    <w:p>
      <w:r>
        <w:t>@vRyIes Focus on just Chem u retard</w:t>
      </w:r>
    </w:p>
    <w:p>
      <w:r>
        <w:rPr>
          <w:b/>
          <w:u w:val="single"/>
        </w:rPr>
        <w:t>167199</w:t>
      </w:r>
    </w:p>
    <w:p>
      <w:r>
        <w:t>@factseeker3 @lugebit @crazyclayton331 @fangirlburnham @Onision okay, yeah, you are full retard https://t.co/1HdFTCgStK</w:t>
      </w:r>
    </w:p>
    <w:p>
      <w:r>
        <w:rPr>
          <w:b/>
          <w:u w:val="single"/>
        </w:rPr>
        <w:t>167200</w:t>
      </w:r>
    </w:p>
    <w:p>
      <w:r>
        <w:t>@Jawzii_ @Oxygen_QRJ @ObeyRyh @HrznPerqa @_Fluxed and your starting shit with people in Red, Obey And Horizon..... fucking retard lmao</w:t>
      </w:r>
    </w:p>
    <w:p>
      <w:r>
        <w:rPr>
          <w:b/>
          <w:u w:val="single"/>
        </w:rPr>
        <w:t>167201</w:t>
      </w:r>
    </w:p>
    <w:p>
      <w:r>
        <w:t>@Loconte1990 @FCZakariya are you a retard ? What did Neymar do at the first half of the season you idiot ?</w:t>
      </w:r>
    </w:p>
    <w:p>
      <w:r>
        <w:rPr>
          <w:b/>
          <w:u w:val="single"/>
        </w:rPr>
        <w:t>167202</w:t>
      </w:r>
    </w:p>
    <w:p>
      <w:r>
        <w:t>@scourgekun Ok i like you but @SB_Maizz is a retard</w:t>
      </w:r>
    </w:p>
    <w:p>
      <w:r>
        <w:rPr>
          <w:b/>
          <w:u w:val="single"/>
        </w:rPr>
        <w:t>167203</w:t>
      </w:r>
    </w:p>
    <w:p>
      <w:r>
        <w:t>@IAintMovin The retard using trending hashtags complains about strangers on public internet LOL, AND YOU CALL ME A MESS</w:t>
      </w:r>
    </w:p>
    <w:p>
      <w:r>
        <w:rPr>
          <w:b/>
          <w:u w:val="single"/>
        </w:rPr>
        <w:t>167204</w:t>
      </w:r>
    </w:p>
    <w:p>
      <w:r>
        <w:t>@MindOfCaIi yeah afk slayer for an elite good job cali u fucking retard</w:t>
      </w:r>
    </w:p>
    <w:p>
      <w:r>
        <w:rPr>
          <w:b/>
          <w:u w:val="single"/>
        </w:rPr>
        <w:t>167205</w:t>
      </w:r>
    </w:p>
    <w:p>
      <w:r>
        <w:t>@woodhousecurtis im not he is an orange bastard and you are going the same way with the gambling you fucking retard. Fight me mongo</w:t>
      </w:r>
    </w:p>
    <w:p>
      <w:r>
        <w:rPr>
          <w:b/>
          <w:u w:val="single"/>
        </w:rPr>
        <w:t>167206</w:t>
      </w:r>
    </w:p>
    <w:p>
      <w:r>
        <w:t>@lm_tarango You tweeted me first. I'm a retard but your only reason for existence is to troll?! Your a racist who mocks special needs ppl.</w:t>
      </w:r>
    </w:p>
    <w:p>
      <w:r>
        <w:rPr>
          <w:b/>
          <w:u w:val="single"/>
        </w:rPr>
        <w:t>167207</w:t>
      </w:r>
    </w:p>
    <w:p>
      <w:r>
        <w:t>@3xhile Jesus Christ your a fucking retard, they brough hate by everyone, half the members were leaving, now you tell me how there a benefit</w:t>
      </w:r>
    </w:p>
    <w:p>
      <w:r>
        <w:rPr>
          <w:b/>
          <w:u w:val="single"/>
        </w:rPr>
        <w:t>167208</w:t>
      </w:r>
    </w:p>
    <w:p>
      <w:r>
        <w:t>@Zynil_ @VigilanteFPS @AbideTridon dude fuckin call you retard im ready. Literally we can play rn</w:t>
      </w:r>
    </w:p>
    <w:p>
      <w:r>
        <w:rPr>
          <w:b/>
          <w:u w:val="single"/>
        </w:rPr>
        <w:t>167209</w:t>
      </w:r>
    </w:p>
    <w:p>
      <w:r>
        <w:t>@EddieEden1 why the fuck would I tell you if I did you retard.</w:t>
      </w:r>
    </w:p>
    <w:p>
      <w:r>
        <w:rPr>
          <w:b/>
          <w:u w:val="single"/>
        </w:rPr>
        <w:t>167210</w:t>
      </w:r>
    </w:p>
    <w:p>
      <w:r>
        <w:t>@seriouslyclara it was true it was bad i never went full retard like you did trying to belittle me keep me banned i will never come back</w:t>
      </w:r>
    </w:p>
    <w:p>
      <w:r>
        <w:rPr>
          <w:b/>
          <w:u w:val="single"/>
        </w:rPr>
        <w:t>167211</w:t>
      </w:r>
    </w:p>
    <w:p>
      <w:r>
        <w:t>@minicooper220 I'm only 22. I'm just not a fucking retard like you. You are to lazy to get a real job. So you complain about white privilege</w:t>
      </w:r>
    </w:p>
    <w:p>
      <w:r>
        <w:rPr>
          <w:b/>
          <w:u w:val="single"/>
        </w:rPr>
        <w:t>167212</w:t>
      </w:r>
    </w:p>
    <w:p>
      <w:r>
        <w:t>@PatMcCroryNC you are a fucking retard you know that?</w:t>
      </w:r>
    </w:p>
    <w:p>
      <w:r>
        <w:rPr>
          <w:b/>
          <w:u w:val="single"/>
        </w:rPr>
        <w:t>167213</w:t>
      </w:r>
    </w:p>
    <w:p>
      <w:r>
        <w:t>@ashutosh83B do you even know whats meaning of word dictatorship? Retard!</w:t>
      </w:r>
    </w:p>
    <w:p>
      <w:r>
        <w:rPr>
          <w:b/>
          <w:u w:val="single"/>
        </w:rPr>
        <w:t>167214</w:t>
      </w:r>
    </w:p>
    <w:p>
      <w:r>
        <w:t>@tighe_chuck ur a retard</w:t>
      </w:r>
    </w:p>
    <w:p>
      <w:r>
        <w:rPr>
          <w:b/>
          <w:u w:val="single"/>
        </w:rPr>
        <w:t>167215</w:t>
      </w:r>
    </w:p>
    <w:p>
      <w:r>
        <w:t>@KOSDFF you got to give them credit don't end up like soflow the retard.😂😂</w:t>
      </w:r>
    </w:p>
    <w:p>
      <w:r>
        <w:rPr>
          <w:b/>
          <w:u w:val="single"/>
        </w:rPr>
        <w:t>167216</w:t>
      </w:r>
    </w:p>
    <w:p>
      <w:r>
        <w:t>@retardedmatt99 that's an eevee you retard</w:t>
      </w:r>
    </w:p>
    <w:p>
      <w:r>
        <w:rPr>
          <w:b/>
          <w:u w:val="single"/>
        </w:rPr>
        <w:t>167217</w:t>
      </w:r>
    </w:p>
    <w:p>
      <w:r>
        <w:t>@xblankys @StanceSlinky @muumhsy @PsyQoWolfiejane I bet you wear a face mask on the bus to keep you from licking gum off the Windows retard</w:t>
      </w:r>
    </w:p>
    <w:p>
      <w:r>
        <w:rPr>
          <w:b/>
          <w:u w:val="single"/>
        </w:rPr>
        <w:t>167218</w:t>
      </w:r>
    </w:p>
    <w:p>
      <w:r>
        <w:t>@Idubbbz love yur vids gay retard</w:t>
      </w:r>
    </w:p>
    <w:p>
      <w:r>
        <w:rPr>
          <w:b/>
          <w:u w:val="single"/>
        </w:rPr>
        <w:t>167219</w:t>
      </w:r>
    </w:p>
    <w:p>
      <w:r>
        <w:t>@BerthasPizza hello chaps. I know you from Do. How do you retard your dough if you’re doing a massive batch?</w:t>
      </w:r>
    </w:p>
    <w:p>
      <w:r>
        <w:rPr>
          <w:b/>
          <w:u w:val="single"/>
        </w:rPr>
        <w:t>167220</w:t>
      </w:r>
    </w:p>
    <w:p>
      <w:r>
        <w:t>@luciashit_ @Superrultrakaty or what? you are gonna TWEET her? save ur fingers for writing abcs and go back to school. retard</w:t>
      </w:r>
    </w:p>
    <w:p>
      <w:r>
        <w:rPr>
          <w:b/>
          <w:u w:val="single"/>
        </w:rPr>
        <w:t>167221</w:t>
      </w:r>
    </w:p>
    <w:p>
      <w:r>
        <w:t>@RealHistoryPic @ArvindKejriwal r u a pimp or idiot or foolish or mental retard or all of them......u</w:t>
      </w:r>
    </w:p>
    <w:p>
      <w:r>
        <w:rPr>
          <w:b/>
          <w:u w:val="single"/>
        </w:rPr>
        <w:t>167222</w:t>
      </w:r>
    </w:p>
    <w:p>
      <w:r>
        <w:t>@AndyMeanie Yes I was and he did sound stuff and  it was all wrong - fuck you for that retard response</w:t>
      </w:r>
    </w:p>
    <w:p>
      <w:r>
        <w:rPr>
          <w:b/>
          <w:u w:val="single"/>
        </w:rPr>
        <w:t>167223</w:t>
      </w:r>
    </w:p>
    <w:p>
      <w:r>
        <w:t>@zVelocify whyd you dispute retard</w:t>
      </w:r>
    </w:p>
    <w:p>
      <w:r>
        <w:rPr>
          <w:b/>
          <w:u w:val="single"/>
        </w:rPr>
        <w:t>167224</w:t>
      </w:r>
    </w:p>
    <w:p>
      <w:r>
        <w:t>@Sport_N_Wood yea police matter I agree Dumbass but that ain't what I was tlkin bout in the fucking post u retard</w:t>
      </w:r>
    </w:p>
    <w:p>
      <w:r>
        <w:rPr>
          <w:b/>
          <w:u w:val="single"/>
        </w:rPr>
        <w:t>167225</w:t>
      </w:r>
    </w:p>
    <w:p>
      <w:r>
        <w:t>@funfun50 Your point? Do I have to tweet same on every Muzlim cleric sex offender?  There are many. #Retard @zionforever2016 @eddie1971nyc</w:t>
      </w:r>
    </w:p>
    <w:p>
      <w:r>
        <w:rPr>
          <w:b/>
          <w:u w:val="single"/>
        </w:rPr>
        <w:t>167226</w:t>
      </w:r>
    </w:p>
    <w:p>
      <w:r>
        <w:t>@UcaVik ha ha Retard. Shakha me yehi sikhatey h? Abey Chu... Do u really think that wud b my pic? U so stupid man!! #RSSKilledGandhi</w:t>
      </w:r>
    </w:p>
    <w:p>
      <w:r>
        <w:rPr>
          <w:b/>
          <w:u w:val="single"/>
        </w:rPr>
        <w:t>167227</w:t>
      </w:r>
    </w:p>
    <w:p>
      <w:r>
        <w:t>@Dansz199 @Smarksz @Drilloski_hs @SultanClash @brooklyn_coburn thats because they're the only gangs in kennington you retard</w:t>
      </w:r>
    </w:p>
    <w:p>
      <w:r>
        <w:rPr>
          <w:b/>
          <w:u w:val="single"/>
        </w:rPr>
        <w:t>167228</w:t>
      </w:r>
    </w:p>
    <w:p>
      <w:r>
        <w:t>@Se_Railway do you have any vacancies in your signalling team? I should fit as I'm a borderline retard</w:t>
      </w:r>
    </w:p>
    <w:p>
      <w:r>
        <w:rPr>
          <w:b/>
          <w:u w:val="single"/>
        </w:rPr>
        <w:t>167229</w:t>
      </w:r>
    </w:p>
    <w:p>
      <w:r>
        <w:t>@Pawksy @Quadfeeds well you called me a shit sniper and retard so obvi ima defend myself lol</w:t>
      </w:r>
    </w:p>
    <w:p>
      <w:r>
        <w:rPr>
          <w:b/>
          <w:u w:val="single"/>
        </w:rPr>
        <w:t>167230</w:t>
      </w:r>
    </w:p>
    <w:p>
      <w:r>
        <w:t>@SimonLite @gloomy_skies55 because you sound completely brainwashed. No need to waste time and prove points with a retard like yourself.</w:t>
      </w:r>
    </w:p>
    <w:p>
      <w:r>
        <w:rPr>
          <w:b/>
          <w:u w:val="single"/>
        </w:rPr>
        <w:t>167231</w:t>
      </w:r>
    </w:p>
    <w:p>
      <w:r>
        <w:t>@Hazardous_2eZ and you're the one arguing after losing you irrelevant retard</w:t>
      </w:r>
    </w:p>
    <w:p>
      <w:r>
        <w:rPr>
          <w:b/>
          <w:u w:val="single"/>
        </w:rPr>
        <w:t>167232</w:t>
      </w:r>
    </w:p>
    <w:p>
      <w:r>
        <w:t>@facilitize @HorizonSparks @SilverArchers @fuckPorridge you are a fucking retard lmao, if you think silver is so shit why are we in your bio</w:t>
      </w:r>
    </w:p>
    <w:p>
      <w:r>
        <w:rPr>
          <w:b/>
          <w:u w:val="single"/>
        </w:rPr>
        <w:t>167233</w:t>
      </w:r>
    </w:p>
    <w:p>
      <w:r>
        <w:t>@ObeyKorz are you a fucking retard https://t.co/CoSYQ1MDqt</w:t>
      </w:r>
    </w:p>
    <w:p>
      <w:r>
        <w:rPr>
          <w:b/>
          <w:u w:val="single"/>
        </w:rPr>
        <w:t>167234</w:t>
      </w:r>
    </w:p>
    <w:p>
      <w:r>
        <w:t>@TFuzion @MieshaTate Hey Retard your better defending then elderly ...Video shows everything clearly ...Go fuck ur dad</w:t>
      </w:r>
    </w:p>
    <w:p>
      <w:r>
        <w:rPr>
          <w:b/>
          <w:u w:val="single"/>
        </w:rPr>
        <w:t>167235</w:t>
      </w:r>
    </w:p>
    <w:p>
      <w:r>
        <w:t>@Minewind What do you call a disabled person ? a retard #Minecraft</w:t>
      </w:r>
    </w:p>
    <w:p>
      <w:r>
        <w:rPr>
          <w:b/>
          <w:u w:val="single"/>
        </w:rPr>
        <w:t>167236</w:t>
      </w:r>
    </w:p>
    <w:p>
      <w:r>
        <w:t>@Telkomsel I dont know why your internet connection is fuckin retard late 3 days. Here from kukusan, depok.</w:t>
      </w:r>
    </w:p>
    <w:p>
      <w:r>
        <w:rPr>
          <w:b/>
          <w:u w:val="single"/>
        </w:rPr>
        <w:t>167237</w:t>
      </w:r>
    </w:p>
    <w:p>
      <w:r>
        <w:t>@BoringFootbaII @MailOnline do you want an actual explanation or was it just an excuse to call me a retard?</w:t>
      </w:r>
    </w:p>
    <w:p>
      <w:r>
        <w:rPr>
          <w:b/>
          <w:u w:val="single"/>
        </w:rPr>
        <w:t>167238</w:t>
      </w:r>
    </w:p>
    <w:p>
      <w:r>
        <w:t>@charlescwcooke @falwy @HillaryClinton  Are you a retard?</w:t>
      </w:r>
    </w:p>
    <w:p>
      <w:r>
        <w:rPr>
          <w:b/>
          <w:u w:val="single"/>
        </w:rPr>
        <w:t>167239</w:t>
      </w:r>
    </w:p>
    <w:p>
      <w:r>
        <w:t>@BasedEmpire @Banks like tbh was that comment really needed? Like before you type retard.</w:t>
      </w:r>
    </w:p>
    <w:p>
      <w:r>
        <w:rPr>
          <w:b/>
          <w:u w:val="single"/>
        </w:rPr>
        <w:t>167240</w:t>
      </w:r>
    </w:p>
    <w:p>
      <w:r>
        <w:t xml:space="preserve">@Oni_no_Hanzo </w:t>
        <w:br/>
        <w:t>You spit some dude in the face, it's treated as a crime.</w:t>
        <w:br/>
        <w:t>You spit a retard in the face, it's treated as a hate crime.</w:t>
      </w:r>
    </w:p>
    <w:p>
      <w:r>
        <w:rPr>
          <w:b/>
          <w:u w:val="single"/>
        </w:rPr>
        <w:t>167241</w:t>
      </w:r>
    </w:p>
    <w:p>
      <w:r>
        <w:t>@BullDzn you are a depressed retard.</w:t>
      </w:r>
    </w:p>
    <w:p>
      <w:r>
        <w:rPr>
          <w:b/>
          <w:u w:val="single"/>
        </w:rPr>
        <w:t>167242</w:t>
      </w:r>
    </w:p>
    <w:p>
      <w:r>
        <w:t>@anything4views No you fat cunt, your name is "Gay Retard"</w:t>
      </w:r>
    </w:p>
    <w:p>
      <w:r>
        <w:rPr>
          <w:b/>
          <w:u w:val="single"/>
        </w:rPr>
        <w:t>167243</w:t>
      </w:r>
    </w:p>
    <w:p>
      <w:r>
        <w:t>@forevertalented lol your gonna dodge a 2v2 chall? I'm playing with a 40k retard</w:t>
      </w:r>
    </w:p>
    <w:p>
      <w:r>
        <w:rPr>
          <w:b/>
          <w:u w:val="single"/>
        </w:rPr>
        <w:t>167244</w:t>
      </w:r>
    </w:p>
    <w:p>
      <w:r>
        <w:t>@VIBENOSKIANS I know that u retard</w:t>
      </w:r>
    </w:p>
    <w:p>
      <w:r>
        <w:rPr>
          <w:b/>
          <w:u w:val="single"/>
        </w:rPr>
        <w:t>167245</w:t>
      </w:r>
    </w:p>
    <w:p>
      <w:r>
        <w:t>@HelpRhyme @HelpGaz i left u retard</w:t>
      </w:r>
    </w:p>
    <w:p>
      <w:r>
        <w:rPr>
          <w:b/>
          <w:u w:val="single"/>
        </w:rPr>
        <w:t>167246</w:t>
      </w:r>
    </w:p>
    <w:p>
      <w:r>
        <w:t>@ITrustInSNP not forgetting using vile names like retard or mong as well pathetic they see your bio and tweet vile racist homophobic insults</w:t>
      </w:r>
    </w:p>
    <w:p>
      <w:r>
        <w:rPr>
          <w:b/>
          <w:u w:val="single"/>
        </w:rPr>
        <w:t>167247</w:t>
      </w:r>
    </w:p>
    <w:p>
      <w:r>
        <w:t>@PotUpSonRs downvoted because you are a retard for even making it</w:t>
      </w:r>
    </w:p>
    <w:p>
      <w:r>
        <w:rPr>
          <w:b/>
          <w:u w:val="single"/>
        </w:rPr>
        <w:t>167248</w:t>
      </w:r>
    </w:p>
    <w:p>
      <w:r>
        <w:t xml:space="preserve">@GaY_liViNg_ @domoandcrissy  u retard , stop skiping health class </w:t>
        <w:br/>
        <w:br/>
        <w:t>insemination duh!!!</w:t>
      </w:r>
    </w:p>
    <w:p>
      <w:r>
        <w:rPr>
          <w:b/>
          <w:u w:val="single"/>
        </w:rPr>
        <w:t>167249</w:t>
      </w:r>
    </w:p>
    <w:p>
      <w:r>
        <w:t>@Explod1ngNinja there were no X men in it MAN YOU ARE A RETARD</w:t>
      </w:r>
    </w:p>
    <w:p>
      <w:r>
        <w:rPr>
          <w:b/>
          <w:u w:val="single"/>
        </w:rPr>
        <w:t>167250</w:t>
      </w:r>
    </w:p>
    <w:p>
      <w:r>
        <w:t>@cxwardice I have a fucking woe is me tattoo u retard</w:t>
      </w:r>
    </w:p>
    <w:p>
      <w:r>
        <w:rPr>
          <w:b/>
          <w:u w:val="single"/>
        </w:rPr>
        <w:t>167251</w:t>
      </w:r>
    </w:p>
    <w:p>
      <w:r>
        <w:t>@Moore2Emma I'm waiting for you to come home you fucking retard</w:t>
      </w:r>
    </w:p>
    <w:p>
      <w:r>
        <w:rPr>
          <w:b/>
          <w:u w:val="single"/>
        </w:rPr>
        <w:t>167252</w:t>
      </w:r>
    </w:p>
    <w:p>
      <w:r>
        <w:t>@xPopee @ricky_thoren @Pamaj yeh brah check my channel then delete your tweet. retard</w:t>
      </w:r>
    </w:p>
    <w:p>
      <w:r>
        <w:rPr>
          <w:b/>
          <w:u w:val="single"/>
        </w:rPr>
        <w:t>167253</w:t>
      </w:r>
    </w:p>
    <w:p>
      <w:r>
        <w:t>@stephenasmith Florio is too intelligent to debate you on brady. You are a complete retard</w:t>
      </w:r>
    </w:p>
    <w:p>
      <w:r>
        <w:rPr>
          <w:b/>
          <w:u w:val="single"/>
        </w:rPr>
        <w:t>167254</w:t>
      </w:r>
    </w:p>
    <w:p>
      <w:r>
        <w:t>@PhilipH44 whether you have a vagina or a penis it doesn't effect the way you kick a football you retard.</w:t>
      </w:r>
    </w:p>
    <w:p>
      <w:r>
        <w:rPr>
          <w:b/>
          <w:u w:val="single"/>
        </w:rPr>
        <w:t>167255</w:t>
      </w:r>
    </w:p>
    <w:p>
      <w:r>
        <w:t>@LxDzn your such a retard aha https://t.co/zK9NzaE9uC</w:t>
      </w:r>
    </w:p>
    <w:p>
      <w:r>
        <w:rPr>
          <w:b/>
          <w:u w:val="single"/>
        </w:rPr>
        <w:t>167256</w:t>
      </w:r>
    </w:p>
    <w:p>
      <w:r>
        <w:t>@KSIOlajidebt OMG OMG OMG KSI IS ON THE O2 NETWORK!!! Ahahahah you retard</w:t>
      </w:r>
    </w:p>
    <w:p>
      <w:r>
        <w:rPr>
          <w:b/>
          <w:u w:val="single"/>
        </w:rPr>
        <w:t>167257</w:t>
      </w:r>
    </w:p>
    <w:p>
      <w:r>
        <w:t>@KEEMSTAR @fouseyTUBE he didn't attack ur child retard fuck off</w:t>
      </w:r>
    </w:p>
    <w:p>
      <w:r>
        <w:rPr>
          <w:b/>
          <w:u w:val="single"/>
        </w:rPr>
        <w:t>167258</w:t>
      </w:r>
    </w:p>
    <w:p>
      <w:r>
        <w:t>@RJScottyy invite you retard</w:t>
      </w:r>
    </w:p>
    <w:p>
      <w:r>
        <w:rPr>
          <w:b/>
          <w:u w:val="single"/>
        </w:rPr>
        <w:t>167259</w:t>
      </w:r>
    </w:p>
    <w:p>
      <w:r>
        <w:t>@Rinaxas stupidity always floats to the top.</w:t>
        <w:br/>
        <w:t>become the ultimate retard and you can never drown.</w:t>
        <w:br/>
        <w:t>this is the true power of autism.</w:t>
      </w:r>
    </w:p>
    <w:p>
      <w:r>
        <w:rPr>
          <w:b/>
          <w:u w:val="single"/>
        </w:rPr>
        <w:t>167260</w:t>
      </w:r>
    </w:p>
    <w:p>
      <w:r>
        <w:t>@PettyIdol @AmadeusAlmighty @iammarypatricia @CampbellforLa Ur brain is too small to understand what I'm saying retard. SYMPATHIZER.</w:t>
      </w:r>
    </w:p>
    <w:p>
      <w:r>
        <w:rPr>
          <w:b/>
          <w:u w:val="single"/>
        </w:rPr>
        <w:t>167261</w:t>
      </w:r>
    </w:p>
    <w:p>
      <w:r>
        <w:t>@Dare_Dixon @tempovfx fuck you dare retard</w:t>
      </w:r>
    </w:p>
    <w:p>
      <w:r>
        <w:rPr>
          <w:b/>
          <w:u w:val="single"/>
        </w:rPr>
        <w:t>167262</w:t>
      </w:r>
    </w:p>
    <w:p>
      <w:r>
        <w:t>@BSMTVx shut the fuck up she could have ended this DAYS ago you fucking retard</w:t>
      </w:r>
    </w:p>
    <w:p>
      <w:r>
        <w:rPr>
          <w:b/>
          <w:u w:val="single"/>
        </w:rPr>
        <w:t>167263</w:t>
      </w:r>
    </w:p>
    <w:p>
      <w:r>
        <w:t>@imAbsouL @jaystopher told you retard</w:t>
      </w:r>
    </w:p>
    <w:p>
      <w:r>
        <w:rPr>
          <w:b/>
          <w:u w:val="single"/>
        </w:rPr>
        <w:t>167264</w:t>
      </w:r>
    </w:p>
    <w:p>
      <w:r>
        <w:t>@LizardG @FoxNews @DouglasESchoen yeap u can be a retard and know hillary ain't worth 💩</w:t>
      </w:r>
    </w:p>
    <w:p>
      <w:r>
        <w:rPr>
          <w:b/>
          <w:u w:val="single"/>
        </w:rPr>
        <w:t>167265</w:t>
      </w:r>
    </w:p>
    <w:p>
      <w:r>
        <w:t>@DenaldJTrumpJr your dad is a retard</w:t>
      </w:r>
    </w:p>
    <w:p>
      <w:r>
        <w:rPr>
          <w:b/>
          <w:u w:val="single"/>
        </w:rPr>
        <w:t>167266</w:t>
      </w:r>
    </w:p>
    <w:p>
      <w:r>
        <w:t>@4RingsOrGTFO @SchererPleasur @TheCam2125 you fucking retard lol https://t.co/RyjOCDvtLd</w:t>
      </w:r>
    </w:p>
    <w:p>
      <w:r>
        <w:rPr>
          <w:b/>
          <w:u w:val="single"/>
        </w:rPr>
        <w:t>167267</w:t>
      </w:r>
    </w:p>
    <w:p>
      <w:r>
        <w:t>@Rabbani_1970 @Abdulraufakhtar @HaseenSarwar @Matiullahjan919 Rabbani this "Akhtar" is illogical retard y u waste ur time</w:t>
      </w:r>
    </w:p>
    <w:p>
      <w:r>
        <w:rPr>
          <w:b/>
          <w:u w:val="single"/>
        </w:rPr>
        <w:t>167268</w:t>
      </w:r>
    </w:p>
    <w:p>
      <w:r>
        <w:t>@CIivax @Prxfession then why are u asking retard</w:t>
      </w:r>
    </w:p>
    <w:p>
      <w:r>
        <w:rPr>
          <w:b/>
          <w:u w:val="single"/>
        </w:rPr>
        <w:t>167269</w:t>
      </w:r>
    </w:p>
    <w:p>
      <w:r>
        <w:t>@LeafyIsHere love you too gay retard</w:t>
      </w:r>
    </w:p>
    <w:p>
      <w:r>
        <w:rPr>
          <w:b/>
          <w:u w:val="single"/>
        </w:rPr>
        <w:t>167270</w:t>
      </w:r>
    </w:p>
    <w:p>
      <w:r>
        <w:t>@KEEMSTAR hey fuck face you don't use retard as an insult</w:t>
      </w:r>
    </w:p>
    <w:p>
      <w:r>
        <w:rPr>
          <w:b/>
          <w:u w:val="single"/>
        </w:rPr>
        <w:t>167271</w:t>
      </w:r>
    </w:p>
    <w:p>
      <w:r>
        <w:t>@itspowermc @IDontXray @HockyyUHC Need a go fuck your self you retard</w:t>
      </w:r>
    </w:p>
    <w:p>
      <w:r>
        <w:rPr>
          <w:b/>
          <w:u w:val="single"/>
        </w:rPr>
        <w:t>167272</w:t>
      </w:r>
    </w:p>
    <w:p>
      <w:r>
        <w:t>@megynkelly you just went total retard. Refugees need to be vetted, a hold is necessary.</w:t>
      </w:r>
    </w:p>
    <w:p>
      <w:r>
        <w:rPr>
          <w:b/>
          <w:u w:val="single"/>
        </w:rPr>
        <w:t>167273</w:t>
      </w:r>
    </w:p>
    <w:p>
      <w:r>
        <w:t>@Brass_Tackz based off your tweets you seem like a trump supporter. using retard and pussy as an insult</w:t>
      </w:r>
    </w:p>
    <w:p>
      <w:r>
        <w:rPr>
          <w:b/>
          <w:u w:val="single"/>
        </w:rPr>
        <w:t>167274</w:t>
      </w:r>
    </w:p>
    <w:p>
      <w:r>
        <w:t>@MrC00kies1 @CaribBros Why would you even lose Sasuke's Rinnegan? Don't you have to spin for it? Retard.</w:t>
      </w:r>
    </w:p>
    <w:p>
      <w:r>
        <w:rPr>
          <w:b/>
          <w:u w:val="single"/>
        </w:rPr>
        <w:t>167275</w:t>
      </w:r>
    </w:p>
    <w:p>
      <w:r>
        <w:t>@jules_su @realDonaldTrump hey RETARD why don't you go write a book instead of shit posting  liberal shit</w:t>
      </w:r>
    </w:p>
    <w:p>
      <w:r>
        <w:rPr>
          <w:b/>
          <w:u w:val="single"/>
        </w:rPr>
        <w:t>167276</w:t>
      </w:r>
    </w:p>
    <w:p>
      <w:r>
        <w:t>@Lxhvley Retard. None of you used specialist in a 10 minute game. Why would I need to switch teams to know you had spec? R u dain bramaged?</w:t>
      </w:r>
    </w:p>
    <w:p>
      <w:r>
        <w:rPr>
          <w:b/>
          <w:u w:val="single"/>
        </w:rPr>
        <w:t>167277</w:t>
      </w:r>
    </w:p>
    <w:p>
      <w:r>
        <w:t>@YVNGSNAKE @YVNGNORD You call me retard, sir...</w:t>
      </w:r>
    </w:p>
    <w:p>
      <w:r>
        <w:rPr>
          <w:b/>
          <w:u w:val="single"/>
        </w:rPr>
        <w:t>167278</w:t>
      </w:r>
    </w:p>
    <w:p>
      <w:r>
        <w:t>@donMaca_ you played Jimmy Rustler he ain't exactly a retard tbf he's good</w:t>
      </w:r>
    </w:p>
    <w:p>
      <w:r>
        <w:rPr>
          <w:b/>
          <w:u w:val="single"/>
        </w:rPr>
        <w:t>167279</w:t>
      </w:r>
    </w:p>
    <w:p>
      <w:r>
        <w:t>@PrisonPlanet @patrick_hostis.  600,000 white people have died to end slavery, a thank you would be nice you racist retard</w:t>
      </w:r>
    </w:p>
    <w:p>
      <w:r>
        <w:rPr>
          <w:b/>
          <w:u w:val="single"/>
        </w:rPr>
        <w:t>167280</w:t>
      </w:r>
    </w:p>
    <w:p>
      <w:r>
        <w:t>@Capcombro NIBBA BE BOOLIN, IM HERE FOR YOU MY GAY RETARD</w:t>
      </w:r>
    </w:p>
    <w:p>
      <w:r>
        <w:rPr>
          <w:b/>
          <w:u w:val="single"/>
        </w:rPr>
        <w:t>167281</w:t>
      </w:r>
    </w:p>
    <w:p>
      <w:r>
        <w:t>@JamesMartinSJ "shut up you gay retard" out of left field made me laugh too. Someone put a lot of thought into that one.</w:t>
      </w:r>
    </w:p>
    <w:p>
      <w:r>
        <w:rPr>
          <w:b/>
          <w:u w:val="single"/>
        </w:rPr>
        <w:t>167282</w:t>
      </w:r>
    </w:p>
    <w:p>
      <w:r>
        <w:t>@DeastTFG @imrraww hold your L Retard</w:t>
      </w:r>
    </w:p>
    <w:p>
      <w:r>
        <w:rPr>
          <w:b/>
          <w:u w:val="single"/>
        </w:rPr>
        <w:t>167283</w:t>
      </w:r>
    </w:p>
    <w:p>
      <w:r>
        <w:t>@GeoffBoothNZ I'm not even a democrat. You're a fucking retard if you think Trump is any better than Hillary.</w:t>
      </w:r>
    </w:p>
    <w:p>
      <w:r>
        <w:rPr>
          <w:b/>
          <w:u w:val="single"/>
        </w:rPr>
        <w:t>167284</w:t>
      </w:r>
    </w:p>
    <w:p>
      <w:r>
        <w:t>@shivansh_sareen @EuropaLeague @ManUtd Lmao gtfo you retard, Ajax won't get past the group stage</w:t>
      </w:r>
    </w:p>
    <w:p>
      <w:r>
        <w:rPr>
          <w:b/>
          <w:u w:val="single"/>
        </w:rPr>
        <w:t>167285</w:t>
      </w:r>
    </w:p>
    <w:p>
      <w:r>
        <w:t>@qtpiehaze Maybe you are the retard that think that retards have 46 chromosomes https://t.co/QKqb20yk9c</w:t>
      </w:r>
    </w:p>
    <w:p>
      <w:r>
        <w:rPr>
          <w:b/>
          <w:u w:val="single"/>
        </w:rPr>
        <w:t>167286</w:t>
      </w:r>
    </w:p>
    <w:p>
      <w:r>
        <w:t>@ProxySec because I don't want u to start tagging me again. Kys plz harmless minecraft retard HARMLESSSSSS</w:t>
      </w:r>
    </w:p>
    <w:p>
      <w:r>
        <w:rPr>
          <w:b/>
          <w:u w:val="single"/>
        </w:rPr>
        <w:t>167287</w:t>
      </w:r>
    </w:p>
    <w:p>
      <w:r>
        <w:t>@CONSPlRACY_FACT How exactly would Mars have 2 stars when it's in the same solar system as ours? Are you a retard or something?</w:t>
      </w:r>
    </w:p>
    <w:p>
      <w:r>
        <w:rPr>
          <w:b/>
          <w:u w:val="single"/>
        </w:rPr>
        <w:t>167288</w:t>
      </w:r>
    </w:p>
    <w:p>
      <w:r>
        <w:t>@oCmaann maybe this is why you don't get any girls pls stop mentioning me unless it's a link pimple faced retard</w:t>
      </w:r>
    </w:p>
    <w:p>
      <w:r>
        <w:rPr>
          <w:b/>
          <w:u w:val="single"/>
        </w:rPr>
        <w:t>167289</w:t>
      </w:r>
    </w:p>
    <w:p>
      <w:r>
        <w:t>@KathleenSweetz That's a good thing, you senseless RETARD. Oh sorry that's an insult to retards.</w:t>
      </w:r>
    </w:p>
    <w:p>
      <w:r>
        <w:rPr>
          <w:b/>
          <w:u w:val="single"/>
        </w:rPr>
        <w:t>167290</w:t>
      </w:r>
    </w:p>
    <w:p>
      <w:r>
        <w:t>@Burd012 @RRyko_ @eMorToL I'm sat in my tower you Braindead retard blink Odin ult into Zeus ult</w:t>
      </w:r>
    </w:p>
    <w:p>
      <w:r>
        <w:rPr>
          <w:b/>
          <w:u w:val="single"/>
        </w:rPr>
        <w:t>167291</w:t>
      </w:r>
    </w:p>
    <w:p>
      <w:r>
        <w:t>@coup101 are u stupid? So u didn't get all I wrote? Damm I took my time explain to a  complete retard 😣😩 shame on u</w:t>
      </w:r>
    </w:p>
    <w:p>
      <w:r>
        <w:rPr>
          <w:b/>
          <w:u w:val="single"/>
        </w:rPr>
        <w:t>167292</w:t>
      </w:r>
    </w:p>
    <w:p>
      <w:r>
        <w:t>@riotheatherrr between anti-trans and "keep your retard @ home."</w:t>
      </w:r>
    </w:p>
    <w:p>
      <w:r>
        <w:rPr>
          <w:b/>
          <w:u w:val="single"/>
        </w:rPr>
        <w:t>167293</w:t>
      </w:r>
    </w:p>
    <w:p>
      <w:r>
        <w:t>@tomcoates @realDonaldTrump Omg you are a goddamn retard Tom lol</w:t>
      </w:r>
    </w:p>
    <w:p>
      <w:r>
        <w:rPr>
          <w:b/>
          <w:u w:val="single"/>
        </w:rPr>
        <w:t>167294</w:t>
      </w:r>
    </w:p>
    <w:p>
      <w:r>
        <w:t>@Dubzero45 are you a fucking retard?</w:t>
      </w:r>
    </w:p>
    <w:p>
      <w:r>
        <w:rPr>
          <w:b/>
          <w:u w:val="single"/>
        </w:rPr>
        <w:t>167295</w:t>
      </w:r>
    </w:p>
    <w:p>
      <w:r>
        <w:t>@i_short17 Alright lets get things straight cam. You motherfucking retard lebron have fucking has a bunch of teammates that are great you ausitic fuck.</w:t>
      </w:r>
    </w:p>
    <w:p>
      <w:r>
        <w:rPr>
          <w:b/>
          <w:u w:val="single"/>
        </w:rPr>
        <w:t>167296</w:t>
      </w:r>
    </w:p>
    <w:p>
      <w:r>
        <w:t>@Aurorq_ @ImiAgility Aurora ur already blacklisted for having a booter retard</w:t>
      </w:r>
    </w:p>
    <w:p>
      <w:r>
        <w:rPr>
          <w:b/>
          <w:u w:val="single"/>
        </w:rPr>
        <w:t>167297</w:t>
      </w:r>
    </w:p>
    <w:p>
      <w:r>
        <w:t>@realestboby @DurvyYT Why did he say it was a meme if he says that you don't know what it is retard</w:t>
      </w:r>
    </w:p>
    <w:p>
      <w:r>
        <w:rPr>
          <w:b/>
          <w:u w:val="single"/>
        </w:rPr>
        <w:t>167298</w:t>
      </w:r>
    </w:p>
    <w:p>
      <w:r>
        <w:t>@Ac_Spits @CleanMy_Sprite Stfu retard</w:t>
      </w:r>
    </w:p>
    <w:p>
      <w:r>
        <w:rPr>
          <w:b/>
          <w:u w:val="single"/>
        </w:rPr>
        <w:t>167299</w:t>
      </w:r>
    </w:p>
    <w:p>
      <w:r>
        <w:t>@SAMAATV U r simply a retard fuck face woman</w:t>
      </w:r>
    </w:p>
    <w:p>
      <w:r>
        <w:rPr>
          <w:b/>
          <w:u w:val="single"/>
        </w:rPr>
        <w:t>167300</w:t>
      </w:r>
    </w:p>
    <w:p>
      <w:r>
        <w:t>@Sk3llyton psh yeah you're a gift alright</w:t>
        <w:br/>
        <w:t>I know what an accident is you RETARD I'm saying I don't know if I was planned or not :3c</w:t>
      </w:r>
    </w:p>
    <w:p>
      <w:r>
        <w:rPr>
          <w:b/>
          <w:u w:val="single"/>
        </w:rPr>
        <w:t>167301</w:t>
      </w:r>
    </w:p>
    <w:p>
      <w:r>
        <w:t>@kipspul daily reminder it's ur birthday. Also ur a retard. Tell me what books u want force-fed thru ur eyeballs before manila pls.</w:t>
      </w:r>
    </w:p>
    <w:p>
      <w:r>
        <w:rPr>
          <w:b/>
          <w:u w:val="single"/>
        </w:rPr>
        <w:t>167302</w:t>
      </w:r>
    </w:p>
    <w:p>
      <w:r>
        <w:t>@dbearp @AltUSPressSec @seanhannity You're telling his parents to fuck themselves as you and your retard pals spread a bullshit conspiracy ? You're a grade A jackass.</w:t>
      </w:r>
    </w:p>
    <w:p>
      <w:r>
        <w:rPr>
          <w:b/>
          <w:u w:val="single"/>
        </w:rPr>
        <w:t>167303</w:t>
      </w:r>
    </w:p>
    <w:p>
      <w:r>
        <w:t>@alex_mcmanus7 It's out a jar u fuckin retard a chimp could make it</w:t>
      </w:r>
    </w:p>
    <w:p>
      <w:r>
        <w:rPr>
          <w:b/>
          <w:u w:val="single"/>
        </w:rPr>
        <w:t>167304</w:t>
      </w:r>
    </w:p>
    <w:p>
      <w:r>
        <w:t>@SirQuackersOsrs you dont have to tweet anything retard</w:t>
      </w:r>
    </w:p>
    <w:p>
      <w:r>
        <w:rPr>
          <w:b/>
          <w:u w:val="single"/>
        </w:rPr>
        <w:t>167305</w:t>
      </w:r>
    </w:p>
    <w:p>
      <w:r>
        <w:t>@mcuban @POTUS You are a retard</w:t>
      </w:r>
    </w:p>
    <w:p>
      <w:r>
        <w:rPr>
          <w:b/>
          <w:u w:val="single"/>
        </w:rPr>
        <w:t>167306</w:t>
      </w:r>
    </w:p>
    <w:p>
      <w:r>
        <w:t>@ebonyjaytay But what you said makes no sense you retard</w:t>
      </w:r>
    </w:p>
    <w:p>
      <w:r>
        <w:rPr>
          <w:b/>
          <w:u w:val="single"/>
        </w:rPr>
        <w:t>167307</w:t>
      </w:r>
    </w:p>
    <w:p>
      <w:r>
        <w:t>@realDonaldTrump That's not nice I'm welsh you retard</w:t>
      </w:r>
    </w:p>
    <w:p>
      <w:r>
        <w:rPr>
          <w:b/>
          <w:u w:val="single"/>
        </w:rPr>
        <w:t>167308</w:t>
      </w:r>
    </w:p>
    <w:p>
      <w:r>
        <w:t>@SWBazile @__ManWithAPlan It's "uh-oh" and "feelings", retard. Your grammar is atrocious yet you're AGAIN fighting talking crap. Utterly pointless.</w:t>
      </w:r>
    </w:p>
    <w:p>
      <w:r>
        <w:rPr>
          <w:b/>
          <w:u w:val="single"/>
        </w:rPr>
        <w:t>167309</w:t>
      </w:r>
    </w:p>
    <w:p>
      <w:r>
        <w:t>@CassieScheren1 you think calling someone a retard is nice? You're a monster in afraid. Delete your account.</w:t>
      </w:r>
    </w:p>
    <w:p>
      <w:r>
        <w:rPr>
          <w:b/>
          <w:u w:val="single"/>
        </w:rPr>
        <w:t>167310</w:t>
      </w:r>
    </w:p>
    <w:p>
      <w:r>
        <w:t>@MLG_RoZayy @SuFRaGee @Scar_BanGz U can get this chal anytime tho retard</w:t>
      </w:r>
    </w:p>
    <w:p>
      <w:r>
        <w:rPr>
          <w:b/>
          <w:u w:val="single"/>
        </w:rPr>
        <w:t>167311</w:t>
      </w:r>
    </w:p>
    <w:p>
      <w:r>
        <w:t>@BhaavnaArora @iRahulSahu Basu is a retard product of cousin marriage and bad upbringing who got where she is with connections ignore her</w:t>
      </w:r>
    </w:p>
    <w:p>
      <w:r>
        <w:rPr>
          <w:b/>
          <w:u w:val="single"/>
        </w:rPr>
        <w:t>167312</w:t>
      </w:r>
    </w:p>
    <w:p>
      <w:r>
        <w:t>@PG_KandiVan Its not meta you retard. Its placebo. GPU load doesn't matter unless heat is a problem.</w:t>
      </w:r>
    </w:p>
    <w:p>
      <w:r>
        <w:rPr>
          <w:b/>
          <w:u w:val="single"/>
        </w:rPr>
        <w:t>167313</w:t>
      </w:r>
    </w:p>
    <w:p>
      <w:r>
        <w:t>@realDonaldTrump You've just done a 350 billion arms deal with Saudi you fucking retard.</w:t>
      </w:r>
    </w:p>
    <w:p>
      <w:r>
        <w:rPr>
          <w:b/>
          <w:u w:val="single"/>
        </w:rPr>
        <w:t>167314</w:t>
      </w:r>
    </w:p>
    <w:p>
      <w:r>
        <w:t>@kenthovind @YouTube I'll give you this one Kent. Bill just went full retard on this. I'm still an agnostic atheist though!</w:t>
      </w:r>
    </w:p>
    <w:p>
      <w:r>
        <w:rPr>
          <w:b/>
          <w:u w:val="single"/>
        </w:rPr>
        <w:t>167315</w:t>
      </w:r>
    </w:p>
    <w:p>
      <w:r>
        <w:t>@eRaMagiks @Vodkoa No you retard</w:t>
      </w:r>
    </w:p>
    <w:p>
      <w:r>
        <w:rPr>
          <w:b/>
          <w:u w:val="single"/>
        </w:rPr>
        <w:t>167316</w:t>
      </w:r>
    </w:p>
    <w:p>
      <w:r>
        <w:t>@CarlYamaguchi1 @jaketapper @Zigmanfreud It seems you went full retard. Lol.</w:t>
      </w:r>
    </w:p>
    <w:p>
      <w:r>
        <w:rPr>
          <w:b/>
          <w:u w:val="single"/>
        </w:rPr>
        <w:t>167317</w:t>
      </w:r>
    </w:p>
    <w:p>
      <w:r>
        <w:t>@MagicMurky @PopsicleJokez U Retard??!!</w:t>
      </w:r>
    </w:p>
    <w:p>
      <w:r>
        <w:rPr>
          <w:b/>
          <w:u w:val="single"/>
        </w:rPr>
        <w:t>167318</w:t>
      </w:r>
    </w:p>
    <w:p>
      <w:r>
        <w:t>@WSJ Well done, retard, you just gave the western world the second best reason to destroy Islam off the face of the planet (second only to 9/11).</w:t>
      </w:r>
    </w:p>
    <w:p>
      <w:r>
        <w:rPr>
          <w:b/>
          <w:u w:val="single"/>
        </w:rPr>
        <w:t>167319</w:t>
      </w:r>
    </w:p>
    <w:p>
      <w:r>
        <w:t>@Prem_S Are you kidding that retard will think this is our fault</w:t>
      </w:r>
    </w:p>
    <w:p>
      <w:r>
        <w:rPr>
          <w:b/>
          <w:u w:val="single"/>
        </w:rPr>
        <w:t>167320</w:t>
      </w:r>
    </w:p>
    <w:p>
      <w:r>
        <w:t>@ApocGraphics @rarmenta_ @realDonaldTrump Referring to your suggestion "Retard".</w:t>
      </w:r>
    </w:p>
    <w:p>
      <w:r>
        <w:rPr>
          <w:b/>
          <w:u w:val="single"/>
        </w:rPr>
        <w:t>167321</w:t>
      </w:r>
    </w:p>
    <w:p>
      <w:r>
        <w:t>@realDonaldTrump You are a fucking retard, if u think this country is going to give into yr dictatorship u r  sadly mistaken. u may fool some but not all</w:t>
      </w:r>
    </w:p>
    <w:p>
      <w:r>
        <w:rPr>
          <w:b/>
          <w:u w:val="single"/>
        </w:rPr>
        <w:t>167322</w:t>
      </w:r>
    </w:p>
    <w:p>
      <w:r>
        <w:t>@PaynePolo Nice argument you fucking low IQ retard. Government has to drastically lower college requirement for blacks due to their lower IQ</w:t>
      </w:r>
    </w:p>
    <w:p>
      <w:r>
        <w:rPr>
          <w:b/>
          <w:u w:val="single"/>
        </w:rPr>
        <w:t>167323</w:t>
      </w:r>
    </w:p>
    <w:p>
      <w:r>
        <w:t>@CurrencyChampio When was I talking about balance in mayhem you retard</w:t>
      </w:r>
    </w:p>
    <w:p>
      <w:r>
        <w:rPr>
          <w:b/>
          <w:u w:val="single"/>
        </w:rPr>
        <w:t>167324</w:t>
      </w:r>
    </w:p>
    <w:p>
      <w:r>
        <w:t>@officialjaden Does being born into money somehow allow you to be born without a brain! Your a retard and a embarrassment to the Fresh Prince 😂</w:t>
      </w:r>
    </w:p>
    <w:p>
      <w:r>
        <w:rPr>
          <w:b/>
          <w:u w:val="single"/>
        </w:rPr>
        <w:t>167325</w:t>
      </w:r>
    </w:p>
    <w:p>
      <w:r>
        <w:t>@SamWxlls @Chemso_x @1Appy @emmaeldridgexx u have retard</w:t>
      </w:r>
    </w:p>
    <w:p>
      <w:r>
        <w:rPr>
          <w:b/>
          <w:u w:val="single"/>
        </w:rPr>
        <w:t>167326</w:t>
      </w:r>
    </w:p>
    <w:p>
      <w:r>
        <w:t>@Drew_R_T @Kid_From_Quincy @Jared_Carrabis @WRIGLEYYYY he literally failed the survey you retard</w:t>
      </w:r>
    </w:p>
    <w:p>
      <w:r>
        <w:rPr>
          <w:b/>
          <w:u w:val="single"/>
        </w:rPr>
        <w:t>167327</w:t>
      </w:r>
    </w:p>
    <w:p>
      <w:r>
        <w:t>@DRUDGE_REPORT Has russia nail bombed little girl concerts? Your a retard @SenJohnMcCain</w:t>
      </w:r>
    </w:p>
    <w:p>
      <w:r>
        <w:rPr>
          <w:b/>
          <w:u w:val="single"/>
        </w:rPr>
        <w:t>167328</w:t>
      </w:r>
    </w:p>
    <w:p>
      <w:r>
        <w:t>@GalIahad @soccer_beast_8 @Alex_OxChambo He did not want to go to Arsenal you retard</w:t>
      </w:r>
    </w:p>
    <w:p>
      <w:r>
        <w:rPr>
          <w:b/>
          <w:u w:val="single"/>
        </w:rPr>
        <w:t>167329</w:t>
      </w:r>
    </w:p>
    <w:p>
      <w:r>
        <w:t>@pandey_bachchan @BJP4India This retard thinks rape is legal. Typical bhakts. Go drink some urine. Cool your head.</w:t>
      </w:r>
    </w:p>
    <w:p>
      <w:r>
        <w:rPr>
          <w:b/>
          <w:u w:val="single"/>
        </w:rPr>
        <w:t>167330</w:t>
      </w:r>
    </w:p>
    <w:p>
      <w:r>
        <w:t>@imnatbtw What ur a retard</w:t>
      </w:r>
    </w:p>
    <w:p>
      <w:r>
        <w:rPr>
          <w:b/>
          <w:u w:val="single"/>
        </w:rPr>
        <w:t>167331</w:t>
      </w:r>
    </w:p>
    <w:p>
      <w:r>
        <w:t>@Enzo_wm @EDamite @The_Ritalin @xPaulShi @OzartsHM Haha u play like a retard so its ok</w:t>
      </w:r>
    </w:p>
    <w:p>
      <w:r>
        <w:rPr>
          <w:b/>
          <w:u w:val="single"/>
        </w:rPr>
        <w:t>167332</w:t>
      </w:r>
    </w:p>
    <w:p>
      <w:r>
        <w:t>@Memimemo0404 You are the original retard. Incapable 100%</w:t>
      </w:r>
    </w:p>
    <w:p>
      <w:r>
        <w:rPr>
          <w:b/>
          <w:u w:val="single"/>
        </w:rPr>
        <w:t>167333</w:t>
      </w:r>
    </w:p>
    <w:p>
      <w:r>
        <w:t>@Frostviper @AnnCoulter You realize that 15% of the Russian population are muslims, right? Fucking retard</w:t>
      </w:r>
    </w:p>
    <w:p>
      <w:r>
        <w:rPr>
          <w:b/>
          <w:u w:val="single"/>
        </w:rPr>
        <w:t>167334</w:t>
      </w:r>
    </w:p>
    <w:p>
      <w:r>
        <w:t>@RainboSniper @BassHeadjuan @Xbox @SoundCloud Spoticast is not the same as Spotify you retard.</w:t>
      </w:r>
    </w:p>
    <w:p>
      <w:r>
        <w:rPr>
          <w:b/>
          <w:u w:val="single"/>
        </w:rPr>
        <w:t>167335</w:t>
      </w:r>
    </w:p>
    <w:p>
      <w:r>
        <w:t>@anxSND @BQuakez Im the retard yet i have video proof &amp;amp; message proof from you you're clearly the retard 😂</w:t>
      </w:r>
    </w:p>
    <w:p>
      <w:r>
        <w:rPr>
          <w:b/>
          <w:u w:val="single"/>
        </w:rPr>
        <w:t>167336</w:t>
      </w:r>
    </w:p>
    <w:p>
      <w:r>
        <w:t>@Kahtzy @ColtWaters_ why did you block me because I called you a retard LOL</w:t>
      </w:r>
    </w:p>
    <w:p>
      <w:r>
        <w:rPr>
          <w:b/>
          <w:u w:val="single"/>
        </w:rPr>
        <w:t>167337</w:t>
      </w:r>
    </w:p>
    <w:p>
      <w:r>
        <w:t>@Harmonize__5H and if you think it does then this whole ARGUEMnt was for nothing because you're a brainless retard</w:t>
      </w:r>
    </w:p>
    <w:p>
      <w:r>
        <w:rPr>
          <w:b/>
          <w:u w:val="single"/>
        </w:rPr>
        <w:t>167338</w:t>
      </w:r>
    </w:p>
    <w:p>
      <w:r>
        <w:t>@Iz_MrCode how many skiborobo you don shout?? Fxcking retard!!</w:t>
      </w:r>
    </w:p>
    <w:p>
      <w:r>
        <w:rPr>
          <w:b/>
          <w:u w:val="single"/>
        </w:rPr>
        <w:t>167339</w:t>
      </w:r>
    </w:p>
    <w:p>
      <w:r>
        <w:t>@ExTeRoL @Thrive_FaDe @RRRecKy @Bo3Lord @ToxiNTheGreat then tell your idiot of a friend he's a dead beat retard and to just stop he lost</w:t>
      </w:r>
    </w:p>
    <w:p>
      <w:r>
        <w:rPr>
          <w:b/>
          <w:u w:val="single"/>
        </w:rPr>
        <w:t>167340</w:t>
      </w:r>
    </w:p>
    <w:p>
      <w:r>
        <w:t>@LiL_Fearless_ no retard. I have  a job and live a better life than you dumbass</w:t>
      </w:r>
    </w:p>
    <w:p>
      <w:r>
        <w:rPr>
          <w:b/>
          <w:u w:val="single"/>
        </w:rPr>
        <w:t>167341</w:t>
      </w:r>
    </w:p>
    <w:p>
      <w:r>
        <w:t>@ISKMN @Str_pe @vDistorts @xVirn @freakinlit @Strihve  I never told you to that you fucking attention seeking retard told you not to kys</w:t>
      </w:r>
    </w:p>
    <w:p>
      <w:r>
        <w:rPr>
          <w:b/>
          <w:u w:val="single"/>
        </w:rPr>
        <w:t>167342</w:t>
      </w:r>
    </w:p>
    <w:p>
      <w:r>
        <w:t>@FaithTourneys @MxhzL you fucking idiot dot make me roast you they keep kicking us do something retard</w:t>
      </w:r>
    </w:p>
    <w:p>
      <w:r>
        <w:rPr>
          <w:b/>
          <w:u w:val="single"/>
        </w:rPr>
        <w:t>167343</w:t>
      </w:r>
    </w:p>
    <w:p>
      <w:r>
        <w:t>@righttowork77 @Pops1978 Learn how to spell *chops you rape condoning faced retard!</w:t>
      </w:r>
    </w:p>
    <w:p>
      <w:r>
        <w:rPr>
          <w:b/>
          <w:u w:val="single"/>
        </w:rPr>
        <w:t>167344</w:t>
      </w:r>
    </w:p>
    <w:p>
      <w:r>
        <w:t>@CLiM8TE @Cynicxlz @vGrxp @FadeMooozyy it was a troll u fucking retard</w:t>
      </w:r>
    </w:p>
    <w:p>
      <w:r>
        <w:rPr>
          <w:b/>
          <w:u w:val="single"/>
        </w:rPr>
        <w:t>167345</w:t>
      </w:r>
    </w:p>
    <w:p>
      <w:r>
        <w:t>@KEEMSTARx Stop reporting it then you retard xD</w:t>
      </w:r>
    </w:p>
    <w:p>
      <w:r>
        <w:rPr>
          <w:b/>
          <w:u w:val="single"/>
        </w:rPr>
        <w:t>167346</w:t>
      </w:r>
    </w:p>
    <w:p>
      <w:r>
        <w:t>@Torgzy7F @IcePetrone says you, you fucking retard</w:t>
      </w:r>
    </w:p>
    <w:p>
      <w:r>
        <w:rPr>
          <w:b/>
          <w:u w:val="single"/>
        </w:rPr>
        <w:t>167347</w:t>
      </w:r>
    </w:p>
    <w:p>
      <w:r>
        <w:t>@ThisQuicksand_ @xjackz_ fuck you retard i was saying hey to jack</w:t>
      </w:r>
    </w:p>
    <w:p>
      <w:r>
        <w:rPr>
          <w:b/>
          <w:u w:val="single"/>
        </w:rPr>
        <w:t>167348</w:t>
      </w:r>
    </w:p>
    <w:p>
      <w:r>
        <w:t>@ArlingtonSteve you are sooooo retard.</w:t>
      </w:r>
    </w:p>
    <w:p>
      <w:r>
        <w:rPr>
          <w:b/>
          <w:u w:val="single"/>
        </w:rPr>
        <w:t>167349</w:t>
      </w:r>
    </w:p>
    <w:p>
      <w:r>
        <w:t>@DawsonRule you also don't remember eating a fucking retard do you</w:t>
      </w:r>
    </w:p>
    <w:p>
      <w:r>
        <w:rPr>
          <w:b/>
          <w:u w:val="single"/>
        </w:rPr>
        <w:t>167350</w:t>
      </w:r>
    </w:p>
    <w:p>
      <w:r>
        <w:t>@Stinkybarbie @Grooovysteve I'm the retard? You throw apostrophes in places and have no idea why and I'M THE RETARD? k...</w:t>
      </w:r>
    </w:p>
    <w:p>
      <w:r>
        <w:rPr>
          <w:b/>
          <w:u w:val="single"/>
        </w:rPr>
        <w:t>167351</w:t>
      </w:r>
    </w:p>
    <w:p>
      <w:r>
        <w:t>@AndyGavin @F1 @LewisHamilton fyi im sure ur not a retard, just a lil fun. I personally think Hamilton I 1of the greatest, u obs dont lol 😉</w:t>
      </w:r>
    </w:p>
    <w:p>
      <w:r>
        <w:rPr>
          <w:b/>
          <w:u w:val="single"/>
        </w:rPr>
        <w:t>167352</w:t>
      </w:r>
    </w:p>
    <w:p>
      <w:r>
        <w:t>@virginloli u use a controller retard stop talking</w:t>
      </w:r>
    </w:p>
    <w:p>
      <w:r>
        <w:rPr>
          <w:b/>
          <w:u w:val="single"/>
        </w:rPr>
        <w:t>167353</w:t>
      </w:r>
    </w:p>
    <w:p>
      <w:r>
        <w:t>@SimonBrundish @JCuzzy1 Ah but your retard is what I would class as my intelligent, Si!</w:t>
      </w:r>
    </w:p>
    <w:p>
      <w:r>
        <w:rPr>
          <w:b/>
          <w:u w:val="single"/>
        </w:rPr>
        <w:t>167354</w:t>
      </w:r>
    </w:p>
    <w:p>
      <w:r>
        <w:t>@LittleHunna how can you be both fucking retard</w:t>
      </w:r>
    </w:p>
    <w:p>
      <w:r>
        <w:rPr>
          <w:b/>
          <w:u w:val="single"/>
        </w:rPr>
        <w:t>167355</w:t>
      </w:r>
    </w:p>
    <w:p>
      <w:r>
        <w:t>@MUTRedskins_360 @Bird0fPrey7 I'm not TTM you retard.</w:t>
      </w:r>
    </w:p>
    <w:p>
      <w:r>
        <w:rPr>
          <w:b/>
          <w:u w:val="single"/>
        </w:rPr>
        <w:t>167356</w:t>
      </w:r>
    </w:p>
    <w:p>
      <w:r>
        <w:t>@MourinhoMUFC1 @Marcotti @SamWallaceTel Elliot you clearly cannot see when someone is taking the piss. You are either stupid or a retard!</w:t>
      </w:r>
    </w:p>
    <w:p>
      <w:r>
        <w:rPr>
          <w:b/>
          <w:u w:val="single"/>
        </w:rPr>
        <w:t>167357</w:t>
      </w:r>
    </w:p>
    <w:p>
      <w:r>
        <w:t>@piersmorgan everyone who's not a complete retard should like you what even in the world</w:t>
      </w:r>
    </w:p>
    <w:p>
      <w:r>
        <w:rPr>
          <w:b/>
          <w:u w:val="single"/>
        </w:rPr>
        <w:t>167358</w:t>
      </w:r>
    </w:p>
    <w:p>
      <w:r>
        <w:t>@rosssanderson_ brainwash u into being a full time retard</w:t>
      </w:r>
    </w:p>
    <w:p>
      <w:r>
        <w:rPr>
          <w:b/>
          <w:u w:val="single"/>
        </w:rPr>
        <w:t>167359</w:t>
      </w:r>
    </w:p>
    <w:p>
      <w:r>
        <w:t>@staylowkey6  lol well let me not be the judge of that, lol not mf doing plasma doe.. your retard</w:t>
      </w:r>
    </w:p>
    <w:p>
      <w:r>
        <w:rPr>
          <w:b/>
          <w:u w:val="single"/>
        </w:rPr>
        <w:t>167360</w:t>
      </w:r>
    </w:p>
    <w:p>
      <w:r>
        <w:t>@LittleMinionBen why are you only wearing one sock retard</w:t>
      </w:r>
    </w:p>
    <w:p>
      <w:r>
        <w:rPr>
          <w:b/>
          <w:u w:val="single"/>
        </w:rPr>
        <w:t>167361</w:t>
      </w:r>
    </w:p>
    <w:p>
      <w:r>
        <w:t>@keirstenmorgan I was gonna wave but I didn't want to not to be you and me look like a retard 😂😂</w:t>
      </w:r>
    </w:p>
    <w:p>
      <w:r>
        <w:rPr>
          <w:b/>
          <w:u w:val="single"/>
        </w:rPr>
        <w:t>167362</w:t>
      </w:r>
    </w:p>
    <w:p>
      <w:r>
        <w:t>@TheOnlyVole @ParadiseTheGod @SuperForever_ voles ur a retard go away</w:t>
      </w:r>
    </w:p>
    <w:p>
      <w:r>
        <w:rPr>
          <w:b/>
          <w:u w:val="single"/>
        </w:rPr>
        <w:t>167363</w:t>
      </w:r>
    </w:p>
    <w:p>
      <w:r>
        <w:t>@Vir_teX calling it "trolling". Hahaha. I typed out MLG so you could see what a fucking retard you look like. Not 12, feel salty loser</w:t>
      </w:r>
    </w:p>
    <w:p>
      <w:r>
        <w:rPr>
          <w:b/>
          <w:u w:val="single"/>
        </w:rPr>
        <w:t>167364</w:t>
      </w:r>
    </w:p>
    <w:p>
      <w:r>
        <w:t>@Az3fh dw I can be a retard for u again</w:t>
      </w:r>
    </w:p>
    <w:p>
      <w:r>
        <w:rPr>
          <w:b/>
          <w:u w:val="single"/>
        </w:rPr>
        <w:t>167365</w:t>
      </w:r>
    </w:p>
    <w:p>
      <w:r>
        <w:t>@AkeelMusic @DeadlineDayLive we rejected him u retard lol listen to klopps interview were he said he had no intention of signing him</w:t>
      </w:r>
    </w:p>
    <w:p>
      <w:r>
        <w:rPr>
          <w:b/>
          <w:u w:val="single"/>
        </w:rPr>
        <w:t>167366</w:t>
      </w:r>
    </w:p>
    <w:p>
      <w:r>
        <w:t>@ApeX_Clan1 @bigbrowelch74 can u just stop insulting my friend Bigbro? YOU FUCKING retard as all The french people</w:t>
      </w:r>
    </w:p>
    <w:p>
      <w:r>
        <w:rPr>
          <w:b/>
          <w:u w:val="single"/>
        </w:rPr>
        <w:t>167367</w:t>
      </w:r>
    </w:p>
    <w:p>
      <w:r>
        <w:t>@MichaelNewdow as a proud atheist, I must say, you are a fucking retard</w:t>
      </w:r>
    </w:p>
    <w:p>
      <w:r>
        <w:rPr>
          <w:b/>
          <w:u w:val="single"/>
        </w:rPr>
        <w:t>167368</w:t>
      </w:r>
    </w:p>
    <w:p>
      <w:r>
        <w:t>@KEEMSTARx You stupid fucking retard making an old man cry what the fuck is wrong with you man. Grow the fuck up and get a real job.</w:t>
      </w:r>
    </w:p>
    <w:p>
      <w:r>
        <w:rPr>
          <w:b/>
          <w:u w:val="single"/>
        </w:rPr>
        <w:t>167369</w:t>
      </w:r>
    </w:p>
    <w:p>
      <w:r>
        <w:t>@Mkaay @Nudah on youtube you retard</w:t>
      </w:r>
    </w:p>
    <w:p>
      <w:r>
        <w:rPr>
          <w:b/>
          <w:u w:val="single"/>
        </w:rPr>
        <w:t>167370</w:t>
      </w:r>
    </w:p>
    <w:p>
      <w:r>
        <w:t>@BarrageSwires Arr you a fucking retard 😂</w:t>
      </w:r>
    </w:p>
    <w:p>
      <w:r>
        <w:rPr>
          <w:b/>
          <w:u w:val="single"/>
        </w:rPr>
        <w:t>167371</w:t>
      </w:r>
    </w:p>
    <w:p>
      <w:r>
        <w:t>@rootfiles get cancer you horny virgin retard</w:t>
      </w:r>
    </w:p>
    <w:p>
      <w:r>
        <w:rPr>
          <w:b/>
          <w:u w:val="single"/>
        </w:rPr>
        <w:t>167372</w:t>
      </w:r>
    </w:p>
    <w:p>
      <w:r>
        <w:t>@DanMcGowan44 If you think we have time to come back to your retard bunker, you can kiss my fat verginar, cus I'm bringing the mf pain!!!</w:t>
      </w:r>
    </w:p>
    <w:p>
      <w:r>
        <w:rPr>
          <w:b/>
          <w:u w:val="single"/>
        </w:rPr>
        <w:t>167373</w:t>
      </w:r>
    </w:p>
    <w:p>
      <w:r>
        <w:t>@PhatTitties @Germ_Lerma @Vedocher that's why you do half half retard</w:t>
      </w:r>
    </w:p>
    <w:p>
      <w:r>
        <w:rPr>
          <w:b/>
          <w:u w:val="single"/>
        </w:rPr>
        <w:t>167374</w:t>
      </w:r>
    </w:p>
    <w:p>
      <w:r>
        <w:t xml:space="preserve">@InertiaVFX </w:t>
        <w:br/>
        <w:t>I'll take the fat retard.</w:t>
        <w:br/>
        <w:t>Flxre will take the csgo wanna be tenser.</w:t>
        <w:br/>
        <w:t>You will take the canadian muslim crude.</w:t>
        <w:br/>
        <w:t>Scarce gets cancer</w:t>
      </w:r>
    </w:p>
    <w:p>
      <w:r>
        <w:rPr>
          <w:b/>
          <w:u w:val="single"/>
        </w:rPr>
        <w:t>167375</w:t>
      </w:r>
    </w:p>
    <w:p>
      <w:r>
        <w:t>@fuckn9te @DNA_Blade @Atlas_Knifing shut ur fatass up retard SUCK Ivy coco pls</w:t>
      </w:r>
    </w:p>
    <w:p>
      <w:r>
        <w:rPr>
          <w:b/>
          <w:u w:val="single"/>
        </w:rPr>
        <w:t>167376</w:t>
      </w:r>
    </w:p>
    <w:p>
      <w:r>
        <w:t>@Lucky7Sniper fuck off you retard this is exactly what they Wont. They don't won't you you to be successful quote @djkhaled</w:t>
      </w:r>
    </w:p>
    <w:p>
      <w:r>
        <w:rPr>
          <w:b/>
          <w:u w:val="single"/>
        </w:rPr>
        <w:t>167377</w:t>
      </w:r>
    </w:p>
    <w:p>
      <w:r>
        <w:t>@CoreyBoin Corey you ducking retard it's your bro</w:t>
      </w:r>
    </w:p>
    <w:p>
      <w:r>
        <w:rPr>
          <w:b/>
          <w:u w:val="single"/>
        </w:rPr>
        <w:t>167378</w:t>
      </w:r>
    </w:p>
    <w:p>
      <w:r>
        <w:t>@cestjasper That's why I'm your friend retard!! :'D</w:t>
      </w:r>
    </w:p>
    <w:p>
      <w:r>
        <w:rPr>
          <w:b/>
          <w:u w:val="single"/>
        </w:rPr>
        <w:t>167379</w:t>
      </w:r>
    </w:p>
    <w:p>
      <w:r>
        <w:t>@v2Theia @LowIQs WHY ARE YOU SAYING WHITE PEOPLE FUCKING SUCK THEN YOU ACTUAL RETARD YOUR DISSING YOUR OWN RACE YOU DUMB FUCK</w:t>
      </w:r>
    </w:p>
    <w:p>
      <w:r>
        <w:rPr>
          <w:b/>
          <w:u w:val="single"/>
        </w:rPr>
        <w:t>167380</w:t>
      </w:r>
    </w:p>
    <w:p>
      <w:r>
        <w:t>@FormuIe you idiot, it came up with a different option to yours because youre a retard but i figured how to do it myself moron haha. Gamer.</w:t>
      </w:r>
    </w:p>
    <w:p>
      <w:r>
        <w:rPr>
          <w:b/>
          <w:u w:val="single"/>
        </w:rPr>
        <w:t>167381</w:t>
      </w:r>
    </w:p>
    <w:p>
      <w:r>
        <w:t>@ShekharGupta Shekhar retard asked @SunnyLeone about #Jallikattu ban. Unnecessarily dragging her in this. That's why Shekhar is #presstitute</w:t>
      </w:r>
    </w:p>
    <w:p>
      <w:r>
        <w:rPr>
          <w:b/>
          <w:u w:val="single"/>
        </w:rPr>
        <w:t>167382</w:t>
      </w:r>
    </w:p>
    <w:p>
      <w:r>
        <w:t xml:space="preserve">@jmspivey37 @paladinette @SenSanders </w:t>
        <w:br/>
        <w:t>You're a retard!</w:t>
        <w:br/>
        <w:t>Trump was against the Iraq war! Documented!</w:t>
        <w:br/>
        <w:t>Dam you Bernie people are dumb as rocks!</w:t>
      </w:r>
    </w:p>
    <w:p>
      <w:r>
        <w:rPr>
          <w:b/>
          <w:u w:val="single"/>
        </w:rPr>
        <w:t>167383</w:t>
      </w:r>
    </w:p>
    <w:p>
      <w:r>
        <w:t>@ImRobotsz @WTFade wtf he didnt even carry u retard fuck u</w:t>
      </w:r>
    </w:p>
    <w:p>
      <w:r>
        <w:rPr>
          <w:b/>
          <w:u w:val="single"/>
        </w:rPr>
        <w:t>167384</w:t>
      </w:r>
    </w:p>
    <w:p>
      <w:r>
        <w:t>@0aks_ @VisionWill0 @HighNoc lol your funny because maziaks didn't recruit me twistvh did you fucking retard so your LIEING lmaooo</w:t>
      </w:r>
    </w:p>
    <w:p>
      <w:r>
        <w:rPr>
          <w:b/>
          <w:u w:val="single"/>
        </w:rPr>
        <w:t>167385</w:t>
      </w:r>
    </w:p>
    <w:p>
      <w:r>
        <w:t>@AnthonydByrne22 Retards gonna retard. Keep your elitist hat high.</w:t>
      </w:r>
    </w:p>
    <w:p>
      <w:r>
        <w:rPr>
          <w:b/>
          <w:u w:val="single"/>
        </w:rPr>
        <w:t>167386</w:t>
      </w:r>
    </w:p>
    <w:p>
      <w:r>
        <w:t>@gopgadfly @CrusaderEnglish @KeishaJake What kind of retard R u ? Seriously do some research &amp;amp; stop watching Fox. U owe it to urself</w:t>
      </w:r>
    </w:p>
    <w:p>
      <w:r>
        <w:rPr>
          <w:b/>
          <w:u w:val="single"/>
        </w:rPr>
        <w:t>167387</w:t>
      </w:r>
    </w:p>
    <w:p>
      <w:r>
        <w:t>@Crxk @notShav NO FUCKING WAY FUCK U GET CANCER RETARD</w:t>
      </w:r>
    </w:p>
    <w:p>
      <w:r>
        <w:rPr>
          <w:b/>
          <w:u w:val="single"/>
        </w:rPr>
        <w:t>167388</w:t>
      </w:r>
    </w:p>
    <w:p>
      <w:r>
        <w:t>@bobatl Have you gone full retard?</w:t>
      </w:r>
    </w:p>
    <w:p>
      <w:r>
        <w:rPr>
          <w:b/>
          <w:u w:val="single"/>
        </w:rPr>
        <w:t>167389</w:t>
      </w:r>
    </w:p>
    <w:p>
      <w:r>
        <w:t>@InCReaIity you unblocked me to tell me this. You're a retard, hit the gym/ and get some thumbs. Thanks man</w:t>
      </w:r>
    </w:p>
    <w:p>
      <w:r>
        <w:rPr>
          <w:b/>
          <w:u w:val="single"/>
        </w:rPr>
        <w:t>167390</w:t>
      </w:r>
    </w:p>
    <w:p>
      <w:r>
        <w:t>@fvk_leo_ cause your a fucking retard 😂</w:t>
      </w:r>
    </w:p>
    <w:p>
      <w:r>
        <w:rPr>
          <w:b/>
          <w:u w:val="single"/>
        </w:rPr>
        <w:t>167391</w:t>
      </w:r>
    </w:p>
    <w:p>
      <w:r>
        <w:t>@SpycoTourneys U ADVANCE THE AWFUL RETARD THAT DIDNT GIVE UP HOST TO SIMPLY JOIN ME THE W?UR SUCH AN ASS HOSTER TF IS WRONG WITH U</w:t>
      </w:r>
    </w:p>
    <w:p>
      <w:r>
        <w:rPr>
          <w:b/>
          <w:u w:val="single"/>
        </w:rPr>
        <w:t>167392</w:t>
      </w:r>
    </w:p>
    <w:p>
      <w:r>
        <w:t>@ufc @RothwellFighter do you regret laughing like a retard and making a mockery of the sport?</w:t>
      </w:r>
    </w:p>
    <w:p>
      <w:r>
        <w:rPr>
          <w:b/>
          <w:u w:val="single"/>
        </w:rPr>
        <w:t>167393</w:t>
      </w:r>
    </w:p>
    <w:p>
      <w:r>
        <w:t>@kanyewest Your actually a fucking retard</w:t>
      </w:r>
    </w:p>
    <w:p>
      <w:r>
        <w:rPr>
          <w:b/>
          <w:u w:val="single"/>
        </w:rPr>
        <w:t>167394</w:t>
      </w:r>
    </w:p>
    <w:p>
      <w:r>
        <w:t>@LovableWierdo @natealexanderw @CoraStevenss thankfully you guys have gone full retard in the last few years and whites are waking up.</w:t>
      </w:r>
    </w:p>
    <w:p>
      <w:r>
        <w:rPr>
          <w:b/>
          <w:u w:val="single"/>
        </w:rPr>
        <w:t>167395</w:t>
      </w:r>
    </w:p>
    <w:p>
      <w:r>
        <w:t>@jimmjimmer @Livvaloser @UltraLightZae @SEANCRE8 jimmy why is your name retard.....</w:t>
      </w:r>
    </w:p>
    <w:p>
      <w:r>
        <w:rPr>
          <w:b/>
          <w:u w:val="single"/>
        </w:rPr>
        <w:t>167396</w:t>
      </w:r>
    </w:p>
    <w:p>
      <w:r>
        <w:t>@OccuCorporatism That is total bullshit. You are a retard. There had not been one fake from @wikileaks archives. Let's see it.</w:t>
      </w:r>
    </w:p>
    <w:p>
      <w:r>
        <w:rPr>
          <w:b/>
          <w:u w:val="single"/>
        </w:rPr>
        <w:t>167397</w:t>
      </w:r>
    </w:p>
    <w:p>
      <w:r>
        <w:t>@SnappinPIRTLE or, "You like that, you fucking retard?"</w:t>
      </w:r>
    </w:p>
    <w:p>
      <w:r>
        <w:rPr>
          <w:b/>
          <w:u w:val="single"/>
        </w:rPr>
        <w:t>167398</w:t>
      </w:r>
    </w:p>
    <w:p>
      <w:r>
        <w:t>@deleteNya aha surprised you never saw this before</w:t>
        <w:br/>
        <w:t>she's a retard</w:t>
        <w:br/>
        <w:t>i feel really bad for her dad in this shit</w:t>
      </w:r>
    </w:p>
    <w:p>
      <w:r>
        <w:rPr>
          <w:b/>
          <w:u w:val="single"/>
        </w:rPr>
        <w:t>167399</w:t>
      </w:r>
    </w:p>
    <w:p>
      <w:r>
        <w:t>@likethisliam deadass blue you fucking retard</w:t>
      </w:r>
    </w:p>
    <w:p>
      <w:r>
        <w:rPr>
          <w:b/>
          <w:u w:val="single"/>
        </w:rPr>
        <w:t>167400</w:t>
      </w:r>
    </w:p>
    <w:p>
      <w:r>
        <w:t>@Walter_Tactics @Hass_AFC he didn't carry shit you retard, every player on the pitch was world class</w:t>
      </w:r>
    </w:p>
    <w:p>
      <w:r>
        <w:rPr>
          <w:b/>
          <w:u w:val="single"/>
        </w:rPr>
        <w:t>167401</w:t>
      </w:r>
    </w:p>
    <w:p>
      <w:r>
        <w:t>@fuckuliq u called me a retard u getting unfollowed..</w:t>
      </w:r>
    </w:p>
    <w:p>
      <w:r>
        <w:rPr>
          <w:b/>
          <w:u w:val="single"/>
        </w:rPr>
        <w:t>167402</w:t>
      </w:r>
    </w:p>
    <w:p>
      <w:r>
        <w:t>@melwoodcock your the one who made it you retard</w:t>
      </w:r>
    </w:p>
    <w:p>
      <w:r>
        <w:rPr>
          <w:b/>
          <w:u w:val="single"/>
        </w:rPr>
        <w:t>167403</w:t>
      </w:r>
    </w:p>
    <w:p>
      <w:r>
        <w:t>@beastcoasthippy He didn't get benched you retard, he got injured. Better to have 2 great QBS than none like your sorry ass team.</w:t>
      </w:r>
    </w:p>
    <w:p>
      <w:r>
        <w:rPr>
          <w:b/>
          <w:u w:val="single"/>
        </w:rPr>
        <w:t>167404</w:t>
      </w:r>
    </w:p>
    <w:p>
      <w:r>
        <w:t>@JDfromNY206 @Steve_ofPA OMG 😂😂 do you even professional wrestling bro? No heels commentators on your ppv? Fuckin retard</w:t>
      </w:r>
    </w:p>
    <w:p>
      <w:r>
        <w:rPr>
          <w:b/>
          <w:u w:val="single"/>
        </w:rPr>
        <w:t>167405</w:t>
      </w:r>
    </w:p>
    <w:p>
      <w:r>
        <w:t>@billythefridge @Onision you can't argue with onision. he's a mongoloid retard.</w:t>
      </w:r>
    </w:p>
    <w:p>
      <w:r>
        <w:rPr>
          <w:b/>
          <w:u w:val="single"/>
        </w:rPr>
        <w:t>167406</w:t>
      </w:r>
    </w:p>
    <w:p>
      <w:r>
        <w:t>@TakuaTheNinja @TsundereRager &amp;gt;you</w:t>
        <w:br/>
        <w:t>&amp;gt;telling me to stop being retarded</w:t>
        <w:br/>
        <w:t>You're the retard here for shitting on things you don't like just</w:t>
      </w:r>
    </w:p>
    <w:p>
      <w:r>
        <w:rPr>
          <w:b/>
          <w:u w:val="single"/>
        </w:rPr>
        <w:t>167407</w:t>
      </w:r>
    </w:p>
    <w:p>
      <w:r>
        <w:t>@xBabitaMadhas ITS WORKING U RETARD</w:t>
      </w:r>
    </w:p>
    <w:p>
      <w:r>
        <w:rPr>
          <w:b/>
          <w:u w:val="single"/>
        </w:rPr>
        <w:t>167408</w:t>
      </w:r>
    </w:p>
    <w:p>
      <w:r>
        <w:t>@milvxc @rayo1796 millie this has tupac on it why do this you retard</w:t>
      </w:r>
    </w:p>
    <w:p>
      <w:r>
        <w:rPr>
          <w:b/>
          <w:u w:val="single"/>
        </w:rPr>
        <w:t>167409</w:t>
      </w:r>
    </w:p>
    <w:p>
      <w:r>
        <w:t>@MusicIsOdd don't blank tweet me you fucking retard</w:t>
      </w:r>
    </w:p>
    <w:p>
      <w:r>
        <w:rPr>
          <w:b/>
          <w:u w:val="single"/>
        </w:rPr>
        <w:t>167410</w:t>
      </w:r>
    </w:p>
    <w:p>
      <w:r>
        <w:t>@StanCollymore @talkSPORT Bobby Mac? Who the fuck is he? You fuckin retard</w:t>
      </w:r>
    </w:p>
    <w:p>
      <w:r>
        <w:rPr>
          <w:b/>
          <w:u w:val="single"/>
        </w:rPr>
        <w:t>167411</w:t>
      </w:r>
    </w:p>
    <w:p>
      <w:r>
        <w:t>@HorizonSyzMo did you add my snap chat retard</w:t>
      </w:r>
    </w:p>
    <w:p>
      <w:r>
        <w:rPr>
          <w:b/>
          <w:u w:val="single"/>
        </w:rPr>
        <w:t>167412</w:t>
      </w:r>
    </w:p>
    <w:p>
      <w:r>
        <w:t>@Me2cyy you ain't full on pouting but you're pushing your lips out abit you retard</w:t>
      </w:r>
    </w:p>
    <w:p>
      <w:r>
        <w:rPr>
          <w:b/>
          <w:u w:val="single"/>
        </w:rPr>
        <w:t>167413</w:t>
      </w:r>
    </w:p>
    <w:p>
      <w:r>
        <w:t>@eRaTwenties @Mojahs why the fuck u Stay u fucking retard</w:t>
      </w:r>
    </w:p>
    <w:p>
      <w:r>
        <w:rPr>
          <w:b/>
          <w:u w:val="single"/>
        </w:rPr>
        <w:t>167414</w:t>
      </w:r>
    </w:p>
    <w:p>
      <w:r>
        <w:t>@Jioonggg retard is a too nice word to describe u 😂</w:t>
      </w:r>
    </w:p>
    <w:p>
      <w:r>
        <w:rPr>
          <w:b/>
          <w:u w:val="single"/>
        </w:rPr>
        <w:t>167415</w:t>
      </w:r>
    </w:p>
    <w:p>
      <w:r>
        <w:t>@saturoren well ur a fuckin retard</w:t>
      </w:r>
    </w:p>
    <w:p>
      <w:r>
        <w:rPr>
          <w:b/>
          <w:u w:val="single"/>
        </w:rPr>
        <w:t>167416</w:t>
      </w:r>
    </w:p>
    <w:p>
      <w:r>
        <w:t>@marcorubio Retard, you don't have a chance in hell of winning. Give up.</w:t>
      </w:r>
    </w:p>
    <w:p>
      <w:r>
        <w:rPr>
          <w:b/>
          <w:u w:val="single"/>
        </w:rPr>
        <w:t>167417</w:t>
      </w:r>
    </w:p>
    <w:p>
      <w:r>
        <w:t>@djwills76 @Football__Tweet im fucking speechless! I hope for mankind your joking u retard</w:t>
      </w:r>
    </w:p>
    <w:p>
      <w:r>
        <w:rPr>
          <w:b/>
          <w:u w:val="single"/>
        </w:rPr>
        <w:t>167418</w:t>
      </w:r>
    </w:p>
    <w:p>
      <w:r>
        <w:t>@Drwnsss stfu retard i'm not even stupid i just hate this class dumbass thats why you always use the wrong you're you their there etc</w:t>
      </w:r>
    </w:p>
    <w:p>
      <w:r>
        <w:rPr>
          <w:b/>
          <w:u w:val="single"/>
        </w:rPr>
        <w:t>167419</w:t>
      </w:r>
    </w:p>
    <w:p>
      <w:r>
        <w:t>@ThouDunce https://t.co/wAxpKCR14r for a retard who always wants to belive he right. u provided is by agency while wt mine is gov stand fool</w:t>
      </w:r>
    </w:p>
    <w:p>
      <w:r>
        <w:rPr>
          <w:b/>
          <w:u w:val="single"/>
        </w:rPr>
        <w:t>167420</w:t>
      </w:r>
    </w:p>
    <w:p>
      <w:r>
        <w:t>@camareno_caleb oh but I wasn't you fucking retard</w:t>
      </w:r>
    </w:p>
    <w:p>
      <w:r>
        <w:rPr>
          <w:b/>
          <w:u w:val="single"/>
        </w:rPr>
        <w:t>167421</w:t>
      </w:r>
    </w:p>
    <w:p>
      <w:r>
        <w:t>@SynergyGotham why you selling promotions retard</w:t>
      </w:r>
    </w:p>
    <w:p>
      <w:r>
        <w:rPr>
          <w:b/>
          <w:u w:val="single"/>
        </w:rPr>
        <w:t>167422</w:t>
      </w:r>
    </w:p>
    <w:p>
      <w:r>
        <w:t>@cthagod your a fucking moron. Bernie was referring to poor black ppl and not affluent black ppl retard. Give yourself donkey of the day</w:t>
      </w:r>
    </w:p>
    <w:p>
      <w:r>
        <w:rPr>
          <w:b/>
          <w:u w:val="single"/>
        </w:rPr>
        <w:t>167423</w:t>
      </w:r>
    </w:p>
    <w:p>
      <w:r>
        <w:t>@ArizonaLuke @ericbolling yeah a retard lol. I must be damn good if a retard is more successful than you are LMFAO</w:t>
      </w:r>
    </w:p>
    <w:p>
      <w:r>
        <w:rPr>
          <w:b/>
          <w:u w:val="single"/>
        </w:rPr>
        <w:t>167424</w:t>
      </w:r>
    </w:p>
    <w:p>
      <w:r>
        <w:t>@FaZeAdapt y are u such a retard how tf didnt u know mayo and mayonnaise are the same thing #askadapt</w:t>
      </w:r>
    </w:p>
    <w:p>
      <w:r>
        <w:rPr>
          <w:b/>
          <w:u w:val="single"/>
        </w:rPr>
        <w:t>167425</w:t>
      </w:r>
    </w:p>
    <w:p>
      <w:r>
        <w:t>@TooTallMT @Webb631 lol all you said was "you're and retard" untag me</w:t>
      </w:r>
    </w:p>
    <w:p>
      <w:r>
        <w:rPr>
          <w:b/>
          <w:u w:val="single"/>
        </w:rPr>
        <w:t>167426</w:t>
      </w:r>
    </w:p>
    <w:p>
      <w:r>
        <w:t>@E_Vessells you a retard than bro 😂😂😂😂</w:t>
      </w:r>
    </w:p>
    <w:p>
      <w:r>
        <w:rPr>
          <w:b/>
          <w:u w:val="single"/>
        </w:rPr>
        <w:t>167427</w:t>
      </w:r>
    </w:p>
    <w:p>
      <w:r>
        <w:t>@danielles0715 That's because you are a retard</w:t>
      </w:r>
    </w:p>
    <w:p>
      <w:r>
        <w:rPr>
          <w:b/>
          <w:u w:val="single"/>
        </w:rPr>
        <w:t>167428</w:t>
      </w:r>
    </w:p>
    <w:p>
      <w:r>
        <w:t>@Horizon_Low @HorizonBorn @Vodkoa @HorizonRehv born lmfao your actually a retard</w:t>
      </w:r>
    </w:p>
    <w:p>
      <w:r>
        <w:rPr>
          <w:b/>
          <w:u w:val="single"/>
        </w:rPr>
        <w:t>167429</w:t>
      </w:r>
    </w:p>
    <w:p>
      <w:r>
        <w:t>@fromdatombs retard? No you should have said" who are you talking about?" Instead of just saying who</w:t>
      </w:r>
    </w:p>
    <w:p>
      <w:r>
        <w:rPr>
          <w:b/>
          <w:u w:val="single"/>
        </w:rPr>
        <w:t>167430</w:t>
      </w:r>
    </w:p>
    <w:p>
      <w:r>
        <w:t>@poutyjpg666 I don't think ur a retard</w:t>
      </w:r>
    </w:p>
    <w:p>
      <w:r>
        <w:rPr>
          <w:b/>
          <w:u w:val="single"/>
        </w:rPr>
        <w:t>167431</w:t>
      </w:r>
    </w:p>
    <w:p>
      <w:r>
        <w:t>@BradThor @colbarroosevelt @redsteeze what does it matter if there 3 or 6 if 65% support you 65% will vote 4 u @realDonaldTrump ur a retard</w:t>
      </w:r>
    </w:p>
    <w:p>
      <w:r>
        <w:rPr>
          <w:b/>
          <w:u w:val="single"/>
        </w:rPr>
        <w:t>167432</w:t>
      </w:r>
    </w:p>
    <w:p>
      <w:r>
        <w:t>@dashing_man5 @ShazyyBear u  retard UFC has weight classes because it's a legitimate sport. WWE is scripted that's a retarded comparison</w:t>
      </w:r>
    </w:p>
    <w:p>
      <w:r>
        <w:rPr>
          <w:b/>
          <w:u w:val="single"/>
        </w:rPr>
        <w:t>167433</w:t>
      </w:r>
    </w:p>
    <w:p>
      <w:r>
        <w:t>@Karensbot You just went full retard.</w:t>
      </w:r>
    </w:p>
    <w:p>
      <w:r>
        <w:rPr>
          <w:b/>
          <w:u w:val="single"/>
        </w:rPr>
        <w:t>167434</w:t>
      </w:r>
    </w:p>
    <w:p>
      <w:r>
        <w:t>@TeeSangkhampone's account is temporarily unavailable because it violates the Twitter Media Policy. Learn more.</w:t>
      </w:r>
    </w:p>
    <w:p>
      <w:r>
        <w:rPr>
          <w:b/>
          <w:u w:val="single"/>
        </w:rPr>
        <w:t>167435</w:t>
      </w:r>
    </w:p>
    <w:p>
      <w:r>
        <w:t>@MythDans ignore the retard lol.  You know Julian likes you so u will always have a chance to get back in. Much love brotha</w:t>
      </w:r>
    </w:p>
    <w:p>
      <w:r>
        <w:rPr>
          <w:b/>
          <w:u w:val="single"/>
        </w:rPr>
        <w:t>167436</w:t>
      </w:r>
    </w:p>
    <w:p>
      <w:r>
        <w:t>@RambyBambyy I did ??? Are you a fucking retard ?</w:t>
      </w:r>
    </w:p>
    <w:p>
      <w:r>
        <w:rPr>
          <w:b/>
          <w:u w:val="single"/>
        </w:rPr>
        <w:t>167437</w:t>
      </w:r>
    </w:p>
    <w:p>
      <w:r>
        <w:t>@parkologyy you obviously dont understand depression retard u are hurt so you hurt yourself it makes perfectly normal sense &amp;gt;:(</w:t>
      </w:r>
    </w:p>
    <w:p>
      <w:r>
        <w:rPr>
          <w:b/>
          <w:u w:val="single"/>
        </w:rPr>
        <w:t>167438</w:t>
      </w:r>
    </w:p>
    <w:p>
      <w:r>
        <w:t>@ObeyKaai that is PRINCESS Darth retard to you Obey nerd.</w:t>
      </w:r>
    </w:p>
    <w:p>
      <w:r>
        <w:rPr>
          <w:b/>
          <w:u w:val="single"/>
        </w:rPr>
        <w:t>167439</w:t>
      </w:r>
    </w:p>
    <w:p>
      <w:r>
        <w:t>@TBEInfinite if I wasn't on Cs it would already be happening ... "I dare u " your harmless retard stfu</w:t>
      </w:r>
    </w:p>
    <w:p>
      <w:r>
        <w:rPr>
          <w:b/>
          <w:u w:val="single"/>
        </w:rPr>
        <w:t>167440</w:t>
      </w:r>
    </w:p>
    <w:p>
      <w:r>
        <w:t>@yNick_ its 2 fucking dollars u awful retard</w:t>
      </w:r>
    </w:p>
    <w:p>
      <w:r>
        <w:rPr>
          <w:b/>
          <w:u w:val="single"/>
        </w:rPr>
        <w:t>167441</w:t>
      </w:r>
    </w:p>
    <w:p>
      <w:r>
        <w:t>@dc112sgt @gamespot these are my games and i didn't sell them you retard! these games are too legendary to sell them https://t.co/ar2wQ4FJ5y</w:t>
      </w:r>
    </w:p>
    <w:p>
      <w:r>
        <w:rPr>
          <w:b/>
          <w:u w:val="single"/>
        </w:rPr>
        <w:t>167442</w:t>
      </w:r>
    </w:p>
    <w:p>
      <w:r>
        <w:t>@OgunedoObinna @cristinalaila1 you are quiet challenged dumbass! ! Pack your bags and back to.you mud Hut you retard</w:t>
      </w:r>
    </w:p>
    <w:p>
      <w:r>
        <w:rPr>
          <w:b/>
          <w:u w:val="single"/>
        </w:rPr>
        <w:t>167443</w:t>
      </w:r>
    </w:p>
    <w:p>
      <w:r>
        <w:t>@angxlperez stfu retard</w:t>
      </w:r>
    </w:p>
    <w:p>
      <w:r>
        <w:rPr>
          <w:b/>
          <w:u w:val="single"/>
        </w:rPr>
        <w:t>167444</w:t>
      </w:r>
    </w:p>
    <w:p>
      <w:r>
        <w:t>@wendy4laws @TMZ You're the retard following them! #Unfollow or #block them if you don't like what they post! #commonsense</w:t>
      </w:r>
    </w:p>
    <w:p>
      <w:r>
        <w:rPr>
          <w:b/>
          <w:u w:val="single"/>
        </w:rPr>
        <w:t>167445</w:t>
      </w:r>
    </w:p>
    <w:p>
      <w:r>
        <w:t>@shawnkroughh did you get your window fixed? And it was my own dumb fault I parked behind the retard</w:t>
      </w:r>
    </w:p>
    <w:p>
      <w:r>
        <w:rPr>
          <w:b/>
          <w:u w:val="single"/>
        </w:rPr>
        <w:t>167446</w:t>
      </w:r>
    </w:p>
    <w:p>
      <w:r>
        <w:t>@BIG_WILLOW_ you been a retard 😂😂</w:t>
      </w:r>
    </w:p>
    <w:p>
      <w:r>
        <w:rPr>
          <w:b/>
          <w:u w:val="single"/>
        </w:rPr>
        <w:t>167447</w:t>
      </w:r>
    </w:p>
    <w:p>
      <w:r>
        <w:t>@L7Hexz think about the time u wasted exposing that guy which made no effect to anyones life u L7 retard</w:t>
      </w:r>
    </w:p>
    <w:p>
      <w:r>
        <w:rPr>
          <w:b/>
          <w:u w:val="single"/>
        </w:rPr>
        <w:t>167448</w:t>
      </w:r>
    </w:p>
    <w:p>
      <w:r>
        <w:t>@tehseenp and you forgot to mention bar girl name and his retard son...selective amnesia ?</w:t>
      </w:r>
    </w:p>
    <w:p>
      <w:r>
        <w:rPr>
          <w:b/>
          <w:u w:val="single"/>
        </w:rPr>
        <w:t>167449</w:t>
      </w:r>
    </w:p>
    <w:p>
      <w:r>
        <w:t>@zur4h dm me it you retard</w:t>
      </w:r>
    </w:p>
    <w:p>
      <w:r>
        <w:rPr>
          <w:b/>
          <w:u w:val="single"/>
        </w:rPr>
        <w:t>167450</w:t>
      </w:r>
    </w:p>
    <w:p>
      <w:r>
        <w:t>@xCahmz @GwidT fucking retard do you even know what exalt is</w:t>
      </w:r>
    </w:p>
    <w:p>
      <w:r>
        <w:rPr>
          <w:b/>
          <w:u w:val="single"/>
        </w:rPr>
        <w:t>167451</w:t>
      </w:r>
    </w:p>
    <w:p>
      <w:r>
        <w:t>@mcasil2016 @PeenusWeenus @espresso_selfie @redcar_tenken Dude. You come off as a retard by proclaiming Trump will use bombs for personal BS</w:t>
      </w:r>
    </w:p>
    <w:p>
      <w:r>
        <w:rPr>
          <w:b/>
          <w:u w:val="single"/>
        </w:rPr>
        <w:t>167452</w:t>
      </w:r>
    </w:p>
    <w:p>
      <w:r>
        <w:t>@meganfarnham not now you retard i meant last night</w:t>
      </w:r>
    </w:p>
    <w:p>
      <w:r>
        <w:rPr>
          <w:b/>
          <w:u w:val="single"/>
        </w:rPr>
        <w:t>167453</w:t>
      </w:r>
    </w:p>
    <w:p>
      <w:r>
        <w:t>@etsy48 who has ur skype retard</w:t>
      </w:r>
    </w:p>
    <w:p>
      <w:r>
        <w:rPr>
          <w:b/>
          <w:u w:val="single"/>
        </w:rPr>
        <w:t>167454</w:t>
      </w:r>
    </w:p>
    <w:p>
      <w:r>
        <w:t>@scrufthejanitor @Krose7298 @BrianLikesGames @majornelson so nice try retard. Know your shit before talking</w:t>
      </w:r>
    </w:p>
    <w:p>
      <w:r>
        <w:rPr>
          <w:b/>
          <w:u w:val="single"/>
        </w:rPr>
        <w:t>167455</w:t>
      </w:r>
    </w:p>
    <w:p>
      <w:r>
        <w:t>@iNimba they're not you retard, just trying to see what they would like</w:t>
      </w:r>
    </w:p>
    <w:p>
      <w:r>
        <w:rPr>
          <w:b/>
          <w:u w:val="single"/>
        </w:rPr>
        <w:t>167456</w:t>
      </w:r>
    </w:p>
    <w:p>
      <w:r>
        <w:t>@CHARGERFANRV @MannyPacquiaoTR u r a retard manny fought a great fight against mayweather u dont know shit about boxing BITCHBOY!!!</w:t>
      </w:r>
    </w:p>
    <w:p>
      <w:r>
        <w:rPr>
          <w:b/>
          <w:u w:val="single"/>
        </w:rPr>
        <w:t>167457</w:t>
      </w:r>
    </w:p>
    <w:p>
      <w:r>
        <w:t>@CearaRobin @Lyndsay_Kirkham When you believe someone is guilty despite evidence to the contrary, you are rape culture (and a retard).</w:t>
      </w:r>
    </w:p>
    <w:p>
      <w:r>
        <w:rPr>
          <w:b/>
          <w:u w:val="single"/>
        </w:rPr>
        <w:t>167458</w:t>
      </w:r>
    </w:p>
    <w:p>
      <w:r>
        <w:t>@gerrytate @ManUtd no. you just don't go full retard.</w:t>
      </w:r>
    </w:p>
    <w:p>
      <w:r>
        <w:rPr>
          <w:b/>
          <w:u w:val="single"/>
        </w:rPr>
        <w:t>167459</w:t>
      </w:r>
    </w:p>
    <w:p>
      <w:r>
        <w:t>@paranoiapzy YOUR A RETARD WHEN DID I SAY I WAS EVEN USING ANY OF THEM FUCKING HELL JUST LEAVE YOUR A MEME AND LIKE ANIME KIDS YOUR A FREAK</w:t>
      </w:r>
    </w:p>
    <w:p>
      <w:r>
        <w:rPr>
          <w:b/>
          <w:u w:val="single"/>
        </w:rPr>
        <w:t>167460</w:t>
      </w:r>
    </w:p>
    <w:p>
      <w:r>
        <w:t>@KEEMSTAR @chris_spiger you fucking retard do you actually think Europe let people be a paedophile and rape kids.</w:t>
      </w:r>
    </w:p>
    <w:p>
      <w:r>
        <w:rPr>
          <w:b/>
          <w:u w:val="single"/>
        </w:rPr>
        <w:t>167461</w:t>
      </w:r>
    </w:p>
    <w:p>
      <w:r>
        <w:t>@FaZeDirty @KEEMSTAR it's funny bc just bc this is the sniping community apperntly FaZe is involved somehow. KEEM you look like a retard</w:t>
      </w:r>
    </w:p>
    <w:p>
      <w:r>
        <w:rPr>
          <w:b/>
          <w:u w:val="single"/>
        </w:rPr>
        <w:t>167462</w:t>
      </w:r>
    </w:p>
    <w:p>
      <w:r>
        <w:t>@guudfriday u are very stupid and I'm here to let u know. Retard</w:t>
      </w:r>
    </w:p>
    <w:p>
      <w:r>
        <w:rPr>
          <w:b/>
          <w:u w:val="single"/>
        </w:rPr>
        <w:t>167463</w:t>
      </w:r>
    </w:p>
    <w:p>
      <w:r>
        <w:t>@Goobyrr @SynergyGrief you are a fucking retard</w:t>
      </w:r>
    </w:p>
    <w:p>
      <w:r>
        <w:rPr>
          <w:b/>
          <w:u w:val="single"/>
        </w:rPr>
        <w:t>167464</w:t>
      </w:r>
    </w:p>
    <w:p>
      <w:r>
        <w:t>@dingocunt I am no Arab you retard</w:t>
      </w:r>
    </w:p>
    <w:p>
      <w:r>
        <w:rPr>
          <w:b/>
          <w:u w:val="single"/>
        </w:rPr>
        <w:t>167465</w:t>
      </w:r>
    </w:p>
    <w:p>
      <w:r>
        <w:t>@DanScavino @NickGass @politico Couldn't even do your homework, could you retard? #BestPeople</w:t>
      </w:r>
    </w:p>
    <w:p>
      <w:r>
        <w:rPr>
          <w:b/>
          <w:u w:val="single"/>
        </w:rPr>
        <w:t>167466</w:t>
      </w:r>
    </w:p>
    <w:p>
      <w:r>
        <w:t>@Replays_slays not you retard untag</w:t>
      </w:r>
    </w:p>
    <w:p>
      <w:r>
        <w:rPr>
          <w:b/>
          <w:u w:val="single"/>
        </w:rPr>
        <w:t>167467</w:t>
      </w:r>
    </w:p>
    <w:p>
      <w:r>
        <w:t>@Sliiverr @HardLightPlays @Jxrney1 @imCartiaye @Crtitcal_rP you can afford it yet you dispute over it. You make no sense go kys retard.</w:t>
      </w:r>
    </w:p>
    <w:p>
      <w:r>
        <w:rPr>
          <w:b/>
          <w:u w:val="single"/>
        </w:rPr>
        <w:t>167468</w:t>
      </w:r>
    </w:p>
    <w:p>
      <w:r>
        <w:t>@BarreleneOK @AbullIl @AZUMlFY @st4nhope no you retard I'm in lc I'm at dads this weekend otherwise I would</w:t>
      </w:r>
    </w:p>
    <w:p>
      <w:r>
        <w:rPr>
          <w:b/>
          <w:u w:val="single"/>
        </w:rPr>
        <w:t>167469</w:t>
      </w:r>
    </w:p>
    <w:p>
      <w:r>
        <w:t>@ItzRevelation @irrelevantself why you starting on Brandon you fucking retard</w:t>
      </w:r>
    </w:p>
    <w:p>
      <w:r>
        <w:rPr>
          <w:b/>
          <w:u w:val="single"/>
        </w:rPr>
        <w:t>167470</w:t>
      </w:r>
    </w:p>
    <w:p>
      <w:r>
        <w:t>@Rahulein STFU abt my upbringing!Who the hell are you!!Don't even think of crossing the line with me.Retard like you namesake!!!!</w:t>
      </w:r>
    </w:p>
    <w:p>
      <w:r>
        <w:rPr>
          <w:b/>
          <w:u w:val="single"/>
        </w:rPr>
        <w:t>167471</w:t>
      </w:r>
    </w:p>
    <w:p>
      <w:r>
        <w:t>@mmaddalenaa @PeopleRuin the unitard for you retard</w:t>
      </w:r>
    </w:p>
    <w:p>
      <w:r>
        <w:rPr>
          <w:b/>
          <w:u w:val="single"/>
        </w:rPr>
        <w:t>167472</w:t>
      </w:r>
    </w:p>
    <w:p>
      <w:r>
        <w:t>@DareDarii why are you keep following and unfollowing me you retard</w:t>
      </w:r>
    </w:p>
    <w:p>
      <w:r>
        <w:rPr>
          <w:b/>
          <w:u w:val="single"/>
        </w:rPr>
        <w:t>167473</w:t>
      </w:r>
    </w:p>
    <w:p>
      <w:r>
        <w:t>@SteveWilkosTV dude your suck a fucking retard dude was a sex addict trying to save his marriage and came to you for help you are a bitch</w:t>
      </w:r>
    </w:p>
    <w:p>
      <w:r>
        <w:rPr>
          <w:b/>
          <w:u w:val="single"/>
        </w:rPr>
        <w:t>167474</w:t>
      </w:r>
    </w:p>
    <w:p>
      <w:r>
        <w:t>@notShooby @gr8b8 @StealBeams nah ur just a retard</w:t>
      </w:r>
    </w:p>
    <w:p>
      <w:r>
        <w:rPr>
          <w:b/>
          <w:u w:val="single"/>
        </w:rPr>
        <w:t>167475</w:t>
      </w:r>
    </w:p>
    <w:p>
      <w:r>
        <w:t>@spursNutN17 @spurredontv being black ain't got nothing to do with it u retard. Leave the racist jokes</w:t>
      </w:r>
    </w:p>
    <w:p>
      <w:r>
        <w:rPr>
          <w:b/>
          <w:u w:val="single"/>
        </w:rPr>
        <w:t>167476</w:t>
      </w:r>
    </w:p>
    <w:p>
      <w:r>
        <w:t>@AllGd66 @012dmac @TheHock11 @pdean42 how many ones games did u play? #wizzcrackingup #retard #yuuppp</w:t>
      </w:r>
    </w:p>
    <w:p>
      <w:r>
        <w:rPr>
          <w:b/>
          <w:u w:val="single"/>
        </w:rPr>
        <w:t>167477</w:t>
      </w:r>
    </w:p>
    <w:p>
      <w:r>
        <w:t>@Rectifyz yea nice dodge retard, don't ever call me shit again you awful fucking idiot</w:t>
      </w:r>
    </w:p>
    <w:p>
      <w:r>
        <w:rPr>
          <w:b/>
          <w:u w:val="single"/>
        </w:rPr>
        <w:t>167478</w:t>
      </w:r>
    </w:p>
    <w:p>
      <w:r>
        <w:t>@MxhzL @pumzoa2 I'll pay you back retard stfu</w:t>
      </w:r>
    </w:p>
    <w:p>
      <w:r>
        <w:rPr>
          <w:b/>
          <w:u w:val="single"/>
        </w:rPr>
        <w:t>167479</w:t>
      </w:r>
    </w:p>
    <w:p>
      <w:r>
        <w:t>@youmatei @9GAGTweets fake nederlander xd,  you accuse him to be a retard but you use the word nederlander in an english sentince</w:t>
      </w:r>
    </w:p>
    <w:p>
      <w:r>
        <w:rPr>
          <w:b/>
          <w:u w:val="single"/>
        </w:rPr>
        <w:t>167480</w:t>
      </w:r>
    </w:p>
    <w:p>
      <w:r>
        <w:t>@TimesNow Sudanshu Trivedi u speak like a retard... Don't speak nonsense.. #FightRacism</w:t>
      </w:r>
    </w:p>
    <w:p>
      <w:r>
        <w:rPr>
          <w:b/>
          <w:u w:val="single"/>
        </w:rPr>
        <w:t>167481</w:t>
      </w:r>
    </w:p>
    <w:p>
      <w:r>
        <w:t>@xgalac What are u gonna do now? Block this account? You weak retard, i dont give a sht if you have to do Lucid work or if ur busy</w:t>
      </w:r>
    </w:p>
    <w:p>
      <w:r>
        <w:rPr>
          <w:b/>
          <w:u w:val="single"/>
        </w:rPr>
        <w:t>167482</w:t>
      </w:r>
    </w:p>
    <w:p>
      <w:r>
        <w:t>@Serpentine202 @IanReifowitz Sorry, we gotta go full retard. Start talking Democratic Socialism, if you wanna get laid.😎</w:t>
      </w:r>
    </w:p>
    <w:p>
      <w:r>
        <w:rPr>
          <w:b/>
          <w:u w:val="single"/>
        </w:rPr>
        <w:t>167483</w:t>
      </w:r>
    </w:p>
    <w:p>
      <w:r>
        <w:t>@JonahSnowder is all you do stalk my Twitter? are you so retard all you got time for is that?</w:t>
      </w:r>
    </w:p>
    <w:p>
      <w:r>
        <w:rPr>
          <w:b/>
          <w:u w:val="single"/>
        </w:rPr>
        <w:t>167484</w:t>
      </w:r>
    </w:p>
    <w:p>
      <w:r>
        <w:t>@nishen_p @ManUtd you're a retard..your best player is suppose to win your team points :/</w:t>
      </w:r>
    </w:p>
    <w:p>
      <w:r>
        <w:rPr>
          <w:b/>
          <w:u w:val="single"/>
        </w:rPr>
        <w:t>167485</w:t>
      </w:r>
    </w:p>
    <w:p>
      <w:r>
        <w:t>@hogtownserb lol congratulations on finally figuring out I'm fucking with you 2 hours later. you're a fucking retard, have a good night</w:t>
      </w:r>
    </w:p>
    <w:p>
      <w:r>
        <w:rPr>
          <w:b/>
          <w:u w:val="single"/>
        </w:rPr>
        <w:t>167486</w:t>
      </w:r>
    </w:p>
    <w:p>
      <w:r>
        <w:t>@ClayTravis Go ahead and sell your @twitter stock.  They've gone full retard.</w:t>
      </w:r>
    </w:p>
    <w:p>
      <w:r>
        <w:rPr>
          <w:b/>
          <w:u w:val="single"/>
        </w:rPr>
        <w:t>167487</w:t>
      </w:r>
    </w:p>
    <w:p>
      <w:r>
        <w:t>@PeytonGlaze @fcpsnews @RyanLMcElveen maybe use windshield wiper you retard</w:t>
      </w:r>
    </w:p>
    <w:p>
      <w:r>
        <w:rPr>
          <w:b/>
          <w:u w:val="single"/>
        </w:rPr>
        <w:t>167488</w:t>
      </w:r>
    </w:p>
    <w:p>
      <w:r>
        <w:t>@Zawolfy you wanted me to actually try? stupid ass retard kid</w:t>
      </w:r>
    </w:p>
    <w:p>
      <w:r>
        <w:rPr>
          <w:b/>
          <w:u w:val="single"/>
        </w:rPr>
        <w:t>167489</w:t>
      </w:r>
    </w:p>
    <w:p>
      <w:r>
        <w:t>@Kynarrr @ConflictsTG stfu you sound so stupid rn get this retard out my mentions have fun submitting proof of a no show for 2 dollars</w:t>
      </w:r>
    </w:p>
    <w:p>
      <w:r>
        <w:rPr>
          <w:b/>
          <w:u w:val="single"/>
        </w:rPr>
        <w:t>167490</w:t>
      </w:r>
    </w:p>
    <w:p>
      <w:r>
        <w:t>@_trillestkay but that's a damn heart you retard don't get beat up again</w:t>
      </w:r>
    </w:p>
    <w:p>
      <w:r>
        <w:rPr>
          <w:b/>
          <w:u w:val="single"/>
        </w:rPr>
        <w:t>167491</w:t>
      </w:r>
    </w:p>
    <w:p>
      <w:r>
        <w:t>@JayStay_617 Lmaoo no kid you became a full out retard</w:t>
      </w:r>
    </w:p>
    <w:p>
      <w:r>
        <w:rPr>
          <w:b/>
          <w:u w:val="single"/>
        </w:rPr>
        <w:t>167492</w:t>
      </w:r>
    </w:p>
    <w:p>
      <w:r>
        <w:t>@L7Djinn me and inertia will join there you go retard</w:t>
      </w:r>
    </w:p>
    <w:p>
      <w:r>
        <w:rPr>
          <w:b/>
          <w:u w:val="single"/>
        </w:rPr>
        <w:t>167493</w:t>
      </w:r>
    </w:p>
    <w:p>
      <w:r>
        <w:t>@ToorquerZ yea with my team, it's called me myself and I have no one to play with u retard</w:t>
      </w:r>
    </w:p>
    <w:p>
      <w:r>
        <w:rPr>
          <w:b/>
          <w:u w:val="single"/>
        </w:rPr>
        <w:t>167494</w:t>
      </w:r>
    </w:p>
    <w:p>
      <w:r>
        <w:t>@Porbss fuck off retard get your grades up mine are fine</w:t>
      </w:r>
    </w:p>
    <w:p>
      <w:r>
        <w:rPr>
          <w:b/>
          <w:u w:val="single"/>
        </w:rPr>
        <w:t>167495</w:t>
      </w:r>
    </w:p>
    <w:p>
      <w:r>
        <w:t>@Masethekid she's not a bully but imagine what happens when u get a retard a whistle or a bell jst picture it</w:t>
      </w:r>
    </w:p>
    <w:p>
      <w:r>
        <w:rPr>
          <w:b/>
          <w:u w:val="single"/>
        </w:rPr>
        <w:t>167496</w:t>
      </w:r>
    </w:p>
    <w:p>
      <w:r>
        <w:t>@CupcakKe_rapper you fucking deserved it retard hope you get cancer</w:t>
      </w:r>
    </w:p>
    <w:p>
      <w:r>
        <w:rPr>
          <w:b/>
          <w:u w:val="single"/>
        </w:rPr>
        <w:t>167497</w:t>
      </w:r>
    </w:p>
    <w:p>
      <w:r>
        <w:t>@sexywaifus u needa die if u don't respect the almighty crude u retard</w:t>
      </w:r>
    </w:p>
    <w:p>
      <w:r>
        <w:rPr>
          <w:b/>
          <w:u w:val="single"/>
        </w:rPr>
        <w:t>167498</w:t>
      </w:r>
    </w:p>
    <w:p>
      <w:r>
        <w:t>@jongaunt You're such a pathetic little cunt that you block people so they can't prove you wrong. You inbred retard</w:t>
      </w:r>
    </w:p>
    <w:p>
      <w:r>
        <w:rPr>
          <w:b/>
          <w:u w:val="single"/>
        </w:rPr>
        <w:t>167499</w:t>
      </w:r>
    </w:p>
    <w:p>
      <w:r>
        <w:t>@kanyewest man your a fucking retard</w:t>
      </w:r>
    </w:p>
    <w:p>
      <w:r>
        <w:rPr>
          <w:b/>
          <w:u w:val="single"/>
        </w:rPr>
        <w:t>167500</w:t>
      </w:r>
    </w:p>
    <w:p>
      <w:r>
        <w:t>@1Strado Are you fucking retarded?</w:t>
      </w:r>
    </w:p>
    <w:p>
      <w:r>
        <w:rPr>
          <w:b/>
          <w:u w:val="single"/>
        </w:rPr>
        <w:t>167501</w:t>
      </w:r>
    </w:p>
    <w:p>
      <w:r>
        <w:t>@TH14DB10 thats a shame...you know. Rik going fall retard when that happens.</w:t>
      </w:r>
    </w:p>
    <w:p>
      <w:r>
        <w:rPr>
          <w:b/>
          <w:u w:val="single"/>
        </w:rPr>
        <w:t>167502</w:t>
      </w:r>
    </w:p>
    <w:p>
      <w:r>
        <w:t>@XIXXIVXV @Sw6mpy @Krmh_GFX @SevenFoldStudio @SevenFoldSnipin it's a joke you fucking retard and I was talking to swampy not u</w:t>
      </w:r>
    </w:p>
    <w:p>
      <w:r>
        <w:rPr>
          <w:b/>
          <w:u w:val="single"/>
        </w:rPr>
        <w:t>167503</w:t>
      </w:r>
    </w:p>
    <w:p>
      <w:r>
        <w:t>@AIkemyst  i am better than u retard</w:t>
      </w:r>
    </w:p>
    <w:p>
      <w:r>
        <w:rPr>
          <w:b/>
          <w:u w:val="single"/>
        </w:rPr>
        <w:t>167504</w:t>
      </w:r>
    </w:p>
    <w:p>
      <w:r>
        <w:t>@JebBush you are a full on fucking retard</w:t>
      </w:r>
    </w:p>
    <w:p>
      <w:r>
        <w:rPr>
          <w:b/>
          <w:u w:val="single"/>
        </w:rPr>
        <w:t>167505</w:t>
      </w:r>
    </w:p>
    <w:p>
      <w:r>
        <w:t>@JohnBerman Half of party is retarded. HOW can u vote for a policy ignorant, insult throwing, unelectable clown like Trump?MORON Republicans</w:t>
      </w:r>
    </w:p>
    <w:p>
      <w:r>
        <w:rPr>
          <w:b/>
          <w:u w:val="single"/>
        </w:rPr>
        <w:t>167506</w:t>
      </w:r>
    </w:p>
    <w:p>
      <w:r>
        <w:t>@realDonaldTrump @FoxNews but your ugly ass will be on @foxandfriends 10 times a day, retard!!</w:t>
      </w:r>
    </w:p>
    <w:p>
      <w:r>
        <w:rPr>
          <w:b/>
          <w:u w:val="single"/>
        </w:rPr>
        <w:t>167507</w:t>
      </w:r>
    </w:p>
    <w:p>
      <w:r>
        <w:t>@ssyldd You just a retard, you ain't the devil😭</w:t>
      </w:r>
    </w:p>
    <w:p>
      <w:r>
        <w:rPr>
          <w:b/>
          <w:u w:val="single"/>
        </w:rPr>
        <w:t>167508</w:t>
      </w:r>
    </w:p>
    <w:p>
      <w:r>
        <w:t>@SeAndre_3000 I know.. I have no idea what he was thinking! He's a clueless retard &amp;amp; he's in charge of our club 😂</w:t>
      </w:r>
    </w:p>
    <w:p>
      <w:r>
        <w:rPr>
          <w:b/>
          <w:u w:val="single"/>
        </w:rPr>
        <w:t>167509</w:t>
      </w:r>
    </w:p>
    <w:p>
      <w:r>
        <w:t>@URADouchebag and expose fools so you feel better about looking in the mirror and seeing a fat retard limp dick pussy Touch yourself to that</w:t>
      </w:r>
    </w:p>
    <w:p>
      <w:r>
        <w:rPr>
          <w:b/>
          <w:u w:val="single"/>
        </w:rPr>
        <w:t>167510</w:t>
      </w:r>
    </w:p>
    <w:p>
      <w:r>
        <w:t>@HorizonLegends @Hecular where did i leave u retard</w:t>
      </w:r>
    </w:p>
    <w:p>
      <w:r>
        <w:rPr>
          <w:b/>
          <w:u w:val="single"/>
        </w:rPr>
        <w:t>167511</w:t>
      </w:r>
    </w:p>
    <w:p>
      <w:r>
        <w:t>@Silver_Prex @fuhzn yeah fuhzers you retard</w:t>
      </w:r>
    </w:p>
    <w:p>
      <w:r>
        <w:rPr>
          <w:b/>
          <w:u w:val="single"/>
        </w:rPr>
        <w:t>167512</w:t>
      </w:r>
    </w:p>
    <w:p>
      <w:r>
        <w:t>@freyatalks no it wasn't you absolute retard</w:t>
      </w:r>
    </w:p>
    <w:p>
      <w:r>
        <w:rPr>
          <w:b/>
          <w:u w:val="single"/>
        </w:rPr>
        <w:t>167513</w:t>
      </w:r>
    </w:p>
    <w:p>
      <w:r>
        <w:t>@X_DreamsClash @Doomedschultze @James66_CoC @Legend_KDA FUCK OFF GO DIE YOU RETARD</w:t>
      </w:r>
    </w:p>
    <w:p>
      <w:r>
        <w:rPr>
          <w:b/>
          <w:u w:val="single"/>
        </w:rPr>
        <w:t>167514</w:t>
      </w:r>
    </w:p>
    <w:p>
      <w:r>
        <w:t>@vinarmani @joerogan @FoxNewsInsider those teen punks are killers you fucking retard.</w:t>
      </w:r>
    </w:p>
    <w:p>
      <w:r>
        <w:rPr>
          <w:b/>
          <w:u w:val="single"/>
        </w:rPr>
        <w:t>167515</w:t>
      </w:r>
    </w:p>
    <w:p>
      <w:r>
        <w:t>@StabbaDabbaDoo FUCK YOU RETARD ADOPTED NO DAD LOOKIN ASS HEAD ASS NO FRIENDS RETARDATION</w:t>
      </w:r>
    </w:p>
    <w:p>
      <w:r>
        <w:rPr>
          <w:b/>
          <w:u w:val="single"/>
        </w:rPr>
        <w:t>167516</w:t>
      </w:r>
    </w:p>
    <w:p>
      <w:r>
        <w:t>@KP24 @EDENDUBAI @darrensammy88 @grantelliottnz That's Nathan McCullum you retard.</w:t>
      </w:r>
    </w:p>
    <w:p>
      <w:r>
        <w:rPr>
          <w:b/>
          <w:u w:val="single"/>
        </w:rPr>
        <w:t>167517</w:t>
      </w:r>
    </w:p>
    <w:p>
      <w:r>
        <w:t>@ashutosh83B u have balls to question one of the most powerful men in the world. Either u were a born retard or a clone of kejri. Shithead.</w:t>
      </w:r>
    </w:p>
    <w:p>
      <w:r>
        <w:rPr>
          <w:b/>
          <w:u w:val="single"/>
        </w:rPr>
        <w:t>167518</w:t>
      </w:r>
    </w:p>
    <w:p>
      <w:r>
        <w:t>@titotinytits you should talk more in these videos oh wait nevermind because you sound like a fucking  retard with a speech impediment</w:t>
      </w:r>
    </w:p>
    <w:p>
      <w:r>
        <w:rPr>
          <w:b/>
          <w:u w:val="single"/>
        </w:rPr>
        <w:t>167519</w:t>
      </w:r>
    </w:p>
    <w:p>
      <w:r>
        <w:t>@HaiderUppal_ Learn some manners, you deluded dishface retard.</w:t>
      </w:r>
    </w:p>
    <w:p>
      <w:r>
        <w:rPr>
          <w:b/>
          <w:u w:val="single"/>
        </w:rPr>
        <w:t>167520</w:t>
      </w:r>
    </w:p>
    <w:p>
      <w:r>
        <w:t>@zQilot so then tweet at me instead of leaving it blank you retard</w:t>
      </w:r>
    </w:p>
    <w:p>
      <w:r>
        <w:rPr>
          <w:b/>
          <w:u w:val="single"/>
        </w:rPr>
        <w:t>167521</w:t>
      </w:r>
    </w:p>
    <w:p>
      <w:r>
        <w:t>@Warrior_604 I'm 10-1 against you but ok say what you want donating freak. Btw emps suck in 2v2s+ awful retard</w:t>
      </w:r>
    </w:p>
    <w:p>
      <w:r>
        <w:rPr>
          <w:b/>
          <w:u w:val="single"/>
        </w:rPr>
        <w:t>167522</w:t>
      </w:r>
    </w:p>
    <w:p>
      <w:r>
        <w:t>@BroadcastMoose obviously you retard</w:t>
      </w:r>
    </w:p>
    <w:p>
      <w:r>
        <w:rPr>
          <w:b/>
          <w:u w:val="single"/>
        </w:rPr>
        <w:t>167523</w:t>
      </w:r>
    </w:p>
    <w:p>
      <w:r>
        <w:t>@Lehotdog clothes go on my body, not on the wrist you retard</w:t>
      </w:r>
    </w:p>
    <w:p>
      <w:r>
        <w:rPr>
          <w:b/>
          <w:u w:val="single"/>
        </w:rPr>
        <w:t>167524</w:t>
      </w:r>
    </w:p>
    <w:p>
      <w:r>
        <w:t>@WorldStarFunny @CloudN9neSyrup I hope you OD fucking retard.</w:t>
      </w:r>
    </w:p>
    <w:p>
      <w:r>
        <w:rPr>
          <w:b/>
          <w:u w:val="single"/>
        </w:rPr>
        <w:t>167525</w:t>
      </w:r>
    </w:p>
    <w:p>
      <w:r>
        <w:t>@ZyCro_ Yo retard how about unblocking me instead of chatting shit behind my back and we'll see the truth about you ight.</w:t>
      </w:r>
    </w:p>
    <w:p>
      <w:r>
        <w:rPr>
          <w:b/>
          <w:u w:val="single"/>
        </w:rPr>
        <w:t>167526</w:t>
      </w:r>
    </w:p>
    <w:p>
      <w:r>
        <w:t xml:space="preserve">@Punchline254 it cant be a streak if it's only one game you retard! </w:t>
        <w:br/>
        <w:t>Learn English.</w:t>
      </w:r>
    </w:p>
    <w:p>
      <w:r>
        <w:rPr>
          <w:b/>
          <w:u w:val="single"/>
        </w:rPr>
        <w:t>167527</w:t>
      </w:r>
    </w:p>
    <w:p>
      <w:r>
        <w:t>@harry_hall32 @Overholtz21 @ShaunBullion @coltonbooth7 Harry you're a smart guy, but you just took the retard cake with that tweet</w:t>
      </w:r>
    </w:p>
    <w:p>
      <w:r>
        <w:rPr>
          <w:b/>
          <w:u w:val="single"/>
        </w:rPr>
        <w:t>167528</w:t>
      </w:r>
    </w:p>
    <w:p>
      <w:r>
        <w:t>@Whiteboy7thst yeah it's pretty sad your retard ass is complaining about a fucking video game get over yourself.</w:t>
      </w:r>
    </w:p>
    <w:p>
      <w:r>
        <w:rPr>
          <w:b/>
          <w:u w:val="single"/>
        </w:rPr>
        <w:t>167529</w:t>
      </w:r>
    </w:p>
    <w:p>
      <w:r>
        <w:t>@CommonWhiteGrls How dare you insult a child in such a disgusting manner, there's a limit to how far even an idiot can joke, ugly retard!</w:t>
      </w:r>
    </w:p>
    <w:p>
      <w:r>
        <w:rPr>
          <w:b/>
          <w:u w:val="single"/>
        </w:rPr>
        <w:t>167530</w:t>
      </w:r>
    </w:p>
    <w:p>
      <w:r>
        <w:t>@WhiteHouse @POTUS Hahahaha another example of @realDonaldTrump alternative facts. Get a life you delusional retard. Gets your eyes checked.</w:t>
      </w:r>
    </w:p>
    <w:p>
      <w:r>
        <w:rPr>
          <w:b/>
          <w:u w:val="single"/>
        </w:rPr>
        <w:t>167531</w:t>
      </w:r>
    </w:p>
    <w:p>
      <w:r>
        <w:t>@iSpiideyyy retard cos i told the truth!? everytime u hear the truth u cant bear it, it pains u, u have to reply with abuse!</w:t>
      </w:r>
    </w:p>
    <w:p>
      <w:r>
        <w:rPr>
          <w:b/>
          <w:u w:val="single"/>
        </w:rPr>
        <w:t>167532</w:t>
      </w:r>
    </w:p>
    <w:p>
      <w:r>
        <w:t xml:space="preserve">@TheSonicFox if you want to go full retard, make him a steel D. </w:t>
        <w:br/>
        <w:br/>
        <w:t>Though it might break more ass than the usual.</w:t>
      </w:r>
    </w:p>
    <w:p>
      <w:r>
        <w:rPr>
          <w:b/>
          <w:u w:val="single"/>
        </w:rPr>
        <w:t>167533</w:t>
      </w:r>
    </w:p>
    <w:p>
      <w:r>
        <w:t>@TreatJMB i imagine u must stand there looking like a retard</w:t>
      </w:r>
    </w:p>
    <w:p>
      <w:r>
        <w:rPr>
          <w:b/>
          <w:u w:val="single"/>
        </w:rPr>
        <w:t>167534</w:t>
      </w:r>
    </w:p>
    <w:p>
      <w:r>
        <w:t>@FTBYouTube and I think every knows you should never go full retard</w:t>
      </w:r>
    </w:p>
    <w:p>
      <w:r>
        <w:rPr>
          <w:b/>
          <w:u w:val="single"/>
        </w:rPr>
        <w:t>167535</w:t>
      </w:r>
    </w:p>
    <w:p>
      <w:r>
        <w:t>@cherokee33g's account is temporarily unavailable because it violates the Twitter Media Policy. Learn more.</w:t>
      </w:r>
    </w:p>
    <w:p>
      <w:r>
        <w:rPr>
          <w:b/>
          <w:u w:val="single"/>
        </w:rPr>
        <w:t>167536</w:t>
      </w:r>
    </w:p>
    <w:p>
      <w:r>
        <w:t>@CNN you mean the inanimate object standing in front of another inanimate object,because they're both inanimate objected? CNN is full retard</w:t>
      </w:r>
    </w:p>
    <w:p>
      <w:r>
        <w:rPr>
          <w:b/>
          <w:u w:val="single"/>
        </w:rPr>
        <w:t>167537</w:t>
      </w:r>
    </w:p>
    <w:p>
      <w:r>
        <w:t>@Noobface I guess you and RexYawn have the same opinion. It's the internet, so act like a retard for no reason</w:t>
      </w:r>
    </w:p>
    <w:p>
      <w:r>
        <w:rPr>
          <w:b/>
          <w:u w:val="single"/>
        </w:rPr>
        <w:t>167538</w:t>
      </w:r>
    </w:p>
    <w:p>
      <w:r>
        <w:t>@markyboykk22 @UbisoftSupport wtf is your grammar retard</w:t>
      </w:r>
    </w:p>
    <w:p>
      <w:r>
        <w:rPr>
          <w:b/>
          <w:u w:val="single"/>
        </w:rPr>
        <w:t>167539</w:t>
      </w:r>
    </w:p>
    <w:p>
      <w:r>
        <w:t>@notnoah92 Everything someone says is a statement... Calling you a fucking retard is also a statement... A true one...</w:t>
      </w:r>
    </w:p>
    <w:p>
      <w:r>
        <w:rPr>
          <w:b/>
          <w:u w:val="single"/>
        </w:rPr>
        <w:t>167540</w:t>
      </w:r>
    </w:p>
    <w:p>
      <w:r>
        <w:t>@RiceGum is such a little bitch. if u make fun of people on youtube u should be able to take jokes irl. never hit a women you fucking retard</w:t>
      </w:r>
    </w:p>
    <w:p>
      <w:r>
        <w:rPr>
          <w:b/>
          <w:u w:val="single"/>
        </w:rPr>
        <w:t>167541</w:t>
      </w:r>
    </w:p>
    <w:p>
      <w:r>
        <w:t>@BeVz_Connor you thought you could get away with a new group you retard</w:t>
      </w:r>
    </w:p>
    <w:p>
      <w:r>
        <w:rPr>
          <w:b/>
          <w:u w:val="single"/>
        </w:rPr>
        <w:t>167542</w:t>
      </w:r>
    </w:p>
    <w:p>
      <w:r>
        <w:t>@Spxrts yeah true lmao but you never know they have a dyslexic retard playing the 5</w:t>
      </w:r>
    </w:p>
    <w:p>
      <w:r>
        <w:rPr>
          <w:b/>
          <w:u w:val="single"/>
        </w:rPr>
        <w:t>167543</w:t>
      </w:r>
    </w:p>
    <w:p>
      <w:r>
        <w:t>@AndreBauerSC  You acted like a retard on CNN tonight! So....are you a retard? Yes...you are a retard!!!</w:t>
      </w:r>
    </w:p>
    <w:p>
      <w:r>
        <w:rPr>
          <w:b/>
          <w:u w:val="single"/>
        </w:rPr>
        <w:t>167544</w:t>
      </w:r>
    </w:p>
    <w:p>
      <w:r>
        <w:t>@iNonVicious your litterally just making ecxuses for droping 2 kills in 2 maps ask anyone we dont boot you werent lagging doshit retard</w:t>
      </w:r>
    </w:p>
    <w:p>
      <w:r>
        <w:rPr>
          <w:b/>
          <w:u w:val="single"/>
        </w:rPr>
        <w:t>167545</w:t>
      </w:r>
    </w:p>
    <w:p>
      <w:r>
        <w:t>@7mo_778 @Pourpos_Of_Life @Hol91508436 @Ali_loco1 lmao like id take any islamic propaganda seriously. im a first worlder you retard.</w:t>
      </w:r>
    </w:p>
    <w:p>
      <w:r>
        <w:rPr>
          <w:b/>
          <w:u w:val="single"/>
        </w:rPr>
        <w:t>167546</w:t>
      </w:r>
    </w:p>
    <w:p>
      <w:r>
        <w:t>@HollywoodLife @RiceGum @TheGabbieShow ur legit a fucking retard</w:t>
      </w:r>
    </w:p>
    <w:p>
      <w:r>
        <w:rPr>
          <w:b/>
          <w:u w:val="single"/>
        </w:rPr>
        <w:t>167547</w:t>
      </w:r>
    </w:p>
    <w:p>
      <w:r>
        <w:t>@Pronnee your logo is shit, looks like a retarded fish</w:t>
      </w:r>
    </w:p>
    <w:p>
      <w:r>
        <w:rPr>
          <w:b/>
          <w:u w:val="single"/>
        </w:rPr>
        <w:t>167548</w:t>
      </w:r>
    </w:p>
    <w:p>
      <w:r>
        <w:t>@oJaen_ lmao stfu you are a joke you killed us while we were getting out retard</w:t>
      </w:r>
    </w:p>
    <w:p>
      <w:r>
        <w:rPr>
          <w:b/>
          <w:u w:val="single"/>
        </w:rPr>
        <w:t>167549</w:t>
      </w:r>
    </w:p>
    <w:p>
      <w:r>
        <w:t>@Angelthedemon2 I laughed at how unfunny this was. You can't even show your face you ugly retard</w:t>
      </w:r>
    </w:p>
    <w:p>
      <w:r>
        <w:rPr>
          <w:b/>
          <w:u w:val="single"/>
        </w:rPr>
        <w:t>167550</w:t>
      </w:r>
    </w:p>
    <w:p>
      <w:r>
        <w:t>@G27Status Your money milking is taking up 50% of my screen you fricking retard https://t.co/PGt4rBS8xQ</w:t>
      </w:r>
    </w:p>
    <w:p>
      <w:r>
        <w:rPr>
          <w:b/>
          <w:u w:val="single"/>
        </w:rPr>
        <w:t>167551</w:t>
      </w:r>
    </w:p>
    <w:p>
      <w:r>
        <w:t>@castazel you sir are a retard.</w:t>
      </w:r>
    </w:p>
    <w:p>
      <w:r>
        <w:rPr>
          <w:b/>
          <w:u w:val="single"/>
        </w:rPr>
        <w:t>167552</w:t>
      </w:r>
    </w:p>
    <w:p>
      <w:r>
        <w:t>@Chasidyhorton because you a retard</w:t>
      </w:r>
    </w:p>
    <w:p>
      <w:r>
        <w:rPr>
          <w:b/>
          <w:u w:val="single"/>
        </w:rPr>
        <w:t>167553</w:t>
      </w:r>
    </w:p>
    <w:p>
      <w:r>
        <w:t>@XtractRoyalz you are using it cuz ur butthurt. move on from xtract, its not coming back you retard</w:t>
      </w:r>
    </w:p>
    <w:p>
      <w:r>
        <w:rPr>
          <w:b/>
          <w:u w:val="single"/>
        </w:rPr>
        <w:t>167554</w:t>
      </w:r>
    </w:p>
    <w:p>
      <w:r>
        <w:t>@Bagle500 meme me again and I'll wipe ur ass retard</w:t>
      </w:r>
    </w:p>
    <w:p>
      <w:r>
        <w:rPr>
          <w:b/>
          <w:u w:val="single"/>
        </w:rPr>
        <w:t>167555</w:t>
      </w:r>
    </w:p>
    <w:p>
      <w:r>
        <w:t>@MyScarz @Mercyy71 yes we did so that's why you sketched retard</w:t>
      </w:r>
    </w:p>
    <w:p>
      <w:r>
        <w:rPr>
          <w:b/>
          <w:u w:val="single"/>
        </w:rPr>
        <w:t>167556</w:t>
      </w:r>
    </w:p>
    <w:p>
      <w:r>
        <w:t>@KEEMSTAR we haven't forgot the yeezys bitch calling sum1 a scamming retard while you're one you retared piece of shit</w:t>
      </w:r>
    </w:p>
    <w:p>
      <w:r>
        <w:rPr>
          <w:b/>
          <w:u w:val="single"/>
        </w:rPr>
        <w:t>167557</w:t>
      </w:r>
    </w:p>
    <w:p>
      <w:r>
        <w:t>@Reciteful @_usherrr @MkFrm718 @FfearfuI I'm 25 you dogshit retard</w:t>
      </w:r>
    </w:p>
    <w:p>
      <w:r>
        <w:rPr>
          <w:b/>
          <w:u w:val="single"/>
        </w:rPr>
        <w:t>167558</w:t>
      </w:r>
    </w:p>
    <w:p>
      <w:r>
        <w:t>@Obey_Vivij you joined obey retard</w:t>
      </w:r>
    </w:p>
    <w:p>
      <w:r>
        <w:rPr>
          <w:b/>
          <w:u w:val="single"/>
        </w:rPr>
        <w:t>167559</w:t>
      </w:r>
    </w:p>
    <w:p>
      <w:r>
        <w:t>@Allan22_WHU @ughhSdmn @rikkz2709 HAHAHAHA you blocked me you fucking retard. Never been to a match</w:t>
      </w:r>
    </w:p>
    <w:p>
      <w:r>
        <w:rPr>
          <w:b/>
          <w:u w:val="single"/>
        </w:rPr>
        <w:t>167560</w:t>
      </w:r>
    </w:p>
    <w:p>
      <w:r>
        <w:t>@TranscriptsRS @Kyle_Hop u cant join the ts drunk, act like a retard, tell everyone to get cancer and expect nothing to happen</w:t>
      </w:r>
    </w:p>
    <w:p>
      <w:r>
        <w:rPr>
          <w:b/>
          <w:u w:val="single"/>
        </w:rPr>
        <w:t>167561</w:t>
      </w:r>
    </w:p>
    <w:p>
      <w:r>
        <w:t>@ReverantRevan You should add retard to your profile if you think Sjw idiots chilling speech is acceptable bro.</w:t>
      </w:r>
    </w:p>
    <w:p>
      <w:r>
        <w:rPr>
          <w:b/>
          <w:u w:val="single"/>
        </w:rPr>
        <w:t>167562</w:t>
      </w:r>
    </w:p>
    <w:p>
      <w:r>
        <w:t>@ImLaxis HELLO U FUCKING RETARD?</w:t>
      </w:r>
    </w:p>
    <w:p>
      <w:r>
        <w:rPr>
          <w:b/>
          <w:u w:val="single"/>
        </w:rPr>
        <w:t>167563</w:t>
      </w:r>
    </w:p>
    <w:p>
      <w:r>
        <w:t>@realDonaldTrump @CNN not biased enough you retard</w:t>
      </w:r>
    </w:p>
    <w:p>
      <w:r>
        <w:rPr>
          <w:b/>
          <w:u w:val="single"/>
        </w:rPr>
        <w:t>167564</w:t>
      </w:r>
    </w:p>
    <w:p>
      <w:r>
        <w:t>@slayrhee Where is your evidence retard? For all you know you're attacking an innocent person.</w:t>
      </w:r>
    </w:p>
    <w:p>
      <w:r>
        <w:rPr>
          <w:b/>
          <w:u w:val="single"/>
        </w:rPr>
        <w:t>167565</w:t>
      </w:r>
    </w:p>
    <w:p>
      <w:r>
        <w:t>@realDonaldTrump Bad judgement. Hey asshole have you listened to yourself talk lately? Jesus you're a retard.</w:t>
      </w:r>
    </w:p>
    <w:p>
      <w:r>
        <w:rPr>
          <w:b/>
          <w:u w:val="single"/>
        </w:rPr>
        <w:t>167566</w:t>
      </w:r>
    </w:p>
    <w:p>
      <w:r>
        <w:t>@Glalitite_ @Static_Impact shut up you fucking retard</w:t>
      </w:r>
    </w:p>
    <w:p>
      <w:r>
        <w:rPr>
          <w:b/>
          <w:u w:val="single"/>
        </w:rPr>
        <w:t>167567</w:t>
      </w:r>
    </w:p>
    <w:p>
      <w:r>
        <w:t>@Dleal1995 you the biggest retard I know!</w:t>
      </w:r>
    </w:p>
    <w:p>
      <w:r>
        <w:rPr>
          <w:b/>
          <w:u w:val="single"/>
        </w:rPr>
        <w:t>167568</w:t>
      </w:r>
    </w:p>
    <w:p>
      <w:r>
        <w:t>@UhZippyy @mindofdebt @FaZeBlaziken @FaZeAdapt why did u tag me retard</w:t>
      </w:r>
    </w:p>
    <w:p>
      <w:r>
        <w:rPr>
          <w:b/>
          <w:u w:val="single"/>
        </w:rPr>
        <w:t>167569</w:t>
      </w:r>
    </w:p>
    <w:p>
      <w:r>
        <w:t>@tribeIV ohhh so now you play your ds all day you anti social retard</w:t>
      </w:r>
    </w:p>
    <w:p>
      <w:r>
        <w:rPr>
          <w:b/>
          <w:u w:val="single"/>
        </w:rPr>
        <w:t>167570</w:t>
      </w:r>
    </w:p>
    <w:p>
      <w:r>
        <w:t>@MezelfIkke @RT_com You retard if they didn't have one the zoo would be a slaughter ground, have some common sense you retarded degenerate</w:t>
      </w:r>
    </w:p>
    <w:p>
      <w:r>
        <w:rPr>
          <w:b/>
          <w:u w:val="single"/>
        </w:rPr>
        <w:t>167571</w:t>
      </w:r>
    </w:p>
    <w:p>
      <w:r>
        <w:t>@Blastfuly show me your bank retard an well see whose broke. Boy i got more money in my pocket than your fat ass mom make a week😂</w:t>
      </w:r>
    </w:p>
    <w:p>
      <w:r>
        <w:rPr>
          <w:b/>
          <w:u w:val="single"/>
        </w:rPr>
        <w:t>167572</w:t>
      </w:r>
    </w:p>
    <w:p>
      <w:r>
        <w:t>@jjrsl25 u r gonna look like a complete retard</w:t>
      </w:r>
    </w:p>
    <w:p>
      <w:r>
        <w:rPr>
          <w:b/>
          <w:u w:val="single"/>
        </w:rPr>
        <w:t>167573</w:t>
      </w:r>
    </w:p>
    <w:p>
      <w:r>
        <w:t>@ECWFTreyAdams You are straight retard.</w:t>
      </w:r>
    </w:p>
    <w:p>
      <w:r>
        <w:rPr>
          <w:b/>
          <w:u w:val="single"/>
        </w:rPr>
        <w:t>167574</w:t>
      </w:r>
    </w:p>
    <w:p>
      <w:r>
        <w:t>@BreezyLongshot @valpolicello_ THE LEBNESE FOOD MARKET IS THRIVING YOU FUCKING RETARD LMFAO THIS GUY'S STUPID AS SHIT</w:t>
      </w:r>
    </w:p>
    <w:p>
      <w:r>
        <w:rPr>
          <w:b/>
          <w:u w:val="single"/>
        </w:rPr>
        <w:t>167575</w:t>
      </w:r>
    </w:p>
    <w:p>
      <w:r>
        <w:t>@Jordan_2Times trynna help you not sound like a retard but carry on you hoe ass nigga</w:t>
      </w:r>
    </w:p>
    <w:p>
      <w:r>
        <w:rPr>
          <w:b/>
          <w:u w:val="single"/>
        </w:rPr>
        <w:t>167576</w:t>
      </w:r>
    </w:p>
    <w:p>
      <w:r>
        <w:t>@dhawklancer Wow busting out the big words like retard and fag.. Bigotry looks so good on you. Exactly what I took you for, actually.</w:t>
      </w:r>
    </w:p>
    <w:p>
      <w:r>
        <w:rPr>
          <w:b/>
          <w:u w:val="single"/>
        </w:rPr>
        <w:t>167577</w:t>
      </w:r>
    </w:p>
    <w:p>
      <w:r>
        <w:t>@zionforever2016 @tabloidnewsxtra @zodluc @calumharrera cry like a muslim?where do u get ur thoughts from dude. U speak like a retard</w:t>
      </w:r>
    </w:p>
    <w:p>
      <w:r>
        <w:rPr>
          <w:b/>
          <w:u w:val="single"/>
        </w:rPr>
        <w:t>167578</w:t>
      </w:r>
    </w:p>
    <w:p>
      <w:r>
        <w:t>@Ackeron7 You're begging for pity, literally all that happened was you self promoted like a retard and lost in a tourney. Grow the fuck up.</w:t>
      </w:r>
    </w:p>
    <w:p>
      <w:r>
        <w:rPr>
          <w:b/>
          <w:u w:val="single"/>
        </w:rPr>
        <w:t>167579</w:t>
      </w:r>
    </w:p>
    <w:p>
      <w:r>
        <w:t>@Rockprincess818 @Jan4USA delete "retard " from your vocabulary,  then delete account</w:t>
      </w:r>
    </w:p>
    <w:p>
      <w:r>
        <w:rPr>
          <w:b/>
          <w:u w:val="single"/>
        </w:rPr>
        <w:t>167580</w:t>
      </w:r>
    </w:p>
    <w:p>
      <w:r>
        <w:t>@woodei_d have fun missing the sale you retard</w:t>
      </w:r>
    </w:p>
    <w:p>
      <w:r>
        <w:rPr>
          <w:b/>
          <w:u w:val="single"/>
        </w:rPr>
        <w:t>167581</w:t>
      </w:r>
    </w:p>
    <w:p>
      <w:r>
        <w:t>@ManUtdReport_ this has to be bull shit mou isnt a fucking retard</w:t>
      </w:r>
    </w:p>
    <w:p>
      <w:r>
        <w:rPr>
          <w:b/>
          <w:u w:val="single"/>
        </w:rPr>
        <w:t>167582</w:t>
      </w:r>
    </w:p>
    <w:p>
      <w:r>
        <w:t>@KingJames you cannot be that big of a retard this many years in the league and shooting a 3 that you have no chance of making.  #IQ #lazy</w:t>
      </w:r>
    </w:p>
    <w:p>
      <w:r>
        <w:rPr>
          <w:b/>
          <w:u w:val="single"/>
        </w:rPr>
        <w:t>167583</w:t>
      </w:r>
    </w:p>
    <w:p>
      <w:r>
        <w:t>@Anythuing jk your a retard for betting</w:t>
      </w:r>
    </w:p>
    <w:p>
      <w:r>
        <w:rPr>
          <w:b/>
          <w:u w:val="single"/>
        </w:rPr>
        <w:t>167584</w:t>
      </w:r>
    </w:p>
    <w:p>
      <w:r>
        <w:t>@ItsZeVz what a retard who sent you that jahajajahahahaha</w:t>
      </w:r>
    </w:p>
    <w:p>
      <w:r>
        <w:rPr>
          <w:b/>
          <w:u w:val="single"/>
        </w:rPr>
        <w:t>167585</w:t>
      </w:r>
    </w:p>
    <w:p>
      <w:r>
        <w:t>@OTFright @notZelott u are a retard</w:t>
      </w:r>
    </w:p>
    <w:p>
      <w:r>
        <w:rPr>
          <w:b/>
          <w:u w:val="single"/>
        </w:rPr>
        <w:t>167586</w:t>
      </w:r>
    </w:p>
    <w:p>
      <w:r>
        <w:t>@AnnCoulter you are a retard trumptard supporter soo shut up</w:t>
      </w:r>
    </w:p>
    <w:p>
      <w:r>
        <w:rPr>
          <w:b/>
          <w:u w:val="single"/>
        </w:rPr>
        <w:t>167587</w:t>
      </w:r>
    </w:p>
    <w:p>
      <w:r>
        <w:t>@Onision you are the literal description of a retard, do you have any morals? I honestly hope you get what coming to you, cuck</w:t>
      </w:r>
    </w:p>
    <w:p>
      <w:r>
        <w:rPr>
          <w:b/>
          <w:u w:val="single"/>
        </w:rPr>
        <w:t>167588</w:t>
      </w:r>
    </w:p>
    <w:p>
      <w:r>
        <w:t>@2me_orla yes you are so retard</w:t>
      </w:r>
    </w:p>
    <w:p>
      <w:r>
        <w:rPr>
          <w:b/>
          <w:u w:val="single"/>
        </w:rPr>
        <w:t>167589</w:t>
      </w:r>
    </w:p>
    <w:p>
      <w:r>
        <w:t>@JohnFugelsang The gun was illegal you fucking retard</w:t>
      </w:r>
    </w:p>
    <w:p>
      <w:r>
        <w:rPr>
          <w:b/>
          <w:u w:val="single"/>
        </w:rPr>
        <w:t>167590</w:t>
      </w:r>
    </w:p>
    <w:p>
      <w:r>
        <w:t>@RaviPaul08 @pinkvilla you fucking retard don't u bloody joke about that u filthy monster</w:t>
      </w:r>
    </w:p>
    <w:p>
      <w:r>
        <w:rPr>
          <w:b/>
          <w:u w:val="single"/>
        </w:rPr>
        <w:t>167591</w:t>
      </w:r>
    </w:p>
    <w:p>
      <w:r>
        <w:t>@zayfuI this is when you know you lost, gg retard</w:t>
      </w:r>
    </w:p>
    <w:p>
      <w:r>
        <w:rPr>
          <w:b/>
          <w:u w:val="single"/>
        </w:rPr>
        <w:t>167592</w:t>
      </w:r>
    </w:p>
    <w:p>
      <w:r>
        <w:t>@alex07rhynes if it's a son, it would be a boy, you retard</w:t>
      </w:r>
    </w:p>
    <w:p>
      <w:r>
        <w:rPr>
          <w:b/>
          <w:u w:val="single"/>
        </w:rPr>
        <w:t>167593</w:t>
      </w:r>
    </w:p>
    <w:p>
      <w:r>
        <w:t>@uhMip I mean I don't know how you let one person tilt you that much he's just another video game retard. Why does it bother you</w:t>
      </w:r>
    </w:p>
    <w:p>
      <w:r>
        <w:rPr>
          <w:b/>
          <w:u w:val="single"/>
        </w:rPr>
        <w:t>167594</w:t>
      </w:r>
    </w:p>
    <w:p>
      <w:r>
        <w:t>@Astrohlg what round of the toruwny are u in retard</w:t>
      </w:r>
    </w:p>
    <w:p>
      <w:r>
        <w:rPr>
          <w:b/>
          <w:u w:val="single"/>
        </w:rPr>
        <w:t>167595</w:t>
      </w:r>
    </w:p>
    <w:p>
      <w:r>
        <w:t>@downpourlol ? u mean is unadding me all u have to do to get rid of me? yes u fucking retard, what else would it do??</w:t>
      </w:r>
    </w:p>
    <w:p>
      <w:r>
        <w:rPr>
          <w:b/>
          <w:u w:val="single"/>
        </w:rPr>
        <w:t>167596</w:t>
      </w:r>
    </w:p>
    <w:p>
      <w:r>
        <w:t>@DomJolly_ that's obviously a pisstake you divvy cunt, shit chat isn't English you retard 😂</w:t>
      </w:r>
    </w:p>
    <w:p>
      <w:r>
        <w:rPr>
          <w:b/>
          <w:u w:val="single"/>
        </w:rPr>
        <w:t>167597</w:t>
      </w:r>
    </w:p>
    <w:p>
      <w:r>
        <w:t>@GANJOEMAN @beano_baggio I meant wen they first got there new stadium u fucking retard! Are you special needs tho really?</w:t>
      </w:r>
    </w:p>
    <w:p>
      <w:r>
        <w:rPr>
          <w:b/>
          <w:u w:val="single"/>
        </w:rPr>
        <w:t>167598</w:t>
      </w:r>
    </w:p>
    <w:p>
      <w:r>
        <w:t>@jackbenntt errm excuse me I don't recall getting your hand and pushing it forcefully against a wall u retard 😬😂</w:t>
      </w:r>
    </w:p>
    <w:p>
      <w:r>
        <w:rPr>
          <w:b/>
          <w:u w:val="single"/>
        </w:rPr>
        <w:t>167599</w:t>
      </w:r>
    </w:p>
    <w:p>
      <w:r>
        <w:t>@SimplyGundogan I wasn't talking about twitter followers you retard</w:t>
      </w:r>
    </w:p>
    <w:p>
      <w:r>
        <w:rPr>
          <w:b/>
          <w:u w:val="single"/>
        </w:rPr>
        <w:t>167600</w:t>
      </w:r>
    </w:p>
    <w:p>
      <w:r>
        <w:t>@jebus1346 lmfao retard, I said you couldn't possibly upset me and you got I'm upset out of it? You are like a child with downs. Lol</w:t>
      </w:r>
    </w:p>
    <w:p>
      <w:r>
        <w:rPr>
          <w:b/>
          <w:u w:val="single"/>
        </w:rPr>
        <w:t>167601</w:t>
      </w:r>
    </w:p>
    <w:p>
      <w:r>
        <w:t>@VazuRR @conks1arda i've not played in a month and no you havent you stupid retard honestly man if i linked team saying $20 u wouldnt chal</w:t>
      </w:r>
    </w:p>
    <w:p>
      <w:r>
        <w:rPr>
          <w:b/>
          <w:u w:val="single"/>
        </w:rPr>
        <w:t>167602</w:t>
      </w:r>
    </w:p>
    <w:p>
      <w:r>
        <w:t>@NeutraIl are you upset now you little retard</w:t>
      </w:r>
    </w:p>
    <w:p>
      <w:r>
        <w:rPr>
          <w:b/>
          <w:u w:val="single"/>
        </w:rPr>
        <w:t>167603</w:t>
      </w:r>
    </w:p>
    <w:p>
      <w:r>
        <w:t>@PROcast @FOXSports @CVBelieve First learn to put your hat on right!You look like a retard,LOL!</w:t>
      </w:r>
    </w:p>
    <w:p>
      <w:r>
        <w:rPr>
          <w:b/>
          <w:u w:val="single"/>
        </w:rPr>
        <w:t>167604</w:t>
      </w:r>
    </w:p>
    <w:p>
      <w:r>
        <w:t>@bm21_grad @kwogerman7 this show how retard many russians soldiers are, not suprising that the is support grows when you act like turds</w:t>
      </w:r>
    </w:p>
    <w:p>
      <w:r>
        <w:rPr>
          <w:b/>
          <w:u w:val="single"/>
        </w:rPr>
        <w:t>167605</w:t>
      </w:r>
    </w:p>
    <w:p>
      <w:r>
        <w:t>@FilthyFrank why would you retweet your own tweet fucking retard</w:t>
      </w:r>
    </w:p>
    <w:p>
      <w:r>
        <w:rPr>
          <w:b/>
          <w:u w:val="single"/>
        </w:rPr>
        <w:t>167606</w:t>
      </w:r>
    </w:p>
    <w:p>
      <w:r>
        <w:t>@Lxvzy now its ginger you retard</w:t>
      </w:r>
    </w:p>
    <w:p>
      <w:r>
        <w:rPr>
          <w:b/>
          <w:u w:val="single"/>
        </w:rPr>
        <w:t>167607</w:t>
      </w:r>
    </w:p>
    <w:p>
      <w:r>
        <w:t>@StephanItUp @FatherHick do you see this retard</w:t>
      </w:r>
    </w:p>
    <w:p>
      <w:r>
        <w:rPr>
          <w:b/>
          <w:u w:val="single"/>
        </w:rPr>
        <w:t>167608</w:t>
      </w:r>
    </w:p>
    <w:p>
      <w:r>
        <w:t>@ayeshacurry HOLD THAT L YOU RETARD</w:t>
      </w:r>
    </w:p>
    <w:p>
      <w:r>
        <w:rPr>
          <w:b/>
          <w:u w:val="single"/>
        </w:rPr>
        <w:t>167609</w:t>
      </w:r>
    </w:p>
    <w:p>
      <w:r>
        <w:t>@BarcAddicts @VintageChelsea Are you a fucking retard?</w:t>
      </w:r>
    </w:p>
    <w:p>
      <w:r>
        <w:rPr>
          <w:b/>
          <w:u w:val="single"/>
        </w:rPr>
        <w:t>167610</w:t>
      </w:r>
    </w:p>
    <w:p>
      <w:r>
        <w:t>@tomxri NOT YOU RETARD</w:t>
      </w:r>
    </w:p>
    <w:p>
      <w:r>
        <w:rPr>
          <w:b/>
          <w:u w:val="single"/>
        </w:rPr>
        <w:t>167611</w:t>
      </w:r>
    </w:p>
    <w:p>
      <w:r>
        <w:t>@KamKasteIIano oh. Man I thought you was saying that 8 bottles was 32oz. I was bout to call you a retard lol</w:t>
      </w:r>
    </w:p>
    <w:p>
      <w:r>
        <w:rPr>
          <w:b/>
          <w:u w:val="single"/>
        </w:rPr>
        <w:t>167612</w:t>
      </w:r>
    </w:p>
    <w:p>
      <w:r>
        <w:t>@AhmadAlshebli_ @siddharthak2207 this retard arguing with you makes no sense</w:t>
      </w:r>
    </w:p>
    <w:p>
      <w:r>
        <w:rPr>
          <w:b/>
          <w:u w:val="single"/>
        </w:rPr>
        <w:t>167613</w:t>
      </w:r>
    </w:p>
    <w:p>
      <w:r>
        <w:t>@mandimepower @brannnny stfu you over grown retard</w:t>
      </w:r>
    </w:p>
    <w:p>
      <w:r>
        <w:rPr>
          <w:b/>
          <w:u w:val="single"/>
        </w:rPr>
        <w:t>167614</w:t>
      </w:r>
    </w:p>
    <w:p>
      <w:r>
        <w:t>@MollyQerim good the retard is gone now show us your tits</w:t>
      </w:r>
    </w:p>
    <w:p>
      <w:r>
        <w:rPr>
          <w:b/>
          <w:u w:val="single"/>
        </w:rPr>
        <w:t>167615</w:t>
      </w:r>
    </w:p>
    <w:p>
      <w:r>
        <w:t>@BlameHush @Texas_Prod it's not a joke when you have your platform retard. Just like all the other whiny ass children.....</w:t>
      </w:r>
    </w:p>
    <w:p>
      <w:r>
        <w:rPr>
          <w:b/>
          <w:u w:val="single"/>
        </w:rPr>
        <w:t>167616</w:t>
      </w:r>
    </w:p>
    <w:p>
      <w:r>
        <w:t>@PrqFlqme @aleksivan99 @EnderDiamondED Lmao your such a retard</w:t>
      </w:r>
    </w:p>
    <w:p>
      <w:r>
        <w:rPr>
          <w:b/>
          <w:u w:val="single"/>
        </w:rPr>
        <w:t>167617</w:t>
      </w:r>
    </w:p>
    <w:p>
      <w:r>
        <w:t>@SirMrChicken you mean crafting retard</w:t>
      </w:r>
    </w:p>
    <w:p>
      <w:r>
        <w:rPr>
          <w:b/>
          <w:u w:val="single"/>
        </w:rPr>
        <w:t>167618</w:t>
      </w:r>
    </w:p>
    <w:p>
      <w:r>
        <w:t>@NFL_Leaks quit lying you retard. Lions already confirmed that they won't be wearing red. You just got exposed</w:t>
      </w:r>
    </w:p>
    <w:p>
      <w:r>
        <w:rPr>
          <w:b/>
          <w:u w:val="single"/>
        </w:rPr>
        <w:t>167619</w:t>
      </w:r>
    </w:p>
    <w:p>
      <w:r>
        <w:t>@ObeyBuzro AHAHHAHAHHA YOU ARE A FUCKING RETARD</w:t>
      </w:r>
    </w:p>
    <w:p>
      <w:r>
        <w:rPr>
          <w:b/>
          <w:u w:val="single"/>
        </w:rPr>
        <w:t>167620</w:t>
      </w:r>
    </w:p>
    <w:p>
      <w:r>
        <w:t>@sirrichspencer @kriss1991 and kriss,  I'm sorry for calling you a retard. You're entitled to your views and your vote.</w:t>
      </w:r>
    </w:p>
    <w:p>
      <w:r>
        <w:rPr>
          <w:b/>
          <w:u w:val="single"/>
        </w:rPr>
        <w:t>167621</w:t>
      </w:r>
    </w:p>
    <w:p>
      <w:r>
        <w:t>@DeceivedM8 screenshot me all 3 maps then dude i only played fringe you retard</w:t>
      </w:r>
    </w:p>
    <w:p>
      <w:r>
        <w:rPr>
          <w:b/>
          <w:u w:val="single"/>
        </w:rPr>
        <w:t>167622</w:t>
      </w:r>
    </w:p>
    <w:p>
      <w:r>
        <w:t>@Airc83 @ShaziaAwan @SamMaloneUK ..lol hitler was a cunt id burn him at the stake im no nazi lover you retard ..haha</w:t>
      </w:r>
    </w:p>
    <w:p>
      <w:r>
        <w:rPr>
          <w:b/>
          <w:u w:val="single"/>
        </w:rPr>
        <w:t>167623</w:t>
      </w:r>
    </w:p>
    <w:p>
      <w:r>
        <w:t>@NeeMoneyy9 wow, you the retard🙄</w:t>
      </w:r>
    </w:p>
    <w:p>
      <w:r>
        <w:rPr>
          <w:b/>
          <w:u w:val="single"/>
        </w:rPr>
        <w:t>167624</w:t>
      </w:r>
    </w:p>
    <w:p>
      <w:r>
        <w:t>@shandonjr yeah I'm annoying lmao stupid kid smh u have autism retard tweeting everyone ur twitch but nobody gives a shit</w:t>
      </w:r>
    </w:p>
    <w:p>
      <w:r>
        <w:rPr>
          <w:b/>
          <w:u w:val="single"/>
        </w:rPr>
        <w:t>167625</w:t>
      </w:r>
    </w:p>
    <w:p>
      <w:r>
        <w:t>@c6rti @urmomscrush @GodlyTrump @PatsKam anyone can post pics you fucking retard</w:t>
      </w:r>
    </w:p>
    <w:p>
      <w:r>
        <w:rPr>
          <w:b/>
          <w:u w:val="single"/>
        </w:rPr>
        <w:t>167626</w:t>
      </w:r>
    </w:p>
    <w:p>
      <w:r>
        <w:t>@AveEuropa What's an accent got to do with written English? Again, idiotic comment from the retard that you are.</w:t>
      </w:r>
    </w:p>
    <w:p>
      <w:r>
        <w:rPr>
          <w:b/>
          <w:u w:val="single"/>
        </w:rPr>
        <w:t>167627</w:t>
      </w:r>
    </w:p>
    <w:p>
      <w:r>
        <w:t>@GradeAUnderA Yeah good job, just use a picture that SAYS in big fucking letters " *DOES NOT APPLY TO -" You retard https://t.co/RMQNGlXLCv</w:t>
      </w:r>
    </w:p>
    <w:p>
      <w:r>
        <w:rPr>
          <w:b/>
          <w:u w:val="single"/>
        </w:rPr>
        <w:t>167628</w:t>
      </w:r>
    </w:p>
    <w:p>
      <w:r>
        <w:t>@JordanMFFL @ZMONEYMFFL Shaq couldn't do it by himself retard lol you don't know basketball. Mj couldn't do it without pippen</w:t>
      </w:r>
    </w:p>
    <w:p>
      <w:r>
        <w:rPr>
          <w:b/>
          <w:u w:val="single"/>
        </w:rPr>
        <w:t>167629</w:t>
      </w:r>
    </w:p>
    <w:p>
      <w:r>
        <w:t>@TavernOL_ ur a retard u quit when u could of joined a sick team...</w:t>
      </w:r>
    </w:p>
    <w:p>
      <w:r>
        <w:rPr>
          <w:b/>
          <w:u w:val="single"/>
        </w:rPr>
        <w:t>167630</w:t>
      </w:r>
    </w:p>
    <w:p>
      <w:r>
        <w:t>@lani0714  ur such a retard oml😂😂</w:t>
      </w:r>
    </w:p>
    <w:p>
      <w:r>
        <w:rPr>
          <w:b/>
          <w:u w:val="single"/>
        </w:rPr>
        <w:t>167631</w:t>
      </w:r>
    </w:p>
    <w:p>
      <w:r>
        <w:t>@DanielLovesTits @KevinAliceaaa @ozmarodriguez @kezdoe we didn't like you in 7th grade retard</w:t>
      </w:r>
    </w:p>
    <w:p>
      <w:r>
        <w:rPr>
          <w:b/>
          <w:u w:val="single"/>
        </w:rPr>
        <w:t>167632</w:t>
      </w:r>
    </w:p>
    <w:p>
      <w:r>
        <w:t>@ballistic_zero @aquaiy not as much as you lmao and I only lost 5 retard</w:t>
      </w:r>
    </w:p>
    <w:p>
      <w:r>
        <w:rPr>
          <w:b/>
          <w:u w:val="single"/>
        </w:rPr>
        <w:t>167633</w:t>
      </w:r>
    </w:p>
    <w:p>
      <w:r>
        <w:t>@JamesParis83 @TAMURecruiting you're a fucking retard if you think Texas is going to do shit this year</w:t>
      </w:r>
    </w:p>
    <w:p>
      <w:r>
        <w:rPr>
          <w:b/>
          <w:u w:val="single"/>
        </w:rPr>
        <w:t>167634</w:t>
      </w:r>
    </w:p>
    <w:p>
      <w:r>
        <w:t>@youtubeflawless I can't sleep you retard</w:t>
      </w:r>
    </w:p>
    <w:p>
      <w:r>
        <w:rPr>
          <w:b/>
          <w:u w:val="single"/>
        </w:rPr>
        <w:t>167635</w:t>
      </w:r>
    </w:p>
    <w:p>
      <w:r>
        <w:t>@E7_Gonji YOU MUST BE A RETARD I SWEAR FUCK OFF MY MENTIONS</w:t>
      </w:r>
    </w:p>
    <w:p>
      <w:r>
        <w:rPr>
          <w:b/>
          <w:u w:val="single"/>
        </w:rPr>
        <w:t>167636</w:t>
      </w:r>
    </w:p>
    <w:p>
      <w:r>
        <w:t>@TomiLahren you are a retard</w:t>
      </w:r>
    </w:p>
    <w:p>
      <w:r>
        <w:rPr>
          <w:b/>
          <w:u w:val="single"/>
        </w:rPr>
        <w:t>167637</w:t>
      </w:r>
    </w:p>
    <w:p>
      <w:r>
        <w:t>@therealstylesp shut up you fat retard</w:t>
      </w:r>
    </w:p>
    <w:p>
      <w:r>
        <w:rPr>
          <w:b/>
          <w:u w:val="single"/>
        </w:rPr>
        <w:t>167638</w:t>
      </w:r>
    </w:p>
    <w:p>
      <w:r>
        <w:t>@sophiesims_ I'm glad you don't because you my friend are an absolute retard haha</w:t>
      </w:r>
    </w:p>
    <w:p>
      <w:r>
        <w:rPr>
          <w:b/>
          <w:u w:val="single"/>
        </w:rPr>
        <w:t>167639</w:t>
      </w:r>
    </w:p>
    <w:p>
      <w:r>
        <w:t>@eliteluckygamer @gaming_ffc are you a retard?  It's been down on Xbox 1 longer then it has on Ps4!  It's still down on xbox1 dumb fanboy!!</w:t>
      </w:r>
    </w:p>
    <w:p>
      <w:r>
        <w:rPr>
          <w:b/>
          <w:u w:val="single"/>
        </w:rPr>
        <w:t>167640</w:t>
      </w:r>
    </w:p>
    <w:p>
      <w:r>
        <w:t>@GudBadAnFozzy excuse me languge and where have i insulted you i explained i have dyslexia i am no retard how fucking dare you</w:t>
      </w:r>
    </w:p>
    <w:p>
      <w:r>
        <w:rPr>
          <w:b/>
          <w:u w:val="single"/>
        </w:rPr>
        <w:t>167641</w:t>
      </w:r>
    </w:p>
    <w:p>
      <w:r>
        <w:t>@addis_fuck no that's not a fucking meme you fucking retard.</w:t>
      </w:r>
    </w:p>
    <w:p>
      <w:r>
        <w:rPr>
          <w:b/>
          <w:u w:val="single"/>
        </w:rPr>
        <w:t>167642</w:t>
      </w:r>
    </w:p>
    <w:p>
      <w:r>
        <w:t>@RyanLarkin_ whats an over idea u retard</w:t>
      </w:r>
    </w:p>
    <w:p>
      <w:r>
        <w:rPr>
          <w:b/>
          <w:u w:val="single"/>
        </w:rPr>
        <w:t>167643</w:t>
      </w:r>
    </w:p>
    <w:p>
      <w:r>
        <w:t>@AnnCoulter oh, so this was when you talked about "standard retard"? forgive me if I'm unconvinced, you bigot.</w:t>
      </w:r>
    </w:p>
    <w:p>
      <w:r>
        <w:rPr>
          <w:b/>
          <w:u w:val="single"/>
        </w:rPr>
        <w:t>167644</w:t>
      </w:r>
    </w:p>
    <w:p>
      <w:r>
        <w:t>@MrForty4MaG you are a retard lol</w:t>
      </w:r>
    </w:p>
    <w:p>
      <w:r>
        <w:rPr>
          <w:b/>
          <w:u w:val="single"/>
        </w:rPr>
        <w:t>167645</w:t>
      </w:r>
    </w:p>
    <w:p>
      <w:r>
        <w:t>@DsylexiiReads so play at 10 you retard</w:t>
      </w:r>
    </w:p>
    <w:p>
      <w:r>
        <w:rPr>
          <w:b/>
          <w:u w:val="single"/>
        </w:rPr>
        <w:t>167646</w:t>
      </w:r>
    </w:p>
    <w:p>
      <w:r>
        <w:t>@kaaylakeith good and your obvious retard since you can't spell right</w:t>
      </w:r>
    </w:p>
    <w:p>
      <w:r>
        <w:rPr>
          <w:b/>
          <w:u w:val="single"/>
        </w:rPr>
        <w:t>167647</w:t>
      </w:r>
    </w:p>
    <w:p>
      <w:r>
        <w:t>@YoungsterTeapot WEMMY YOU RETARD IT'S 100K I DONT HAVE THAT MUCH</w:t>
      </w:r>
    </w:p>
    <w:p>
      <w:r>
        <w:rPr>
          <w:b/>
          <w:u w:val="single"/>
        </w:rPr>
        <w:t>167648</w:t>
      </w:r>
    </w:p>
    <w:p>
      <w:r>
        <w:t>@JournoDannyAsia @hkseal @SCMP_News The image above is your website you retard!</w:t>
      </w:r>
    </w:p>
    <w:p>
      <w:r>
        <w:rPr>
          <w:b/>
          <w:u w:val="single"/>
        </w:rPr>
        <w:t>167649</w:t>
      </w:r>
    </w:p>
    <w:p>
      <w:r>
        <w:t>@PlentyKelso let me speak ur language. Me not Dean. Ugh! You retard. U know nothing. U very dumb.</w:t>
      </w:r>
    </w:p>
    <w:p>
      <w:r>
        <w:rPr>
          <w:b/>
          <w:u w:val="single"/>
        </w:rPr>
        <w:t>167650</w:t>
      </w:r>
    </w:p>
    <w:p>
      <w:r>
        <w:t>@hankrearden77 and of course you (((reverb))) yourself like a retard</w:t>
      </w:r>
    </w:p>
    <w:p>
      <w:r>
        <w:rPr>
          <w:b/>
          <w:u w:val="single"/>
        </w:rPr>
        <w:t>167651</w:t>
      </w:r>
    </w:p>
    <w:p>
      <w:r>
        <w:t>@ImD3VO you faked having an illness you waste of space, go cry yourself to death you ADHD retard</w:t>
      </w:r>
    </w:p>
    <w:p>
      <w:r>
        <w:rPr>
          <w:b/>
          <w:u w:val="single"/>
        </w:rPr>
        <w:t>167652</w:t>
      </w:r>
    </w:p>
    <w:p>
      <w:r>
        <w:t>@Blarbby normal game you retard</w:t>
      </w:r>
    </w:p>
    <w:p>
      <w:r>
        <w:rPr>
          <w:b/>
          <w:u w:val="single"/>
        </w:rPr>
        <w:t>167653</w:t>
      </w:r>
    </w:p>
    <w:p>
      <w:r>
        <w:t>@EdwardZoso</w:t>
        <w:br/>
        <w:t>... so, you're a confirmed retard?</w:t>
        <w:br/>
        <w:t>I've never been a Remain whiner, I just think ppl like you are cunts (not when I 1st replied)</w:t>
      </w:r>
    </w:p>
    <w:p>
      <w:r>
        <w:rPr>
          <w:b/>
          <w:u w:val="single"/>
        </w:rPr>
        <w:t>167654</w:t>
      </w:r>
    </w:p>
    <w:p>
      <w:r>
        <w:t>@DiogoKawaii u know what i mean u fucking retard xD</w:t>
      </w:r>
    </w:p>
    <w:p>
      <w:r>
        <w:rPr>
          <w:b/>
          <w:u w:val="single"/>
        </w:rPr>
        <w:t>167655</w:t>
      </w:r>
    </w:p>
    <w:p>
      <w:r>
        <w:t>@Ayeskies @fukhollow this kid is a retard don't listen to him, you need to quit it's for the best</w:t>
      </w:r>
    </w:p>
    <w:p>
      <w:r>
        <w:rPr>
          <w:b/>
          <w:u w:val="single"/>
        </w:rPr>
        <w:t>167656</w:t>
      </w:r>
    </w:p>
    <w:p>
      <w:r>
        <w:t>@Greycorpse @deadmau5 First, you are wrong. And second, those motherfucker stole his work, so his react is normal, retard.</w:t>
      </w:r>
    </w:p>
    <w:p>
      <w:r>
        <w:rPr>
          <w:b/>
          <w:u w:val="single"/>
        </w:rPr>
        <w:t>167657</w:t>
      </w:r>
    </w:p>
    <w:p>
      <w:r>
        <w:t>@rafandrews retard. @fabriclondon is more important to people than you will ever be.</w:t>
      </w:r>
    </w:p>
    <w:p>
      <w:r>
        <w:rPr>
          <w:b/>
          <w:u w:val="single"/>
        </w:rPr>
        <w:t>167658</w:t>
      </w:r>
    </w:p>
    <w:p>
      <w:r>
        <w:t>@dailydot Ralph isn't a leader of #GamerGate you retard.</w:t>
      </w:r>
    </w:p>
    <w:p>
      <w:r>
        <w:rPr>
          <w:b/>
          <w:u w:val="single"/>
        </w:rPr>
        <w:t>167659</w:t>
      </w:r>
    </w:p>
    <w:p>
      <w:r>
        <w:t>@BanksKendal a was jkn me no like u , gd bye u retard</w:t>
      </w:r>
    </w:p>
    <w:p>
      <w:r>
        <w:rPr>
          <w:b/>
          <w:u w:val="single"/>
        </w:rPr>
        <w:t>167660</w:t>
      </w:r>
    </w:p>
    <w:p>
      <w:r>
        <w:t>@FuryEntityyy lol look at you tweeting out i went to bed and then went to school how am i suppose to pay when im at school you retard</w:t>
      </w:r>
    </w:p>
    <w:p>
      <w:r>
        <w:rPr>
          <w:b/>
          <w:u w:val="single"/>
        </w:rPr>
        <w:t>167661</w:t>
      </w:r>
    </w:p>
    <w:p>
      <w:r>
        <w:t>@rrich2312 @realDonaldTrump LOL your kindergarten mentality is showing, Sweetums. Bye bye now, little retard. Bye bye.</w:t>
      </w:r>
    </w:p>
    <w:p>
      <w:r>
        <w:rPr>
          <w:b/>
          <w:u w:val="single"/>
        </w:rPr>
        <w:t>167662</w:t>
      </w:r>
    </w:p>
    <w:p>
      <w:r>
        <w:t>@depayylmao @DareToGoater @MaximumMartial no he wasn't? Aubameyang was you fucking retard</w:t>
      </w:r>
    </w:p>
    <w:p>
      <w:r>
        <w:rPr>
          <w:b/>
          <w:u w:val="single"/>
        </w:rPr>
        <w:t>167663</w:t>
      </w:r>
    </w:p>
    <w:p>
      <w:r>
        <w:t>@nujjabe leave jack alone u retard I remember when u vaped on ur brother some1 should call child protection services</w:t>
      </w:r>
    </w:p>
    <w:p>
      <w:r>
        <w:rPr>
          <w:b/>
          <w:u w:val="single"/>
        </w:rPr>
        <w:t>167664</w:t>
      </w:r>
    </w:p>
    <w:p>
      <w:r>
        <w:t>@SassyDCLady @Jillniki what? You mean RETARD? I am retarded 😂</w:t>
      </w:r>
    </w:p>
    <w:p>
      <w:r>
        <w:rPr>
          <w:b/>
          <w:u w:val="single"/>
        </w:rPr>
        <w:t>167665</w:t>
      </w:r>
    </w:p>
    <w:p>
      <w:r>
        <w:t>@mixologistneal you aren't into truth you lying racist retard, you're so deep in denial it's pitiful</w:t>
      </w:r>
    </w:p>
    <w:p>
      <w:r>
        <w:rPr>
          <w:b/>
          <w:u w:val="single"/>
        </w:rPr>
        <w:t>167666</w:t>
      </w:r>
    </w:p>
    <w:p>
      <w:r>
        <w:t>@dzawlo you found the fucking retard</w:t>
      </w:r>
    </w:p>
    <w:p>
      <w:r>
        <w:rPr>
          <w:b/>
          <w:u w:val="single"/>
        </w:rPr>
        <w:t>167667</w:t>
      </w:r>
    </w:p>
    <w:p>
      <w:r>
        <w:t>@Bvshrv_ BMT ur a retard</w:t>
      </w:r>
    </w:p>
    <w:p>
      <w:r>
        <w:rPr>
          <w:b/>
          <w:u w:val="single"/>
        </w:rPr>
        <w:t>167668</w:t>
      </w:r>
    </w:p>
    <w:p>
      <w:r>
        <w:t>@TalibKweli @CatlinNya wow ur so right! Retard is the frustrated racist way to say nigger without really saying it. Sad angry ppl #retard</w:t>
      </w:r>
    </w:p>
    <w:p>
      <w:r>
        <w:rPr>
          <w:b/>
          <w:u w:val="single"/>
        </w:rPr>
        <w:t>167669</w:t>
      </w:r>
    </w:p>
    <w:p>
      <w:r>
        <w:t>@cammyrobertson8 cheers u retard</w:t>
      </w:r>
    </w:p>
    <w:p>
      <w:r>
        <w:rPr>
          <w:b/>
          <w:u w:val="single"/>
        </w:rPr>
        <w:t>167670</w:t>
      </w:r>
    </w:p>
    <w:p>
      <w:r>
        <w:t>@EdensAnkylosaur What are you, a retard? Do you want me to outline thousands of policies in 140 characters?</w:t>
      </w:r>
    </w:p>
    <w:p>
      <w:r>
        <w:rPr>
          <w:b/>
          <w:u w:val="single"/>
        </w:rPr>
        <w:t>167671</w:t>
      </w:r>
    </w:p>
    <w:p>
      <w:r>
        <w:t>@rihanna @GlblCtzn @JustinTrudeau how about waste your own money Rihanna don't ask Canadian tax payers just because u kno turdumb isa retard</w:t>
      </w:r>
    </w:p>
    <w:p>
      <w:r>
        <w:rPr>
          <w:b/>
          <w:u w:val="single"/>
        </w:rPr>
        <w:t>167672</w:t>
      </w:r>
    </w:p>
    <w:p>
      <w:r>
        <w:t>@cl0237cl retard did u block my flips account</w:t>
      </w:r>
    </w:p>
    <w:p>
      <w:r>
        <w:rPr>
          <w:b/>
          <w:u w:val="single"/>
        </w:rPr>
        <w:t>167673</w:t>
      </w:r>
    </w:p>
    <w:p>
      <w:r>
        <w:t>@CyborgRanger lol. You retard.</w:t>
      </w:r>
    </w:p>
    <w:p>
      <w:r>
        <w:rPr>
          <w:b/>
          <w:u w:val="single"/>
        </w:rPr>
        <w:t>167674</w:t>
      </w:r>
    </w:p>
    <w:p>
      <w:r>
        <w:t>@CoopsLeftPeg @trevor8sinclair @YouTube you fuckin idiots racialy abused Maurice Edu ya retard!</w:t>
      </w:r>
    </w:p>
    <w:p>
      <w:r>
        <w:rPr>
          <w:b/>
          <w:u w:val="single"/>
        </w:rPr>
        <w:t>167675</w:t>
      </w:r>
    </w:p>
    <w:p>
      <w:r>
        <w:t>@nollectz @NobleDez Im all over the ps3 scene retard you are nobody. i have dev status in many places. No one even know who you are.</w:t>
      </w:r>
    </w:p>
    <w:p>
      <w:r>
        <w:rPr>
          <w:b/>
          <w:u w:val="single"/>
        </w:rPr>
        <w:t>167676</w:t>
      </w:r>
    </w:p>
    <w:p>
      <w:r>
        <w:t>@AdvisoryTab now you went full retard...ha ha ha ha hilarious. @TarekFatah</w:t>
      </w:r>
    </w:p>
    <w:p>
      <w:r>
        <w:rPr>
          <w:b/>
          <w:u w:val="single"/>
        </w:rPr>
        <w:t>167677</w:t>
      </w:r>
    </w:p>
    <w:p>
      <w:r>
        <w:t>@susiekayj @NBCAsianAmerica @MSNBC @NBCNewYork I doubt that ghetto thug was a trump supporter you leftist retard</w:t>
      </w:r>
    </w:p>
    <w:p>
      <w:r>
        <w:rPr>
          <w:b/>
          <w:u w:val="single"/>
        </w:rPr>
        <w:t>167678</w:t>
      </w:r>
    </w:p>
    <w:p>
      <w:r>
        <w:t>@LisaNani25 @HuffleRuff  once they go full retard for blm it is hard to go back , and that's why folks you never go full retard</w:t>
      </w:r>
    </w:p>
    <w:p>
      <w:r>
        <w:rPr>
          <w:b/>
          <w:u w:val="single"/>
        </w:rPr>
        <w:t>167679</w:t>
      </w:r>
    </w:p>
    <w:p>
      <w:r>
        <w:t>@ZawarDeShaykk @lifeorajoke What a retard you are !</w:t>
      </w:r>
    </w:p>
    <w:p>
      <w:r>
        <w:rPr>
          <w:b/>
          <w:u w:val="single"/>
        </w:rPr>
        <w:t>167680</w:t>
      </w:r>
    </w:p>
    <w:p>
      <w:r>
        <w:t>@RiceGum feeling like a retard when you haven't been to school for 3 days</w:t>
      </w:r>
    </w:p>
    <w:p>
      <w:r>
        <w:rPr>
          <w:b/>
          <w:u w:val="single"/>
        </w:rPr>
        <w:t>167681</w:t>
      </w:r>
    </w:p>
    <w:p>
      <w:r>
        <w:t>@ObeyKaai Pz Dars just called you a retard, im eavesdropping on his party</w:t>
      </w:r>
    </w:p>
    <w:p>
      <w:r>
        <w:rPr>
          <w:b/>
          <w:u w:val="single"/>
        </w:rPr>
        <w:t>167682</w:t>
      </w:r>
    </w:p>
    <w:p>
      <w:r>
        <w:t>@KEEMSTAR @LeafyIsHere @Idubbbz there was literally no response vid u retard</w:t>
      </w:r>
    </w:p>
    <w:p>
      <w:r>
        <w:rPr>
          <w:b/>
          <w:u w:val="single"/>
        </w:rPr>
        <w:t>167683</w:t>
      </w:r>
    </w:p>
    <w:p>
      <w:r>
        <w:t>@weebiplier @tbevisual stfu retard</w:t>
      </w:r>
    </w:p>
    <w:p>
      <w:r>
        <w:rPr>
          <w:b/>
          <w:u w:val="single"/>
        </w:rPr>
        <w:t>167684</w:t>
      </w:r>
    </w:p>
    <w:p>
      <w:r>
        <w:t>@MetroCorleone you block,  now join my hater club retard.  Your Ego tried to check me and got beat down and now you say my Ego Asshole</w:t>
      </w:r>
    </w:p>
    <w:p>
      <w:r>
        <w:rPr>
          <w:b/>
          <w:u w:val="single"/>
        </w:rPr>
        <w:t>167685</w:t>
      </w:r>
    </w:p>
    <w:p>
      <w:r>
        <w:t>@KCeltics830 thats exactly why u would know retard...u live there</w:t>
      </w:r>
    </w:p>
    <w:p>
      <w:r>
        <w:rPr>
          <w:b/>
          <w:u w:val="single"/>
        </w:rPr>
        <w:t>167686</w:t>
      </w:r>
    </w:p>
    <w:p>
      <w:r>
        <w:t>@yahweh_chosen @StateDept I AM NOT ONE OF YOU OH PRAISE GOD!  I WOULDNT BE A SCREWED UP USA CHRISTIAN IF MY SOUL DEPENDED ON IT RETARD! 👎👎👎👎</w:t>
      </w:r>
    </w:p>
    <w:p>
      <w:r>
        <w:rPr>
          <w:b/>
          <w:u w:val="single"/>
        </w:rPr>
        <w:t>167687</w:t>
      </w:r>
    </w:p>
    <w:p>
      <w:r>
        <w:t>@DrReneeObey @WonWcrime no, it's what you ASK for racist retard! Did you forget? Lmfao</w:t>
      </w:r>
    </w:p>
    <w:p>
      <w:r>
        <w:rPr>
          <w:b/>
          <w:u w:val="single"/>
        </w:rPr>
        <w:t>167688</w:t>
      </w:r>
    </w:p>
    <w:p>
      <w:r>
        <w:t>@Pegazeuz yes right as soon as I saw we were playing you, we already had two matches scheduled retard you forfeited us for a dollar kys</w:t>
      </w:r>
    </w:p>
    <w:p>
      <w:r>
        <w:rPr>
          <w:b/>
          <w:u w:val="single"/>
        </w:rPr>
        <w:t>167689</w:t>
      </w:r>
    </w:p>
    <w:p>
      <w:r>
        <w:t>@KaiKaisBot You just went full retard.</w:t>
      </w:r>
    </w:p>
    <w:p>
      <w:r>
        <w:rPr>
          <w:b/>
          <w:u w:val="single"/>
        </w:rPr>
        <w:t>167690</w:t>
      </w:r>
    </w:p>
    <w:p>
      <w:r>
        <w:t>@rosiehigson12 no you fucking retard 😂😂😂</w:t>
      </w:r>
    </w:p>
    <w:p>
      <w:r>
        <w:rPr>
          <w:b/>
          <w:u w:val="single"/>
        </w:rPr>
        <w:t>167691</w:t>
      </w:r>
    </w:p>
    <w:p>
      <w:r>
        <w:t>@chelsayyy0 that's the way u spelled it on Twitter Retard Low Life Whore</w:t>
      </w:r>
    </w:p>
    <w:p>
      <w:r>
        <w:rPr>
          <w:b/>
          <w:u w:val="single"/>
        </w:rPr>
        <w:t>167692</w:t>
      </w:r>
    </w:p>
    <w:p>
      <w:r>
        <w:t>@meekelonade you are always welcome to go full retard w us HUHUHU DUDE U HAVE NO IDEA HOW MANY OF US MISS YOU.</w:t>
      </w:r>
    </w:p>
    <w:p>
      <w:r>
        <w:rPr>
          <w:b/>
          <w:u w:val="single"/>
        </w:rPr>
        <w:t>167693</w:t>
      </w:r>
    </w:p>
    <w:p>
      <w:r>
        <w:t>@MUT_Swaney The reason your a fucking retard ... who the fuck is talking about killing people ? Stfu now. You're a complete idiot.</w:t>
      </w:r>
    </w:p>
    <w:p>
      <w:r>
        <w:rPr>
          <w:b/>
          <w:u w:val="single"/>
        </w:rPr>
        <w:t>167694</w:t>
      </w:r>
    </w:p>
    <w:p>
      <w:r>
        <w:t>@RedRetract I really don't care if I get disqualified your fake retard</w:t>
      </w:r>
    </w:p>
    <w:p>
      <w:r>
        <w:rPr>
          <w:b/>
          <w:u w:val="single"/>
        </w:rPr>
        <w:t>167695</w:t>
      </w:r>
    </w:p>
    <w:p>
      <w:r>
        <w:t>@Explosivetater @OmniDestiny @Dapgo name one of those "problems" you fucking retard. name one</w:t>
      </w:r>
    </w:p>
    <w:p>
      <w:r>
        <w:rPr>
          <w:b/>
          <w:u w:val="single"/>
        </w:rPr>
        <w:t>167696</w:t>
      </w:r>
    </w:p>
    <w:p>
      <w:r>
        <w:t>@Crylonix I bet you sounded like a fucking retard</w:t>
      </w:r>
    </w:p>
    <w:p>
      <w:r>
        <w:rPr>
          <w:b/>
          <w:u w:val="single"/>
        </w:rPr>
        <w:t>167697</w:t>
      </w:r>
    </w:p>
    <w:p>
      <w:r>
        <w:t>@ItsVelq your a retard</w:t>
      </w:r>
    </w:p>
    <w:p>
      <w:r>
        <w:rPr>
          <w:b/>
          <w:u w:val="single"/>
        </w:rPr>
        <w:t>167698</w:t>
      </w:r>
    </w:p>
    <w:p>
      <w:r>
        <w:t>@ZayLer93 ..... you are retard</w:t>
      </w:r>
    </w:p>
    <w:p>
      <w:r>
        <w:rPr>
          <w:b/>
          <w:u w:val="single"/>
        </w:rPr>
        <w:t>167699</w:t>
      </w:r>
    </w:p>
    <w:p>
      <w:r>
        <w:t>@liberal_312 @saimacancergirl @rm1802 @shrtikki @91Shahji @razamakki28 liberal whose the retard in ur photo?</w:t>
      </w:r>
    </w:p>
    <w:p>
      <w:r>
        <w:rPr>
          <w:b/>
          <w:u w:val="single"/>
        </w:rPr>
        <w:t>167700</w:t>
      </w:r>
    </w:p>
    <w:p>
      <w:r>
        <w:t>@HrznMercy you tagged yourself retard. I name searched myself and found this and was like what 😂</w:t>
      </w:r>
    </w:p>
    <w:p>
      <w:r>
        <w:rPr>
          <w:b/>
          <w:u w:val="single"/>
        </w:rPr>
        <w:t>167701</w:t>
      </w:r>
    </w:p>
    <w:p>
      <w:r>
        <w:t>@DonnyDiNardo u gotta be a retard to total what 3 cars?</w:t>
      </w:r>
    </w:p>
    <w:p>
      <w:r>
        <w:rPr>
          <w:b/>
          <w:u w:val="single"/>
        </w:rPr>
        <w:t>167702</w:t>
      </w:r>
    </w:p>
    <w:p>
      <w:r>
        <w:t>@eRaTwenties @dzdismiss dismiss you let this retard get a hat trick on you?! Wtf?</w:t>
      </w:r>
    </w:p>
    <w:p>
      <w:r>
        <w:rPr>
          <w:b/>
          <w:u w:val="single"/>
        </w:rPr>
        <w:t>167703</w:t>
      </w:r>
    </w:p>
    <w:p>
      <w:r>
        <w:t>@sexdere USE YOUR ORANGES TO GET RID OF SLOW RETARD</w:t>
      </w:r>
    </w:p>
    <w:p>
      <w:r>
        <w:rPr>
          <w:b/>
          <w:u w:val="single"/>
        </w:rPr>
        <w:t>167704</w:t>
      </w:r>
    </w:p>
    <w:p>
      <w:r>
        <w:t>@Itz_JackyR they will be like r u retard lol</w:t>
      </w:r>
    </w:p>
    <w:p>
      <w:r>
        <w:rPr>
          <w:b/>
          <w:u w:val="single"/>
        </w:rPr>
        <w:t>167705</w:t>
      </w:r>
    </w:p>
    <w:p>
      <w:r>
        <w:t>@buttassbuttass you are a fucking retard chaz</w:t>
      </w:r>
    </w:p>
    <w:p>
      <w:r>
        <w:rPr>
          <w:b/>
          <w:u w:val="single"/>
        </w:rPr>
        <w:t>167706</w:t>
      </w:r>
    </w:p>
    <w:p>
      <w:r>
        <w:t>@EldestZelotRBLX @WhatTheFFacts You judt went full retard</w:t>
      </w:r>
    </w:p>
    <w:p>
      <w:r>
        <w:rPr>
          <w:b/>
          <w:u w:val="single"/>
        </w:rPr>
        <w:t>167707</w:t>
      </w:r>
    </w:p>
    <w:p>
      <w:r>
        <w:t>@sneakyblackhat @SammiRosario you realize you have self-proclaimed retard in your bio right?</w:t>
      </w:r>
    </w:p>
    <w:p>
      <w:r>
        <w:rPr>
          <w:b/>
          <w:u w:val="single"/>
        </w:rPr>
        <w:t>167708</w:t>
      </w:r>
    </w:p>
    <w:p>
      <w:r>
        <w:t xml:space="preserve">@drowned_worId i'm afraid it wouldn't change the world one bit retard :^) be as mad as you like </w:t>
        <w:br/>
        <w:t>whiny faggots will always be whiny faggots</w:t>
      </w:r>
    </w:p>
    <w:p>
      <w:r>
        <w:rPr>
          <w:b/>
          <w:u w:val="single"/>
        </w:rPr>
        <w:t>167709</w:t>
      </w:r>
    </w:p>
    <w:p>
      <w:r>
        <w:t>@MKBHD hi doood. Just wanted to tell you that you're the biggest sellout or the biggest retard. I haven't decided. Kthnx bye :)</w:t>
      </w:r>
    </w:p>
    <w:p>
      <w:r>
        <w:rPr>
          <w:b/>
          <w:u w:val="single"/>
        </w:rPr>
        <w:t>167710</w:t>
      </w:r>
    </w:p>
    <w:p>
      <w:r>
        <w:t>@FauxShepard @PFF You dont use the word retard. Have some respect</w:t>
      </w:r>
    </w:p>
    <w:p>
      <w:r>
        <w:rPr>
          <w:b/>
          <w:u w:val="single"/>
        </w:rPr>
        <w:t>167711</w:t>
      </w:r>
    </w:p>
    <w:p>
      <w:r>
        <w:t>@LewisAshlyn @MartinShkreli you are a fucking retard, please don't speak on things you have no clue on. Go back to reading headlines</w:t>
      </w:r>
    </w:p>
    <w:p>
      <w:r>
        <w:rPr>
          <w:b/>
          <w:u w:val="single"/>
        </w:rPr>
        <w:t>167712</w:t>
      </w:r>
    </w:p>
    <w:p>
      <w:r>
        <w:t>@FockYouMang @MarkDice @ajplus that's not what Stockholm syndrome is you retard</w:t>
      </w:r>
    </w:p>
    <w:p>
      <w:r>
        <w:rPr>
          <w:b/>
          <w:u w:val="single"/>
        </w:rPr>
        <w:t>167713</w:t>
      </w:r>
    </w:p>
    <w:p>
      <w:r>
        <w:t>@IbrahimJana7i an argument with a retard is pointless. So I won't waste my time. Go do your work 👍</w:t>
      </w:r>
    </w:p>
    <w:p>
      <w:r>
        <w:rPr>
          <w:b/>
          <w:u w:val="single"/>
        </w:rPr>
        <w:t>167714</w:t>
      </w:r>
    </w:p>
    <w:p>
      <w:r>
        <w:t>@ArvindKejriwal @TheTribuneIndia dude!!!!  Have you lost it??? this is national issue, not ur cheap delhi politics...  U retard</w:t>
      </w:r>
    </w:p>
    <w:p>
      <w:r>
        <w:rPr>
          <w:b/>
          <w:u w:val="single"/>
        </w:rPr>
        <w:t>167715</w:t>
      </w:r>
    </w:p>
    <w:p>
      <w:r>
        <w:t>@GottliebShow @loletadude good lord you afraid of guns.  Must be a liberal retard.</w:t>
      </w:r>
    </w:p>
    <w:p>
      <w:r>
        <w:rPr>
          <w:b/>
          <w:u w:val="single"/>
        </w:rPr>
        <w:t>167716</w:t>
      </w:r>
    </w:p>
    <w:p>
      <w:r>
        <w:t>@ASIAXXIII @Kwayylo at the fucking address I gave u u retard</w:t>
      </w:r>
    </w:p>
    <w:p>
      <w:r>
        <w:rPr>
          <w:b/>
          <w:u w:val="single"/>
        </w:rPr>
        <w:t>167717</w:t>
      </w:r>
    </w:p>
    <w:p>
      <w:r>
        <w:t>@K3NBELLofficial @ultra Your photoshop skills are trash, retard.</w:t>
      </w:r>
    </w:p>
    <w:p>
      <w:r>
        <w:rPr>
          <w:b/>
          <w:u w:val="single"/>
        </w:rPr>
        <w:t>167718</w:t>
      </w:r>
    </w:p>
    <w:p>
      <w:r>
        <w:t>@CertifiedYungn @heem3rd @PEANUTLlVE215 your cousin retard</w:t>
      </w:r>
    </w:p>
    <w:p>
      <w:r>
        <w:rPr>
          <w:b/>
          <w:u w:val="single"/>
        </w:rPr>
        <w:t>167719</w:t>
      </w:r>
    </w:p>
    <w:p>
      <w:r>
        <w:t>@VinnyVista @MSimagebot What else would she paint with you retard? She does everything with her feet. https://t.co/2U1ZC5pzJi</w:t>
      </w:r>
    </w:p>
    <w:p>
      <w:r>
        <w:rPr>
          <w:b/>
          <w:u w:val="single"/>
        </w:rPr>
        <w:t>167720</w:t>
      </w:r>
    </w:p>
    <w:p>
      <w:r>
        <w:t>@Skinny_Legends is it any wonder American are stupid when a fucking retard like you can be a teacher. What a shit country.</w:t>
      </w:r>
    </w:p>
    <w:p>
      <w:r>
        <w:rPr>
          <w:b/>
          <w:u w:val="single"/>
        </w:rPr>
        <w:t>167721</w:t>
      </w:r>
    </w:p>
    <w:p>
      <w:r>
        <w:t>@partynextdoor come to London you retard</w:t>
      </w:r>
    </w:p>
    <w:p>
      <w:r>
        <w:rPr>
          <w:b/>
          <w:u w:val="single"/>
        </w:rPr>
        <w:t>167722</w:t>
      </w:r>
    </w:p>
    <w:p>
      <w:r>
        <w:t>@bontavij rThis Retard, don't know to play cs and eliminates our team cz a nab lvl2 team report us for rekt 16-0,look the fuking faceit demo</w:t>
      </w:r>
    </w:p>
    <w:p>
      <w:r>
        <w:rPr>
          <w:b/>
          <w:u w:val="single"/>
        </w:rPr>
        <w:t>167723</w:t>
      </w:r>
    </w:p>
    <w:p>
      <w:r>
        <w:t>@RepAdamSchiff @Baumflough @POTUS you imbecile you total retard</w:t>
      </w:r>
    </w:p>
    <w:p>
      <w:r>
        <w:rPr>
          <w:b/>
          <w:u w:val="single"/>
        </w:rPr>
        <w:t>167724</w:t>
      </w:r>
    </w:p>
    <w:p>
      <w:r>
        <w:t>@Scmbg_Strmtrupr Not crazy about the language...but...Sean, dude, "you never go full retard" (I think this 👇puts the offensiveness to "11") https://t.co/KGNmah2SCc</w:t>
      </w:r>
    </w:p>
    <w:p>
      <w:r>
        <w:rPr>
          <w:b/>
          <w:u w:val="single"/>
        </w:rPr>
        <w:t>167725</w:t>
      </w:r>
    </w:p>
    <w:p>
      <w:r>
        <w:t>@Denlewis01 @SenSchumer hey retard...Your more likely to get shot by fellow American then killed by a Muslim immagrant</w:t>
      </w:r>
    </w:p>
    <w:p>
      <w:r>
        <w:rPr>
          <w:b/>
          <w:u w:val="single"/>
        </w:rPr>
        <w:t>167726</w:t>
      </w:r>
    </w:p>
    <w:p>
      <w:r>
        <w:t>@unloveablesteve @JackieTeale I didn't answer your request, I am simply calling you a retard.</w:t>
      </w:r>
    </w:p>
    <w:p>
      <w:r>
        <w:rPr>
          <w:b/>
          <w:u w:val="single"/>
        </w:rPr>
        <w:t>167727</w:t>
      </w:r>
    </w:p>
    <w:p>
      <w:r>
        <w:t>@RepJackKimble Schwarzenegger is from AUSTRIA you fucking retard 😄😄</w:t>
      </w:r>
    </w:p>
    <w:p>
      <w:r>
        <w:rPr>
          <w:b/>
          <w:u w:val="single"/>
        </w:rPr>
        <w:t>167728</w:t>
      </w:r>
    </w:p>
    <w:p>
      <w:r>
        <w:t>@acchaChoro u show that to ur family and check out how much defensive they are. U retard af and mentally sick ass.</w:t>
      </w:r>
    </w:p>
    <w:p>
      <w:r>
        <w:rPr>
          <w:b/>
          <w:u w:val="single"/>
        </w:rPr>
        <w:t>167729</w:t>
      </w:r>
    </w:p>
    <w:p>
      <w:r>
        <w:t>@TayoMarciano dude are u retarded or u just like acting like a retard? Where did U see Naija 1st lady act on matters of the state.</w:t>
      </w:r>
    </w:p>
    <w:p>
      <w:r>
        <w:rPr>
          <w:b/>
          <w:u w:val="single"/>
        </w:rPr>
        <w:t>167730</w:t>
      </w:r>
    </w:p>
    <w:p>
      <w:r>
        <w:t>@ACGAMING10 @SexterSnipes @Zert81 THAT'S WHAT I JUST SAID YOU LITTLE RETARD.  I SAID I DIDN'T ASK YOU TO SEND STUFF I ASKED IF YOU'D LOCK IN</w:t>
      </w:r>
    </w:p>
    <w:p>
      <w:r>
        <w:rPr>
          <w:b/>
          <w:u w:val="single"/>
        </w:rPr>
        <w:t>167731</w:t>
      </w:r>
    </w:p>
    <w:p>
      <w:r>
        <w:t>@vetroh_ and yes you can retard</w:t>
      </w:r>
    </w:p>
    <w:p>
      <w:r>
        <w:rPr>
          <w:b/>
          <w:u w:val="single"/>
        </w:rPr>
        <w:t>167732</w:t>
      </w:r>
    </w:p>
    <w:p>
      <w:r>
        <w:t>@realTonaldTrump @JohnCleese Trump as always you have no idea. John Cleese &amp;amp; Rowan Atkinson are not the same person. You retard!</w:t>
      </w:r>
    </w:p>
    <w:p>
      <w:r>
        <w:rPr>
          <w:b/>
          <w:u w:val="single"/>
        </w:rPr>
        <w:t>167733</w:t>
      </w:r>
    </w:p>
    <w:p>
      <w:r>
        <w:t>@FaithGoldy canada the land where you cant say cuck. whats next you cant say the word retard?</w:t>
      </w:r>
    </w:p>
    <w:p>
      <w:r>
        <w:rPr>
          <w:b/>
          <w:u w:val="single"/>
        </w:rPr>
        <w:t>167734</w:t>
      </w:r>
    </w:p>
    <w:p>
      <w:r>
        <w:t>@Lindaan_ @BAKE5Y @SRuane_ well exactly one of us play the game regularly u retard</w:t>
      </w:r>
    </w:p>
    <w:p>
      <w:r>
        <w:rPr>
          <w:b/>
          <w:u w:val="single"/>
        </w:rPr>
        <w:t>167735</w:t>
      </w:r>
    </w:p>
    <w:p>
      <w:r>
        <w:t>@OldahTV catch this L, retard liked your tweet</w:t>
      </w:r>
    </w:p>
    <w:p>
      <w:r>
        <w:rPr>
          <w:b/>
          <w:u w:val="single"/>
        </w:rPr>
        <w:t>167736</w:t>
      </w:r>
    </w:p>
    <w:p>
      <w:r>
        <w:t>@TomPerez @YouTube WRONG!!! NOT TO CRIMINALS YOU RETARD 👎</w:t>
      </w:r>
    </w:p>
    <w:p>
      <w:r>
        <w:rPr>
          <w:b/>
          <w:u w:val="single"/>
        </w:rPr>
        <w:t>167737</w:t>
      </w:r>
    </w:p>
    <w:p>
      <w:r>
        <w:t>@MAGCONTOUR @_josh_lawson7 magcon u should really put this retard through even though he's irrelevant</w:t>
      </w:r>
    </w:p>
    <w:p>
      <w:r>
        <w:rPr>
          <w:b/>
          <w:u w:val="single"/>
        </w:rPr>
        <w:t>167738</w:t>
      </w:r>
    </w:p>
    <w:p>
      <w:r>
        <w:t>@kristophSSB @12thCenturyFox @Bjschoey stfu Kirsten you retard</w:t>
      </w:r>
    </w:p>
    <w:p>
      <w:r>
        <w:rPr>
          <w:b/>
          <w:u w:val="single"/>
        </w:rPr>
        <w:t>167739</w:t>
      </w:r>
    </w:p>
    <w:p>
      <w:r>
        <w:t>@BreitbartNews you give too much attention to this retard!</w:t>
      </w:r>
    </w:p>
    <w:p>
      <w:r>
        <w:rPr>
          <w:b/>
          <w:u w:val="single"/>
        </w:rPr>
        <w:t>167740</w:t>
      </w:r>
    </w:p>
    <w:p>
      <w:r>
        <w:t>@Bosscentral_OG @Tyzuki ur such a retard</w:t>
      </w:r>
    </w:p>
    <w:p>
      <w:r>
        <w:rPr>
          <w:b/>
          <w:u w:val="single"/>
        </w:rPr>
        <w:t>167741</w:t>
      </w:r>
    </w:p>
    <w:p>
      <w:r>
        <w:t>@TwitchIsNull @drainitalready @Prison @CerianJenkins how about you realize who the fuck you are talking 2 before you go full assuming retard</w:t>
      </w:r>
    </w:p>
    <w:p>
      <w:r>
        <w:rPr>
          <w:b/>
          <w:u w:val="single"/>
        </w:rPr>
        <w:t>167742</w:t>
      </w:r>
    </w:p>
    <w:p>
      <w:r>
        <w:t>@jmpalmieri they should scare you, retard. Thank God your godless open border overlord lost the election</w:t>
      </w:r>
    </w:p>
    <w:p>
      <w:r>
        <w:rPr>
          <w:b/>
          <w:u w:val="single"/>
        </w:rPr>
        <w:t>167743</w:t>
      </w:r>
    </w:p>
    <w:p>
      <w:r>
        <w:t>@ThaBanshee @C3LERITY @HellaRoasted how much retard? I took all ur money in ur UmG lmaoo</w:t>
      </w:r>
    </w:p>
    <w:p>
      <w:r>
        <w:rPr>
          <w:b/>
          <w:u w:val="single"/>
        </w:rPr>
        <w:t>167744</w:t>
      </w:r>
    </w:p>
    <w:p>
      <w:r>
        <w:t>@americanradical  I was too smart to vote for your retard deplorable.</w:t>
      </w:r>
    </w:p>
    <w:p>
      <w:r>
        <w:rPr>
          <w:b/>
          <w:u w:val="single"/>
        </w:rPr>
        <w:t>167745</w:t>
      </w:r>
    </w:p>
    <w:p>
      <w:r>
        <w:t>@Lashify_ @notTrimmier @57orm lash ur a retard for ditching us in the 4v4 we probably would've won</w:t>
      </w:r>
    </w:p>
    <w:p>
      <w:r>
        <w:rPr>
          <w:b/>
          <w:u w:val="single"/>
        </w:rPr>
        <w:t>167746</w:t>
      </w:r>
    </w:p>
    <w:p>
      <w:r>
        <w:t>@Orbit_Xilyan @oldchairluck you were retweeting on to my timeline you fucking retard i dont care who you are</w:t>
      </w:r>
    </w:p>
    <w:p>
      <w:r>
        <w:rPr>
          <w:b/>
          <w:u w:val="single"/>
        </w:rPr>
        <w:t>167747</w:t>
      </w:r>
    </w:p>
    <w:p>
      <w:r>
        <w:t>@MrTommyCampbell @realDonaldTrump @SenatorSessions what a retard u man man oh man dry your eyes already it's over n more to come 2018 whaaaa</w:t>
      </w:r>
    </w:p>
    <w:p>
      <w:r>
        <w:rPr>
          <w:b/>
          <w:u w:val="single"/>
        </w:rPr>
        <w:t>167748</w:t>
      </w:r>
    </w:p>
    <w:p>
      <w:r>
        <w:t>@KaiserTrigger you use the word "retard" despite the fact I told you my aunt died recently &amp;amp; was mentally retarded , so you are not a credit</w:t>
      </w:r>
    </w:p>
    <w:p>
      <w:r>
        <w:rPr>
          <w:b/>
          <w:u w:val="single"/>
        </w:rPr>
        <w:t>167749</w:t>
      </w:r>
    </w:p>
    <w:p>
      <w:r>
        <w:t>@NYMAX91 good I was hoping u weren't going full retard alone x</w:t>
      </w:r>
    </w:p>
    <w:p>
      <w:r>
        <w:rPr>
          <w:b/>
          <w:u w:val="single"/>
        </w:rPr>
        <w:t>167750</w:t>
      </w:r>
    </w:p>
    <w:p>
      <w:r>
        <w:t>@3arabiHijabi @XCrvene @thunderingjove @Anti_Skeptic your account looks like the purest accumulation of retard on this planet https://t.co/QNeeogdBut</w:t>
      </w:r>
    </w:p>
    <w:p>
      <w:r>
        <w:rPr>
          <w:b/>
          <w:u w:val="single"/>
        </w:rPr>
        <w:t>167751</w:t>
      </w:r>
    </w:p>
    <w:p>
      <w:r>
        <w:t>@Asiashakur__ you stupid asf you fucking retard</w:t>
      </w:r>
    </w:p>
    <w:p>
      <w:r>
        <w:rPr>
          <w:b/>
          <w:u w:val="single"/>
        </w:rPr>
        <w:t>167752</w:t>
      </w:r>
    </w:p>
    <w:p>
      <w:r>
        <w:t>@LuciDaddy @MannyFnG you are a fucking retard</w:t>
      </w:r>
    </w:p>
    <w:p>
      <w:r>
        <w:rPr>
          <w:b/>
          <w:u w:val="single"/>
        </w:rPr>
        <w:t>167753</w:t>
      </w:r>
    </w:p>
    <w:p>
      <w:r>
        <w:t>@basicccwang @HSEarlyLinks adidas could have just let you on the page retard</w:t>
      </w:r>
    </w:p>
    <w:p>
      <w:r>
        <w:rPr>
          <w:b/>
          <w:u w:val="single"/>
        </w:rPr>
        <w:t>167754</w:t>
      </w:r>
    </w:p>
    <w:p>
      <w:r>
        <w:t>@pitta39 u can pause it retard</w:t>
      </w:r>
    </w:p>
    <w:p>
      <w:r>
        <w:rPr>
          <w:b/>
          <w:u w:val="single"/>
        </w:rPr>
        <w:t>167755</w:t>
      </w:r>
    </w:p>
    <w:p>
      <w:r>
        <w:t>@MatthewForce123 You get so fucking heated for the dumbest shit man learn to fucking play cool and not into some retard making 0 sense</w:t>
      </w:r>
    </w:p>
    <w:p>
      <w:r>
        <w:rPr>
          <w:b/>
          <w:u w:val="single"/>
        </w:rPr>
        <w:t>167756</w:t>
      </w:r>
    </w:p>
    <w:p>
      <w:r>
        <w:t>@Kreepina no retard if you come here he will deal with you nobody said anything about your fucking ugly ass fetal alcohol syndrome kids</w:t>
      </w:r>
    </w:p>
    <w:p>
      <w:r>
        <w:rPr>
          <w:b/>
          <w:u w:val="single"/>
        </w:rPr>
        <w:t>167757</w:t>
      </w:r>
    </w:p>
    <w:p>
      <w:r>
        <w:t>@scukmydick ur computer was like "go to sleep retard bye" ROFL</w:t>
      </w:r>
    </w:p>
    <w:p>
      <w:r>
        <w:rPr>
          <w:b/>
          <w:u w:val="single"/>
        </w:rPr>
        <w:t>167758</w:t>
      </w:r>
    </w:p>
    <w:p>
      <w:r>
        <w:t>@LinneaTheCake @Bamanboi @pewdiepie Well your dad is a retard like @jk_rowling</w:t>
      </w:r>
    </w:p>
    <w:p>
      <w:r>
        <w:rPr>
          <w:b/>
          <w:u w:val="single"/>
        </w:rPr>
        <w:t>167759</w:t>
      </w:r>
    </w:p>
    <w:p>
      <w:r>
        <w:t>@realDonaldTrump really? POTUS tweets about international affaires? Get back to reality tv u retard</w:t>
      </w:r>
    </w:p>
    <w:p>
      <w:r>
        <w:rPr>
          <w:b/>
          <w:u w:val="single"/>
        </w:rPr>
        <w:t>167760</w:t>
      </w:r>
    </w:p>
    <w:p>
      <w:r>
        <w:t>@BBrock_ @itsBanes WHAT i dont creddy aquanic me and creature took 40 from u in one day you suck fat retard</w:t>
      </w:r>
    </w:p>
    <w:p>
      <w:r>
        <w:rPr>
          <w:b/>
          <w:u w:val="single"/>
        </w:rPr>
        <w:t>167761</w:t>
      </w:r>
    </w:p>
    <w:p>
      <w:r>
        <w:t>@MomoFromTogo they help u cos they clicked on your videos and gave you views which = money. Don't be calling me a retard cos u know ur wrong</w:t>
      </w:r>
    </w:p>
    <w:p>
      <w:r>
        <w:rPr>
          <w:b/>
          <w:u w:val="single"/>
        </w:rPr>
        <w:t>167762</w:t>
      </w:r>
    </w:p>
    <w:p>
      <w:r>
        <w:t>@Althkin @Davo____ @Thooorin why are u so mad man? I've just made bait and you name me unintelligent and retard because of my face XD chill</w:t>
      </w:r>
    </w:p>
    <w:p>
      <w:r>
        <w:rPr>
          <w:b/>
          <w:u w:val="single"/>
        </w:rPr>
        <w:t>167763</w:t>
      </w:r>
    </w:p>
    <w:p>
      <w:r>
        <w:t>@TheNotoriousMMA I think your a retard</w:t>
      </w:r>
    </w:p>
    <w:p>
      <w:r>
        <w:rPr>
          <w:b/>
          <w:u w:val="single"/>
        </w:rPr>
        <w:t>167764</w:t>
      </w:r>
    </w:p>
    <w:p>
      <w:r>
        <w:t>@aviate_denail @PsychoOLT @NightRTs @SchlazRTs @FameRTs @Battlefy no we arent u retard</w:t>
      </w:r>
    </w:p>
    <w:p>
      <w:r>
        <w:rPr>
          <w:b/>
          <w:u w:val="single"/>
        </w:rPr>
        <w:t>167765</w:t>
      </w:r>
    </w:p>
    <w:p>
      <w:r>
        <w:t>@Trvp_june she gave me $200 in cash retard I ain't need anything else I had the rest and YOUR MOM NOT YOU are you Claudia ? I think tf not</w:t>
      </w:r>
    </w:p>
    <w:p>
      <w:r>
        <w:rPr>
          <w:b/>
          <w:u w:val="single"/>
        </w:rPr>
        <w:t>167766</w:t>
      </w:r>
    </w:p>
    <w:p>
      <w:r>
        <w:t>@FaZeButters  if you going to try say something at least spell it right you fucking retard its Colombian</w:t>
      </w:r>
    </w:p>
    <w:p>
      <w:r>
        <w:rPr>
          <w:b/>
          <w:u w:val="single"/>
        </w:rPr>
        <w:t>167767</w:t>
      </w:r>
    </w:p>
    <w:p>
      <w:r>
        <w:t>@GeneralissimoUK He's not the one who pulled out of the fight you complete retard.</w:t>
      </w:r>
    </w:p>
    <w:p>
      <w:r>
        <w:rPr>
          <w:b/>
          <w:u w:val="single"/>
        </w:rPr>
        <w:t>167768</w:t>
      </w:r>
    </w:p>
    <w:p>
      <w:r>
        <w:t>@Mr1738 Nah! You are way off. That pick could be the 4th in draft. Anyway if it will be the 1st you gotta be a retard to pick Ball.</w:t>
      </w:r>
    </w:p>
    <w:p>
      <w:r>
        <w:rPr>
          <w:b/>
          <w:u w:val="single"/>
        </w:rPr>
        <w:t>167769</w:t>
      </w:r>
    </w:p>
    <w:p>
      <w:r>
        <w:t>@FaZe_Rain you fucked up the title for your vlog retard. Jk love you no homo</w:t>
      </w:r>
    </w:p>
    <w:p>
      <w:r>
        <w:rPr>
          <w:b/>
          <w:u w:val="single"/>
        </w:rPr>
        <w:t>167770</w:t>
      </w:r>
    </w:p>
    <w:p>
      <w:r>
        <w:t>@TheHashpipe83 @RokerReport we will be playing you next season you retard</w:t>
      </w:r>
    </w:p>
    <w:p>
      <w:r>
        <w:rPr>
          <w:b/>
          <w:u w:val="single"/>
        </w:rPr>
        <w:t>167771</w:t>
      </w:r>
    </w:p>
    <w:p>
      <w:r>
        <w:t>@kaybaybeeee_ @churchgoth @nikiDxoxo figures you wouldn't like Trump.  Nice photo by the way you look like a retard on vacation</w:t>
      </w:r>
    </w:p>
    <w:p>
      <w:r>
        <w:rPr>
          <w:b/>
          <w:u w:val="single"/>
        </w:rPr>
        <w:t>167772</w:t>
      </w:r>
    </w:p>
    <w:p>
      <w:r>
        <w:t>@sbthouij can you fuck off retard</w:t>
      </w:r>
    </w:p>
    <w:p>
      <w:r>
        <w:rPr>
          <w:b/>
          <w:u w:val="single"/>
        </w:rPr>
        <w:t>167773</w:t>
      </w:r>
    </w:p>
    <w:p>
      <w:r>
        <w:t>@beccaclark_xx you gen are a retard</w:t>
      </w:r>
    </w:p>
    <w:p>
      <w:r>
        <w:rPr>
          <w:b/>
          <w:u w:val="single"/>
        </w:rPr>
        <w:t>167774</w:t>
      </w:r>
    </w:p>
    <w:p>
      <w:r>
        <w:t>@EdwinArendes @Ceiberfox you commented on my comment dumbass, you have nothin but hitler &amp;amp; retard https://t.co/EGAAQ2hVtC</w:t>
      </w:r>
    </w:p>
    <w:p>
      <w:r>
        <w:rPr>
          <w:b/>
          <w:u w:val="single"/>
        </w:rPr>
        <w:t>167775</w:t>
      </w:r>
    </w:p>
    <w:p>
      <w:r>
        <w:t>@potushill The insanity of the left, you people have gone FULL RETARD, never go FULL RETARD. https://t.co/6MQLUFjEI0</w:t>
      </w:r>
    </w:p>
    <w:p>
      <w:r>
        <w:rPr>
          <w:b/>
          <w:u w:val="single"/>
        </w:rPr>
        <w:t>167776</w:t>
      </w:r>
    </w:p>
    <w:p>
      <w:r>
        <w:t>@Gamecheat13 So you know what its like when everyone around you is a retard.</w:t>
      </w:r>
    </w:p>
    <w:p>
      <w:r>
        <w:rPr>
          <w:b/>
          <w:u w:val="single"/>
        </w:rPr>
        <w:t>167777</w:t>
      </w:r>
    </w:p>
    <w:p>
      <w:r>
        <w:t>@deplorabal @ByBrianBennett @maggieNYT @latimes and for you what a retard!!!</w:t>
      </w:r>
    </w:p>
    <w:p>
      <w:r>
        <w:rPr>
          <w:b/>
          <w:u w:val="single"/>
        </w:rPr>
        <w:t>167778</w:t>
      </w:r>
    </w:p>
    <w:p>
      <w:r>
        <w:t>@AprilTrubody Or the man's just doing something nice for the woman you retard</w:t>
      </w:r>
    </w:p>
    <w:p>
      <w:r>
        <w:rPr>
          <w:b/>
          <w:u w:val="single"/>
        </w:rPr>
        <w:t>167779</w:t>
      </w:r>
    </w:p>
    <w:p>
      <w:r>
        <w:t>@yt_venix when r u uploading ur new vid retard?</w:t>
      </w:r>
    </w:p>
    <w:p>
      <w:r>
        <w:rPr>
          <w:b/>
          <w:u w:val="single"/>
        </w:rPr>
        <w:t>167780</w:t>
      </w:r>
    </w:p>
    <w:p>
      <w:r>
        <w:t>@hames303 @Bohltt @pagxn @TheDutchCunt thats what this picture states you fucking retard</w:t>
      </w:r>
    </w:p>
    <w:p>
      <w:r>
        <w:rPr>
          <w:b/>
          <w:u w:val="single"/>
        </w:rPr>
        <w:t>167781</w:t>
      </w:r>
    </w:p>
    <w:p>
      <w:r>
        <w:t>@Anjiepops_ lmao romantic and moist are different you retard.</w:t>
      </w:r>
    </w:p>
    <w:p>
      <w:r>
        <w:rPr>
          <w:b/>
          <w:u w:val="single"/>
        </w:rPr>
        <w:t>167782</w:t>
      </w:r>
    </w:p>
    <w:p>
      <w:r>
        <w:t>@PetitionYT LOL you aren't doing shit look at your build you retard</w:t>
      </w:r>
    </w:p>
    <w:p>
      <w:r>
        <w:rPr>
          <w:b/>
          <w:u w:val="single"/>
        </w:rPr>
        <w:t>167783</w:t>
      </w:r>
    </w:p>
    <w:p>
      <w:r>
        <w:t>@W4KES fuck off u still hit retard</w:t>
      </w:r>
    </w:p>
    <w:p>
      <w:r>
        <w:rPr>
          <w:b/>
          <w:u w:val="single"/>
        </w:rPr>
        <w:t>167784</w:t>
      </w:r>
    </w:p>
    <w:p>
      <w:r>
        <w:t>@realDonaldTrump you are a fucking retard. You wouldn't know how to make money if your dad handed you a whole bank full of it.</w:t>
      </w:r>
    </w:p>
    <w:p>
      <w:r>
        <w:rPr>
          <w:b/>
          <w:u w:val="single"/>
        </w:rPr>
        <w:t>167785</w:t>
      </w:r>
    </w:p>
    <w:p>
      <w:r>
        <w:t>@righttowork77 @Pops1978 bless you retard! Can't even think of your own insults!</w:t>
        <w:br/>
        <w:t>😂😂😂</w:t>
        <w:br/>
        <w:t>U actually think u r clever don't you?</w:t>
        <w:br/>
        <w:t>#bless</w:t>
        <w:br/>
        <w:t>#retard</w:t>
      </w:r>
    </w:p>
    <w:p>
      <w:r>
        <w:rPr>
          <w:b/>
          <w:u w:val="single"/>
        </w:rPr>
        <w:t>167786</w:t>
      </w:r>
    </w:p>
    <w:p>
      <w:r>
        <w:t>@jack2708 @RespawnPlays only person you can blame is yourself you fucking retard, respawn isnt forcing you to hit "place bet" YOU bet it.</w:t>
      </w:r>
    </w:p>
    <w:p>
      <w:r>
        <w:rPr>
          <w:b/>
          <w:u w:val="single"/>
        </w:rPr>
        <w:t>167787</w:t>
      </w:r>
    </w:p>
    <w:p>
      <w:r>
        <w:t>@Morning_LoL @shhhifty @luhtzosucks wat? weren't you the one calling me autistic and a retard? @_@</w:t>
      </w:r>
    </w:p>
    <w:p>
      <w:r>
        <w:rPr>
          <w:b/>
          <w:u w:val="single"/>
        </w:rPr>
        <w:t>167788</w:t>
      </w:r>
    </w:p>
    <w:p>
      <w:r>
        <w:t>@FxckIlyas he's one of your best players today you retard</w:t>
      </w:r>
    </w:p>
    <w:p>
      <w:r>
        <w:rPr>
          <w:b/>
          <w:u w:val="single"/>
        </w:rPr>
        <w:t>167789</w:t>
      </w:r>
    </w:p>
    <w:p>
      <w:r>
        <w:t>@carlymiceli thts not a country u retard</w:t>
      </w:r>
    </w:p>
    <w:p>
      <w:r>
        <w:rPr>
          <w:b/>
          <w:u w:val="single"/>
        </w:rPr>
        <w:t>167790</w:t>
      </w:r>
    </w:p>
    <w:p>
      <w:r>
        <w:t>@uzimane "n***a yu are a retard"</w:t>
      </w:r>
    </w:p>
    <w:p>
      <w:r>
        <w:rPr>
          <w:b/>
          <w:u w:val="single"/>
        </w:rPr>
        <w:t>167791</w:t>
      </w:r>
    </w:p>
    <w:p>
      <w:r>
        <w:t>@samsteinhp Lou Holtz just went full retard.</w:t>
      </w:r>
    </w:p>
    <w:p>
      <w:r>
        <w:rPr>
          <w:b/>
          <w:u w:val="single"/>
        </w:rPr>
        <w:t>167792</w:t>
      </w:r>
    </w:p>
    <w:p>
      <w:r>
        <w:t>@TmarTn yet you still buy them fucking goofy looking retard</w:t>
      </w:r>
    </w:p>
    <w:p>
      <w:r>
        <w:rPr>
          <w:b/>
          <w:u w:val="single"/>
        </w:rPr>
        <w:t>167793</w:t>
      </w:r>
    </w:p>
    <w:p>
      <w:r>
        <w:t>@virtuallyannie Unless you want to sound like an illiterate retard then yes,but if you want to be right you say I was left on READ!</w:t>
      </w:r>
    </w:p>
    <w:p>
      <w:r>
        <w:rPr>
          <w:b/>
          <w:u w:val="single"/>
        </w:rPr>
        <w:t>167794</w:t>
      </w:r>
    </w:p>
    <w:p>
      <w:r>
        <w:t>@Dezify you retard &amp;lt;3</w:t>
      </w:r>
    </w:p>
    <w:p>
      <w:r>
        <w:rPr>
          <w:b/>
          <w:u w:val="single"/>
        </w:rPr>
        <w:t>167795</w:t>
      </w:r>
    </w:p>
    <w:p>
      <w:r>
        <w:t>@Tyson_Fury you're a retard if u put ur money on khan,canelo wins by k.o,</w:t>
      </w:r>
    </w:p>
    <w:p>
      <w:r>
        <w:rPr>
          <w:b/>
          <w:u w:val="single"/>
        </w:rPr>
        <w:t>167796</w:t>
      </w:r>
    </w:p>
    <w:p>
      <w:r>
        <w:t>@___simo You're not a retard, bro. And there's no need to be sorry, you haven't done anything wrong.</w:t>
      </w:r>
    </w:p>
    <w:p>
      <w:r>
        <w:rPr>
          <w:b/>
          <w:u w:val="single"/>
        </w:rPr>
        <w:t>167797</w:t>
      </w:r>
    </w:p>
    <w:p>
      <w:r>
        <w:t>@brawadis bro your a smart guy don't let a retard ruin ur rep he just trying to get attention he's gay</w:t>
      </w:r>
    </w:p>
    <w:p>
      <w:r>
        <w:rPr>
          <w:b/>
          <w:u w:val="single"/>
        </w:rPr>
        <w:t>167798</w:t>
      </w:r>
    </w:p>
    <w:p>
      <w:r>
        <w:t>@FaZeAdapt You dont even know what happened retard</w:t>
      </w:r>
    </w:p>
    <w:p>
      <w:r>
        <w:rPr>
          <w:b/>
          <w:u w:val="single"/>
        </w:rPr>
        <w:t>167799</w:t>
      </w:r>
    </w:p>
    <w:p>
      <w:r>
        <w:t>@Squater2 @zachhaller "Retard?" You are an offensive, crude person. Also, clearly unintelligent, resorting to slurs.</w:t>
      </w:r>
    </w:p>
    <w:p>
      <w:r>
        <w:rPr>
          <w:b/>
          <w:u w:val="single"/>
        </w:rPr>
        <w:t>167800</w:t>
      </w:r>
    </w:p>
    <w:p>
      <w:r>
        <w:t>@GBClayton_ @dpXJerseY @MLG_TANK @RySwaN_ @FL0Rexic I literally have 3x your earnings shut up retard</w:t>
      </w:r>
    </w:p>
    <w:p>
      <w:r>
        <w:rPr>
          <w:b/>
          <w:u w:val="single"/>
        </w:rPr>
        <w:t>167801</w:t>
      </w:r>
    </w:p>
    <w:p>
      <w:r>
        <w:t>@ALSAECULA you tweet without explaining retard</w:t>
      </w:r>
    </w:p>
    <w:p>
      <w:r>
        <w:rPr>
          <w:b/>
          <w:u w:val="single"/>
        </w:rPr>
        <w:t>167802</w:t>
      </w:r>
    </w:p>
    <w:p>
      <w:r>
        <w:t>@SoaRRep you still havent 1v1'd me retard, im trying to become overall sniping leader</w:t>
      </w:r>
    </w:p>
    <w:p>
      <w:r>
        <w:rPr>
          <w:b/>
          <w:u w:val="single"/>
        </w:rPr>
        <w:t>167803</w:t>
      </w:r>
    </w:p>
    <w:p>
      <w:r>
        <w:t>@ChristianeCOYW @KnightTangerine you mean the fan who phoned him up to give him abuse...the fan was acting like a massive retard</w:t>
      </w:r>
    </w:p>
    <w:p>
      <w:r>
        <w:rPr>
          <w:b/>
          <w:u w:val="single"/>
        </w:rPr>
        <w:t>167804</w:t>
      </w:r>
    </w:p>
    <w:p>
      <w:r>
        <w:t>@SaintKernowman @leeco197 @Marco_P_Shite no your a retard hiding your face now do 1</w:t>
      </w:r>
    </w:p>
    <w:p>
      <w:r>
        <w:rPr>
          <w:b/>
          <w:u w:val="single"/>
        </w:rPr>
        <w:t>167805</w:t>
      </w:r>
    </w:p>
    <w:p>
      <w:r>
        <w:t>@K1NGCHIN @jojosnipa1 rigging innersquad I'm up on all of your retards</w:t>
      </w:r>
    </w:p>
    <w:p>
      <w:r>
        <w:rPr>
          <w:b/>
          <w:u w:val="single"/>
        </w:rPr>
        <w:t>167806</w:t>
      </w:r>
    </w:p>
    <w:p>
      <w:r>
        <w:t>@whoisxx @JasmineYuuup the drunk girl you had to drive home. She had retard strength.</w:t>
      </w:r>
    </w:p>
    <w:p>
      <w:r>
        <w:rPr>
          <w:b/>
          <w:u w:val="single"/>
        </w:rPr>
        <w:t>167807</w:t>
      </w:r>
    </w:p>
    <w:p>
      <w:r>
        <w:t>@TraeGotSwag01 your a fucking retard</w:t>
      </w:r>
    </w:p>
    <w:p>
      <w:r>
        <w:rPr>
          <w:b/>
          <w:u w:val="single"/>
        </w:rPr>
        <w:t>167808</w:t>
      </w:r>
    </w:p>
    <w:p>
      <w:r>
        <w:t>@HemaMalpani @NoUllooBanoing what else can you expect from a retard followers of mentally unstable person 😞</w:t>
      </w:r>
    </w:p>
    <w:p>
      <w:r>
        <w:rPr>
          <w:b/>
          <w:u w:val="single"/>
        </w:rPr>
        <w:t>167809</w:t>
      </w:r>
    </w:p>
    <w:p>
      <w:r>
        <w:t>@BarnabyAwcock @josh_sargeant leave josh alone you fat retard</w:t>
      </w:r>
    </w:p>
    <w:p>
      <w:r>
        <w:rPr>
          <w:b/>
          <w:u w:val="single"/>
        </w:rPr>
        <w:t>167810</w:t>
      </w:r>
    </w:p>
    <w:p>
      <w:r>
        <w:t>@ChrisDavisCFC how old are you ...you fucking retard.</w:t>
      </w:r>
    </w:p>
    <w:p>
      <w:r>
        <w:rPr>
          <w:b/>
          <w:u w:val="single"/>
        </w:rPr>
        <w:t>167811</w:t>
      </w:r>
    </w:p>
    <w:p>
      <w:r>
        <w:t>@Zoviex @VHuish  your a fucking retard I never use a sub and was filling in XD</w:t>
      </w:r>
    </w:p>
    <w:p>
      <w:r>
        <w:rPr>
          <w:b/>
          <w:u w:val="single"/>
        </w:rPr>
        <w:t>167812</w:t>
      </w:r>
    </w:p>
    <w:p>
      <w:r>
        <w:t>@All_Isaac it's spelled twat you retard</w:t>
      </w:r>
    </w:p>
    <w:p>
      <w:r>
        <w:rPr>
          <w:b/>
          <w:u w:val="single"/>
        </w:rPr>
        <w:t>167813</w:t>
      </w:r>
    </w:p>
    <w:p>
      <w:r>
        <w:t>@nukethespooks hahahhaha you're a retard ahhahahaha you have no life prospects</w:t>
      </w:r>
    </w:p>
    <w:p>
      <w:r>
        <w:rPr>
          <w:b/>
          <w:u w:val="single"/>
        </w:rPr>
        <w:t>167814</w:t>
      </w:r>
    </w:p>
    <w:p>
      <w:r>
        <w:t>@BO3Sweat @Jawzii_ why'd you change your @ retard</w:t>
      </w:r>
    </w:p>
    <w:p>
      <w:r>
        <w:rPr>
          <w:b/>
          <w:u w:val="single"/>
        </w:rPr>
        <w:t>167815</w:t>
      </w:r>
    </w:p>
    <w:p>
      <w:r>
        <w:t>@Alphxxa @Display_COD @Cloud_COD1 Yeah I will you fucking retard,  I'm just getting people to do 3/4's against you. U think singles skill BK</w:t>
      </w:r>
    </w:p>
    <w:p>
      <w:r>
        <w:rPr>
          <w:b/>
          <w:u w:val="single"/>
        </w:rPr>
        <w:t>167816</w:t>
      </w:r>
    </w:p>
    <w:p>
      <w:r>
        <w:t>@Pickpockets I wasn't in a corner every round you fucking idiot and you got turned on you dogshit retard</w:t>
      </w:r>
    </w:p>
    <w:p>
      <w:r>
        <w:rPr>
          <w:b/>
          <w:u w:val="single"/>
        </w:rPr>
        <w:t>167817</w:t>
      </w:r>
    </w:p>
    <w:p>
      <w:r>
        <w:t>@LampardtoDrogba Because he's not a goal scorer you retard!</w:t>
      </w:r>
    </w:p>
    <w:p>
      <w:r>
        <w:rPr>
          <w:b/>
          <w:u w:val="single"/>
        </w:rPr>
        <w:t>167818</w:t>
      </w:r>
    </w:p>
    <w:p>
      <w:r>
        <w:t>@BlakeLetzgus @jpflores126 I always miss balls? I've missed one you stupid retard, at least I even my actual position</w:t>
      </w:r>
    </w:p>
    <w:p>
      <w:r>
        <w:rPr>
          <w:b/>
          <w:u w:val="single"/>
        </w:rPr>
        <w:t>167819</w:t>
      </w:r>
    </w:p>
    <w:p>
      <w:r>
        <w:t>@Flexityy_ why are you taking a selfie in the kitchen retard</w:t>
      </w:r>
    </w:p>
    <w:p>
      <w:r>
        <w:rPr>
          <w:b/>
          <w:u w:val="single"/>
        </w:rPr>
        <w:t>167820</w:t>
      </w:r>
    </w:p>
    <w:p>
      <w:r>
        <w:t>@iyerinindia you shit. She does not apologize you retard. She told the families of the Benghazi victims to basically go fuck themselves</w:t>
      </w:r>
    </w:p>
    <w:p>
      <w:r>
        <w:rPr>
          <w:b/>
          <w:u w:val="single"/>
        </w:rPr>
        <w:t>167821</w:t>
      </w:r>
    </w:p>
    <w:p>
      <w:r>
        <w:t>@OBJukes not trying to get roasted daily like you dumb retard</w:t>
      </w:r>
    </w:p>
    <w:p>
      <w:r>
        <w:rPr>
          <w:b/>
          <w:u w:val="single"/>
        </w:rPr>
        <w:t>167822</w:t>
      </w:r>
    </w:p>
    <w:p>
      <w:r>
        <w:t>@CogCosmoh @SilverMJB @CogReforms lmao like i said, im doing multi cod now buddy keep being a SHIT tc and see where you go retard</w:t>
      </w:r>
    </w:p>
    <w:p>
      <w:r>
        <w:rPr>
          <w:b/>
          <w:u w:val="single"/>
        </w:rPr>
        <w:t>167823</w:t>
      </w:r>
    </w:p>
    <w:p>
      <w:r>
        <w:t>@RiceGum @the_paige_show shut the fuck up leave ricegum alone you little retard who thinks she has a show</w:t>
      </w:r>
    </w:p>
    <w:p>
      <w:r>
        <w:rPr>
          <w:b/>
          <w:u w:val="single"/>
        </w:rPr>
        <w:t>167824</w:t>
      </w:r>
    </w:p>
    <w:p>
      <w:r>
        <w:t>@Turtlesrule42 My god...You really are a retard</w:t>
      </w:r>
    </w:p>
    <w:p>
      <w:r>
        <w:rPr>
          <w:b/>
          <w:u w:val="single"/>
        </w:rPr>
        <w:t>167825</w:t>
      </w:r>
    </w:p>
    <w:p>
      <w:r>
        <w:t>@Sneakyone75 &amp;gt;200 tabs</w:t>
        <w:br/>
        <w:t>jesus christ no wonder your fucking computer crashed you retard</w:t>
      </w:r>
    </w:p>
    <w:p>
      <w:r>
        <w:rPr>
          <w:b/>
          <w:u w:val="single"/>
        </w:rPr>
        <w:t>167826</w:t>
      </w:r>
    </w:p>
    <w:p>
      <w:r>
        <w:t>@rTViperZ by the way you said that lol think we all know whos the retard hahaha</w:t>
      </w:r>
    </w:p>
    <w:p>
      <w:r>
        <w:rPr>
          <w:b/>
          <w:u w:val="single"/>
        </w:rPr>
        <w:t>167827</w:t>
      </w:r>
    </w:p>
    <w:p>
      <w:r>
        <w:t>@TyeGrr87 @Trey_Kastens I'll refer to you as a retard because that's what you're making yourself out to be.</w:t>
      </w:r>
    </w:p>
    <w:p>
      <w:r>
        <w:rPr>
          <w:b/>
          <w:u w:val="single"/>
        </w:rPr>
        <w:t>167828</w:t>
      </w:r>
    </w:p>
    <w:p>
      <w:r>
        <w:t>@CCappeh @Rlzxx @rmTom_ shut the fuck up you retard</w:t>
      </w:r>
    </w:p>
    <w:p>
      <w:r>
        <w:rPr>
          <w:b/>
          <w:u w:val="single"/>
        </w:rPr>
        <w:t>167829</w:t>
      </w:r>
    </w:p>
    <w:p>
      <w:r>
        <w:t>@McJuggerNuggets your welcome retard :)</w:t>
      </w:r>
    </w:p>
    <w:p>
      <w:r>
        <w:rPr>
          <w:b/>
          <w:u w:val="single"/>
        </w:rPr>
        <w:t>167830</w:t>
      </w:r>
    </w:p>
    <w:p>
      <w:r>
        <w:t>@4CCSUPERtwinky @Doogie4cc @CongaDes @jlist No you RETARD it's Hindenburg</w:t>
      </w:r>
    </w:p>
    <w:p>
      <w:r>
        <w:rPr>
          <w:b/>
          <w:u w:val="single"/>
        </w:rPr>
        <w:t>167831</w:t>
      </w:r>
    </w:p>
    <w:p>
      <w:r>
        <w:t>@jakejackson90 you're unlovable I don't know how you find that retard @CristianoDoyle</w:t>
      </w:r>
    </w:p>
    <w:p>
      <w:r>
        <w:rPr>
          <w:b/>
          <w:u w:val="single"/>
        </w:rPr>
        <w:t>167832</w:t>
      </w:r>
    </w:p>
    <w:p>
      <w:r>
        <w:t>@ABC Justin Rod you are the retard.</w:t>
      </w:r>
    </w:p>
    <w:p>
      <w:r>
        <w:rPr>
          <w:b/>
          <w:u w:val="single"/>
        </w:rPr>
        <w:t>167833</w:t>
      </w:r>
    </w:p>
    <w:p>
      <w:r>
        <w:t>@gmskarka @OHStillHere @LTSNik Did you mean to sound like a barely coherent retard in that tweet, or was it an accident?</w:t>
      </w:r>
    </w:p>
    <w:p>
      <w:r>
        <w:rPr>
          <w:b/>
          <w:u w:val="single"/>
        </w:rPr>
        <w:t>167834</w:t>
      </w:r>
    </w:p>
    <w:p>
      <w:r>
        <w:t>@Skipahhh @Proovz @Trimaq_ no nothing to do with mum its been dropping out all night, we were up 4-1 whats your problem retard</w:t>
      </w:r>
    </w:p>
    <w:p>
      <w:r>
        <w:rPr>
          <w:b/>
          <w:u w:val="single"/>
        </w:rPr>
        <w:t>167835</w:t>
      </w:r>
    </w:p>
    <w:p>
      <w:r>
        <w:t>@mdcolliM thats like a quarterback taking a timeout to tell the defense what his play will be. You retard.</w:t>
      </w:r>
    </w:p>
    <w:p>
      <w:r>
        <w:rPr>
          <w:b/>
          <w:u w:val="single"/>
        </w:rPr>
        <w:t>167836</w:t>
      </w:r>
    </w:p>
    <w:p>
      <w:r>
        <w:t>@irltaco to show you that you're a retard</w:t>
      </w:r>
    </w:p>
    <w:p>
      <w:r>
        <w:rPr>
          <w:b/>
          <w:u w:val="single"/>
        </w:rPr>
        <w:t>167837</w:t>
      </w:r>
    </w:p>
    <w:p>
      <w:r>
        <w:t>@ImAllFootball1 he's a CDM you retard</w:t>
      </w:r>
    </w:p>
    <w:p>
      <w:r>
        <w:rPr>
          <w:b/>
          <w:u w:val="single"/>
        </w:rPr>
        <w:t>167838</w:t>
      </w:r>
    </w:p>
    <w:p>
      <w:r>
        <w:t>@DillonGoo meaning stupid or retard in korean. Not 2 associate u w/ those terms but ur name sounds similar. #IfWeDidThis Bin Gu, or Bin Goo</w:t>
      </w:r>
    </w:p>
    <w:p>
      <w:r>
        <w:rPr>
          <w:b/>
          <w:u w:val="single"/>
        </w:rPr>
        <w:t>167839</w:t>
      </w:r>
    </w:p>
    <w:p>
      <w:r>
        <w:t>@realDonaldTrump If you inbred retard become president, the rest of the world might as well nuke itself.</w:t>
      </w:r>
    </w:p>
    <w:p>
      <w:r>
        <w:rPr>
          <w:b/>
          <w:u w:val="single"/>
        </w:rPr>
        <w:t>167840</w:t>
      </w:r>
    </w:p>
    <w:p>
      <w:r>
        <w:t>@Lithobolos youre to blinded by race to even have a convo. Since race is all you talk about you do realize hes half white? Run a long retard</w:t>
      </w:r>
    </w:p>
    <w:p>
      <w:r>
        <w:rPr>
          <w:b/>
          <w:u w:val="single"/>
        </w:rPr>
        <w:t>167841</w:t>
      </w:r>
    </w:p>
    <w:p>
      <w:r>
        <w:t>@InsaneZanity @Amantisme i know, because i'm not a blithering retard, but your sisters in the feminism cult don't agree with you</w:t>
      </w:r>
    </w:p>
    <w:p>
      <w:r>
        <w:rPr>
          <w:b/>
          <w:u w:val="single"/>
        </w:rPr>
        <w:t>167842</w:t>
      </w:r>
    </w:p>
    <w:p>
      <w:r>
        <w:t>@RobloxFunTime It was you retard, you're a defective simpletonic drug eating mofo</w:t>
      </w:r>
    </w:p>
    <w:p>
      <w:r>
        <w:rPr>
          <w:b/>
          <w:u w:val="single"/>
        </w:rPr>
        <w:t>167843</w:t>
      </w:r>
    </w:p>
    <w:p>
      <w:r>
        <w:t>@lploverx stop fucking squatting you retard slav</w:t>
      </w:r>
    </w:p>
    <w:p>
      <w:r>
        <w:rPr>
          <w:b/>
          <w:u w:val="single"/>
        </w:rPr>
        <w:t>167844</w:t>
      </w:r>
    </w:p>
    <w:p>
      <w:r>
        <w:t>@johnchiggz huh! you retard, now that you back, you want to start spoiling all social media sites wid yo crazy thought's!!!</w:t>
      </w:r>
    </w:p>
    <w:p>
      <w:r>
        <w:rPr>
          <w:b/>
          <w:u w:val="single"/>
        </w:rPr>
        <w:t>167845</w:t>
      </w:r>
    </w:p>
    <w:p>
      <w:r>
        <w:t>@RivalMato @liluziplant damn is ugly retard all you got?</w:t>
      </w:r>
    </w:p>
    <w:p>
      <w:r>
        <w:rPr>
          <w:b/>
          <w:u w:val="single"/>
        </w:rPr>
        <w:t>167846</w:t>
      </w:r>
    </w:p>
    <w:p>
      <w:r>
        <w:t>@aguywithnolife @ArgBlatteTalar that's why your stupid retard country deserves to be raped by jihad Muslims. At least you weren't racists 🙄</w:t>
      </w:r>
    </w:p>
    <w:p>
      <w:r>
        <w:rPr>
          <w:b/>
          <w:u w:val="single"/>
        </w:rPr>
        <w:t>167847</w:t>
      </w:r>
    </w:p>
    <w:p>
      <w:r>
        <w:t>@xViperss @ZeroMkahs @ZeroClique you called me a retard and spelled it wrong</w:t>
      </w:r>
    </w:p>
    <w:p>
      <w:r>
        <w:rPr>
          <w:b/>
          <w:u w:val="single"/>
        </w:rPr>
        <w:t>167848</w:t>
      </w:r>
    </w:p>
    <w:p>
      <w:r>
        <w:t>@amxliabxgs your a retard😂</w:t>
      </w:r>
    </w:p>
    <w:p>
      <w:r>
        <w:rPr>
          <w:b/>
          <w:u w:val="single"/>
        </w:rPr>
        <w:t>167849</w:t>
      </w:r>
    </w:p>
    <w:p>
      <w:r>
        <w:t>@ZeroSkidz @HorizonRapids thats why its a lefty u retard</w:t>
      </w:r>
    </w:p>
    <w:p>
      <w:r>
        <w:rPr>
          <w:b/>
          <w:u w:val="single"/>
        </w:rPr>
        <w:t>167850</w:t>
      </w:r>
    </w:p>
    <w:p>
      <w:r>
        <w:t>@PhantomArcade3K jokes on you retard my dad is dead the rx-78-2 would just stomp on his coffin lmao</w:t>
      </w:r>
    </w:p>
    <w:p>
      <w:r>
        <w:rPr>
          <w:b/>
          <w:u w:val="single"/>
        </w:rPr>
        <w:t>167851</w:t>
      </w:r>
    </w:p>
    <w:p>
      <w:r>
        <w:t>@RealSkipBayless u retard as it gets tho acting like u didn't say KD won't win a game you lost all ball credibility</w:t>
      </w:r>
    </w:p>
    <w:p>
      <w:r>
        <w:rPr>
          <w:b/>
          <w:u w:val="single"/>
        </w:rPr>
        <w:t>167852</w:t>
      </w:r>
    </w:p>
    <w:p>
      <w:r>
        <w:t>@jgortiz_ You always went full retard.</w:t>
      </w:r>
    </w:p>
    <w:p>
      <w:r>
        <w:rPr>
          <w:b/>
          <w:u w:val="single"/>
        </w:rPr>
        <w:t>167853</w:t>
      </w:r>
    </w:p>
    <w:p>
      <w:r>
        <w:t>@cristivn6 u retard Portland isn't on the same level OKC is on we're the only team that made the GSW look like idiots on the court</w:t>
      </w:r>
    </w:p>
    <w:p>
      <w:r>
        <w:rPr>
          <w:b/>
          <w:u w:val="single"/>
        </w:rPr>
        <w:t>167854</w:t>
      </w:r>
    </w:p>
    <w:p>
      <w:r>
        <w:t>@zCLBB nice forehead you fucking retard</w:t>
      </w:r>
    </w:p>
    <w:p>
      <w:r>
        <w:rPr>
          <w:b/>
          <w:u w:val="single"/>
        </w:rPr>
        <w:t>167855</w:t>
      </w:r>
    </w:p>
    <w:p>
      <w:r>
        <w:t>@Unholy_Chaotic considering your guild runs at the sight of a WSB guild tag you have no leg to stand on retard.</w:t>
      </w:r>
    </w:p>
    <w:p>
      <w:r>
        <w:rPr>
          <w:b/>
          <w:u w:val="single"/>
        </w:rPr>
        <w:t>167856</w:t>
      </w:r>
    </w:p>
    <w:p>
      <w:r>
        <w:t>@sebrioux You are the retard who ignores conscription of men in third world countries but claims to care about POC. You ARE a hypocrite.</w:t>
      </w:r>
    </w:p>
    <w:p>
      <w:r>
        <w:rPr>
          <w:b/>
          <w:u w:val="single"/>
        </w:rPr>
        <w:t>167857</w:t>
      </w:r>
    </w:p>
    <w:p>
      <w:r>
        <w:t>@alpinepwd holy shit , you never go full retard https://t.co/kHAHCi8mR4</w:t>
      </w:r>
    </w:p>
    <w:p>
      <w:r>
        <w:rPr>
          <w:b/>
          <w:u w:val="single"/>
        </w:rPr>
        <w:t>167858</w:t>
      </w:r>
    </w:p>
    <w:p>
      <w:r>
        <w:t>@tranq_gaming_ Where was the joke exactly "U already posted this dipshit" ? then you went on to call me a retard ? please point at the joke</w:t>
      </w:r>
    </w:p>
    <w:p>
      <w:r>
        <w:rPr>
          <w:b/>
          <w:u w:val="single"/>
        </w:rPr>
        <w:t>167859</w:t>
      </w:r>
    </w:p>
    <w:p>
      <w:r>
        <w:t>@garebear98 @bmthallena23 ok like i get shes a retard but like yo weed rly aint that bad for u fam, aint u got a war to fight y u on twitter</w:t>
      </w:r>
    </w:p>
    <w:p>
      <w:r>
        <w:rPr>
          <w:b/>
          <w:u w:val="single"/>
        </w:rPr>
        <w:t>167860</w:t>
      </w:r>
    </w:p>
    <w:p>
      <w:r>
        <w:t>@Luckychaaarmz LOL you cant go over $150 you fucking mexican retard</w:t>
      </w:r>
    </w:p>
    <w:p>
      <w:r>
        <w:rPr>
          <w:b/>
          <w:u w:val="single"/>
        </w:rPr>
        <w:t>167861</w:t>
      </w:r>
    </w:p>
    <w:p>
      <w:r>
        <w:t>@Blunt_BoyChan you didn't ask one u retard</w:t>
      </w:r>
    </w:p>
    <w:p>
      <w:r>
        <w:rPr>
          <w:b/>
          <w:u w:val="single"/>
        </w:rPr>
        <w:t>167862</w:t>
      </w:r>
    </w:p>
    <w:p>
      <w:r>
        <w:t>@Rezofying your the retard that fakes clips kid stfu</w:t>
      </w:r>
    </w:p>
    <w:p>
      <w:r>
        <w:rPr>
          <w:b/>
          <w:u w:val="single"/>
        </w:rPr>
        <w:t>167863</w:t>
      </w:r>
    </w:p>
    <w:p>
      <w:r>
        <w:t>@_RB_21 keep lil retard off my tl you &amp;amp; Marcus</w:t>
      </w:r>
    </w:p>
    <w:p>
      <w:r>
        <w:rPr>
          <w:b/>
          <w:u w:val="single"/>
        </w:rPr>
        <w:t>167864</w:t>
      </w:r>
    </w:p>
    <w:p>
      <w:r>
        <w:t>@EazyJDN @tllgerr @bezrack @diionysaur what are you on about retard</w:t>
      </w:r>
    </w:p>
    <w:p>
      <w:r>
        <w:rPr>
          <w:b/>
          <w:u w:val="single"/>
        </w:rPr>
        <w:t>167865</w:t>
      </w:r>
    </w:p>
    <w:p>
      <w:r>
        <w:t>@ianfisher85 cus you speak like a retard bro</w:t>
      </w:r>
    </w:p>
    <w:p>
      <w:r>
        <w:rPr>
          <w:b/>
          <w:u w:val="single"/>
        </w:rPr>
        <w:t>167866</w:t>
      </w:r>
    </w:p>
    <w:p>
      <w:r>
        <w:t>@tangoreece soneone retard will endup comment something stupid about you geting hacked then we no it was them #</w:t>
      </w:r>
    </w:p>
    <w:p>
      <w:r>
        <w:rPr>
          <w:b/>
          <w:u w:val="single"/>
        </w:rPr>
        <w:t>167867</w:t>
      </w:r>
    </w:p>
    <w:p>
      <w:r>
        <w:t>@belramic @polakoo7 damn belo you went full retard too</w:t>
      </w:r>
    </w:p>
    <w:p>
      <w:r>
        <w:rPr>
          <w:b/>
          <w:u w:val="single"/>
        </w:rPr>
        <w:t>167868</w:t>
      </w:r>
    </w:p>
    <w:p>
      <w:r>
        <w:t>@BloodD3vil @ashtenzo why're you persisting on replying then you fucking retard?</w:t>
      </w:r>
    </w:p>
    <w:p>
      <w:r>
        <w:rPr>
          <w:b/>
          <w:u w:val="single"/>
        </w:rPr>
        <w:t>167869</w:t>
      </w:r>
    </w:p>
    <w:p>
      <w:r>
        <w:t>@PottpiratinHH @AnfieldHQ are u a flat out retard, we're a bigger club than dortmund and bayern, plus we have klopp who gave him a career.</w:t>
      </w:r>
    </w:p>
    <w:p>
      <w:r>
        <w:rPr>
          <w:b/>
          <w:u w:val="single"/>
        </w:rPr>
        <w:t>167870</w:t>
      </w:r>
    </w:p>
    <w:p>
      <w:r>
        <w:t>@General @SoaRGlads you retard</w:t>
      </w:r>
    </w:p>
    <w:p>
      <w:r>
        <w:rPr>
          <w:b/>
          <w:u w:val="single"/>
        </w:rPr>
        <w:t>167871</w:t>
      </w:r>
    </w:p>
    <w:p>
      <w:r>
        <w:t>@JEFFHARDYBRAND loosing ur time on tna ????? go wwe , stop be a retard</w:t>
      </w:r>
    </w:p>
    <w:p>
      <w:r>
        <w:rPr>
          <w:b/>
          <w:u w:val="single"/>
        </w:rPr>
        <w:t>167872</w:t>
      </w:r>
    </w:p>
    <w:p>
      <w:r>
        <w:t>@nV_NBK lol, u are retard NBK &amp;lt;3 :]</w:t>
      </w:r>
    </w:p>
    <w:p>
      <w:r>
        <w:rPr>
          <w:b/>
          <w:u w:val="single"/>
        </w:rPr>
        <w:t>167873</w:t>
      </w:r>
    </w:p>
    <w:p>
      <w:r>
        <w:t>@rsemily @apftolentino soup you retard. He's still stupid though</w:t>
      </w:r>
    </w:p>
    <w:p>
      <w:r>
        <w:rPr>
          <w:b/>
          <w:u w:val="single"/>
        </w:rPr>
        <w:t>167874</w:t>
      </w:r>
    </w:p>
    <w:p>
      <w:r>
        <w:t>@ZoomTV @iHrithik another evidence what a retard our psuedo superhero is.</w:t>
      </w:r>
    </w:p>
    <w:p>
      <w:r>
        <w:rPr>
          <w:b/>
          <w:u w:val="single"/>
        </w:rPr>
        <w:t>167875</w:t>
      </w:r>
    </w:p>
    <w:p>
      <w:r>
        <w:t>@JSilverheart_ dnt worry about it retard that wasnt the point ur dumb to think that people will be ur friend for money</w:t>
      </w:r>
    </w:p>
    <w:p>
      <w:r>
        <w:rPr>
          <w:b/>
          <w:u w:val="single"/>
        </w:rPr>
        <w:t>167876</w:t>
      </w:r>
    </w:p>
    <w:p>
      <w:r>
        <w:t>@SoaRHavoc ur not real retard</w:t>
      </w:r>
    </w:p>
    <w:p>
      <w:r>
        <w:rPr>
          <w:b/>
          <w:u w:val="single"/>
        </w:rPr>
        <w:t>167877</w:t>
      </w:r>
    </w:p>
    <w:p>
      <w:r>
        <w:t>@TorontoStar why? Your in Canada Retard!</w:t>
      </w:r>
    </w:p>
    <w:p>
      <w:r>
        <w:rPr>
          <w:b/>
          <w:u w:val="single"/>
        </w:rPr>
        <w:t>167878</w:t>
      </w:r>
    </w:p>
    <w:p>
      <w:r>
        <w:t>@coonrod_ashley you retard</w:t>
      </w:r>
    </w:p>
    <w:p>
      <w:r>
        <w:rPr>
          <w:b/>
          <w:u w:val="single"/>
        </w:rPr>
        <w:t>167879</w:t>
      </w:r>
    </w:p>
    <w:p>
      <w:r>
        <w:t>@kiketsg @KillahKvsh I don't understand your deportation argument. It's literally impossible to be deported from your own nation you retard.</w:t>
      </w:r>
    </w:p>
    <w:p>
      <w:r>
        <w:rPr>
          <w:b/>
          <w:u w:val="single"/>
        </w:rPr>
        <w:t>167880</w:t>
      </w:r>
    </w:p>
    <w:p>
      <w:r>
        <w:t>@ItsNOTO dodge awful retard don't ever tweet me again I'd play you 1v2</w:t>
      </w:r>
    </w:p>
    <w:p>
      <w:r>
        <w:rPr>
          <w:b/>
          <w:u w:val="single"/>
        </w:rPr>
        <w:t>167881</w:t>
      </w:r>
    </w:p>
    <w:p>
      <w:r>
        <w:t>@BlueysBot You just went full retard.</w:t>
      </w:r>
    </w:p>
    <w:p>
      <w:r>
        <w:rPr>
          <w:b/>
          <w:u w:val="single"/>
        </w:rPr>
        <w:t>167882</w:t>
      </w:r>
    </w:p>
    <w:p>
      <w:r>
        <w:t>@PosstolSwap You the one that added me on xbox actually you fucking retard</w:t>
      </w:r>
    </w:p>
    <w:p>
      <w:r>
        <w:rPr>
          <w:b/>
          <w:u w:val="single"/>
        </w:rPr>
        <w:t>167883</w:t>
      </w:r>
    </w:p>
    <w:p>
      <w:r>
        <w:t>@meckh_ @ExaltLmnt wow harry you care, they want to have some fun. Lmnt stop calling my boi a retard</w:t>
      </w:r>
    </w:p>
    <w:p>
      <w:r>
        <w:rPr>
          <w:b/>
          <w:u w:val="single"/>
        </w:rPr>
        <w:t>167884</w:t>
      </w:r>
    </w:p>
    <w:p>
      <w:r>
        <w:t>@DejaLaska actually I made SB into something you prepubescent retard</w:t>
      </w:r>
    </w:p>
    <w:p>
      <w:r>
        <w:rPr>
          <w:b/>
          <w:u w:val="single"/>
        </w:rPr>
        <w:t>167885</w:t>
      </w:r>
    </w:p>
    <w:p>
      <w:r>
        <w:t>@wagner_jamison @Wintersfall @cherokee_autumn @tedtoake1 True, you are just a regular RETARD!</w:t>
      </w:r>
    </w:p>
    <w:p>
      <w:r>
        <w:rPr>
          <w:b/>
          <w:u w:val="single"/>
        </w:rPr>
        <w:t>167886</w:t>
      </w:r>
    </w:p>
    <w:p>
      <w:r>
        <w:t>@TheCartoonLoon it's like I will call you by your pronouns but your not a fucking dragon you fucking retard</w:t>
      </w:r>
    </w:p>
    <w:p>
      <w:r>
        <w:rPr>
          <w:b/>
          <w:u w:val="single"/>
        </w:rPr>
        <w:t>167887</w:t>
      </w:r>
    </w:p>
    <w:p>
      <w:r>
        <w:t>@Forsaken_Talent some retard on our team is dodging we have to repick</w:t>
      </w:r>
    </w:p>
    <w:p>
      <w:r>
        <w:rPr>
          <w:b/>
          <w:u w:val="single"/>
        </w:rPr>
        <w:t>167888</w:t>
      </w:r>
    </w:p>
    <w:p>
      <w:r>
        <w:t>@OmoDtPolls @FUTKelechi @LegendaryRebFC @ConnorFifa_ @UltimateKing25 @dare2Pele Because you pop up retard</w:t>
      </w:r>
    </w:p>
    <w:p>
      <w:r>
        <w:rPr>
          <w:b/>
          <w:u w:val="single"/>
        </w:rPr>
        <w:t>167889</w:t>
      </w:r>
    </w:p>
    <w:p>
      <w:r>
        <w:t>@bluehigh85 take your own advice retard</w:t>
      </w:r>
    </w:p>
    <w:p>
      <w:r>
        <w:rPr>
          <w:b/>
          <w:u w:val="single"/>
        </w:rPr>
        <w:t>167890</w:t>
      </w:r>
    </w:p>
    <w:p>
      <w:r>
        <w:t>@WeedMubarak @phase_xii That was why you said "retard"? Sorry. No credibility</w:t>
      </w:r>
    </w:p>
    <w:p>
      <w:r>
        <w:rPr>
          <w:b/>
          <w:u w:val="single"/>
        </w:rPr>
        <w:t>167891</w:t>
      </w:r>
    </w:p>
    <w:p>
      <w:r>
        <w:t>@vaveili im barely on here. You have my number retard</w:t>
      </w:r>
    </w:p>
    <w:p>
      <w:r>
        <w:rPr>
          <w:b/>
          <w:u w:val="single"/>
        </w:rPr>
        <w:t>167892</w:t>
      </w:r>
    </w:p>
    <w:p>
      <w:r>
        <w:t>@NlTROUZE i meant what'd you say as in yes or no you fucking retard</w:t>
      </w:r>
    </w:p>
    <w:p>
      <w:r>
        <w:rPr>
          <w:b/>
          <w:u w:val="single"/>
        </w:rPr>
        <w:t>167893</w:t>
      </w:r>
    </w:p>
    <w:p>
      <w:r>
        <w:t>@saavin0 fuck off retard. Your shifts are sloppy</w:t>
      </w:r>
    </w:p>
    <w:p>
      <w:r>
        <w:rPr>
          <w:b/>
          <w:u w:val="single"/>
        </w:rPr>
        <w:t>167894</w:t>
      </w:r>
    </w:p>
    <w:p>
      <w:r>
        <w:t>@vasuyeet wait are you a retard for forgetting it or buying it? 🤔</w:t>
      </w:r>
    </w:p>
    <w:p>
      <w:r>
        <w:rPr>
          <w:b/>
          <w:u w:val="single"/>
        </w:rPr>
        <w:t>167895</w:t>
      </w:r>
    </w:p>
    <w:p>
      <w:r>
        <w:t>@LostTurntable are u a retard look at what I said I said each sex use their own bathroom</w:t>
      </w:r>
    </w:p>
    <w:p>
      <w:r>
        <w:rPr>
          <w:b/>
          <w:u w:val="single"/>
        </w:rPr>
        <w:t>167896</w:t>
      </w:r>
    </w:p>
    <w:p>
      <w:r>
        <w:t>@_samcabalquinto nice to meet yu. Im ken, are you retard? Hi retard</w:t>
      </w:r>
    </w:p>
    <w:p>
      <w:r>
        <w:rPr>
          <w:b/>
          <w:u w:val="single"/>
        </w:rPr>
        <w:t>167897</w:t>
      </w:r>
    </w:p>
    <w:p>
      <w:r>
        <w:t>@SSEHBAI1 After getting your previous dozens of predictions &amp;amp; analysis proved wrong, either u r a retard or shameless person to repeat same.</w:t>
      </w:r>
    </w:p>
    <w:p>
      <w:r>
        <w:rPr>
          <w:b/>
          <w:u w:val="single"/>
        </w:rPr>
        <w:t>167898</w:t>
      </w:r>
    </w:p>
    <w:p>
      <w:r>
        <w:t>@TheRealWebbex i will take another picture with my eyes open for u fat retard</w:t>
      </w:r>
    </w:p>
    <w:p>
      <w:r>
        <w:rPr>
          <w:b/>
          <w:u w:val="single"/>
        </w:rPr>
        <w:t>167899</w:t>
      </w:r>
    </w:p>
    <w:p>
      <w:r>
        <w:t>@nick_c72 yeah i guess you were right retard</w:t>
      </w:r>
    </w:p>
    <w:p>
      <w:r>
        <w:rPr>
          <w:b/>
          <w:u w:val="single"/>
        </w:rPr>
        <w:t>167900</w:t>
      </w:r>
    </w:p>
    <w:p>
      <w:r>
        <w:t>@Avoy_Mocha yes you did! You starting insulting my face dummy and your the fucking retard not me. Your just mad ;)</w:t>
      </w:r>
    </w:p>
    <w:p>
      <w:r>
        <w:rPr>
          <w:b/>
          <w:u w:val="single"/>
        </w:rPr>
        <w:t>167901</w:t>
      </w:r>
    </w:p>
    <w:p>
      <w:r>
        <w:t>@An9ellus @nbastats @NBA yo retard 23/50 is 2 makes short of 50 percent lmao ur hate is bathing u with ignorance</w:t>
      </w:r>
    </w:p>
    <w:p>
      <w:r>
        <w:rPr>
          <w:b/>
          <w:u w:val="single"/>
        </w:rPr>
        <w:t>167902</w:t>
      </w:r>
    </w:p>
    <w:p>
      <w:r>
        <w:t>@TRAWTHEGAWD @Matic420 @KingHazard_ boi u cant even jump u fucking fat retard</w:t>
      </w:r>
    </w:p>
    <w:p>
      <w:r>
        <w:rPr>
          <w:b/>
          <w:u w:val="single"/>
        </w:rPr>
        <w:t>167903</w:t>
      </w:r>
    </w:p>
    <w:p>
      <w:r>
        <w:t>@jamesmurphypdx @MLowry4 @MSNBC @tedcruz retard how do you tell who is a true trans and who is a pervert?</w:t>
      </w:r>
    </w:p>
    <w:p>
      <w:r>
        <w:rPr>
          <w:b/>
          <w:u w:val="single"/>
        </w:rPr>
        <w:t>167904</w:t>
      </w:r>
    </w:p>
    <w:p>
      <w:r>
        <w:t>@19JToews idk how do u get retard out of blues fans</w:t>
      </w:r>
    </w:p>
    <w:p>
      <w:r>
        <w:rPr>
          <w:b/>
          <w:u w:val="single"/>
        </w:rPr>
        <w:t>167905</w:t>
      </w:r>
    </w:p>
    <w:p>
      <w:r>
        <w:t>@MittenKittery @IsaiahG74 @Z3pp3in you defend the word whore. I don't. I don't encourage saying retard. I got angry and I'm sorry. But I had</w:t>
      </w:r>
    </w:p>
    <w:p>
      <w:r>
        <w:rPr>
          <w:b/>
          <w:u w:val="single"/>
        </w:rPr>
        <w:t>167906</w:t>
      </w:r>
    </w:p>
    <w:p>
      <w:r>
        <w:t>@owarinomochi u autistic spastic retard</w:t>
      </w:r>
    </w:p>
    <w:p>
      <w:r>
        <w:rPr>
          <w:b/>
          <w:u w:val="single"/>
        </w:rPr>
        <w:t>167907</w:t>
      </w:r>
    </w:p>
    <w:p>
      <w:r>
        <w:t>@kingarthurxx what a retard btw saw you at salsa</w:t>
      </w:r>
    </w:p>
    <w:p>
      <w:r>
        <w:rPr>
          <w:b/>
          <w:u w:val="single"/>
        </w:rPr>
        <w:t>167908</w:t>
      </w:r>
    </w:p>
    <w:p>
      <w:r>
        <w:t>@brijeshgoyalaap @ArvindKejriwal Goyal saab... middle class with one car is troubled..this is tamasha baazi.U r mental retard ..we r not</w:t>
      </w:r>
    </w:p>
    <w:p>
      <w:r>
        <w:rPr>
          <w:b/>
          <w:u w:val="single"/>
        </w:rPr>
        <w:t>167909</w:t>
      </w:r>
    </w:p>
    <w:p>
      <w:r>
        <w:t>@AmaziahYT Hm... so having a different opinion than you makes me a "cunt" and a "retard" huh k</w:t>
      </w:r>
    </w:p>
    <w:p>
      <w:r>
        <w:rPr>
          <w:b/>
          <w:u w:val="single"/>
        </w:rPr>
        <w:t>167910</w:t>
      </w:r>
    </w:p>
    <w:p>
      <w:r>
        <w:t>@bpprivate9 I still had to check how u spelt retard so I knew I spelt it right and ok night babe👊🏼</w:t>
      </w:r>
    </w:p>
    <w:p>
      <w:r>
        <w:rPr>
          <w:b/>
          <w:u w:val="single"/>
        </w:rPr>
        <w:t>167911</w:t>
      </w:r>
    </w:p>
    <w:p>
      <w:r>
        <w:t>@sassymaiamitch wtf yes there was you fucking retard! That's how I charged my phone. You're a complete moron you know that 😂😂😂😂</w:t>
      </w:r>
    </w:p>
    <w:p>
      <w:r>
        <w:rPr>
          <w:b/>
          <w:u w:val="single"/>
        </w:rPr>
        <w:t>167912</w:t>
      </w:r>
    </w:p>
    <w:p>
      <w:r>
        <w:t>@riri416_ @naenae_566 wow, there's a reason why your nickname is riri, you retard</w:t>
      </w:r>
    </w:p>
    <w:p>
      <w:r>
        <w:rPr>
          <w:b/>
          <w:u w:val="single"/>
        </w:rPr>
        <w:t>167913</w:t>
      </w:r>
    </w:p>
    <w:p>
      <w:r>
        <w:t>@FREE_BARRY_ @Barry_74 @ByronBernstein they can't u retard 8)</w:t>
      </w:r>
    </w:p>
    <w:p>
      <w:r>
        <w:rPr>
          <w:b/>
          <w:u w:val="single"/>
        </w:rPr>
        <w:t>167914</w:t>
      </w:r>
    </w:p>
    <w:p>
      <w:r>
        <w:t>@Durnell88 @justFonzie turn your fucking stream on retard</w:t>
      </w:r>
    </w:p>
    <w:p>
      <w:r>
        <w:rPr>
          <w:b/>
          <w:u w:val="single"/>
        </w:rPr>
        <w:t>167915</w:t>
      </w:r>
    </w:p>
    <w:p>
      <w:r>
        <w:t>@CyNiCuuL I was joking u retard</w:t>
      </w:r>
    </w:p>
    <w:p>
      <w:r>
        <w:rPr>
          <w:b/>
          <w:u w:val="single"/>
        </w:rPr>
        <w:t>167916</w:t>
      </w:r>
    </w:p>
    <w:p>
      <w:r>
        <w:t>@HoodieAllen no Toronto, fuck you retard</w:t>
      </w:r>
    </w:p>
    <w:p>
      <w:r>
        <w:rPr>
          <w:b/>
          <w:u w:val="single"/>
        </w:rPr>
        <w:t>167917</w:t>
      </w:r>
    </w:p>
    <w:p>
      <w:r>
        <w:t>@gdiciples21519 @chief_pacabowl she wasn't black or Nubian you dumb fuck, they have her mummified remains retard! Read about it on Wikipedia</w:t>
      </w:r>
    </w:p>
    <w:p>
      <w:r>
        <w:rPr>
          <w:b/>
          <w:u w:val="single"/>
        </w:rPr>
        <w:t>167918</w:t>
      </w:r>
    </w:p>
    <w:p>
      <w:r>
        <w:t>@AsheSchow @CHSommers Why are you just standing there filming her? If you have no reason, youre kinda just being a retard. Seriously dumb.</w:t>
      </w:r>
    </w:p>
    <w:p>
      <w:r>
        <w:rPr>
          <w:b/>
          <w:u w:val="single"/>
        </w:rPr>
        <w:t>167919</w:t>
      </w:r>
    </w:p>
    <w:p>
      <w:r>
        <w:t>@K_Niemietz @LandlordXX @JamesDelingpole @LBC @sianberry HAHAHA YOU FUCKING RETARD, EVER HEARD OF CLIMATE CHANGE?</w:t>
      </w:r>
    </w:p>
    <w:p>
      <w:r>
        <w:rPr>
          <w:b/>
          <w:u w:val="single"/>
        </w:rPr>
        <w:t>167920</w:t>
      </w:r>
    </w:p>
    <w:p>
      <w:r>
        <w:t>@sirK88 that shit is super annoying. Like speak English u fuckin retard</w:t>
      </w:r>
    </w:p>
    <w:p>
      <w:r>
        <w:rPr>
          <w:b/>
          <w:u w:val="single"/>
        </w:rPr>
        <w:t>167921</w:t>
      </w:r>
    </w:p>
    <w:p>
      <w:r>
        <w:t>@dannyw3369 for your info i blocked you way before the game i didnt know the score i deleted you because yet again you called a retard</w:t>
      </w:r>
    </w:p>
    <w:p>
      <w:r>
        <w:rPr>
          <w:b/>
          <w:u w:val="single"/>
        </w:rPr>
        <w:t>167922</w:t>
      </w:r>
    </w:p>
    <w:p>
      <w:r>
        <w:t>@mattylfcbray @ErinPattisonn YOU ARE A RETARD</w:t>
      </w:r>
    </w:p>
    <w:p>
      <w:r>
        <w:rPr>
          <w:b/>
          <w:u w:val="single"/>
        </w:rPr>
        <w:t>167923</w:t>
      </w:r>
    </w:p>
    <w:p>
      <w:r>
        <w:t>@Exoria_Chambers @wckdd67 you never linked a vid retard</w:t>
      </w:r>
    </w:p>
    <w:p>
      <w:r>
        <w:rPr>
          <w:b/>
          <w:u w:val="single"/>
        </w:rPr>
        <w:t>167924</w:t>
      </w:r>
    </w:p>
    <w:p>
      <w:r>
        <w:t>@Vzroh @SetDOPES @sebxhs @ChemsFX killing my self your a retard 😂😂😂</w:t>
      </w:r>
    </w:p>
    <w:p>
      <w:r>
        <w:rPr>
          <w:b/>
          <w:u w:val="single"/>
        </w:rPr>
        <w:t>167925</w:t>
      </w:r>
    </w:p>
    <w:p>
      <w:r>
        <w:t>@LeroyDaniel2016 @TrumpTrain8 Notice it's only white retards voting for this moron. https://t.co/ERo5CfCzBO</w:t>
        <w:br/>
        <w:t>Your clown is unelectable.</w:t>
      </w:r>
    </w:p>
    <w:p>
      <w:r>
        <w:rPr>
          <w:b/>
          <w:u w:val="single"/>
        </w:rPr>
        <w:t>167926</w:t>
      </w:r>
    </w:p>
    <w:p>
      <w:r>
        <w:t>@hoshikworn u look like a retard on ur dp:)</w:t>
      </w:r>
    </w:p>
    <w:p>
      <w:r>
        <w:rPr>
          <w:b/>
          <w:u w:val="single"/>
        </w:rPr>
        <w:t>167927</w:t>
      </w:r>
    </w:p>
    <w:p>
      <w:r>
        <w:t>@Hauckers You need to be secure in a straight jacket. Adios, retard!</w:t>
      </w:r>
    </w:p>
    <w:p>
      <w:r>
        <w:rPr>
          <w:b/>
          <w:u w:val="single"/>
        </w:rPr>
        <w:t>167928</w:t>
      </w:r>
    </w:p>
    <w:p>
      <w:r>
        <w:t>@GynoStar The wage gap is not what you think it is, you retard.</w:t>
        <w:br/>
        <w:br/>
        <w:t>https://t.co/ny9bJaELwk</w:t>
      </w:r>
    </w:p>
    <w:p>
      <w:r>
        <w:rPr>
          <w:b/>
          <w:u w:val="single"/>
        </w:rPr>
        <w:t>167929</w:t>
      </w:r>
    </w:p>
    <w:p>
      <w:r>
        <w:t>@DarkArchery your an idiot I'm not even Muslim I'm just a person with a rain now shut up retard</w:t>
      </w:r>
    </w:p>
    <w:p>
      <w:r>
        <w:rPr>
          <w:b/>
          <w:u w:val="single"/>
        </w:rPr>
        <w:t>167930</w:t>
      </w:r>
    </w:p>
    <w:p>
      <w:r>
        <w:t>@remedygames @QuantumBreak When you disconnect your game first the cloud save works but if you are a retard</w:t>
      </w:r>
    </w:p>
    <w:p>
      <w:r>
        <w:rPr>
          <w:b/>
          <w:u w:val="single"/>
        </w:rPr>
        <w:t>167931</w:t>
      </w:r>
    </w:p>
    <w:p>
      <w:r>
        <w:t>@LucidWyvern are u fucking retard?</w:t>
      </w:r>
    </w:p>
    <w:p>
      <w:r>
        <w:rPr>
          <w:b/>
          <w:u w:val="single"/>
        </w:rPr>
        <w:t>167932</w:t>
      </w:r>
    </w:p>
    <w:p>
      <w:r>
        <w:t>@coppaaayyyy Ryan you OBVIOUSLY deliberately book it early (and tweet about it) every time for a reason so stop fucking moaning #Retard</w:t>
      </w:r>
    </w:p>
    <w:p>
      <w:r>
        <w:rPr>
          <w:b/>
          <w:u w:val="single"/>
        </w:rPr>
        <w:t>167933</w:t>
      </w:r>
    </w:p>
    <w:p>
      <w:r>
        <w:t>@Arteezy @EvilGeniuses U fuking retard player</w:t>
      </w:r>
    </w:p>
    <w:p>
      <w:r>
        <w:rPr>
          <w:b/>
          <w:u w:val="single"/>
        </w:rPr>
        <w:t>167934</w:t>
      </w:r>
    </w:p>
    <w:p>
      <w:r>
        <w:t>@murphy_simon Are you retarded? The way you are trying to shut him down. Pathetic, just because your profession is shit. fucking retard. Here is a guide! https://t.co/D6mPkDxJjH</w:t>
      </w:r>
    </w:p>
    <w:p>
      <w:r>
        <w:rPr>
          <w:b/>
          <w:u w:val="single"/>
        </w:rPr>
        <w:t>167935</w:t>
      </w:r>
    </w:p>
    <w:p>
      <w:r>
        <w:t>@eljaverg @RicardoAlemanMx Dude are yuo talking abaut your familia. Yuo look so idiot retard</w:t>
      </w:r>
    </w:p>
    <w:p>
      <w:r>
        <w:rPr>
          <w:b/>
          <w:u w:val="single"/>
        </w:rPr>
        <w:t>167936</w:t>
      </w:r>
    </w:p>
    <w:p>
      <w:r>
        <w:t>@xlMLGGamerlx @brenchong No they couldn't you retard</w:t>
      </w:r>
    </w:p>
    <w:p>
      <w:r>
        <w:rPr>
          <w:b/>
          <w:u w:val="single"/>
        </w:rPr>
        <w:t>167937</w:t>
      </w:r>
    </w:p>
    <w:p>
      <w:r>
        <w:t>@MythElizh Elizh do u have some sort of brain disorder where u always go full fucking retard ?</w:t>
      </w:r>
    </w:p>
    <w:p>
      <w:r>
        <w:rPr>
          <w:b/>
          <w:u w:val="single"/>
        </w:rPr>
        <w:t>167938</w:t>
      </w:r>
    </w:p>
    <w:p>
      <w:r>
        <w:t>@Exoskeletorus1 Also: don't kill urself retard. U are actually valuable to some of us. https://t.co/IRXqmxSnWR</w:t>
      </w:r>
    </w:p>
    <w:p>
      <w:r>
        <w:rPr>
          <w:b/>
          <w:u w:val="single"/>
        </w:rPr>
        <w:t>167939</w:t>
      </w:r>
    </w:p>
    <w:p>
      <w:r>
        <w:t>@JohnWhitty10 @WhatCultureWWE go hide in your moms basement. Butthurt loser Internet lame retard wrestling fan!!!! Lol</w:t>
      </w:r>
    </w:p>
    <w:p>
      <w:r>
        <w:rPr>
          <w:b/>
          <w:u w:val="single"/>
        </w:rPr>
        <w:t>167940</w:t>
      </w:r>
    </w:p>
    <w:p>
      <w:r>
        <w:t>@steambeast14 @Censoz ur a retard.....</w:t>
      </w:r>
    </w:p>
    <w:p>
      <w:r>
        <w:rPr>
          <w:b/>
          <w:u w:val="single"/>
        </w:rPr>
        <w:t>167941</w:t>
      </w:r>
    </w:p>
    <w:p>
      <w:r>
        <w:t>@Apexay tfw you think the only application of retard is the offensive way AYY LMAO</w:t>
      </w:r>
    </w:p>
    <w:p>
      <w:r>
        <w:rPr>
          <w:b/>
          <w:u w:val="single"/>
        </w:rPr>
        <w:t>167942</w:t>
      </w:r>
    </w:p>
    <w:p>
      <w:r>
        <w:t>@amasingkoala YOU are the super retarD</w:t>
        <w:br/>
        <w:br/>
        <w:t>Stupid</w:t>
      </w:r>
    </w:p>
    <w:p>
      <w:r>
        <w:rPr>
          <w:b/>
          <w:u w:val="single"/>
        </w:rPr>
        <w:t>167943</w:t>
      </w:r>
    </w:p>
    <w:p>
      <w:r>
        <w:t>@Remixn183 @WPTV You sound like the biggest retard. Trump has done nothing illegal. Ur buddy obama and hillary and the rest of the dems have</w:t>
      </w:r>
    </w:p>
    <w:p>
      <w:r>
        <w:rPr>
          <w:b/>
          <w:u w:val="single"/>
        </w:rPr>
        <w:t>167944</w:t>
      </w:r>
    </w:p>
    <w:p>
      <w:r>
        <w:t>@fanmaiI Im 7ft you retard i would advince you think before you speak</w:t>
      </w:r>
    </w:p>
    <w:p>
      <w:r>
        <w:rPr>
          <w:b/>
          <w:u w:val="single"/>
        </w:rPr>
        <w:t>167945</w:t>
      </w:r>
    </w:p>
    <w:p>
      <w:r>
        <w:t>@iestyn5011 @teddywatson123 @TomBoxingAsylum What a statement you retard! Your banter is honkin! Take you and your 90 followers that are daft enough to listen to your pater away to fuck</w:t>
      </w:r>
    </w:p>
    <w:p>
      <w:r>
        <w:rPr>
          <w:b/>
          <w:u w:val="single"/>
        </w:rPr>
        <w:t>167946</w:t>
      </w:r>
    </w:p>
    <w:p>
      <w:r>
        <w:t>@ElizabethElliot How do you survive being a retard? I bet you hit your head a lot https://t.co/LJh0OmI76w</w:t>
      </w:r>
    </w:p>
    <w:p>
      <w:r>
        <w:rPr>
          <w:b/>
          <w:u w:val="single"/>
        </w:rPr>
        <w:t>167947</w:t>
      </w:r>
    </w:p>
    <w:p>
      <w:r>
        <w:t>@kamaalrkhan Dude, you just went full retard. Never go full retard.</w:t>
      </w:r>
    </w:p>
    <w:p>
      <w:r>
        <w:rPr>
          <w:b/>
          <w:u w:val="single"/>
        </w:rPr>
        <w:t>167948</w:t>
      </w:r>
    </w:p>
    <w:p>
      <w:r>
        <w:t>@zxc12345682 @GeraldMelzer You are a retard</w:t>
      </w:r>
    </w:p>
    <w:p>
      <w:r>
        <w:rPr>
          <w:b/>
          <w:u w:val="single"/>
        </w:rPr>
        <w:t>167949</w:t>
      </w:r>
    </w:p>
    <w:p>
      <w:r>
        <w:t>@dr_rita39 any such incidence. you should better teach the retard stone pelting mobs to act like a human being. so that they can hold human rights(2/2)</w:t>
      </w:r>
    </w:p>
    <w:p>
      <w:r>
        <w:rPr>
          <w:b/>
          <w:u w:val="single"/>
        </w:rPr>
        <w:t>167950</w:t>
      </w:r>
    </w:p>
    <w:p>
      <w:r>
        <w:t>@fbtp1 Leicester to win?  Are you for real... #retard</w:t>
      </w:r>
    </w:p>
    <w:p>
      <w:r>
        <w:rPr>
          <w:b/>
          <w:u w:val="single"/>
        </w:rPr>
        <w:t>167951</w:t>
      </w:r>
    </w:p>
    <w:p>
      <w:r>
        <w:t>@wilsonmelissa40 @charl_webbxo Exactly my point you retard automatically licking it 😂 nearly tho Melissa</w:t>
      </w:r>
    </w:p>
    <w:p>
      <w:r>
        <w:rPr>
          <w:b/>
          <w:u w:val="single"/>
        </w:rPr>
        <w:t>167952</w:t>
      </w:r>
    </w:p>
    <w:p>
      <w:r>
        <w:t>@Extremytes I ended game because i was using a retard class and wanted to change it but thanks you downs mother fucker.</w:t>
      </w:r>
    </w:p>
    <w:p>
      <w:r>
        <w:rPr>
          <w:b/>
          <w:u w:val="single"/>
        </w:rPr>
        <w:t>167953</w:t>
      </w:r>
    </w:p>
    <w:p>
      <w:r>
        <w:t xml:space="preserve">@LiKeBuTTeR9 @DrJayLive </w:t>
        <w:br/>
        <w:t>That moment when you go full retard and you forget to throw the nade smh  https://t.co/Npfsf5lBkJ</w:t>
      </w:r>
    </w:p>
    <w:p>
      <w:r>
        <w:rPr>
          <w:b/>
          <w:u w:val="single"/>
        </w:rPr>
        <w:t>167954</w:t>
      </w:r>
    </w:p>
    <w:p>
      <w:r>
        <w:t>@Shehla_Rashid such a loser u r.. get a real job. Retard</w:t>
      </w:r>
    </w:p>
    <w:p>
      <w:r>
        <w:rPr>
          <w:b/>
          <w:u w:val="single"/>
        </w:rPr>
        <w:t>167955</w:t>
      </w:r>
    </w:p>
    <w:p>
      <w:r>
        <w:t>@PrisonPlanet You were fucking wanking over it. Biting your fat lip on the vinegar strokes. You dull, basement retard.</w:t>
      </w:r>
    </w:p>
    <w:p>
      <w:r>
        <w:rPr>
          <w:b/>
          <w:u w:val="single"/>
        </w:rPr>
        <w:t>167956</w:t>
      </w:r>
    </w:p>
    <w:p>
      <w:r>
        <w:t>@SandyKazmir I can appreciate what he did for my team without saying he is a good guy you fucking retard</w:t>
      </w:r>
    </w:p>
    <w:p>
      <w:r>
        <w:rPr>
          <w:b/>
          <w:u w:val="single"/>
        </w:rPr>
        <w:t>167957</w:t>
      </w:r>
    </w:p>
    <w:p>
      <w:r>
        <w:t>@Kroxiie_ @MythJML no egirl you fucking retard go jump off a roller coaster</w:t>
      </w:r>
    </w:p>
    <w:p>
      <w:r>
        <w:rPr>
          <w:b/>
          <w:u w:val="single"/>
        </w:rPr>
        <w:t>167958</w:t>
      </w:r>
    </w:p>
    <w:p>
      <w:r>
        <w:t>@OMGSquishyspud Your a fucking retard</w:t>
      </w:r>
    </w:p>
    <w:p>
      <w:r>
        <w:rPr>
          <w:b/>
          <w:u w:val="single"/>
        </w:rPr>
        <w:t>167959</w:t>
      </w:r>
    </w:p>
    <w:p>
      <w:r>
        <w:t xml:space="preserve">@casijoymusic </w:t>
        <w:br/>
        <w:t>Blake is a retard for letting you go to keep him</w:t>
      </w:r>
    </w:p>
    <w:p>
      <w:r>
        <w:rPr>
          <w:b/>
          <w:u w:val="single"/>
        </w:rPr>
        <w:t>167960</w:t>
      </w:r>
    </w:p>
    <w:p>
      <w:r>
        <w:t>@JohnnyStarkMk50 @RealAlexJones did you use retard google as well? How do you access that service?</w:t>
        <w:br/>
        <w:t>Tell me about Sandy Hook, false flag?</w:t>
      </w:r>
    </w:p>
    <w:p>
      <w:r>
        <w:rPr>
          <w:b/>
          <w:u w:val="single"/>
        </w:rPr>
        <w:t>167961</w:t>
      </w:r>
    </w:p>
    <w:p>
      <w:r>
        <w:t>@FAlRl iMessage is texting you retard it's the same shit</w:t>
      </w:r>
    </w:p>
    <w:p>
      <w:r>
        <w:rPr>
          <w:b/>
          <w:u w:val="single"/>
        </w:rPr>
        <w:t>167962</w:t>
      </w:r>
    </w:p>
    <w:p>
      <w:r>
        <w:t>@NayR2G Thank you for the unfollow you scamming retard</w:t>
      </w:r>
    </w:p>
    <w:p>
      <w:r>
        <w:rPr>
          <w:b/>
          <w:u w:val="single"/>
        </w:rPr>
        <w:t>167963</w:t>
      </w:r>
    </w:p>
    <w:p>
      <w:r>
        <w:t>@MaleTigerR6S Nah I asked ur opinion u retard</w:t>
      </w:r>
    </w:p>
    <w:p>
      <w:r>
        <w:rPr>
          <w:b/>
          <w:u w:val="single"/>
        </w:rPr>
        <w:t>167964</w:t>
      </w:r>
    </w:p>
    <w:p>
      <w:r>
        <w:t>@newscientist You have went full retard recently. Never go full retard.</w:t>
      </w:r>
    </w:p>
    <w:p>
      <w:r>
        <w:rPr>
          <w:b/>
          <w:u w:val="single"/>
        </w:rPr>
        <w:t>167965</w:t>
      </w:r>
    </w:p>
    <w:p>
      <w:r>
        <w:t>@darren_dazmav @TRobinsonNewEra @harvv_14 Darren have a day off mate you complete retard. If that's the case go live in Syria mate off you go complete tit!</w:t>
      </w:r>
    </w:p>
    <w:p>
      <w:r>
        <w:rPr>
          <w:b/>
          <w:u w:val="single"/>
        </w:rPr>
        <w:t>167966</w:t>
      </w:r>
    </w:p>
    <w:p>
      <w:r>
        <w:t>@POTUS You're an inept mongoloid retard but even you should be able to see that #legalweed could bring billions of dollars in revenue.</w:t>
      </w:r>
    </w:p>
    <w:p>
      <w:r>
        <w:rPr>
          <w:b/>
          <w:u w:val="single"/>
        </w:rPr>
        <w:t>167967</w:t>
      </w:r>
    </w:p>
    <w:p>
      <w:r>
        <w:t>@saltygenji @StillAisha @pacific__7 Go away you retard no one talked to you</w:t>
      </w:r>
    </w:p>
    <w:p>
      <w:r>
        <w:rPr>
          <w:b/>
          <w:u w:val="single"/>
        </w:rPr>
        <w:t>167968</w:t>
      </w:r>
    </w:p>
    <w:p>
      <w:r>
        <w:t>@thenis777 @NickTru1h @PuRe_Denail No one is going to play with you retard</w:t>
      </w:r>
    </w:p>
    <w:p>
      <w:r>
        <w:rPr>
          <w:b/>
          <w:u w:val="single"/>
        </w:rPr>
        <w:t>167969</w:t>
      </w:r>
    </w:p>
    <w:p>
      <w:r>
        <w:t>@lewronccc @wikileaks Frankly your a retard</w:t>
      </w:r>
    </w:p>
    <w:p>
      <w:r>
        <w:rPr>
          <w:b/>
          <w:u w:val="single"/>
        </w:rPr>
        <w:t>167970</w:t>
      </w:r>
    </w:p>
    <w:p>
      <w:r>
        <w:t>@charlotteling99 don't come up with your own acronyms retard</w:t>
      </w:r>
    </w:p>
    <w:p>
      <w:r>
        <w:rPr>
          <w:b/>
          <w:u w:val="single"/>
        </w:rPr>
        <w:t>167971</w:t>
      </w:r>
    </w:p>
    <w:p>
      <w:r>
        <w:t>@AssistingOzil @Lampardly "long term failure" if i'm thick then you are a disabled brainless retard</w:t>
      </w:r>
    </w:p>
    <w:p>
      <w:r>
        <w:rPr>
          <w:b/>
          <w:u w:val="single"/>
        </w:rPr>
        <w:t>167972</w:t>
      </w:r>
    </w:p>
    <w:p>
      <w:r>
        <w:t>@Nurbanski54 @_Rises @ArmandoSalguero this guy knows his stuff. Hey you retard research before u say a wr plays qb .</w:t>
      </w:r>
    </w:p>
    <w:p>
      <w:r>
        <w:rPr>
          <w:b/>
          <w:u w:val="single"/>
        </w:rPr>
        <w:t>167973</w:t>
      </w:r>
    </w:p>
    <w:p>
      <w:r>
        <w:t>@Rectifyz yea your a retard an know nothing 😂😂😂 have fun creddying people and getting hit offline hahah</w:t>
      </w:r>
    </w:p>
    <w:p>
      <w:r>
        <w:rPr>
          <w:b/>
          <w:u w:val="single"/>
        </w:rPr>
        <w:t>167974</w:t>
      </w:r>
    </w:p>
    <w:p>
      <w:r>
        <w:t>@palkaran7657 @imPakistanii @Ritika19 @G0_NAWAZ_G0 make Toilets for ur ppl &amp;amp; get lost u retard lost ur mind aftr befitting rply frm Pak Army</w:t>
      </w:r>
    </w:p>
    <w:p>
      <w:r>
        <w:rPr>
          <w:b/>
          <w:u w:val="single"/>
        </w:rPr>
        <w:t>167975</w:t>
      </w:r>
    </w:p>
    <w:p>
      <w:r>
        <w:t>@ObeySwpr you said this community, cod isnt destiny retard</w:t>
      </w:r>
    </w:p>
    <w:p>
      <w:r>
        <w:rPr>
          <w:b/>
          <w:u w:val="single"/>
        </w:rPr>
        <w:t>167976</w:t>
      </w:r>
    </w:p>
    <w:p>
      <w:r>
        <w:t>@Powerfuhi @A_Stas12 @YouTube can't wait to watch your streams!! Lol awful retard you won't make it anywhere you're trash your life sucks</w:t>
      </w:r>
    </w:p>
    <w:p>
      <w:r>
        <w:rPr>
          <w:b/>
          <w:u w:val="single"/>
        </w:rPr>
        <w:t>167977</w:t>
      </w:r>
    </w:p>
    <w:p>
      <w:r>
        <w:t>@AlexJDesigns RT if you like be a retard</w:t>
      </w:r>
    </w:p>
    <w:p>
      <w:r>
        <w:rPr>
          <w:b/>
          <w:u w:val="single"/>
        </w:rPr>
        <w:t>167978</w:t>
      </w:r>
    </w:p>
    <w:p>
      <w:r>
        <w:t>@KavosYT your a fucking retard......</w:t>
      </w:r>
    </w:p>
    <w:p>
      <w:r>
        <w:rPr>
          <w:b/>
          <w:u w:val="single"/>
        </w:rPr>
        <w:t>167979</w:t>
      </w:r>
    </w:p>
    <w:p>
      <w:r>
        <w:t>@Vikkstar123 @YouTube You went full retard in this video bro. Thinking you lost your 3rd gun. Thinking you got Speed Cola. XD</w:t>
      </w:r>
    </w:p>
    <w:p>
      <w:r>
        <w:rPr>
          <w:b/>
          <w:u w:val="single"/>
        </w:rPr>
        <w:t>167980</w:t>
      </w:r>
    </w:p>
    <w:p>
      <w:r>
        <w:t>@Aapfans1 @RGVzoomin You retard why do you think talking about country is chamachagiri. But please don't be a bootlicker of mujra kejri</w:t>
      </w:r>
    </w:p>
    <w:p>
      <w:r>
        <w:rPr>
          <w:b/>
          <w:u w:val="single"/>
        </w:rPr>
        <w:t>167981</w:t>
      </w:r>
    </w:p>
    <w:p>
      <w:r>
        <w:t>@maxmoefoe @ProSyndicate Your just fucking jelly that your not on that list u gay retard meme</w:t>
      </w:r>
    </w:p>
    <w:p>
      <w:r>
        <w:rPr>
          <w:b/>
          <w:u w:val="single"/>
        </w:rPr>
        <w:t>167982</w:t>
      </w:r>
    </w:p>
    <w:p>
      <w:r>
        <w:t>@myyemi @tundeleye sir/madam...u are a RETARD for this comment u made, and it shows your level of illiteracy!</w:t>
      </w:r>
    </w:p>
    <w:p>
      <w:r>
        <w:rPr>
          <w:b/>
          <w:u w:val="single"/>
        </w:rPr>
        <w:t>167983</w:t>
      </w:r>
    </w:p>
    <w:p>
      <w:r>
        <w:t>@Deulofeuu @KSIOlajidebt you fuck of retard</w:t>
      </w:r>
    </w:p>
    <w:p>
      <w:r>
        <w:rPr>
          <w:b/>
          <w:u w:val="single"/>
        </w:rPr>
        <w:t>167984</w:t>
      </w:r>
    </w:p>
    <w:p>
      <w:r>
        <w:t>@entangleeeerr @Spen182 @bujubadmon @FL_Spencer if you didn't act like a retard all the time people would probably like you more</w:t>
      </w:r>
    </w:p>
    <w:p>
      <w:r>
        <w:rPr>
          <w:b/>
          <w:u w:val="single"/>
        </w:rPr>
        <w:t>167985</w:t>
      </w:r>
    </w:p>
    <w:p>
      <w:r>
        <w:t>@ColossalisCrazy @pyrocynical clown ur credibility is a little shaky 2 you acted as if u didn't know leafy called @MattyBRaps  sis a retard!</w:t>
      </w:r>
    </w:p>
    <w:p>
      <w:r>
        <w:rPr>
          <w:b/>
          <w:u w:val="single"/>
        </w:rPr>
        <w:t>167986</w:t>
      </w:r>
    </w:p>
    <w:p>
      <w:r>
        <w:t>@HydraPhysi @ApolloTheScot tell me why i'm jealous and mad oh no your a retard</w:t>
      </w:r>
    </w:p>
    <w:p>
      <w:r>
        <w:rPr>
          <w:b/>
          <w:u w:val="single"/>
        </w:rPr>
        <w:t>167987</w:t>
      </w:r>
    </w:p>
    <w:p>
      <w:r>
        <w:t xml:space="preserve">@RiceGum Clowns are essentially people dressed up as clowns, you </w:t>
        <w:br/>
        <w:t>fucking retard.</w:t>
      </w:r>
    </w:p>
    <w:p>
      <w:r>
        <w:rPr>
          <w:b/>
          <w:u w:val="single"/>
        </w:rPr>
        <w:t>167988</w:t>
      </w:r>
    </w:p>
    <w:p>
      <w:r>
        <w:t>@CarmineZozzora @Dena_Beth @TheJuanWilliams @IRStaxpros because it's your duty as an American citizen retard. Don't pay taxes then get out!</w:t>
      </w:r>
    </w:p>
    <w:p>
      <w:r>
        <w:rPr>
          <w:b/>
          <w:u w:val="single"/>
        </w:rPr>
        <w:t>167989</w:t>
      </w:r>
    </w:p>
    <w:p>
      <w:r>
        <w:t>@RizzyReels You won't play me for anything over $20 i don't understand how you boast over $2 when no one is trying you dumb retard</w:t>
      </w:r>
    </w:p>
    <w:p>
      <w:r>
        <w:rPr>
          <w:b/>
          <w:u w:val="single"/>
        </w:rPr>
        <w:t>167990</w:t>
      </w:r>
    </w:p>
    <w:p>
      <w:r>
        <w:t>@realDonaldTrump you never paid taxes you retard</w:t>
      </w:r>
    </w:p>
    <w:p>
      <w:r>
        <w:rPr>
          <w:b/>
          <w:u w:val="single"/>
        </w:rPr>
        <w:t>167991</w:t>
      </w:r>
    </w:p>
    <w:p>
      <w:r>
        <w:t>@Juxmpy Ur a fucking retard</w:t>
      </w:r>
    </w:p>
    <w:p>
      <w:r>
        <w:rPr>
          <w:b/>
          <w:u w:val="single"/>
        </w:rPr>
        <w:t>167992</w:t>
      </w:r>
    </w:p>
    <w:p>
      <w:r>
        <w:t>@Donc122390 does that look deleted, YOU FUCKING RETARD? https://t.co/6JqntqGTDH</w:t>
      </w:r>
    </w:p>
    <w:p>
      <w:r>
        <w:rPr>
          <w:b/>
          <w:u w:val="single"/>
        </w:rPr>
        <w:t>167993</w:t>
      </w:r>
    </w:p>
    <w:p>
      <w:r>
        <w:t xml:space="preserve">@goodmanindon @ElementofWat </w:t>
        <w:br/>
        <w:t>All I did was repeat what u said. Way to call yourself retarded, retard</w:t>
      </w:r>
    </w:p>
    <w:p>
      <w:r>
        <w:rPr>
          <w:b/>
          <w:u w:val="single"/>
        </w:rPr>
        <w:t>167994</w:t>
      </w:r>
    </w:p>
    <w:p>
      <w:r>
        <w:t>@yasminquinonez ur son's a retard</w:t>
      </w:r>
    </w:p>
    <w:p>
      <w:r>
        <w:rPr>
          <w:b/>
          <w:u w:val="single"/>
        </w:rPr>
        <w:t>167995</w:t>
      </w:r>
    </w:p>
    <w:p>
      <w:r>
        <w:t>@xJMxDucky yeah retard who stayed alive to try to win the last few rounds because you niggas are greedy</w:t>
      </w:r>
    </w:p>
    <w:p>
      <w:r>
        <w:rPr>
          <w:b/>
          <w:u w:val="single"/>
        </w:rPr>
        <w:t>167996</w:t>
      </w:r>
    </w:p>
    <w:p>
      <w:r>
        <w:t>@Deagle6 you don't deserve an explanation. You already went full retard. Never do that</w:t>
      </w:r>
    </w:p>
    <w:p>
      <w:r>
        <w:rPr>
          <w:b/>
          <w:u w:val="single"/>
        </w:rPr>
        <w:t>167997</w:t>
      </w:r>
    </w:p>
    <w:p>
      <w:r>
        <w:t>@xJMxDucky yeah retard who stayed alive to try to win the last few rounds because you niggas are greedy</w:t>
      </w:r>
    </w:p>
    <w:p>
      <w:r>
        <w:rPr>
          <w:b/>
          <w:u w:val="single"/>
        </w:rPr>
        <w:t>167998</w:t>
      </w:r>
    </w:p>
    <w:p>
      <w:r>
        <w:t>@Deagle6 you don't deserve an explanation. You already went full retard. Never do that</w:t>
      </w:r>
    </w:p>
    <w:p>
      <w:r>
        <w:rPr>
          <w:b/>
          <w:u w:val="single"/>
        </w:rPr>
        <w:t>167999</w:t>
      </w:r>
    </w:p>
    <w:p>
      <w:r>
        <w:t xml:space="preserve">@DudefromCity TIMEWASTER. TRIES TO GET YOU EXPOSE HIS VIDEOS ABSOLUTE RETARD. </w:t>
        <w:br/>
        <w:br/>
        <w:t>@RTpig @rtdumb @myrtslave @RT4FD @RTfucker @RTmutt</w:t>
      </w:r>
    </w:p>
    <w:p>
      <w:r>
        <w:rPr>
          <w:b/>
          <w:u w:val="single"/>
        </w:rPr>
        <w:t>168000</w:t>
      </w:r>
    </w:p>
    <w:p>
      <w:r>
        <w:t>@Slitch_ bruh, you really gotta see his comments, retarded af, I just realized I was taught by a fucking retard</w:t>
      </w:r>
    </w:p>
    <w:p>
      <w:r>
        <w:rPr>
          <w:b/>
          <w:u w:val="single"/>
        </w:rPr>
        <w:t>168001</w:t>
      </w:r>
    </w:p>
    <w:p>
      <w:r>
        <w:t>@_shieldsss shup ya retard you were rolling around pather shouting on eilidh last night</w:t>
      </w:r>
    </w:p>
    <w:p>
      <w:r>
        <w:rPr>
          <w:b/>
          <w:u w:val="single"/>
        </w:rPr>
        <w:t>168002</w:t>
      </w:r>
    </w:p>
    <w:p>
      <w:r>
        <w:t>@iwTrickshots you have incorrect grammar, retard.</w:t>
      </w:r>
    </w:p>
    <w:p>
      <w:r>
        <w:rPr>
          <w:b/>
          <w:u w:val="single"/>
        </w:rPr>
        <w:t>168003</w:t>
      </w:r>
    </w:p>
    <w:p>
      <w:r>
        <w:t xml:space="preserve">@Mfanelo </w:t>
        <w:br/>
        <w:t>"That's what I did, be smart, don't be a retard</w:t>
        <w:br/>
        <w:t>You gonna take advice from somebody who slapped DEE BARNES??!"</w:t>
      </w:r>
    </w:p>
    <w:p>
      <w:r>
        <w:rPr>
          <w:b/>
          <w:u w:val="single"/>
        </w:rPr>
        <w:t>168004</w:t>
      </w:r>
    </w:p>
    <w:p>
      <w:r>
        <w:t>@realDonaldTrump so are you the pot or the kettle? You fucking retard. Nice try, moron</w:t>
      </w:r>
    </w:p>
    <w:p>
      <w:r>
        <w:rPr>
          <w:b/>
          <w:u w:val="single"/>
        </w:rPr>
        <w:t>168005</w:t>
      </w:r>
    </w:p>
    <w:p>
      <w:r>
        <w:t>@realDonaldTrump so are you the pot or the kettle? You fucking retard. Nice try, moron</w:t>
      </w:r>
    </w:p>
    <w:p>
      <w:r>
        <w:rPr>
          <w:b/>
          <w:u w:val="single"/>
        </w:rPr>
        <w:t>168006</w:t>
      </w:r>
    </w:p>
    <w:p>
      <w:r>
        <w:t>@realDonaldTrump so are you the pot or the kettle? You fucking retard. Nice try, moron</w:t>
      </w:r>
    </w:p>
    <w:p>
      <w:r>
        <w:rPr>
          <w:b/>
          <w:u w:val="single"/>
        </w:rPr>
        <w:t>168007</w:t>
      </w:r>
    </w:p>
    <w:p>
      <w:r>
        <w:t>@RhyxMint @RhyHartoot yes you did retard, you said 'this isnt any better', youve lost buddy, give up :)</w:t>
      </w:r>
    </w:p>
    <w:p>
      <w:r>
        <w:rPr>
          <w:b/>
          <w:u w:val="single"/>
        </w:rPr>
        <w:t>168008</w:t>
      </w:r>
    </w:p>
    <w:p>
      <w:r>
        <w:t>@Mrrachelmaddow1 are you with this retard https://t.co/OsOb3uoKBX</w:t>
      </w:r>
    </w:p>
    <w:p>
      <w:r>
        <w:rPr>
          <w:b/>
          <w:u w:val="single"/>
        </w:rPr>
        <w:t>168009</w:t>
      </w:r>
    </w:p>
    <w:p>
      <w:r>
        <w:t>@Whiteboy7thst @Pamaj youre a washed pub star stfu you retard you're Channel died in 2011</w:t>
      </w:r>
    </w:p>
    <w:p>
      <w:r>
        <w:rPr>
          <w:b/>
          <w:u w:val="single"/>
        </w:rPr>
        <w:t>168010</w:t>
      </w:r>
    </w:p>
    <w:p>
      <w:r>
        <w:t>@Im_Notebook @jaredholbrook you just did you fucking dog shit retard! When IW comes out your linking me for $100 on there to.</w:t>
      </w:r>
    </w:p>
    <w:p>
      <w:r>
        <w:rPr>
          <w:b/>
          <w:u w:val="single"/>
        </w:rPr>
        <w:t>168011</w:t>
      </w:r>
    </w:p>
    <w:p>
      <w:r>
        <w:t>@OGKILLD i dodged 4v4 u dodged 2v2 now stfu u retard</w:t>
      </w:r>
    </w:p>
    <w:p>
      <w:r>
        <w:rPr>
          <w:b/>
          <w:u w:val="single"/>
        </w:rPr>
        <w:t>168012</w:t>
      </w:r>
    </w:p>
    <w:p>
      <w:r>
        <w:t>@sambrooksmufc another shitty deflection and attempt at banter, try smarter not harder you retard.</w:t>
      </w:r>
    </w:p>
    <w:p>
      <w:r>
        <w:rPr>
          <w:b/>
          <w:u w:val="single"/>
        </w:rPr>
        <w:t>168013</w:t>
      </w:r>
    </w:p>
    <w:p>
      <w:r>
        <w:t>@Delo_Taylor And yet you'll shill against your only chance of non-violent revolution, you're a retard, just making sure you understand that</w:t>
      </w:r>
    </w:p>
    <w:p>
      <w:r>
        <w:rPr>
          <w:b/>
          <w:u w:val="single"/>
        </w:rPr>
        <w:t>168014</w:t>
      </w:r>
    </w:p>
    <w:p>
      <w:r>
        <w:t>@yolobroski @mjfree @CatelynnLowell @TylerBaltierra @MTV you are so stupid u r the retard turn your TV off ..you D a</w:t>
      </w:r>
    </w:p>
    <w:p>
      <w:r>
        <w:rPr>
          <w:b/>
          <w:u w:val="single"/>
        </w:rPr>
        <w:t>168015</w:t>
      </w:r>
    </w:p>
    <w:p>
      <w:r>
        <w:t>@Zanting @worthy248 @ostpeppar No, he just called you a retard.</w:t>
      </w:r>
    </w:p>
    <w:p>
      <w:r>
        <w:rPr>
          <w:b/>
          <w:u w:val="single"/>
        </w:rPr>
        <w:t>168016</w:t>
      </w:r>
    </w:p>
    <w:p>
      <w:r>
        <w:t>@SnoMayn @Bojalicious @OwenAeon @PNDAProFeeZy meant u got a forfeit win retard dont try to justify getting double first rounded</w:t>
      </w:r>
    </w:p>
    <w:p>
      <w:r>
        <w:rPr>
          <w:b/>
          <w:u w:val="single"/>
        </w:rPr>
        <w:t>168017</w:t>
      </w:r>
    </w:p>
    <w:p>
      <w:r>
        <w:t>@BEbethanneme @EMP_Delta I guess you could say... *Insert Gay retard meme cuz Aaron is a Gay retard*</w:t>
      </w:r>
    </w:p>
    <w:p>
      <w:r>
        <w:rPr>
          <w:b/>
          <w:u w:val="single"/>
        </w:rPr>
        <w:t>168018</w:t>
      </w:r>
    </w:p>
    <w:p>
      <w:r>
        <w:t>@kathygriffin You're a special kind of retard.  If any of us did the same to your Dear Leader Obama, you'd be all over our shit, like flies on a turd</w:t>
      </w:r>
    </w:p>
    <w:p>
      <w:r>
        <w:rPr>
          <w:b/>
          <w:u w:val="single"/>
        </w:rPr>
        <w:t>168019</w:t>
      </w:r>
    </w:p>
    <w:p>
      <w:r>
        <w:t>@SenSanders Yep our @POTUS has gone full retard. What is your education, did you even pass kidergarten? Still pushing the big oil and coal agenda.</w:t>
      </w:r>
    </w:p>
    <w:p>
      <w:r>
        <w:rPr>
          <w:b/>
          <w:u w:val="single"/>
        </w:rPr>
        <w:t>168020</w:t>
      </w:r>
    </w:p>
    <w:p>
      <w:r>
        <w:t>@sterrritt @Drift0r Um, no it isn't you fucking retard.</w:t>
      </w:r>
    </w:p>
    <w:p>
      <w:r>
        <w:rPr>
          <w:b/>
          <w:u w:val="single"/>
        </w:rPr>
        <w:t>168021</w:t>
      </w:r>
    </w:p>
    <w:p>
      <w:r>
        <w:t>@PlayerEssence @ChazEvansdale @Drtre81 Well how about now that you found out how fucking retard the voice chat is on the Switch should have been simple.</w:t>
      </w:r>
    </w:p>
    <w:p>
      <w:r>
        <w:rPr>
          <w:b/>
          <w:u w:val="single"/>
        </w:rPr>
        <w:t>168022</w:t>
      </w:r>
    </w:p>
    <w:p>
      <w:r>
        <w:t>@kathygriffin you rock! Keep on giving it to the big orange retard.</w:t>
      </w:r>
    </w:p>
    <w:p>
      <w:r>
        <w:rPr>
          <w:b/>
          <w:u w:val="single"/>
        </w:rPr>
        <w:t>168023</w:t>
      </w:r>
    </w:p>
    <w:p>
      <w:r>
        <w:t>@zJMart24 @mxnder @vAnkled Mander ur a retard KYS if u don't want to see the tweet unfollow Dez u dumb As kid</w:t>
      </w:r>
    </w:p>
    <w:p>
      <w:r>
        <w:rPr>
          <w:b/>
          <w:u w:val="single"/>
        </w:rPr>
        <w:t>168024</w:t>
      </w:r>
    </w:p>
    <w:p>
      <w:r>
        <w:t>@TaniyaMuniir @NazishMh check it, baby open your brain and check your iq retard, it is real pic, tum ho kia cheezz https://t.co/NKmF4hHyfX</w:t>
      </w:r>
    </w:p>
    <w:p>
      <w:r>
        <w:rPr>
          <w:b/>
          <w:u w:val="single"/>
        </w:rPr>
        <w:t>168025</w:t>
      </w:r>
    </w:p>
    <w:p>
      <w:r>
        <w:t>@PaganLilley I know what happened you retard. I'm saying there were unarmed policemen running away. Cowards</w:t>
      </w:r>
    </w:p>
    <w:p>
      <w:r>
        <w:rPr>
          <w:b/>
          <w:u w:val="single"/>
        </w:rPr>
        <w:t>168026</w:t>
      </w:r>
    </w:p>
    <w:p>
      <w:r>
        <w:t>@NugIect @JuJu_the_Don awful retard u wouldn't even win a map on LAN</w:t>
      </w:r>
    </w:p>
    <w:p>
      <w:r>
        <w:rPr>
          <w:b/>
          <w:u w:val="single"/>
        </w:rPr>
        <w:t>168027</w:t>
      </w:r>
    </w:p>
    <w:p>
      <w:r>
        <w:t>@itznot_evamarie @AllanYasi @Lance210 Hey retard you can't shoot spirits USE UR BRAIN DUMBASS</w:t>
      </w:r>
    </w:p>
    <w:p>
      <w:r>
        <w:rPr>
          <w:b/>
          <w:u w:val="single"/>
        </w:rPr>
        <w:t>168028</w:t>
      </w:r>
    </w:p>
    <w:p>
      <w:r>
        <w:t>@rezaaslan @CNN  move to any country you like, no need to suffer, leave quickly you are an anti-American retard.</w:t>
      </w:r>
    </w:p>
    <w:p>
      <w:r>
        <w:rPr>
          <w:b/>
          <w:u w:val="single"/>
        </w:rPr>
        <w:t>168029</w:t>
      </w:r>
    </w:p>
    <w:p>
      <w:r>
        <w:t>@NzEaglesfan @Corneleusthe2nd @D2DATIZZLE @iainobrien @AatifNawaz Are you a complete retard? Of course it was Islamic terror. It's not exactly gonna be Christians is it?</w:t>
      </w:r>
    </w:p>
    <w:p>
      <w:r>
        <w:rPr>
          <w:b/>
          <w:u w:val="single"/>
        </w:rPr>
        <w:t>168030</w:t>
      </w:r>
    </w:p>
    <w:p>
      <w:r>
        <w:t>@AD7UH @arouuze @YKStewie I'm a retard? I was expressing scrubbing ur mate for a Freddo</w:t>
      </w:r>
    </w:p>
    <w:p>
      <w:r>
        <w:rPr>
          <w:b/>
          <w:u w:val="single"/>
        </w:rPr>
        <w:t>168031</w:t>
      </w:r>
    </w:p>
    <w:p>
      <w:r>
        <w:t>@CindyGBurdorf I'm a retard? Ur the one re-tweeting unsubstantiated conspiracy theories.  No proof that raid was connected to HA or Hillary in ANY way.</w:t>
      </w:r>
    </w:p>
    <w:p>
      <w:r>
        <w:rPr>
          <w:b/>
          <w:u w:val="single"/>
        </w:rPr>
        <w:t>168032</w:t>
      </w:r>
    </w:p>
    <w:p>
      <w:r>
        <w:t>@CNNPolitics He's a retard? How much money did Trump pay you to say that about him?</w:t>
      </w:r>
    </w:p>
    <w:p>
      <w:r>
        <w:rPr>
          <w:b/>
          <w:u w:val="single"/>
        </w:rPr>
        <w:t>168033</w:t>
      </w:r>
    </w:p>
    <w:p>
      <w:r>
        <w:t>@Simpily_ @ItsLoonah @CeIIify You did not get costed retard, you literally could not get a kill vs dean and that</w:t>
      </w:r>
    </w:p>
    <w:p>
      <w:r>
        <w:rPr>
          <w:b/>
          <w:u w:val="single"/>
        </w:rPr>
        <w:t>168034</w:t>
      </w:r>
    </w:p>
    <w:p>
      <w:r>
        <w:t>@CBNNews If Islam is a peaceful religion, then retard to the mosques and dont INSULT people with your CRAP on public streets- get it???</w:t>
      </w:r>
    </w:p>
    <w:p>
      <w:r>
        <w:rPr>
          <w:b/>
          <w:u w:val="single"/>
        </w:rPr>
        <w:t>168035</w:t>
      </w:r>
    </w:p>
    <w:p>
      <w:r>
        <w:t>@GrahamGtk1954 @tomella28 Sweeping &amp;amp; just as insulting as saying "Anyone voting Labour is a Fcukin Retard!" except his is protected by PC</w:t>
      </w:r>
    </w:p>
    <w:p>
      <w:r>
        <w:rPr>
          <w:b/>
          <w:u w:val="single"/>
        </w:rPr>
        <w:t>168036</w:t>
      </w:r>
    </w:p>
    <w:p>
      <w:r>
        <w:t>@utep2step21 @josedolphins561 Bro why you wasting your energy with a retard!!!! He don't have a dog in the fight!!!</w:t>
      </w:r>
    </w:p>
    <w:p>
      <w:r>
        <w:rPr>
          <w:b/>
          <w:u w:val="single"/>
        </w:rPr>
        <w:t>168037</w:t>
      </w:r>
    </w:p>
    <w:p>
      <w:r>
        <w:t>@TunaMan275 Nice to see you Lennie the retard</w:t>
      </w:r>
    </w:p>
    <w:p>
      <w:r>
        <w:rPr>
          <w:b/>
          <w:u w:val="single"/>
        </w:rPr>
        <w:t>168038</w:t>
      </w:r>
    </w:p>
    <w:p>
      <w:r>
        <w:t>@RhyBltz @SleazyReps @AgeOfAzur @akaxRayz Not you bltz talking about retard reps</w:t>
      </w:r>
    </w:p>
    <w:p>
      <w:r>
        <w:rPr>
          <w:b/>
          <w:u w:val="single"/>
        </w:rPr>
        <w:t>168039</w:t>
      </w:r>
    </w:p>
    <w:p>
      <w:r>
        <w:t>@Sebsyo @VerdicTT DONT SPEAK IF U DONT KNOW ANYTHING YOU RETARD</w:t>
      </w:r>
    </w:p>
    <w:p>
      <w:r>
        <w:rPr>
          <w:b/>
          <w:u w:val="single"/>
        </w:rPr>
        <w:t>168040</w:t>
      </w:r>
    </w:p>
    <w:p>
      <w:r>
        <w:t>@Komzah_ Don't call me a mong then you retard</w:t>
      </w:r>
    </w:p>
    <w:p>
      <w:r>
        <w:rPr>
          <w:b/>
          <w:u w:val="single"/>
        </w:rPr>
        <w:t>168041</w:t>
      </w:r>
    </w:p>
    <w:p>
      <w:r>
        <w:t>@Wes10 hey rat, on ur insta live my friend commented 'ur a retard' and she said u saw it. IM SCREAMING OMGGG</w:t>
      </w:r>
    </w:p>
    <w:p>
      <w:r>
        <w:rPr>
          <w:b/>
          <w:u w:val="single"/>
        </w:rPr>
        <w:t>168042</w:t>
      </w:r>
    </w:p>
    <w:p>
      <w:r>
        <w:t>@Beans10Kewl @jacobsartorius I'm a girl you retard</w:t>
      </w:r>
    </w:p>
    <w:p>
      <w:r>
        <w:rPr>
          <w:b/>
          <w:u w:val="single"/>
        </w:rPr>
        <w:t>168043</w:t>
      </w:r>
    </w:p>
    <w:p>
      <w:r>
        <w:t>@februarygal @b0ngled Tchaykovsky you moron retard. Kill yourself please!</w:t>
      </w:r>
    </w:p>
    <w:p>
      <w:r>
        <w:rPr>
          <w:b/>
          <w:u w:val="single"/>
        </w:rPr>
        <w:t>168044</w:t>
      </w:r>
    </w:p>
    <w:p>
      <w:r>
        <w:t>@gweg_ @STComboed we cant rt you retard youre on private</w:t>
      </w:r>
    </w:p>
    <w:p>
      <w:r>
        <w:rPr>
          <w:b/>
          <w:u w:val="single"/>
        </w:rPr>
        <w:t>168045</w:t>
      </w:r>
    </w:p>
    <w:p>
      <w:r>
        <w:t>@realajbenza @prettyplusmore @artiequitter did you just call me a retard &amp;amp; lie saying I was begging you A.J? you deserve another smack, although this one will not be pen-handed.</w:t>
      </w:r>
    </w:p>
    <w:p>
      <w:r>
        <w:rPr>
          <w:b/>
          <w:u w:val="single"/>
        </w:rPr>
        <w:t>168046</w:t>
      </w:r>
    </w:p>
    <w:p>
      <w:r>
        <w:t>@eternalphoria link me that song you was talking about retard</w:t>
      </w:r>
    </w:p>
    <w:p>
      <w:r>
        <w:rPr>
          <w:b/>
          <w:u w:val="single"/>
        </w:rPr>
        <w:t>168047</w:t>
      </w:r>
    </w:p>
    <w:p>
      <w:r>
        <w:t>@Mike_P_Williams your a retard</w:t>
      </w:r>
    </w:p>
    <w:p>
      <w:r>
        <w:rPr>
          <w:b/>
          <w:u w:val="single"/>
        </w:rPr>
        <w:t>168048</w:t>
      </w:r>
    </w:p>
    <w:p>
      <w:r>
        <w:t>@pettyblackgirI @mckenziedenisee You are a fucking retard. And also, the US doesnt bomb towns.</w:t>
      </w:r>
    </w:p>
    <w:p>
      <w:r>
        <w:rPr>
          <w:b/>
          <w:u w:val="single"/>
        </w:rPr>
        <w:t>168049</w:t>
      </w:r>
    </w:p>
    <w:p>
      <w:r>
        <w:t>@CarsVFX @L7_BRZ you would know mate.. @MeechoMadness look at this dood omg ur literally a retard</w:t>
      </w:r>
    </w:p>
    <w:p>
      <w:r>
        <w:rPr>
          <w:b/>
          <w:u w:val="single"/>
        </w:rPr>
        <w:t>168050</w:t>
      </w:r>
    </w:p>
    <w:p>
      <w:r>
        <w:t>@Mysoulisblack If you want hd you are a retard</w:t>
      </w:r>
    </w:p>
    <w:p>
      <w:r>
        <w:rPr>
          <w:b/>
          <w:u w:val="single"/>
        </w:rPr>
        <w:t>168051</w:t>
      </w:r>
    </w:p>
    <w:p>
      <w:r>
        <w:t>@NigeriaNewsdesk @HeraldNG Nnamdi Kanu is just a retard. To believe dat pple actually follow dis guy like some sort of mini god....jeeez</w:t>
      </w:r>
    </w:p>
    <w:p>
      <w:r>
        <w:rPr>
          <w:b/>
          <w:u w:val="single"/>
        </w:rPr>
        <w:t>168052</w:t>
      </w:r>
    </w:p>
    <w:p>
      <w:r>
        <w:t>@RQ_Hitman @iPhantmz @DaManN_R6 Its not Rv you retard</w:t>
      </w:r>
    </w:p>
    <w:p>
      <w:r>
        <w:rPr>
          <w:b/>
          <w:u w:val="single"/>
        </w:rPr>
        <w:t>168053</w:t>
      </w:r>
    </w:p>
    <w:p>
      <w:r>
        <w:t>@_Bismillah__ @Sultan_Qalam Allah is with us coz we don't play with hisreligion,like you,your retard Ahmad qadyani and your so call khalifa whose religion isdivided lol</w:t>
      </w:r>
    </w:p>
    <w:p>
      <w:r>
        <w:rPr>
          <w:b/>
          <w:u w:val="single"/>
        </w:rPr>
        <w:t>168054</w:t>
      </w:r>
    </w:p>
    <w:p>
      <w:r>
        <w:t>@tamaaarrrr Why the hell you lying? 😂 retard.</w:t>
      </w:r>
    </w:p>
    <w:p>
      <w:r>
        <w:rPr>
          <w:b/>
          <w:u w:val="single"/>
        </w:rPr>
        <w:t>168055</w:t>
      </w:r>
    </w:p>
    <w:p>
      <w:r>
        <w:t>@GiveMeThaCrown @That1kid714 @charlieINTEL ur legit a retard</w:t>
      </w:r>
    </w:p>
    <w:p>
      <w:r>
        <w:rPr>
          <w:b/>
          <w:u w:val="single"/>
        </w:rPr>
        <w:t>168056</w:t>
      </w:r>
    </w:p>
    <w:p>
      <w:r>
        <w:t>@mcmasters_hr Maybe you will deny the Clintons and Trumps friendship for 30 years as well. Lmao what a retard you are.</w:t>
      </w:r>
    </w:p>
    <w:p>
      <w:r>
        <w:rPr>
          <w:b/>
          <w:u w:val="single"/>
        </w:rPr>
        <w:t>168057</w:t>
      </w:r>
    </w:p>
    <w:p>
      <w:r>
        <w:t>@Bellamort5 @muteithiack @JogooKano What's YOUR fking name retard?</w:t>
      </w:r>
    </w:p>
    <w:p>
      <w:r>
        <w:rPr>
          <w:b/>
          <w:u w:val="single"/>
        </w:rPr>
        <w:t>168058</w:t>
      </w:r>
    </w:p>
    <w:p>
      <w:r>
        <w:t>@NBAEVERYTHlNG @MOSELY24 @Miles__Era Ur a retard for ur tweet</w:t>
      </w:r>
    </w:p>
    <w:p>
      <w:r>
        <w:rPr>
          <w:b/>
          <w:u w:val="single"/>
        </w:rPr>
        <w:t>168059</w:t>
      </w:r>
    </w:p>
    <w:p>
      <w:r>
        <w:t>@vJxke You did it wrong retard</w:t>
      </w:r>
    </w:p>
    <w:p>
      <w:r>
        <w:rPr>
          <w:b/>
          <w:u w:val="single"/>
        </w:rPr>
        <w:t>168060</w:t>
      </w:r>
    </w:p>
    <w:p>
      <w:r>
        <w:t>@Jorwz_ @MichaelPlugs What the actual fuck are you talking about retard</w:t>
      </w:r>
    </w:p>
    <w:p>
      <w:r>
        <w:rPr>
          <w:b/>
          <w:u w:val="single"/>
        </w:rPr>
        <w:t>168061</w:t>
      </w:r>
    </w:p>
    <w:p>
      <w:r>
        <w:t>@fazespurpose Ur WeLCuM ReTaRD xxxxx</w:t>
      </w:r>
    </w:p>
    <w:p>
      <w:r>
        <w:rPr>
          <w:b/>
          <w:u w:val="single"/>
        </w:rPr>
        <w:t>168062</w:t>
      </w:r>
    </w:p>
    <w:p>
      <w:r>
        <w:t>@RichVee1 Try again retard.  Its one of your own.</w:t>
      </w:r>
    </w:p>
    <w:p>
      <w:r>
        <w:rPr>
          <w:b/>
          <w:u w:val="single"/>
        </w:rPr>
        <w:t>168063</w:t>
      </w:r>
    </w:p>
    <w:p>
      <w:r>
        <w:t>@deftrw @NASA @Space_Station you are a retard. there was more then one person on the moon. dumb ass liberal</w:t>
      </w:r>
    </w:p>
    <w:p>
      <w:r>
        <w:rPr>
          <w:b/>
          <w:u w:val="single"/>
        </w:rPr>
        <w:t>168064</w:t>
      </w:r>
    </w:p>
    <w:p>
      <w:r>
        <w:t>@jura56993425 @Natalie_Oxford You are a complete retard. Your mother should be ashamed for raising such a piece of human garbage.</w:t>
      </w:r>
    </w:p>
    <w:p>
      <w:r>
        <w:rPr>
          <w:b/>
          <w:u w:val="single"/>
        </w:rPr>
        <w:t>168065</w:t>
      </w:r>
    </w:p>
    <w:p>
      <w:r>
        <w:t>@RBraceySherman You're a fucking retard, you SJW piece of shit.</w:t>
      </w:r>
    </w:p>
    <w:p>
      <w:r>
        <w:rPr>
          <w:b/>
          <w:u w:val="single"/>
        </w:rPr>
        <w:t>168066</w:t>
      </w:r>
    </w:p>
    <w:p>
      <w:r>
        <w:t>@Mahoney2John @Arnold_Layne @DailyMailUK Wow, you really are a retard.</w:t>
      </w:r>
    </w:p>
    <w:p>
      <w:r>
        <w:rPr>
          <w:b/>
          <w:u w:val="single"/>
        </w:rPr>
        <w:t>168067</w:t>
      </w:r>
    </w:p>
    <w:p>
      <w:r>
        <w:t>@BeezakaMrB @NBCNews Speak for yourself retard deplorable.Your just as guilty traitor</w:t>
      </w:r>
    </w:p>
    <w:p>
      <w:r>
        <w:rPr>
          <w:b/>
          <w:u w:val="single"/>
        </w:rPr>
        <w:t>168068</w:t>
      </w:r>
    </w:p>
    <w:p>
      <w:r>
        <w:t>@Skype We pay for a year subscription and your product works like an ill mannered retard programmed it! #PodernFamily #Podgenie #FuckYou</w:t>
      </w:r>
    </w:p>
    <w:p>
      <w:r>
        <w:rPr>
          <w:b/>
          <w:u w:val="single"/>
        </w:rPr>
        <w:t>168069</w:t>
      </w:r>
    </w:p>
    <w:p>
      <w:r>
        <w:t>@MisTahDan I won't throw my earnings at u retard, I know u need 5$ but come on at least have a good reason</w:t>
      </w:r>
    </w:p>
    <w:p>
      <w:r>
        <w:rPr>
          <w:b/>
          <w:u w:val="single"/>
        </w:rPr>
        <w:t>168070</w:t>
      </w:r>
    </w:p>
    <w:p>
      <w:r>
        <w:t>@Saj_PakPassion r u retard? Cmpring cricket to football its an insult, football can fill friendlies more than this final</w:t>
        <w:br/>
        <w:br/>
        <w:t>#NeverGoFullRetard</w:t>
      </w:r>
    </w:p>
    <w:p>
      <w:r>
        <w:rPr>
          <w:b/>
          <w:u w:val="single"/>
        </w:rPr>
        <w:t>168071</w:t>
      </w:r>
    </w:p>
    <w:p>
      <w:r>
        <w:t>@Free_aSa_Byrd @KDTrey5 @HashtagArtsie what does ur retard lookin ass not get</w:t>
      </w:r>
    </w:p>
    <w:p>
      <w:r>
        <w:rPr>
          <w:b/>
          <w:u w:val="single"/>
        </w:rPr>
        <w:t>168072</w:t>
      </w:r>
    </w:p>
    <w:p>
      <w:r>
        <w:t>@Eazzus @BBrutaal you never 1v3d dogshit retard wtf are you talkin about lmfao</w:t>
      </w:r>
    </w:p>
    <w:p>
      <w:r>
        <w:rPr>
          <w:b/>
          <w:u w:val="single"/>
        </w:rPr>
        <w:t>168073</w:t>
      </w:r>
    </w:p>
    <w:p>
      <w:r>
        <w:t>@YourBoyGat Boy your such a retard actually jump and go on skype</w:t>
      </w:r>
    </w:p>
    <w:p>
      <w:r>
        <w:rPr>
          <w:b/>
          <w:u w:val="single"/>
        </w:rPr>
        <w:t>168074</w:t>
      </w:r>
    </w:p>
    <w:p>
      <w:r>
        <w:t>@AkinOlokun @Anahata777post-modern neo-marxists,commies join ur false victimhood narrative:Full retard achieved;FYI, never go full retard...</w:t>
      </w:r>
    </w:p>
    <w:p>
      <w:r>
        <w:rPr>
          <w:b/>
          <w:u w:val="single"/>
        </w:rPr>
        <w:t>168075</w:t>
      </w:r>
    </w:p>
    <w:p>
      <w:r>
        <w:t>@BTCPuertoRico @seweso @ViaBTC @cnLedger @rogerkver Hey look you got you UASF retard tag shinning like a beacon to let everyone know you have no clue what you're talking about.</w:t>
      </w:r>
    </w:p>
    <w:p>
      <w:r>
        <w:rPr>
          <w:b/>
          <w:u w:val="single"/>
        </w:rPr>
        <w:t>168076</w:t>
      </w:r>
    </w:p>
    <w:p>
      <w:r>
        <w:t>@PrimeLeGoat23 Exactly your still basing off Kobes first 2 years you retard, if you base it on Kobes vs Kyrie not including Kobes first 2 years</w:t>
      </w:r>
    </w:p>
    <w:p>
      <w:r>
        <w:rPr>
          <w:b/>
          <w:u w:val="single"/>
        </w:rPr>
        <w:t>168077</w:t>
      </w:r>
    </w:p>
    <w:p>
      <w:r>
        <w:t>@MPEFORTY You are actually a stupid, you loop your live streams. and you don't even try and hide it. #shitscam #retard #livestream</w:t>
      </w:r>
    </w:p>
    <w:p>
      <w:r>
        <w:rPr>
          <w:b/>
          <w:u w:val="single"/>
        </w:rPr>
        <w:t>168078</w:t>
      </w:r>
    </w:p>
    <w:p>
      <w:r>
        <w:t>@iiLenxy_ @cVertii You're a straight retard bro you know what we play</w:t>
      </w:r>
    </w:p>
    <w:p>
      <w:r>
        <w:rPr>
          <w:b/>
          <w:u w:val="single"/>
        </w:rPr>
        <w:t>168079</w:t>
      </w:r>
    </w:p>
    <w:p>
      <w:r>
        <w:t>@Tony_Secrest I count in metric!</w:t>
        <w:br/>
        <w:br/>
        <w:t>And I call you a retard 😂😂</w:t>
      </w:r>
    </w:p>
    <w:p>
      <w:r>
        <w:rPr>
          <w:b/>
          <w:u w:val="single"/>
        </w:rPr>
        <w:t>168080</w:t>
      </w:r>
    </w:p>
    <w:p>
      <w:r>
        <w:t>@johnbroden_ @jessicabuckey Omg... the guy who thinks "gay" and "retard" is Ok is going to see Cars.  😂😂. What are you like 12?   😂😂😂</w:t>
      </w:r>
    </w:p>
    <w:p>
      <w:r>
        <w:rPr>
          <w:b/>
          <w:u w:val="single"/>
        </w:rPr>
        <w:t>168081</w:t>
      </w:r>
    </w:p>
    <w:p>
      <w:r>
        <w:t>@orcinus @FBI @PressSec Holy shit dude you are just going full retard in the wrong direction. I'm impressed.</w:t>
      </w:r>
    </w:p>
    <w:p>
      <w:r>
        <w:rPr>
          <w:b/>
          <w:u w:val="single"/>
        </w:rPr>
        <w:t>168082</w:t>
      </w:r>
    </w:p>
    <w:p>
      <w:r>
        <w:t>@HackneyAbbott you're descriptions of events are a fuckin joke you fuckin retard , politician your fucking kiddding me on you dummy</w:t>
      </w:r>
    </w:p>
    <w:p>
      <w:r>
        <w:rPr>
          <w:b/>
          <w:u w:val="single"/>
        </w:rPr>
        <w:t>168083</w:t>
      </w:r>
    </w:p>
    <w:p>
      <w:r>
        <w:t>@Bynotix @zDerekz_ than my down payment u made. U probs put a 5% down payment.. that means u own 5% or a house u retard.</w:t>
      </w:r>
    </w:p>
    <w:p>
      <w:r>
        <w:rPr>
          <w:b/>
          <w:u w:val="single"/>
        </w:rPr>
        <w:t>168084</w:t>
      </w:r>
    </w:p>
    <w:p>
      <w:r>
        <w:t xml:space="preserve">@Ritchie_2112 @inzyrashid </w:t>
        <w:br/>
        <w:t>Youre such a retard you cant understand that 99.9% of Muslims dont want sharia or u 2 convert</w:t>
      </w:r>
    </w:p>
    <w:p>
      <w:r>
        <w:rPr>
          <w:b/>
          <w:u w:val="single"/>
        </w:rPr>
        <w:t>168085</w:t>
      </w:r>
    </w:p>
    <w:p>
      <w:r>
        <w:t>@HayzNBK @PhoenixxLB It's the same girl you retard</w:t>
      </w:r>
    </w:p>
    <w:p>
      <w:r>
        <w:rPr>
          <w:b/>
          <w:u w:val="single"/>
        </w:rPr>
        <w:t>168086</w:t>
      </w:r>
    </w:p>
    <w:p>
      <w:r>
        <w:t>@JoeNBC You are still a retard Joe, Trumpism is here to stay. America first in all things.</w:t>
        <w:br/>
        <w:t>Tired of nation welfare across the globe.</w:t>
      </w:r>
    </w:p>
    <w:p>
      <w:r>
        <w:rPr>
          <w:b/>
          <w:u w:val="single"/>
        </w:rPr>
        <w:t>168087</w:t>
      </w:r>
    </w:p>
    <w:p>
      <w:r>
        <w:t>@adam_siyala @aa9skillz 😂 why did you type that like a retard</w:t>
      </w:r>
    </w:p>
    <w:p>
      <w:r>
        <w:rPr>
          <w:b/>
          <w:u w:val="single"/>
        </w:rPr>
        <w:t>168088</w:t>
      </w:r>
    </w:p>
    <w:p>
      <w:r>
        <w:t>@isaac_flores How's your foot retard?😂</w:t>
      </w:r>
    </w:p>
    <w:p>
      <w:r>
        <w:rPr>
          <w:b/>
          <w:u w:val="single"/>
        </w:rPr>
        <w:t>168089</w:t>
      </w:r>
    </w:p>
    <w:p>
      <w:r>
        <w:t>@Quaadzz Your M16 is a 1 shot I'm not gonna run like a retard with a 74u 😂</w:t>
      </w:r>
    </w:p>
    <w:p>
      <w:r>
        <w:rPr>
          <w:b/>
          <w:u w:val="single"/>
        </w:rPr>
        <w:t>168090</w:t>
      </w:r>
    </w:p>
    <w:p>
      <w:r>
        <w:t>@iYahowii BOY YOU THINK IM JOKING LOOK AT THE FUCKING PRICE YOU RETARD</w:t>
      </w:r>
    </w:p>
    <w:p>
      <w:r>
        <w:rPr>
          <w:b/>
          <w:u w:val="single"/>
        </w:rPr>
        <w:t>168091</w:t>
      </w:r>
    </w:p>
    <w:p>
      <w:r>
        <w:t>@jaysnyder5655 I'm not even in town you retard 😂😭😭</w:t>
      </w:r>
    </w:p>
    <w:p>
      <w:r>
        <w:rPr>
          <w:b/>
          <w:u w:val="single"/>
        </w:rPr>
        <w:t>168092</w:t>
      </w:r>
    </w:p>
    <w:p>
      <w:r>
        <w:t>@extraburns you are SO fucking ignorant it hurts my soul, you stupid retard! You have 12,000 followers and you thing your a celebrity, idiot</w:t>
      </w:r>
    </w:p>
    <w:p>
      <w:r>
        <w:rPr>
          <w:b/>
          <w:u w:val="single"/>
        </w:rPr>
        <w:t>168093</w:t>
      </w:r>
    </w:p>
    <w:p>
      <w:r>
        <w:t>@shid_trickery00 I blocked you you fucking retard lmao 😂</w:t>
      </w:r>
    </w:p>
    <w:p>
      <w:r>
        <w:rPr>
          <w:b/>
          <w:u w:val="single"/>
        </w:rPr>
        <w:t>168094</w:t>
      </w:r>
    </w:p>
    <w:p>
      <w:r>
        <w:t>@jbrownz11 @lucymorrisxo like I'm gunna do that you retard😂</w:t>
      </w:r>
    </w:p>
    <w:p>
      <w:r>
        <w:rPr>
          <w:b/>
          <w:u w:val="single"/>
        </w:rPr>
        <w:t>168095</w:t>
      </w:r>
    </w:p>
    <w:p>
      <w:r>
        <w:t>@IWSlime @Lashify_ don't talk to me like that retard I had to reset my game bc your host is tttrash</w:t>
      </w:r>
    </w:p>
    <w:p>
      <w:r>
        <w:rPr>
          <w:b/>
          <w:u w:val="single"/>
        </w:rPr>
        <w:t>168096</w:t>
      </w:r>
    </w:p>
    <w:p>
      <w:r>
        <w:t>@KoopasProd Everybody is laughing at ya, either you dont watch football or you're a retard to make a comment like that</w:t>
      </w:r>
    </w:p>
    <w:p>
      <w:r>
        <w:rPr>
          <w:b/>
          <w:u w:val="single"/>
        </w:rPr>
        <w:t>168097</w:t>
      </w:r>
    </w:p>
    <w:p>
      <w:r>
        <w:t xml:space="preserve">@TarekFatah Alright retard here is a kick on ur butt. &amp;amp; qtiya bhakt read the real news here. Grow a pair u spineless retards </w:t>
        <w:br/>
        <w:t>https://t.co/jwj4PMepvl</w:t>
      </w:r>
    </w:p>
    <w:p>
      <w:r>
        <w:rPr>
          <w:b/>
          <w:u w:val="single"/>
        </w:rPr>
        <w:t>168098</w:t>
      </w:r>
    </w:p>
    <w:p>
      <w:r>
        <w:t>@GoldieKieren Brodie = bro you retard</w:t>
      </w:r>
    </w:p>
    <w:p>
      <w:r>
        <w:rPr>
          <w:b/>
          <w:u w:val="single"/>
        </w:rPr>
        <w:t>168099</w:t>
      </w:r>
    </w:p>
    <w:p>
      <w:r>
        <w:t>@AeonCrwn @UnrealMag @realShigo @UnrealConvoy @unrealjkb @UnrealYakuza @AmonsPlague @VeeTheBean God you are the retard ffs</w:t>
      </w:r>
    </w:p>
    <w:p>
      <w:r>
        <w:rPr>
          <w:b/>
          <w:u w:val="single"/>
        </w:rPr>
        <w:t>168100</w:t>
      </w:r>
    </w:p>
    <w:p>
      <w:r>
        <w:t>@pervertbird Do that again and i am blokcing you for been a fucking idiot and retard</w:t>
      </w:r>
    </w:p>
    <w:p>
      <w:r>
        <w:rPr>
          <w:b/>
          <w:u w:val="single"/>
        </w:rPr>
        <w:t>168101</w:t>
      </w:r>
    </w:p>
    <w:p>
      <w:r>
        <w:t>@Truxo23 @CNN @realDonaldTrump Retard! You just made a threat to the president of the united states.</w:t>
      </w:r>
    </w:p>
    <w:p>
      <w:r>
        <w:rPr>
          <w:b/>
          <w:u w:val="single"/>
        </w:rPr>
        <w:t>168102</w:t>
      </w:r>
    </w:p>
    <w:p>
      <w:r>
        <w:t>@BillyCampbell_1 There you go.Talking exactly like a silly retard you are.A question that had nothin whatsoever to do with your silly existence.Get a job kid</w:t>
      </w:r>
    </w:p>
    <w:p>
      <w:r>
        <w:rPr>
          <w:b/>
          <w:u w:val="single"/>
        </w:rPr>
        <w:t>168103</w:t>
      </w:r>
    </w:p>
    <w:p>
      <w:r>
        <w:t>@fuk_libtards @wendy_clu @SpeakerRyan Think UR THE fuking*retard*!R U a VET STOP WITH fuken Russ limpballs SHIT N Reagan his bile started whole MESS!💩💩💩📢WITH REPOOPLICANS BILE!!!</w:t>
      </w:r>
    </w:p>
    <w:p>
      <w:r>
        <w:rPr>
          <w:b/>
          <w:u w:val="single"/>
        </w:rPr>
        <w:t>168104</w:t>
      </w:r>
    </w:p>
    <w:p>
      <w:r>
        <w:t>@What_Tee yea honestly u just felt urself there. "im better then this retard" and jumped out the window and worldstarred that kid</w:t>
      </w:r>
    </w:p>
    <w:p>
      <w:r>
        <w:rPr>
          <w:b/>
          <w:u w:val="single"/>
        </w:rPr>
        <w:t>168105</w:t>
      </w:r>
    </w:p>
    <w:p>
      <w:r>
        <w:t>@AdamMKaufman ur a retard</w:t>
      </w:r>
    </w:p>
    <w:p>
      <w:r>
        <w:rPr>
          <w:b/>
          <w:u w:val="single"/>
        </w:rPr>
        <w:t>168106</w:t>
      </w:r>
    </w:p>
    <w:p>
      <w:r>
        <w:t>@rssurjewala @ANI1945 Interesting. Shampoos are roti. Are you a retard by birth or did you take special classes?</w:t>
        <w:br/>
        <w:br/>
        <w:t>A</w:t>
      </w:r>
    </w:p>
    <w:p>
      <w:r>
        <w:rPr>
          <w:b/>
          <w:u w:val="single"/>
        </w:rPr>
        <w:t>168107</w:t>
      </w:r>
    </w:p>
    <w:p>
      <w:r>
        <w:t>@CurvingKingdom @WatchGamesTV Retard your 14 and you gamble? Bruh better go fuck yourself becaude gambling is for 18</w:t>
      </w:r>
    </w:p>
    <w:p>
      <w:r>
        <w:rPr>
          <w:b/>
          <w:u w:val="single"/>
        </w:rPr>
        <w:t>168108</w:t>
      </w:r>
    </w:p>
    <w:p>
      <w:r>
        <w:t>@darklight_st it shows dedication retard  u should be grateful he is alive and not dead in that fire</w:t>
      </w:r>
    </w:p>
    <w:p>
      <w:r>
        <w:rPr>
          <w:b/>
          <w:u w:val="single"/>
        </w:rPr>
        <w:t>168109</w:t>
      </w:r>
    </w:p>
    <w:p>
      <w:r>
        <w:t>@Janefonda you're a retard!! Stay in your Country, don't need you in Canada!! Your future president doesn't even believe in global Warming!!</w:t>
      </w:r>
    </w:p>
    <w:p>
      <w:r>
        <w:rPr>
          <w:b/>
          <w:u w:val="single"/>
        </w:rPr>
        <w:t>168110</w:t>
      </w:r>
    </w:p>
    <w:p>
      <w:r>
        <w:t>@___MufcJack #scumbag. WTAF...96 not enough? You complete and utter retard #jft96 #LFC</w:t>
      </w:r>
    </w:p>
    <w:p>
      <w:r>
        <w:rPr>
          <w:b/>
          <w:u w:val="single"/>
        </w:rPr>
        <w:t>168111</w:t>
      </w:r>
    </w:p>
    <w:p>
      <w:r>
        <w:t>@Verliswolf I went full retard huh? You are full retard. You said 90% of the Pokémon community hacks. Where's the proof of that?</w:t>
      </w:r>
    </w:p>
    <w:p>
      <w:r>
        <w:rPr>
          <w:b/>
          <w:u w:val="single"/>
        </w:rPr>
        <w:t>168112</w:t>
      </w:r>
    </w:p>
    <w:p>
      <w:r>
        <w:t>@JerbyJer @caustic_Killer @SORS_Bot you like guys with tutu dresses fucking retard. I'm not a masculine tard buy your a brain dead faggot</w:t>
      </w:r>
    </w:p>
    <w:p>
      <w:r>
        <w:rPr>
          <w:b/>
          <w:u w:val="single"/>
        </w:rPr>
        <w:t>168113</w:t>
      </w:r>
    </w:p>
    <w:p>
      <w:r>
        <w:t>@__TheRealKG lol OMG. Ur a retard</w:t>
      </w:r>
    </w:p>
    <w:p>
      <w:r>
        <w:rPr>
          <w:b/>
          <w:u w:val="single"/>
        </w:rPr>
        <w:t>168114</w:t>
      </w:r>
    </w:p>
    <w:p>
      <w:r>
        <w:t>@SkullzBrah Always. Except when we played with that annoying ass "biazte" kid. You always use to tag that retard.</w:t>
      </w:r>
    </w:p>
    <w:p>
      <w:r>
        <w:rPr>
          <w:b/>
          <w:u w:val="single"/>
        </w:rPr>
        <w:t>168115</w:t>
      </w:r>
    </w:p>
    <w:p>
      <w:r>
        <w:t>@Sociopathically @steam_games @Steam_Support i changed the number on your acc get hacked retard!! xDDD</w:t>
      </w:r>
    </w:p>
    <w:p>
      <w:r>
        <w:rPr>
          <w:b/>
          <w:u w:val="single"/>
        </w:rPr>
        <w:t>168116</w:t>
      </w:r>
    </w:p>
    <w:p>
      <w:r>
        <w:t>@seramiabutros that means you do trust everybody. retard.</w:t>
      </w:r>
    </w:p>
    <w:p>
      <w:r>
        <w:rPr>
          <w:b/>
          <w:u w:val="single"/>
        </w:rPr>
        <w:t>168117</w:t>
      </w:r>
    </w:p>
    <w:p>
      <w:r>
        <w:t>@EnergyMC_ @IHasPotato15 @CatsMeowowMCPE @Bajan_MCPE @muqsitrayyan u retard</w:t>
      </w:r>
    </w:p>
    <w:p>
      <w:r>
        <w:rPr>
          <w:b/>
          <w:u w:val="single"/>
        </w:rPr>
        <w:t>168118</w:t>
      </w:r>
    </w:p>
    <w:p>
      <w:r>
        <w:t>@Diana_Hoxha yeah I entertain myself when I'm bored but am I giving birth u retard, I think ur even dumber than the woman using make up lol</w:t>
      </w:r>
    </w:p>
    <w:p>
      <w:r>
        <w:rPr>
          <w:b/>
          <w:u w:val="single"/>
        </w:rPr>
        <w:t>168119</w:t>
      </w:r>
    </w:p>
    <w:p>
      <w:r>
        <w:t>@MLoParis you don't go full retard do you?! 😂</w:t>
      </w:r>
    </w:p>
    <w:p>
      <w:r>
        <w:rPr>
          <w:b/>
          <w:u w:val="single"/>
        </w:rPr>
        <w:t>168120</w:t>
      </w:r>
    </w:p>
    <w:p>
      <w:r>
        <w:t>@FeaRlessHacks your a retard</w:t>
      </w:r>
    </w:p>
    <w:p>
      <w:r>
        <w:rPr>
          <w:b/>
          <w:u w:val="single"/>
        </w:rPr>
        <w:t>168121</w:t>
      </w:r>
    </w:p>
    <w:p>
      <w:r>
        <w:t>@JoeySalads If your gonna be a retard go full on retard. Put the knife upright on the table between ur hands &amp;amp; slam ur head down real hard.</w:t>
      </w:r>
    </w:p>
    <w:p>
      <w:r>
        <w:rPr>
          <w:b/>
          <w:u w:val="single"/>
        </w:rPr>
        <w:t>168122</w:t>
      </w:r>
    </w:p>
    <w:p>
      <w:r>
        <w:t>@chrisrock is u retard?</w:t>
      </w:r>
    </w:p>
    <w:p>
      <w:r>
        <w:rPr>
          <w:b/>
          <w:u w:val="single"/>
        </w:rPr>
        <w:t>168123</w:t>
      </w:r>
    </w:p>
    <w:p>
      <w:r>
        <w:t>@gofukurselfdem @BohnerFuller @seanhannity @OMAROSA u called me a f'n retard then posted that?   Hahahahahaha https://t.co/3LUuOonQYO</w:t>
      </w:r>
    </w:p>
    <w:p>
      <w:r>
        <w:rPr>
          <w:b/>
          <w:u w:val="single"/>
        </w:rPr>
        <w:t>168124</w:t>
      </w:r>
    </w:p>
    <w:p>
      <w:r>
        <w:t>@duramount Retard people like you tell girls when/how speak and on which issue they can take part in  @FarriRizvi @zairawasim @VijayGoelBJP</w:t>
      </w:r>
    </w:p>
    <w:p>
      <w:r>
        <w:rPr>
          <w:b/>
          <w:u w:val="single"/>
        </w:rPr>
        <w:t>168125</w:t>
      </w:r>
    </w:p>
    <w:p>
      <w:r>
        <w:t>@ninahqn haha yet your still the retard 😂😂😂 obviously I'm not that stupid, Traveling RN who makes great money. Your opinion doesn't matter 😂</w:t>
      </w:r>
    </w:p>
    <w:p>
      <w:r>
        <w:rPr>
          <w:b/>
          <w:u w:val="single"/>
        </w:rPr>
        <w:t>168126</w:t>
      </w:r>
    </w:p>
    <w:p>
      <w:r>
        <w:t>@Awaken_A Bro it still says who gifted you, you fucking retard LOL</w:t>
      </w:r>
    </w:p>
    <w:p>
      <w:r>
        <w:rPr>
          <w:b/>
          <w:u w:val="single"/>
        </w:rPr>
        <w:t>168127</w:t>
      </w:r>
    </w:p>
    <w:p>
      <w:r>
        <w:t>@thunderf00t This is your gloat Thunderf00t? After been shown to be an utter retard on Brexit and Trump? Gee it's all over for Trump now! https://t.co/ND3zDkN6mC</w:t>
      </w:r>
    </w:p>
    <w:p>
      <w:r>
        <w:rPr>
          <w:b/>
          <w:u w:val="single"/>
        </w:rPr>
        <w:t>168128</w:t>
      </w:r>
    </w:p>
    <w:p>
      <w:r>
        <w:t>@RivalDak_ @xThrones get out of here irrelevant retard. You probably setup too and has never made it anywhere fuck out of here</w:t>
      </w:r>
    </w:p>
    <w:p>
      <w:r>
        <w:rPr>
          <w:b/>
          <w:u w:val="single"/>
        </w:rPr>
        <w:t>168129</w:t>
      </w:r>
    </w:p>
    <w:p>
      <w:r>
        <w:t>@cndmooseknuckle @samgroves lmaooo this retard talking about books, get off twitter you insecure troll</w:t>
      </w:r>
    </w:p>
    <w:p>
      <w:r>
        <w:rPr>
          <w:b/>
          <w:u w:val="single"/>
        </w:rPr>
        <w:t>168130</w:t>
      </w:r>
    </w:p>
    <w:p>
      <w:r>
        <w:t>@BetsyDeVos I heard you were some kind of retard billionaire. Then I saw you in action. Fuck, you're stupid.</w:t>
      </w:r>
    </w:p>
    <w:p>
      <w:r>
        <w:rPr>
          <w:b/>
          <w:u w:val="single"/>
        </w:rPr>
        <w:t>168131</w:t>
      </w:r>
    </w:p>
    <w:p>
      <w:r>
        <w:t>@seanspicer You went full retard on your facts, Trump had the least amount of attendees ever! I've seen more ppl in line at KFC #trump #lies https://t.co/nmHEWTktgl</w:t>
      </w:r>
    </w:p>
    <w:p>
      <w:r>
        <w:rPr>
          <w:b/>
          <w:u w:val="single"/>
        </w:rPr>
        <w:t>168132</w:t>
      </w:r>
    </w:p>
    <w:p>
      <w:r>
        <w:t>@VintageHayden it's next to Nigeria you retard</w:t>
      </w:r>
    </w:p>
    <w:p>
      <w:r>
        <w:rPr>
          <w:b/>
          <w:u w:val="single"/>
        </w:rPr>
        <w:t>168133</w:t>
      </w:r>
    </w:p>
    <w:p>
      <w:r>
        <w:t>@AJ it still is you retard</w:t>
      </w:r>
    </w:p>
    <w:p>
      <w:r>
        <w:rPr>
          <w:b/>
          <w:u w:val="single"/>
        </w:rPr>
        <w:t>168134</w:t>
      </w:r>
    </w:p>
    <w:p>
      <w:r>
        <w:t>@Snappy_COD your a retard why woud you spin left and not right in that situation 😂</w:t>
      </w:r>
    </w:p>
    <w:p>
      <w:r>
        <w:rPr>
          <w:b/>
          <w:u w:val="single"/>
        </w:rPr>
        <w:t>168135</w:t>
      </w:r>
    </w:p>
    <w:p>
      <w:r>
        <w:t>@eaww not you retard.</w:t>
      </w:r>
    </w:p>
    <w:p>
      <w:r>
        <w:rPr>
          <w:b/>
          <w:u w:val="single"/>
        </w:rPr>
        <w:t>168136</w:t>
      </w:r>
    </w:p>
    <w:p>
      <w:r>
        <w:t>@ClutchCOD_ @stephenmavazi @HenzaCOD @OliMeltz stephen u retard ur dyslexic u weirdo. Dont pipe to clutch cod without a link u bad person.</w:t>
      </w:r>
    </w:p>
    <w:p>
      <w:r>
        <w:rPr>
          <w:b/>
          <w:u w:val="single"/>
        </w:rPr>
        <w:t>168137</w:t>
      </w:r>
    </w:p>
    <w:p>
      <w:r>
        <w:t>@GonzoHacker pretty sure you mean fully retarded and you never go retard</w:t>
      </w:r>
    </w:p>
    <w:p>
      <w:r>
        <w:rPr>
          <w:b/>
          <w:u w:val="single"/>
        </w:rPr>
        <w:t>168138</w:t>
      </w:r>
    </w:p>
    <w:p>
      <w:r>
        <w:t>@SeedzGFX bro everyone fucken knows. U cant even spell andy right. U spelt it as any u retard. SMFH</w:t>
      </w:r>
    </w:p>
    <w:p>
      <w:r>
        <w:rPr>
          <w:b/>
          <w:u w:val="single"/>
        </w:rPr>
        <w:t>168139</w:t>
      </w:r>
    </w:p>
    <w:p>
      <w:r>
        <w:t>@broncosnraider1 what in the fuck are you talking about??? Looking like a retarded retard</w:t>
      </w:r>
    </w:p>
    <w:p>
      <w:r>
        <w:rPr>
          <w:b/>
          <w:u w:val="single"/>
        </w:rPr>
        <w:t>168140</w:t>
      </w:r>
    </w:p>
    <w:p>
      <w:r>
        <w:t>@CathyYoung63 @LaloDagach @lsarsour she's under attack for being a retard.. this is so unjust and insensitive of you all!!! 😡😡😡</w:t>
      </w:r>
    </w:p>
    <w:p>
      <w:r>
        <w:rPr>
          <w:b/>
          <w:u w:val="single"/>
        </w:rPr>
        <w:t>168141</w:t>
      </w:r>
    </w:p>
    <w:p>
      <w:r>
        <w:t>@I0rdd have I said he's no good you dumb fuck...learn to read #retard</w:t>
      </w:r>
    </w:p>
    <w:p>
      <w:r>
        <w:rPr>
          <w:b/>
          <w:u w:val="single"/>
        </w:rPr>
        <w:t>168142</w:t>
      </w:r>
    </w:p>
    <w:p>
      <w:r>
        <w:t>@bazyboy91 wow one fucking mistake when you sound like drugged up retard.</w:t>
      </w:r>
    </w:p>
    <w:p>
      <w:r>
        <w:rPr>
          <w:b/>
          <w:u w:val="single"/>
        </w:rPr>
        <w:t>168143</w:t>
      </w:r>
    </w:p>
    <w:p>
      <w:r>
        <w:t>@Rlzxx @RafiCOD You never wanna play them what are u on about retard</w:t>
      </w:r>
    </w:p>
    <w:p>
      <w:r>
        <w:rPr>
          <w:b/>
          <w:u w:val="single"/>
        </w:rPr>
        <w:t>168144</w:t>
      </w:r>
    </w:p>
    <w:p>
      <w:r>
        <w:t>@menzinerd delete your existance of this planet you fucking retard</w:t>
      </w:r>
    </w:p>
    <w:p>
      <w:r>
        <w:rPr>
          <w:b/>
          <w:u w:val="single"/>
        </w:rPr>
        <w:t>168145</w:t>
      </w:r>
    </w:p>
    <w:p>
      <w:r>
        <w:t>@GiIIyGiIIy @VerzafIex @Horizon_Dsny poor retard buy it your self</w:t>
      </w:r>
    </w:p>
    <w:p>
      <w:r>
        <w:rPr>
          <w:b/>
          <w:u w:val="single"/>
        </w:rPr>
        <w:t>168146</w:t>
      </w:r>
    </w:p>
    <w:p>
      <w:r>
        <w:t>@LyndonFPS stream you fucking retard</w:t>
      </w:r>
    </w:p>
    <w:p>
      <w:r>
        <w:rPr>
          <w:b/>
          <w:u w:val="single"/>
        </w:rPr>
        <w:t>168147</w:t>
      </w:r>
    </w:p>
    <w:p>
      <w:r>
        <w:t>@NyeinJojo you used to watch them with us retard</w:t>
      </w:r>
    </w:p>
    <w:p>
      <w:r>
        <w:rPr>
          <w:b/>
          <w:u w:val="single"/>
        </w:rPr>
        <w:t>168148</w:t>
      </w:r>
    </w:p>
    <w:p>
      <w:r>
        <w:t>@Emittinghood @AngelHxmmo @N00tJustaGirl @kattieaelice @Luke5SOS @mackfit Ik you retard</w:t>
      </w:r>
    </w:p>
    <w:p>
      <w:r>
        <w:rPr>
          <w:b/>
          <w:u w:val="single"/>
        </w:rPr>
        <w:t>168149</w:t>
      </w:r>
    </w:p>
    <w:p>
      <w:r>
        <w:t>@realDonaldTrump hey cum trumpster, how does Putin's pussy feel like? Also, why do you hate science so much? Fucking retard.</w:t>
      </w:r>
    </w:p>
    <w:p>
      <w:r>
        <w:rPr>
          <w:b/>
          <w:u w:val="single"/>
        </w:rPr>
        <w:t>168150</w:t>
      </w:r>
    </w:p>
    <w:p>
      <w:r>
        <w:t>@Balqis_3asal @OgnNews No you retard, moderate opposition, they don't like Assad and wish to see change but they will not murder their fellow countrymen for it.(1)</w:t>
      </w:r>
    </w:p>
    <w:p>
      <w:r>
        <w:rPr>
          <w:b/>
          <w:u w:val="single"/>
        </w:rPr>
        <w:t>168151</w:t>
      </w:r>
    </w:p>
    <w:p>
      <w:r>
        <w:t>@asaganich @SYNICALsally @Pack_her @X0Jess_twod @kylee2118 @WajahatAli oh bumble bee thank u...u deserve to b a retard</w:t>
      </w:r>
    </w:p>
    <w:p>
      <w:r>
        <w:rPr>
          <w:b/>
          <w:u w:val="single"/>
        </w:rPr>
        <w:t>168152</w:t>
      </w:r>
    </w:p>
    <w:p>
      <w:r>
        <w:t>@SenWarren You retard, Obama dumped 23k bombs on them in 2015 alone, what did that do for recruiting?</w:t>
      </w:r>
    </w:p>
    <w:p>
      <w:r>
        <w:rPr>
          <w:b/>
          <w:u w:val="single"/>
        </w:rPr>
        <w:t>168153</w:t>
      </w:r>
    </w:p>
    <w:p>
      <w:r>
        <w:t>@Perqaa @VirtueTanv @YouTube ENGLISH GOKU DOESNT SOUND LIKE A FUCKING RETARD</w:t>
      </w:r>
    </w:p>
    <w:p>
      <w:r>
        <w:rPr>
          <w:b/>
          <w:u w:val="single"/>
        </w:rPr>
        <w:t>168154</w:t>
      </w:r>
    </w:p>
    <w:p>
      <w:r>
        <w:t xml:space="preserve">@FBEsposito </w:t>
        <w:br/>
        <w:br/>
        <w:t>Fucking idiot.   What ban?  Either you an MSM consumer or a complete fucking retard.</w:t>
      </w:r>
    </w:p>
    <w:p>
      <w:r>
        <w:rPr>
          <w:b/>
          <w:u w:val="single"/>
        </w:rPr>
        <w:t>168155</w:t>
      </w:r>
    </w:p>
    <w:p>
      <w:r>
        <w:t>@luisemotte german girl what* u dont use which for things that live retard</w:t>
      </w:r>
    </w:p>
    <w:p>
      <w:r>
        <w:rPr>
          <w:b/>
          <w:u w:val="single"/>
        </w:rPr>
        <w:t>168156</w:t>
      </w:r>
    </w:p>
    <w:p>
      <w:r>
        <w:t>@melpo1995 u know i was in retard english</w:t>
      </w:r>
    </w:p>
    <w:p>
      <w:r>
        <w:rPr>
          <w:b/>
          <w:u w:val="single"/>
        </w:rPr>
        <w:t>168157</w:t>
      </w:r>
    </w:p>
    <w:p>
      <w:r>
        <w:t>@realDonaldTrump @POTUS #Muslims have been bombed by you and allied armies like anything! Who authorised invasions? Just for oil? Retard!!</w:t>
      </w:r>
    </w:p>
    <w:p>
      <w:r>
        <w:rPr>
          <w:b/>
          <w:u w:val="single"/>
        </w:rPr>
        <w:t>168158</w:t>
      </w:r>
    </w:p>
    <w:p>
      <w:r>
        <w:t>@ltsTigers @FaZeRug you retard</w:t>
      </w:r>
    </w:p>
    <w:p>
      <w:r>
        <w:rPr>
          <w:b/>
          <w:u w:val="single"/>
        </w:rPr>
        <w:t>168159</w:t>
      </w:r>
    </w:p>
    <w:p>
      <w:r>
        <w:t>@piersmorgan @satanseyebrows wind your neck in retard</w:t>
      </w:r>
    </w:p>
    <w:p>
      <w:r>
        <w:rPr>
          <w:b/>
          <w:u w:val="single"/>
        </w:rPr>
        <w:t>168160</w:t>
      </w:r>
    </w:p>
    <w:p>
      <w:r>
        <w:t>@LGNDKnives get your damn ps4 retard</w:t>
      </w:r>
    </w:p>
    <w:p>
      <w:r>
        <w:rPr>
          <w:b/>
          <w:u w:val="single"/>
        </w:rPr>
        <w:t>168161</w:t>
      </w:r>
    </w:p>
    <w:p>
      <w:r>
        <w:t>@Vexih you tweeted me first retard</w:t>
      </w:r>
    </w:p>
    <w:p>
      <w:r>
        <w:rPr>
          <w:b/>
          <w:u w:val="single"/>
        </w:rPr>
        <w:t>168162</w:t>
      </w:r>
    </w:p>
    <w:p>
      <w:r>
        <w:t>@Cazzy502 you are tweeting in 3rd person retard😂</w:t>
      </w:r>
    </w:p>
    <w:p>
      <w:r>
        <w:rPr>
          <w:b/>
          <w:u w:val="single"/>
        </w:rPr>
        <w:t>168163</w:t>
      </w:r>
    </w:p>
    <w:p>
      <w:r>
        <w:t>@5ftgardenwall @AyyChillii you look like a retard calling someone a retard over this shit, retard.</w:t>
      </w:r>
    </w:p>
    <w:p>
      <w:r>
        <w:rPr>
          <w:b/>
          <w:u w:val="single"/>
        </w:rPr>
        <w:t>168164</w:t>
      </w:r>
    </w:p>
    <w:p>
      <w:r>
        <w:t>@HereticMagiks you aren't safe from me retard</w:t>
      </w:r>
    </w:p>
    <w:p>
      <w:r>
        <w:rPr>
          <w:b/>
          <w:u w:val="single"/>
        </w:rPr>
        <w:t>168165</w:t>
      </w:r>
    </w:p>
    <w:p>
      <w:r>
        <w:t>@Slow_Paws @Slow_Paws Let me guess the child was resisting arrest or he feared for his life against a 5 year old. Your a fucking retard</w:t>
      </w:r>
    </w:p>
    <w:p>
      <w:r>
        <w:rPr>
          <w:b/>
          <w:u w:val="single"/>
        </w:rPr>
        <w:t>168166</w:t>
      </w:r>
    </w:p>
    <w:p>
      <w:r>
        <w:t>@ilyjamee ok like or rt if u retarded</w:t>
      </w:r>
    </w:p>
    <w:p>
      <w:r>
        <w:rPr>
          <w:b/>
          <w:u w:val="single"/>
        </w:rPr>
        <w:t>168167</w:t>
      </w:r>
    </w:p>
    <w:p>
      <w:r>
        <w:t>@bailey_lit you fucking retard</w:t>
      </w:r>
    </w:p>
    <w:p>
      <w:r>
        <w:rPr>
          <w:b/>
          <w:u w:val="single"/>
        </w:rPr>
        <w:t>168168</w:t>
      </w:r>
    </w:p>
    <w:p>
      <w:r>
        <w:t>@315shaun just has a retard man called me me I'll send you snaps of him later</w:t>
      </w:r>
    </w:p>
    <w:p>
      <w:r>
        <w:rPr>
          <w:b/>
          <w:u w:val="single"/>
        </w:rPr>
        <w:t>168169</w:t>
      </w:r>
    </w:p>
    <w:p>
      <w:r>
        <w:t>@JhaSanjay so if there r spelng erors then the is a qulty gap....u r a total retard...n u can compete with Rahul...u can b dumber then him</w:t>
      </w:r>
    </w:p>
    <w:p>
      <w:r>
        <w:rPr>
          <w:b/>
          <w:u w:val="single"/>
        </w:rPr>
        <w:t>168170</w:t>
      </w:r>
    </w:p>
    <w:p>
      <w:r>
        <w:t>@Mr_Insanity97 #BlackLivesMatter .....Sorry you people are retard because our police are not racist and they don't really shoot people.(2/2)</w:t>
      </w:r>
    </w:p>
    <w:p>
      <w:r>
        <w:rPr>
          <w:b/>
          <w:u w:val="single"/>
        </w:rPr>
        <w:t>168171</w:t>
      </w:r>
    </w:p>
    <w:p>
      <w:r>
        <w:t>@beth_saunders94 make your fuckin mind up you retard</w:t>
      </w:r>
    </w:p>
    <w:p>
      <w:r>
        <w:rPr>
          <w:b/>
          <w:u w:val="single"/>
        </w:rPr>
        <w:t>168172</w:t>
      </w:r>
    </w:p>
    <w:p>
      <w:r>
        <w:t>@Friizr idgaf retard you Hitmarkered stinky</w:t>
      </w:r>
    </w:p>
    <w:p>
      <w:r>
        <w:rPr>
          <w:b/>
          <w:u w:val="single"/>
        </w:rPr>
        <w:t>168173</w:t>
      </w:r>
    </w:p>
    <w:p>
      <w:r>
        <w:t>@liamdelgado you're not even roasting me lmao you fuckin anti social retard</w:t>
      </w:r>
    </w:p>
    <w:p>
      <w:r>
        <w:rPr>
          <w:b/>
          <w:u w:val="single"/>
        </w:rPr>
        <w:t>168174</w:t>
      </w:r>
    </w:p>
    <w:p>
      <w:r>
        <w:t>@dogeffa @washingtonpost Oh, cute. You have a "retard" list.  Either you're 10, or your just like any other piece of human garbage.</w:t>
      </w:r>
    </w:p>
    <w:p>
      <w:r>
        <w:rPr>
          <w:b/>
          <w:u w:val="single"/>
        </w:rPr>
        <w:t>168175</w:t>
      </w:r>
    </w:p>
    <w:p>
      <w:r>
        <w:t>@Tearfull_ i woulda payed you back creddy but you went 0-7 you couldnt even get a fucking kill fuck outta here retard</w:t>
      </w:r>
    </w:p>
    <w:p>
      <w:r>
        <w:rPr>
          <w:b/>
          <w:u w:val="single"/>
        </w:rPr>
        <w:t>168176</w:t>
      </w:r>
    </w:p>
    <w:p>
      <w:r>
        <w:t>@mhmahasoso @MarocFAYS @meg_m203 @ze_proprietor @TheRandomAnt it's another way of calling you a retard</w:t>
      </w:r>
    </w:p>
    <w:p>
      <w:r>
        <w:rPr>
          <w:b/>
          <w:u w:val="single"/>
        </w:rPr>
        <w:t>168177</w:t>
      </w:r>
    </w:p>
    <w:p>
      <w:r>
        <w:t>@jjjaww is that suppose to insult me? u couldnt join 7f even u sucked werqs dick and if u checked the roster im not on it cuz i left retard</w:t>
      </w:r>
    </w:p>
    <w:p>
      <w:r>
        <w:rPr>
          <w:b/>
          <w:u w:val="single"/>
        </w:rPr>
        <w:t>168178</w:t>
      </w:r>
    </w:p>
    <w:p>
      <w:r>
        <w:t>@wardboy1026 @theprotozon_ @KEEMSTAR I have explained this too you twice already you fucking retard.  Look up in the convo.</w:t>
      </w:r>
    </w:p>
    <w:p>
      <w:r>
        <w:rPr>
          <w:b/>
          <w:u w:val="single"/>
        </w:rPr>
        <w:t>168179</w:t>
      </w:r>
    </w:p>
    <w:p>
      <w:r>
        <w:t>@IceGemi @applymwk no shit you fat retard, he wants to see the preview not be laggy, that's what I'm thinking unless it's just his computer</w:t>
      </w:r>
    </w:p>
    <w:p>
      <w:r>
        <w:rPr>
          <w:b/>
          <w:u w:val="single"/>
        </w:rPr>
        <w:t>168180</w:t>
      </w:r>
    </w:p>
    <w:p>
      <w:r>
        <w:t>@GrishamESPN fuck off asshole, you are a retard</w:t>
      </w:r>
    </w:p>
    <w:p>
      <w:r>
        <w:rPr>
          <w:b/>
          <w:u w:val="single"/>
        </w:rPr>
        <w:t>168181</w:t>
      </w:r>
    </w:p>
    <w:p>
      <w:r>
        <w:t>@skoogyy @NFearz you dont get those from 10ks retard</w:t>
      </w:r>
    </w:p>
    <w:p>
      <w:r>
        <w:rPr>
          <w:b/>
          <w:u w:val="single"/>
        </w:rPr>
        <w:t>168182</w:t>
      </w:r>
    </w:p>
    <w:p>
      <w:r>
        <w:t>@THEREALRTU @JakeBaldino @AdamKoralik @aVideoGameCon The Xbox One S 2TB completely sold out you fat retard. "So stupid" - Shuhei Yoshida.</w:t>
      </w:r>
    </w:p>
    <w:p>
      <w:r>
        <w:rPr>
          <w:b/>
          <w:u w:val="single"/>
        </w:rPr>
        <w:t>168183</w:t>
      </w:r>
    </w:p>
    <w:p>
      <w:r>
        <w:t>@stephquirola_ in the morning you retard</w:t>
      </w:r>
    </w:p>
    <w:p>
      <w:r>
        <w:rPr>
          <w:b/>
          <w:u w:val="single"/>
        </w:rPr>
        <w:t>168184</w:t>
      </w:r>
    </w:p>
    <w:p>
      <w:r>
        <w:t>@KEEMSTAR I didn't know a retard can actually use twitter. Seriously give Reevy a break you dumb fuck</w:t>
      </w:r>
    </w:p>
    <w:p>
      <w:r>
        <w:rPr>
          <w:b/>
          <w:u w:val="single"/>
        </w:rPr>
        <w:t>168185</w:t>
      </w:r>
    </w:p>
    <w:p>
      <w:r>
        <w:t>@ItsZerkoh I'm joking you aren't a retard like he was. 😂😂</w:t>
      </w:r>
    </w:p>
    <w:p>
      <w:r>
        <w:rPr>
          <w:b/>
          <w:u w:val="single"/>
        </w:rPr>
        <w:t>168186</w:t>
      </w:r>
    </w:p>
    <w:p>
      <w:r>
        <w:t>@flabracadabra_ you retard omg how</w:t>
      </w:r>
    </w:p>
    <w:p>
      <w:r>
        <w:rPr>
          <w:b/>
          <w:u w:val="single"/>
        </w:rPr>
        <w:t>168187</w:t>
      </w:r>
    </w:p>
    <w:p>
      <w:r>
        <w:t>@zFaroh i can i just said if If IF IF you add a y Y Y you retard and stop using @ DM me retard</w:t>
      </w:r>
    </w:p>
    <w:p>
      <w:r>
        <w:rPr>
          <w:b/>
          <w:u w:val="single"/>
        </w:rPr>
        <w:t>168188</w:t>
      </w:r>
    </w:p>
    <w:p>
      <w:r>
        <w:t>@ConjureBlk @_A_Cat_in_Black @plantmanvegan1 my Jewish pals think your a retard they make Holocaust jokes all the time</w:t>
      </w:r>
    </w:p>
    <w:p>
      <w:r>
        <w:rPr>
          <w:b/>
          <w:u w:val="single"/>
        </w:rPr>
        <w:t>168189</w:t>
      </w:r>
    </w:p>
    <w:p>
      <w:r>
        <w:t>@T_bus7 @HybridPanda Retard??? omg the sjws are gonna have your balls</w:t>
      </w:r>
    </w:p>
    <w:p>
      <w:r>
        <w:rPr>
          <w:b/>
          <w:u w:val="single"/>
        </w:rPr>
        <w:t>168190</w:t>
      </w:r>
    </w:p>
    <w:p>
      <w:r>
        <w:t>@Esperify Do it to you own team retard</w:t>
      </w:r>
    </w:p>
    <w:p>
      <w:r>
        <w:rPr>
          <w:b/>
          <w:u w:val="single"/>
        </w:rPr>
        <w:t>168191</w:t>
      </w:r>
    </w:p>
    <w:p>
      <w:r>
        <w:t>@DolanDark but you're a duck you retard</w:t>
      </w:r>
    </w:p>
    <w:p>
      <w:r>
        <w:rPr>
          <w:b/>
          <w:u w:val="single"/>
        </w:rPr>
        <w:t>168192</w:t>
      </w:r>
    </w:p>
    <w:p>
      <w:r>
        <w:t>@fempigterminate Mungo is a synonym for retard, you pathetic trash @digitgaloz @Orientdan @DTs_tweets @quollhorreur https://t.co/H1SeTusWkq</w:t>
      </w:r>
    </w:p>
    <w:p>
      <w:r>
        <w:rPr>
          <w:b/>
          <w:u w:val="single"/>
        </w:rPr>
        <w:t>168193</w:t>
      </w:r>
    </w:p>
    <w:p>
      <w:r>
        <w:t>@iCrazyTeddy @UnitedgamerzHQ You're way better then him why the fuck are you streaming with this retard?!</w:t>
      </w:r>
    </w:p>
    <w:p>
      <w:r>
        <w:rPr>
          <w:b/>
          <w:u w:val="single"/>
        </w:rPr>
        <w:t>168194</w:t>
      </w:r>
    </w:p>
    <w:p>
      <w:r>
        <w:t>@EIiminations @HollowPoiint u r a fuckin retard the first person tht i heard say tht ever ur crazy</w:t>
      </w:r>
    </w:p>
    <w:p>
      <w:r>
        <w:rPr>
          <w:b/>
          <w:u w:val="single"/>
        </w:rPr>
        <w:t>168195</w:t>
      </w:r>
    </w:p>
    <w:p>
      <w:r>
        <w:t>@basantheweirdo @92165rahul respect the religion enough in Mindanao. Like you now you retard. You want war.</w:t>
      </w:r>
    </w:p>
    <w:p>
      <w:r>
        <w:rPr>
          <w:b/>
          <w:u w:val="single"/>
        </w:rPr>
        <w:t>168196</w:t>
      </w:r>
    </w:p>
    <w:p>
      <w:r>
        <w:t>@Nudah really wish you shaved your neckbeard ya fucking retard</w:t>
      </w:r>
    </w:p>
    <w:p>
      <w:r>
        <w:rPr>
          <w:b/>
          <w:u w:val="single"/>
        </w:rPr>
        <w:t>168197</w:t>
      </w:r>
    </w:p>
    <w:p>
      <w:r>
        <w:t>@BlackBpblack647 @DailyVotingPoll your a fucking retard the classified emails are getting leaked day by day</w:t>
      </w:r>
    </w:p>
    <w:p>
      <w:r>
        <w:rPr>
          <w:b/>
          <w:u w:val="single"/>
        </w:rPr>
        <w:t>168198</w:t>
      </w:r>
    </w:p>
    <w:p>
      <w:r>
        <w:t>@akaJNz That just sums you up you retard. You can't even spell.</w:t>
      </w:r>
    </w:p>
    <w:p>
      <w:r>
        <w:rPr>
          <w:b/>
          <w:u w:val="single"/>
        </w:rPr>
        <w:t>168199</w:t>
      </w:r>
    </w:p>
    <w:p>
      <w:r>
        <w:t>@TheIdiotSniper Fcuk off my TL, you delusional retard! aka libtard!</w:t>
      </w:r>
    </w:p>
    <w:p>
      <w:r>
        <w:rPr>
          <w:b/>
          <w:u w:val="single"/>
        </w:rPr>
        <w:t>168200</w:t>
      </w:r>
    </w:p>
    <w:p>
      <w:r>
        <w:t>@FoxorionDesign What evidence? I am not the retard trying to say God does or doesnt exist. You are. I am saying your assertions @deanesmay</w:t>
      </w:r>
    </w:p>
    <w:p>
      <w:r>
        <w:rPr>
          <w:b/>
          <w:u w:val="single"/>
        </w:rPr>
        <w:t>168201</w:t>
      </w:r>
    </w:p>
    <w:p>
      <w:r>
        <w:t>@sylow_pak now I understand why you block people on Instagram... Look at this retard https://t.co/ArZ8KOx4cv</w:t>
      </w:r>
    </w:p>
    <w:p>
      <w:r>
        <w:rPr>
          <w:b/>
          <w:u w:val="single"/>
        </w:rPr>
        <w:t>168202</w:t>
      </w:r>
    </w:p>
    <w:p>
      <w:r>
        <w:t>@politico history is full of walls that worked you fuckin retard.</w:t>
      </w:r>
    </w:p>
    <w:p>
      <w:r>
        <w:rPr>
          <w:b/>
          <w:u w:val="single"/>
        </w:rPr>
        <w:t>168203</w:t>
      </w:r>
    </w:p>
    <w:p>
      <w:r>
        <w:t>@Uc4FynalCookies @RedViiz_ @YouTube ok your point is he is in dare retard what clan are u in and stop hating on my boi!</w:t>
      </w:r>
    </w:p>
    <w:p>
      <w:r>
        <w:rPr>
          <w:b/>
          <w:u w:val="single"/>
        </w:rPr>
        <w:t>168204</w:t>
      </w:r>
    </w:p>
    <w:p>
      <w:r>
        <w:t>@ItsjustJimmy again, haven't named a team that won with 70% of opening day gone. And I'm the retard. Wish I knew you so I could smack you.</w:t>
      </w:r>
    </w:p>
    <w:p>
      <w:r>
        <w:rPr>
          <w:b/>
          <w:u w:val="single"/>
        </w:rPr>
        <w:t>168205</w:t>
      </w:r>
    </w:p>
    <w:p>
      <w:r>
        <w:t>@DylanScotter well you've failed you haven't tagged him in the tweet #Retard</w:t>
      </w:r>
    </w:p>
    <w:p>
      <w:r>
        <w:rPr>
          <w:b/>
          <w:u w:val="single"/>
        </w:rPr>
        <w:t>168206</w:t>
      </w:r>
    </w:p>
    <w:p>
      <w:r>
        <w:t>@Robson7654 Your recent match before has radar on retard fuck</w:t>
      </w:r>
    </w:p>
    <w:p>
      <w:r>
        <w:rPr>
          <w:b/>
          <w:u w:val="single"/>
        </w:rPr>
        <w:t>168207</w:t>
      </w:r>
    </w:p>
    <w:p>
      <w:r>
        <w:t>@iCrazyTeddy you're not fucking country stop saying yall you retard</w:t>
      </w:r>
    </w:p>
    <w:p>
      <w:r>
        <w:rPr>
          <w:b/>
          <w:u w:val="single"/>
        </w:rPr>
        <w:t>168208</w:t>
      </w:r>
    </w:p>
    <w:p>
      <w:r>
        <w:t>@hautedamn There are 0 sharia law zones in UK you retard</w:t>
      </w:r>
    </w:p>
    <w:p>
      <w:r>
        <w:rPr>
          <w:b/>
          <w:u w:val="single"/>
        </w:rPr>
        <w:t>168209</w:t>
      </w:r>
    </w:p>
    <w:p>
      <w:r>
        <w:t>@Stvn301 stfu retard</w:t>
      </w:r>
    </w:p>
    <w:p>
      <w:r>
        <w:rPr>
          <w:b/>
          <w:u w:val="single"/>
        </w:rPr>
        <w:t>168210</w:t>
      </w:r>
    </w:p>
    <w:p>
      <w:r>
        <w:t>@bhensaa RAW funded dickheads like you are a shame for the whole country. You were born out of arse. Fuck You ! Fucking Retard !</w:t>
      </w:r>
    </w:p>
    <w:p>
      <w:r>
        <w:rPr>
          <w:b/>
          <w:u w:val="single"/>
        </w:rPr>
        <w:t>168211</w:t>
      </w:r>
    </w:p>
    <w:p>
      <w:r>
        <w:t>@OMFGitsASHLYN @AthleticSwagg1 @Youngdonofhtine not you retard</w:t>
      </w:r>
    </w:p>
    <w:p>
      <w:r>
        <w:rPr>
          <w:b/>
          <w:u w:val="single"/>
        </w:rPr>
        <w:t>168212</w:t>
      </w:r>
    </w:p>
    <w:p>
      <w:r>
        <w:t>@TalibKweli HAHAHA silenced on Twitter how does that work you can type to your hearts delight manbaby you have officially gone full retard</w:t>
      </w:r>
    </w:p>
    <w:p>
      <w:r>
        <w:rPr>
          <w:b/>
          <w:u w:val="single"/>
        </w:rPr>
        <w:t>168213</w:t>
      </w:r>
    </w:p>
    <w:p>
      <w:r>
        <w:t xml:space="preserve">@BobSton25318792 A retard? for stating the obvious?  you wish. </w:t>
        <w:br/>
        <w:t>@JohnKStahlUSA</w:t>
      </w:r>
    </w:p>
    <w:p>
      <w:r>
        <w:rPr>
          <w:b/>
          <w:u w:val="single"/>
        </w:rPr>
        <w:t>168214</w:t>
      </w:r>
    </w:p>
    <w:p>
      <w:r>
        <w:t>@Corballyred @philmcnulty @ManUtd Europe is a Continent, you F**king retard. UK is out of European Union not Europe.</w:t>
      </w:r>
    </w:p>
    <w:p>
      <w:r>
        <w:rPr>
          <w:b/>
          <w:u w:val="single"/>
        </w:rPr>
        <w:t>168215</w:t>
      </w:r>
    </w:p>
    <w:p>
      <w:r>
        <w:t>@Mannoes831 How is it going? Everything good? I hope no retard trash talks on your videos again</w:t>
      </w:r>
    </w:p>
    <w:p>
      <w:r>
        <w:rPr>
          <w:b/>
          <w:u w:val="single"/>
        </w:rPr>
        <w:t>168216</w:t>
      </w:r>
    </w:p>
    <w:p>
      <w:r>
        <w:t>@eRaEclipse sell your xb1 then retard so you have money for a ps4</w:t>
      </w:r>
    </w:p>
    <w:p>
      <w:r>
        <w:rPr>
          <w:b/>
          <w:u w:val="single"/>
        </w:rPr>
        <w:t>168217</w:t>
      </w:r>
    </w:p>
    <w:p>
      <w:r>
        <w:t>@KUTBABY bruh are you fucking dumb I was born here you fucking retard how dumb are you? You dumber than a rock</w:t>
      </w:r>
    </w:p>
    <w:p>
      <w:r>
        <w:rPr>
          <w:b/>
          <w:u w:val="single"/>
        </w:rPr>
        <w:t>168218</w:t>
      </w:r>
    </w:p>
    <w:p>
      <w:r>
        <w:t>@JanSImagine If I was racist why would I be married to a black man? Honey you are a fuckin' retard. Get some therapy.</w:t>
      </w:r>
    </w:p>
    <w:p>
      <w:r>
        <w:rPr>
          <w:b/>
          <w:u w:val="single"/>
        </w:rPr>
        <w:t>168219</w:t>
      </w:r>
    </w:p>
    <w:p>
      <w:r>
        <w:t>@alexandreban7 you retard</w:t>
      </w:r>
    </w:p>
    <w:p>
      <w:r>
        <w:rPr>
          <w:b/>
          <w:u w:val="single"/>
        </w:rPr>
        <w:t>168220</w:t>
      </w:r>
    </w:p>
    <w:p>
      <w:r>
        <w:t>@RealCharlieZP4P prove it to me Charlie you fucking retard you are so insane and mentally challenged I don't even know how u live. Bring it</w:t>
      </w:r>
    </w:p>
    <w:p>
      <w:r>
        <w:rPr>
          <w:b/>
          <w:u w:val="single"/>
        </w:rPr>
        <w:t>168221</w:t>
      </w:r>
    </w:p>
    <w:p>
      <w:r>
        <w:t>@RiddlesIsOG its 2016 who gives asf i got "exposed" by a kid with 2 subs so stfu retard get cancer i was in enter i should blacklist you 👍</w:t>
      </w:r>
    </w:p>
    <w:p>
      <w:r>
        <w:rPr>
          <w:b/>
          <w:u w:val="single"/>
        </w:rPr>
        <w:t>168222</w:t>
      </w:r>
    </w:p>
    <w:p>
      <w:r>
        <w:t>@Kaepernick7 you sir are a retard. Put that in your pc candy ass pipe and smoke it. For your learning pleasure : https://t.co/BhC7PkiLIt</w:t>
      </w:r>
    </w:p>
    <w:p>
      <w:r>
        <w:rPr>
          <w:b/>
          <w:u w:val="single"/>
        </w:rPr>
        <w:t>168223</w:t>
      </w:r>
    </w:p>
    <w:p>
      <w:r>
        <w:t>@dZDimms yeah well guess what you work at Walmart retard so you can fuck off</w:t>
      </w:r>
    </w:p>
    <w:p>
      <w:r>
        <w:rPr>
          <w:b/>
          <w:u w:val="single"/>
        </w:rPr>
        <w:t>168224</w:t>
      </w:r>
    </w:p>
    <w:p>
      <w:r>
        <w:t>@Declanmaxwell you must be well pissed off a self admitted style retard ended up in the same gear as you? ☺️☺️</w:t>
      </w:r>
    </w:p>
    <w:p>
      <w:r>
        <w:rPr>
          <w:b/>
          <w:u w:val="single"/>
        </w:rPr>
        <w:t>168225</w:t>
      </w:r>
    </w:p>
    <w:p>
      <w:r>
        <w:t>@xLucas9 @6Viperz no one tried to scrub you retard you tried scrubbing a round that we won back off of us</w:t>
      </w:r>
    </w:p>
    <w:p>
      <w:r>
        <w:rPr>
          <w:b/>
          <w:u w:val="single"/>
        </w:rPr>
        <w:t>168226</w:t>
      </w:r>
    </w:p>
    <w:p>
      <w:r>
        <w:t>@Videocond2h @beeyotch95 d2h are u retard or something, its not same, don't giv rubbish info and make efforts to add these channel</w:t>
      </w:r>
    </w:p>
    <w:p>
      <w:r>
        <w:rPr>
          <w:b/>
          <w:u w:val="single"/>
        </w:rPr>
        <w:t>168227</w:t>
      </w:r>
    </w:p>
    <w:p>
      <w:r>
        <w:t>@ComedyGamer @YouTube  u fucking retard I thought that u are the best YouTuber in the world. To be better, make a video of drag racing KSI</w:t>
      </w:r>
    </w:p>
    <w:p>
      <w:r>
        <w:rPr>
          <w:b/>
          <w:u w:val="single"/>
        </w:rPr>
        <w:t>168228</w:t>
      </w:r>
    </w:p>
    <w:p>
      <w:r>
        <w:t>@BradArscott @eJasssie Retard? Nice word you got from using your dictionary or insults next to you and i said 30 doesn't make you young 😂</w:t>
      </w:r>
    </w:p>
    <w:p>
      <w:r>
        <w:rPr>
          <w:b/>
          <w:u w:val="single"/>
        </w:rPr>
        <w:t>168229</w:t>
      </w:r>
    </w:p>
    <w:p>
      <w:r>
        <w:t>@Gammas_Grim LOL U FUCKIN RETARD WEIRDO WHy would YOU SAY THAT https://t.co/uXR23tQ2PE</w:t>
      </w:r>
    </w:p>
    <w:p>
      <w:r>
        <w:rPr>
          <w:b/>
          <w:u w:val="single"/>
        </w:rPr>
        <w:t>168230</w:t>
      </w:r>
    </w:p>
    <w:p>
      <w:r>
        <w:t>@ElliecBrown u retard</w:t>
      </w:r>
    </w:p>
    <w:p>
      <w:r>
        <w:rPr>
          <w:b/>
          <w:u w:val="single"/>
        </w:rPr>
        <w:t>168231</w:t>
      </w:r>
    </w:p>
    <w:p>
      <w:r>
        <w:t>@techdeckturtle u have webbed feet fucking retard</w:t>
      </w:r>
    </w:p>
    <w:p>
      <w:r>
        <w:rPr>
          <w:b/>
          <w:u w:val="single"/>
        </w:rPr>
        <w:t>168232</w:t>
      </w:r>
    </w:p>
    <w:p>
      <w:r>
        <w:t>@cydiadono its a fucking sasuke figure u retard how is it not right</w:t>
      </w:r>
    </w:p>
    <w:p>
      <w:r>
        <w:rPr>
          <w:b/>
          <w:u w:val="single"/>
        </w:rPr>
        <w:t>168233</w:t>
      </w:r>
    </w:p>
    <w:p>
      <w:r>
        <w:t>@ActuaIDad oh so that's why spoiling acts like a retard, you dropped him on his head 😅</w:t>
      </w:r>
    </w:p>
    <w:p>
      <w:r>
        <w:rPr>
          <w:b/>
          <w:u w:val="single"/>
        </w:rPr>
        <w:t>168234</w:t>
      </w:r>
    </w:p>
    <w:p>
      <w:r>
        <w:t>@AounJon if you can't admit it's a positive not a negative you're retarded and proving how blinded by jealously you are lol</w:t>
      </w:r>
    </w:p>
    <w:p>
      <w:r>
        <w:rPr>
          <w:b/>
          <w:u w:val="single"/>
        </w:rPr>
        <w:t>168235</w:t>
      </w:r>
    </w:p>
    <w:p>
      <w:r>
        <w:t>@RURALINDIA @bainjal oh wow wen we hit hard in your face you retarded 69% start getting pissed off. Why r u 69% getting pissed off</w:t>
      </w:r>
    </w:p>
    <w:p>
      <w:r>
        <w:rPr>
          <w:b/>
          <w:u w:val="single"/>
        </w:rPr>
        <w:t>168236</w:t>
      </w:r>
    </w:p>
    <w:p>
      <w:r>
        <w:t>@DiaQuery @NameFieldmt @YearOfRat They shed leaves, they don't shed themselves. Are you retarded?</w:t>
      </w:r>
    </w:p>
    <w:p>
      <w:r>
        <w:rPr>
          <w:b/>
          <w:u w:val="single"/>
        </w:rPr>
        <w:t>168237</w:t>
      </w:r>
    </w:p>
    <w:p>
      <w:r>
        <w:t>@vivelafra @LindaSuhler This is retarded. Just cancel your fricken cable service.</w:t>
      </w:r>
    </w:p>
    <w:p>
      <w:r>
        <w:rPr>
          <w:b/>
          <w:u w:val="single"/>
        </w:rPr>
        <w:t>168238</w:t>
      </w:r>
    </w:p>
    <w:p>
      <w:r>
        <w:t>@_MrSp33dy_ @BTSpill @Pawmso @Average_AJ you know what retarded? How you're the only one commenting about something that happened 8hrs ago.</w:t>
      </w:r>
    </w:p>
    <w:p>
      <w:r>
        <w:rPr>
          <w:b/>
          <w:u w:val="single"/>
        </w:rPr>
        <w:t>168239</w:t>
      </w:r>
    </w:p>
    <w:p>
      <w:r>
        <w:t>@stephenasmith You sound Retarded, BRON DID THE SAME SHIT !</w:t>
      </w:r>
    </w:p>
    <w:p>
      <w:r>
        <w:rPr>
          <w:b/>
          <w:u w:val="single"/>
        </w:rPr>
        <w:t>168240</w:t>
      </w:r>
    </w:p>
    <w:p>
      <w:r>
        <w:t>@StaclK stop dude you got exposed your fucking retarded you can keep trying this .</w:t>
      </w:r>
    </w:p>
    <w:p>
      <w:r>
        <w:rPr>
          <w:b/>
          <w:u w:val="single"/>
        </w:rPr>
        <w:t>168241</w:t>
      </w:r>
    </w:p>
    <w:p>
      <w:r>
        <w:t>@FuckJTL @PzDamo @xCeVs @unbIush I didn't think you were this retarded</w:t>
      </w:r>
    </w:p>
    <w:p>
      <w:r>
        <w:rPr>
          <w:b/>
          <w:u w:val="single"/>
        </w:rPr>
        <w:t>168242</w:t>
      </w:r>
    </w:p>
    <w:p>
      <w:r>
        <w:t>@fioses @guided_ are you retarded holy shit I've never cut over anyone you fat fuck can't believe you'd try to lie</w:t>
      </w:r>
    </w:p>
    <w:p>
      <w:r>
        <w:rPr>
          <w:b/>
          <w:u w:val="single"/>
        </w:rPr>
        <w:t>168243</w:t>
      </w:r>
    </w:p>
    <w:p>
      <w:r>
        <w:t>@KareemRon33 @TheHeat247 a Great shot Dude u are retarded ass hell lmaooo</w:t>
      </w:r>
    </w:p>
    <w:p>
      <w:r>
        <w:rPr>
          <w:b/>
          <w:u w:val="single"/>
        </w:rPr>
        <w:t>168244</w:t>
      </w:r>
    </w:p>
    <w:p>
      <w:r>
        <w:t>@Harlan @MorningsMaria @FoxBusiness don't waste UR breath Harlan</w:t>
        <w:br/>
        <w:t>That fat fake lawyer in yellow</w:t>
        <w:br/>
        <w:t>Is as retarded as lynch</w:t>
        <w:br/>
        <w:t>R laws mean nothing</w:t>
      </w:r>
    </w:p>
    <w:p>
      <w:r>
        <w:rPr>
          <w:b/>
          <w:u w:val="single"/>
        </w:rPr>
        <w:t>168245</w:t>
      </w:r>
    </w:p>
    <w:p>
      <w:r>
        <w:t>@Theylovekenzie you look retarded 😂</w:t>
      </w:r>
    </w:p>
    <w:p>
      <w:r>
        <w:rPr>
          <w:b/>
          <w:u w:val="single"/>
        </w:rPr>
        <w:t>168246</w:t>
      </w:r>
    </w:p>
    <w:p>
      <w:r>
        <w:t>@typhonious @Snstr you're retarded if you think it's in a kev</w:t>
      </w:r>
    </w:p>
    <w:p>
      <w:r>
        <w:rPr>
          <w:b/>
          <w:u w:val="single"/>
        </w:rPr>
        <w:t>168247</w:t>
      </w:r>
    </w:p>
    <w:p>
      <w:r>
        <w:t>@MiamiHeatian are you fucking retarded?</w:t>
      </w:r>
    </w:p>
    <w:p>
      <w:r>
        <w:rPr>
          <w:b/>
          <w:u w:val="single"/>
        </w:rPr>
        <w:t>168248</w:t>
      </w:r>
    </w:p>
    <w:p>
      <w:r>
        <w:t>@OnlyOneWenerAFC @LiverpoolKid3 @BenLeachCFC @neoboya @Joner500 Mate pipe down before you actually say something that is borderline retarded</w:t>
      </w:r>
    </w:p>
    <w:p>
      <w:r>
        <w:rPr>
          <w:b/>
          <w:u w:val="single"/>
        </w:rPr>
        <w:t>168249</w:t>
      </w:r>
    </w:p>
    <w:p>
      <w:r>
        <w:t>@DepthGFX @KingManni_ loooool are u retarded read the other tweet 😂</w:t>
      </w:r>
    </w:p>
    <w:p>
      <w:r>
        <w:rPr>
          <w:b/>
          <w:u w:val="single"/>
        </w:rPr>
        <w:t>168250</w:t>
      </w:r>
    </w:p>
    <w:p>
      <w:r>
        <w:t>@jooordanx0x3 @carmen_amare 🤔🤔🤔 you not retarded either Jordan</w:t>
      </w:r>
    </w:p>
    <w:p>
      <w:r>
        <w:rPr>
          <w:b/>
          <w:u w:val="single"/>
        </w:rPr>
        <w:t>168251</w:t>
      </w:r>
    </w:p>
    <w:p>
      <w:r>
        <w:t>@BradDoesBanter Your IQ must be the equivalent to that of a retarded 6 year old</w:t>
      </w:r>
    </w:p>
    <w:p>
      <w:r>
        <w:rPr>
          <w:b/>
          <w:u w:val="single"/>
        </w:rPr>
        <w:t>168252</w:t>
      </w:r>
    </w:p>
    <w:p>
      <w:r>
        <w:t>@_haleywilliamss @malchamp15 no, the last time I spent the whole night dealing with your retarded friends.</w:t>
      </w:r>
    </w:p>
    <w:p>
      <w:r>
        <w:rPr>
          <w:b/>
          <w:u w:val="single"/>
        </w:rPr>
        <w:t>168253</w:t>
      </w:r>
    </w:p>
    <w:p>
      <w:r>
        <w:t>@pri__avila @fernadezzy don't make me send you back to the streets with your retarded ass .</w:t>
      </w:r>
    </w:p>
    <w:p>
      <w:r>
        <w:rPr>
          <w:b/>
          <w:u w:val="single"/>
        </w:rPr>
        <w:t>168254</w:t>
      </w:r>
    </w:p>
    <w:p>
      <w:r>
        <w:t>@StLouisBlain @doitfora_ are you retarded?</w:t>
      </w:r>
    </w:p>
    <w:p>
      <w:r>
        <w:rPr>
          <w:b/>
          <w:u w:val="single"/>
        </w:rPr>
        <w:t>168255</w:t>
      </w:r>
    </w:p>
    <w:p>
      <w:r>
        <w:t>@andieiamwhoiam No he wasn't. You are retarded.</w:t>
      </w:r>
    </w:p>
    <w:p>
      <w:r>
        <w:rPr>
          <w:b/>
          <w:u w:val="single"/>
        </w:rPr>
        <w:t>168256</w:t>
      </w:r>
    </w:p>
    <w:p>
      <w:r>
        <w:t>@QuaidPearson bitch hella of your tweets are fucking retarded dude. Nigga if I could I'd spit on ya and hope you looked at me crazy</w:t>
      </w:r>
    </w:p>
    <w:p>
      <w:r>
        <w:rPr>
          <w:b/>
          <w:u w:val="single"/>
        </w:rPr>
        <w:t>168257</w:t>
      </w:r>
    </w:p>
    <w:p>
      <w:r>
        <w:t>@YaBoiMuffinz are you fucking kidding me are you actually retarded i just said im going to sign up for the army to keep your ass safe and</w:t>
      </w:r>
    </w:p>
    <w:p>
      <w:r>
        <w:rPr>
          <w:b/>
          <w:u w:val="single"/>
        </w:rPr>
        <w:t>168258</w:t>
      </w:r>
    </w:p>
    <w:p>
      <w:r>
        <w:t>@WeTeachLifeSir_  ISIS- ISLAMIC state of Iraq And Syria   You sir. Are retarded</w:t>
      </w:r>
    </w:p>
    <w:p>
      <w:r>
        <w:rPr>
          <w:b/>
          <w:u w:val="single"/>
        </w:rPr>
        <w:t>168259</w:t>
      </w:r>
    </w:p>
    <w:p>
      <w:r>
        <w:t>@MaurathR wdym what are you retarded</w:t>
      </w:r>
    </w:p>
    <w:p>
      <w:r>
        <w:rPr>
          <w:b/>
          <w:u w:val="single"/>
        </w:rPr>
        <w:t>168260</w:t>
      </w:r>
    </w:p>
    <w:p>
      <w:r>
        <w:t>@Adaam_997 I said what you're saying is cute you retarded cunty fucking cunting sheep shagging whore</w:t>
      </w:r>
    </w:p>
    <w:p>
      <w:r>
        <w:rPr>
          <w:b/>
          <w:u w:val="single"/>
        </w:rPr>
        <w:t>168261</w:t>
      </w:r>
    </w:p>
    <w:p>
      <w:r>
        <w:t>@forever_virat @beingsalmankhan I think u forget about who holds record for 1st day collection ..retarded bhaitard</w:t>
      </w:r>
    </w:p>
    <w:p>
      <w:r>
        <w:rPr>
          <w:b/>
          <w:u w:val="single"/>
        </w:rPr>
        <w:t>168262</w:t>
      </w:r>
    </w:p>
    <w:p>
      <w:r>
        <w:t>@lil_mhyzroc how you retarded so?</w:t>
      </w:r>
    </w:p>
    <w:p>
      <w:r>
        <w:rPr>
          <w:b/>
          <w:u w:val="single"/>
        </w:rPr>
        <w:t>168263</w:t>
      </w:r>
    </w:p>
    <w:p>
      <w:r>
        <w:t>@KEEMSTAR are you really retarded? I think I know the answer (hint: I think it's yes)</w:t>
      </w:r>
    </w:p>
    <w:p>
      <w:r>
        <w:rPr>
          <w:b/>
          <w:u w:val="single"/>
        </w:rPr>
        <w:t>168264</w:t>
      </w:r>
    </w:p>
    <w:p>
      <w:r>
        <w:t>@devinquintana11 @NicoleDawn_11 the only time anyone ever uses a your mom joke is when they are half retarded and have nothing else to say.</w:t>
      </w:r>
    </w:p>
    <w:p>
      <w:r>
        <w:rPr>
          <w:b/>
          <w:u w:val="single"/>
        </w:rPr>
        <w:t>168265</w:t>
      </w:r>
    </w:p>
    <w:p>
      <w:r>
        <w:t>@LaPistolaOro lmao ur so obsessed w me its retarded get a life 😂🤔</w:t>
      </w:r>
    </w:p>
    <w:p>
      <w:r>
        <w:rPr>
          <w:b/>
          <w:u w:val="single"/>
        </w:rPr>
        <w:t>168266</w:t>
      </w:r>
    </w:p>
    <w:p>
      <w:r>
        <w:t>@trumping_2016 @SugarGretel you're even more retarded than him. Wait for the facts before you go accusing people</w:t>
      </w:r>
    </w:p>
    <w:p>
      <w:r>
        <w:rPr>
          <w:b/>
          <w:u w:val="single"/>
        </w:rPr>
        <w:t>168267</w:t>
      </w:r>
    </w:p>
    <w:p>
      <w:r>
        <w:t>@MillerTime1419 @chrisgander you're the most retarded fuck on the Internet please do society a favor and delete your Twitter</w:t>
      </w:r>
    </w:p>
    <w:p>
      <w:r>
        <w:rPr>
          <w:b/>
          <w:u w:val="single"/>
        </w:rPr>
        <w:t>168268</w:t>
      </w:r>
    </w:p>
    <w:p>
      <w:r>
        <w:t>@HYPEDLORD Are you retarded? Serious question.</w:t>
      </w:r>
    </w:p>
    <w:p>
      <w:r>
        <w:rPr>
          <w:b/>
          <w:u w:val="single"/>
        </w:rPr>
        <w:t>168269</w:t>
      </w:r>
    </w:p>
    <w:p>
      <w:r>
        <w:t>@Im_Just_Jilly that's the most retarded shit ever.. Ppl really saying its 1. When I know 2 different formulas that get you 9 lol.</w:t>
      </w:r>
    </w:p>
    <w:p>
      <w:r>
        <w:rPr>
          <w:b/>
          <w:u w:val="single"/>
        </w:rPr>
        <w:t>168270</w:t>
      </w:r>
    </w:p>
    <w:p>
      <w:r>
        <w:t>@Dara_Yazdani This is either the worst joke ever, or you are litteraly retarded.</w:t>
      </w:r>
    </w:p>
    <w:p>
      <w:r>
        <w:rPr>
          <w:b/>
          <w:u w:val="single"/>
        </w:rPr>
        <w:t>168271</w:t>
      </w:r>
    </w:p>
    <w:p>
      <w:r>
        <w:t>@slimreefah__ are you like mentally retarded , get a life and stop starting shit on Twitter for NO reason</w:t>
      </w:r>
    </w:p>
    <w:p>
      <w:r>
        <w:rPr>
          <w:b/>
          <w:u w:val="single"/>
        </w:rPr>
        <w:t>168272</w:t>
      </w:r>
    </w:p>
    <w:p>
      <w:r>
        <w:t>@SkinnyFilter @LibertarianHoe bitch what? Are you retarded?</w:t>
      </w:r>
    </w:p>
    <w:p>
      <w:r>
        <w:rPr>
          <w:b/>
          <w:u w:val="single"/>
        </w:rPr>
        <w:t>168273</w:t>
      </w:r>
    </w:p>
    <w:p>
      <w:r>
        <w:t>@Fink911 @Jonah_Cav you must be retarded andy</w:t>
      </w:r>
    </w:p>
    <w:p>
      <w:r>
        <w:rPr>
          <w:b/>
          <w:u w:val="single"/>
        </w:rPr>
        <w:t>168274</w:t>
      </w:r>
    </w:p>
    <w:p>
      <w:r>
        <w:t>@TrayneshaCole yall retarded. WHAT HISTORY. IF YOU GET ARRESTED GET YOUR PIC TAKEN. U GONA BE IN HISTORY BOOKS FOR NOT DOING SHIT</w:t>
      </w:r>
    </w:p>
    <w:p>
      <w:r>
        <w:rPr>
          <w:b/>
          <w:u w:val="single"/>
        </w:rPr>
        <w:t>168275</w:t>
      </w:r>
    </w:p>
    <w:p>
      <w:r>
        <w:t>@CrazyLexxiCool @Oliviafoxradio Are you retarded? Because you'd have to be projecting to assume that.</w:t>
      </w:r>
    </w:p>
    <w:p>
      <w:r>
        <w:rPr>
          <w:b/>
          <w:u w:val="single"/>
        </w:rPr>
        <w:t>168276</w:t>
      </w:r>
    </w:p>
    <w:p>
      <w:r>
        <w:t>@cymrogav @CountGanja Thats... elementary level insulting, Gav. Are you retarded?</w:t>
      </w:r>
    </w:p>
    <w:p>
      <w:r>
        <w:rPr>
          <w:b/>
          <w:u w:val="single"/>
        </w:rPr>
        <w:t>168277</w:t>
      </w:r>
    </w:p>
    <w:p>
      <w:r>
        <w:t>@MalachiBKramer @KEEMSTAR Are you retarded?</w:t>
      </w:r>
    </w:p>
    <w:p>
      <w:r>
        <w:rPr>
          <w:b/>
          <w:u w:val="single"/>
        </w:rPr>
        <w:t>168278</w:t>
      </w:r>
    </w:p>
    <w:p>
      <w:r>
        <w:t>@lastnamedunn you are so retarded 😂</w:t>
      </w:r>
    </w:p>
    <w:p>
      <w:r>
        <w:rPr>
          <w:b/>
          <w:u w:val="single"/>
        </w:rPr>
        <w:t>168279</w:t>
      </w:r>
    </w:p>
    <w:p>
      <w:r>
        <w:t>@MattixArt stfu im retarded and you know that bitch</w:t>
      </w:r>
    </w:p>
    <w:p>
      <w:r>
        <w:rPr>
          <w:b/>
          <w:u w:val="single"/>
        </w:rPr>
        <w:t>168280</w:t>
      </w:r>
    </w:p>
    <w:p>
      <w:r>
        <w:t>@originalgoldenn @Maaelynn 😂😂😂😂😂 bro your retarded</w:t>
      </w:r>
    </w:p>
    <w:p>
      <w:r>
        <w:rPr>
          <w:b/>
          <w:u w:val="single"/>
        </w:rPr>
        <w:t>168281</w:t>
      </w:r>
    </w:p>
    <w:p>
      <w:r>
        <w:t>@fuckrunar are you retarded? The current promo isn't even for exp. Thats a jack of trades reward book. I use them for all my 200ms</w:t>
      </w:r>
    </w:p>
    <w:p>
      <w:r>
        <w:rPr>
          <w:b/>
          <w:u w:val="single"/>
        </w:rPr>
        <w:t>168282</w:t>
      </w:r>
    </w:p>
    <w:p>
      <w:r>
        <w:t>@deadjamster ur actually retarded</w:t>
      </w:r>
    </w:p>
    <w:p>
      <w:r>
        <w:rPr>
          <w:b/>
          <w:u w:val="single"/>
        </w:rPr>
        <w:t>168283</w:t>
      </w:r>
    </w:p>
    <w:p>
      <w:r>
        <w:t>@Adriian_Oliv are you retarded? it takes longer for you to type the question and wait for a response... the description is one sentence</w:t>
      </w:r>
    </w:p>
    <w:p>
      <w:r>
        <w:rPr>
          <w:b/>
          <w:u w:val="single"/>
        </w:rPr>
        <w:t>168284</w:t>
      </w:r>
    </w:p>
    <w:p>
      <w:r>
        <w:t>@fouseyTUBE broo are u okay i kno rice gum is so retarded and stupid</w:t>
      </w:r>
    </w:p>
    <w:p>
      <w:r>
        <w:rPr>
          <w:b/>
          <w:u w:val="single"/>
        </w:rPr>
        <w:t>168285</w:t>
      </w:r>
    </w:p>
    <w:p>
      <w:r>
        <w:t>@S_Ernesto7 are you retarded</w:t>
      </w:r>
    </w:p>
    <w:p>
      <w:r>
        <w:rPr>
          <w:b/>
          <w:u w:val="single"/>
        </w:rPr>
        <w:t>168286</w:t>
      </w:r>
    </w:p>
    <w:p>
      <w:r>
        <w:t>@vokdfsbreezy @DebbyHolda @VokDFSFirelines @DFSDAILYNEWS so you retarded to like you don't see all them screenshots</w:t>
      </w:r>
    </w:p>
    <w:p>
      <w:r>
        <w:rPr>
          <w:b/>
          <w:u w:val="single"/>
        </w:rPr>
        <w:t>168287</w:t>
      </w:r>
    </w:p>
    <w:p>
      <w:r>
        <w:t>@pjgraysam you trying to escape the argument by comparing trump to a nazi only proves how intellectually retarded you are haha</w:t>
      </w:r>
    </w:p>
    <w:p>
      <w:r>
        <w:rPr>
          <w:b/>
          <w:u w:val="single"/>
        </w:rPr>
        <w:t>168288</w:t>
      </w:r>
    </w:p>
    <w:p>
      <w:r>
        <w:t>@Trinidad_Joness over Twitter after I'd already left.. Are you actually retarded? But feel free to roll through</w:t>
      </w:r>
    </w:p>
    <w:p>
      <w:r>
        <w:rPr>
          <w:b/>
          <w:u w:val="single"/>
        </w:rPr>
        <w:t>168289</w:t>
      </w:r>
    </w:p>
    <w:p>
      <w:r>
        <w:t>@wp_durk @Shocky23 you are retarded lol we didn't camp spawn at all lmao.</w:t>
      </w:r>
    </w:p>
    <w:p>
      <w:r>
        <w:rPr>
          <w:b/>
          <w:u w:val="single"/>
        </w:rPr>
        <w:t>168290</w:t>
      </w:r>
    </w:p>
    <w:p>
      <w:r>
        <w:t>@barclord @ScottishAxe @PikeyZA Damn dude I'm sorry. I didn't know you were retarded</w:t>
      </w:r>
    </w:p>
    <w:p>
      <w:r>
        <w:rPr>
          <w:b/>
          <w:u w:val="single"/>
        </w:rPr>
        <w:t>168291</w:t>
      </w:r>
    </w:p>
    <w:p>
      <w:r>
        <w:t>@AC360 @DrewGriffinCNN Once again, if you paid money to these morons for this non sense, you are retarded.</w:t>
      </w:r>
    </w:p>
    <w:p>
      <w:r>
        <w:rPr>
          <w:b/>
          <w:u w:val="single"/>
        </w:rPr>
        <w:t>168292</w:t>
      </w:r>
    </w:p>
    <w:p>
      <w:r>
        <w:t>@StephenMoring @juschilIin_ You literally make no sense please drink bleach you retarded cuck https://t.co/Frcly28EMr</w:t>
      </w:r>
    </w:p>
    <w:p>
      <w:r>
        <w:rPr>
          <w:b/>
          <w:u w:val="single"/>
        </w:rPr>
        <w:t>168293</w:t>
      </w:r>
    </w:p>
    <w:p>
      <w:r>
        <w:t>@eric2_smooth it's hot not hut you look retarded</w:t>
      </w:r>
    </w:p>
    <w:p>
      <w:r>
        <w:rPr>
          <w:b/>
          <w:u w:val="single"/>
        </w:rPr>
        <w:t>168294</w:t>
      </w:r>
    </w:p>
    <w:p>
      <w:r>
        <w:t>@BennieRogers they you go being retarded it's *you're not your fat ass</w:t>
      </w:r>
    </w:p>
    <w:p>
      <w:r>
        <w:rPr>
          <w:b/>
          <w:u w:val="single"/>
        </w:rPr>
        <w:t>168295</w:t>
      </w:r>
    </w:p>
    <w:p>
      <w:r>
        <w:t>@TheComboFiend yo it's been a while. Just wanted to remind you that you that you work for a company that makes you look retarded</w:t>
      </w:r>
    </w:p>
    <w:p>
      <w:r>
        <w:rPr>
          <w:b/>
          <w:u w:val="single"/>
        </w:rPr>
        <w:t>168296</w:t>
      </w:r>
    </w:p>
    <w:p>
      <w:r>
        <w:t>@TimelineDestroy your content Is fucking retarded FUCKNG KILL YOUR SELF that is fucking nasty</w:t>
      </w:r>
    </w:p>
    <w:p>
      <w:r>
        <w:rPr>
          <w:b/>
          <w:u w:val="single"/>
        </w:rPr>
        <w:t>168297</w:t>
      </w:r>
    </w:p>
    <w:p>
      <w:r>
        <w:t>@andreajmarkley @NewRomanGod @jefflowy @schotts you know that's a lie. Don't be retarded in your hysterics.</w:t>
      </w:r>
    </w:p>
    <w:p>
      <w:r>
        <w:rPr>
          <w:b/>
          <w:u w:val="single"/>
        </w:rPr>
        <w:t>168298</w:t>
      </w:r>
    </w:p>
    <w:p>
      <w:r>
        <w:t>@Hey_Esmi "I was merely pretending to be retarded XD"</w:t>
        <w:br/>
        <w:t>What an utterly asinine piece of trash you are.</w:t>
      </w:r>
    </w:p>
    <w:p>
      <w:r>
        <w:rPr>
          <w:b/>
          <w:u w:val="single"/>
        </w:rPr>
        <w:t>168299</w:t>
      </w:r>
    </w:p>
    <w:p>
      <w:r>
        <w:t>@AaronWilliams1_ I'm gonna look like such a weirdo at the store getting 6 tubs of sour cream. That's retarded</w:t>
      </w:r>
    </w:p>
    <w:p>
      <w:r>
        <w:rPr>
          <w:b/>
          <w:u w:val="single"/>
        </w:rPr>
        <w:t>168300</w:t>
      </w:r>
    </w:p>
    <w:p>
      <w:r>
        <w:t>@chocobody11 our sick retarded society where killing and murdering is the only solution</w:t>
      </w:r>
    </w:p>
    <w:p>
      <w:r>
        <w:rPr>
          <w:b/>
          <w:u w:val="single"/>
        </w:rPr>
        <w:t>168301</w:t>
      </w:r>
    </w:p>
    <w:p>
      <w:r>
        <w:t xml:space="preserve">@Scientology </w:t>
        <w:br/>
        <w:br/>
        <w:t>What?</w:t>
        <w:br/>
        <w:br/>
        <w:t>I kick you in the cock tip</w:t>
        <w:br/>
        <w:t>and STOMP ON YOUR BALLS</w:t>
        <w:br/>
        <w:br/>
        <w:t>and you got nothing for me?</w:t>
        <w:br/>
        <w:br/>
        <w:t>.....you FUCKING retarded soccer ball</w:t>
      </w:r>
    </w:p>
    <w:p>
      <w:r>
        <w:rPr>
          <w:b/>
          <w:u w:val="single"/>
        </w:rPr>
        <w:t>168302</w:t>
      </w:r>
    </w:p>
    <w:p>
      <w:r>
        <w:t>@_arieskaila that's not what I said 😂 you retarded</w:t>
      </w:r>
    </w:p>
    <w:p>
      <w:r>
        <w:rPr>
          <w:b/>
          <w:u w:val="single"/>
        </w:rPr>
        <w:t>168303</w:t>
      </w:r>
    </w:p>
    <w:p>
      <w:r>
        <w:t>@Dragonawseth @Kateeelan no actually I'm jealous of your retarded ass grammar</w:t>
      </w:r>
    </w:p>
    <w:p>
      <w:r>
        <w:rPr>
          <w:b/>
          <w:u w:val="single"/>
        </w:rPr>
        <w:t>168304</w:t>
      </w:r>
    </w:p>
    <w:p>
      <w:r>
        <w:t>@tweettabulous you should follow my snapstories.you will realize how retarded I am @YoBlackPepper</w:t>
      </w:r>
    </w:p>
    <w:p>
      <w:r>
        <w:rPr>
          <w:b/>
          <w:u w:val="single"/>
        </w:rPr>
        <w:t>168305</w:t>
      </w:r>
    </w:p>
    <w:p>
      <w:r>
        <w:t>@imajmitchelI look u piece of shit give back AJ's acc are you retarded? U are not in a good position and u are going to give him probs x8</w:t>
      </w:r>
    </w:p>
    <w:p>
      <w:r>
        <w:rPr>
          <w:b/>
          <w:u w:val="single"/>
        </w:rPr>
        <w:t>168306</w:t>
      </w:r>
    </w:p>
    <w:p>
      <w:r>
        <w:t>@ShaunKing are you retarded seriously are you that dumb</w:t>
      </w:r>
    </w:p>
    <w:p>
      <w:r>
        <w:rPr>
          <w:b/>
          <w:u w:val="single"/>
        </w:rPr>
        <w:t>168307</w:t>
      </w:r>
    </w:p>
    <w:p>
      <w:r>
        <w:t>@ThePilotEdge @KEEMSTAR I just found the most retarded person on the planet and it is you Pilot.</w:t>
      </w:r>
    </w:p>
    <w:p>
      <w:r>
        <w:rPr>
          <w:b/>
          <w:u w:val="single"/>
        </w:rPr>
        <w:t>168308</w:t>
      </w:r>
    </w:p>
    <w:p>
      <w:r>
        <w:t>@bitchmale_ebook @bitchmale @pzorito_ebooks your both gay,retarded and people like to hear.</w:t>
      </w:r>
    </w:p>
    <w:p>
      <w:r>
        <w:rPr>
          <w:b/>
          <w:u w:val="single"/>
        </w:rPr>
        <w:t>168309</w:t>
      </w:r>
    </w:p>
    <w:p>
      <w:r>
        <w:t>@Xbox 7 days now in a row... Every time it is 454 mb... FIX YOUR SHIT MICROSOFT... This is getting retarded.</w:t>
      </w:r>
    </w:p>
    <w:p>
      <w:r>
        <w:rPr>
          <w:b/>
          <w:u w:val="single"/>
        </w:rPr>
        <w:t>168310</w:t>
      </w:r>
    </w:p>
    <w:p>
      <w:r>
        <w:t>@jessicaalba the point is your fucking retarded ive wanted to die for 17 years you want me dead but WHY AM I STILL ALIVE!?</w:t>
      </w:r>
    </w:p>
    <w:p>
      <w:r>
        <w:rPr>
          <w:b/>
          <w:u w:val="single"/>
        </w:rPr>
        <w:t>168311</w:t>
      </w:r>
    </w:p>
    <w:p>
      <w:r>
        <w:t>@ShaunTrickdYall No she said tune in, so dipshits like you could get your daily dose of retarded information. Typical stupid American</w:t>
      </w:r>
    </w:p>
    <w:p>
      <w:r>
        <w:rPr>
          <w:b/>
          <w:u w:val="single"/>
        </w:rPr>
        <w:t>168312</w:t>
      </w:r>
    </w:p>
    <w:p>
      <w:r>
        <w:t>@DlSTANCES it retarded you playing right now</w:t>
      </w:r>
    </w:p>
    <w:p>
      <w:r>
        <w:rPr>
          <w:b/>
          <w:u w:val="single"/>
        </w:rPr>
        <w:t>168313</w:t>
      </w:r>
    </w:p>
    <w:p>
      <w:r>
        <w:t>@tayleerrr_ you retarded I swear</w:t>
      </w:r>
    </w:p>
    <w:p>
      <w:r>
        <w:rPr>
          <w:b/>
          <w:u w:val="single"/>
        </w:rPr>
        <w:t>168314</w:t>
      </w:r>
    </w:p>
    <w:p>
      <w:r>
        <w:t>@TiaTiawilly1980 she retarded af for sure but thisssss has me Ctfu https://t.co/cAxtBvMhpx</w:t>
      </w:r>
    </w:p>
    <w:p>
      <w:r>
        <w:rPr>
          <w:b/>
          <w:u w:val="single"/>
        </w:rPr>
        <w:t>168315</w:t>
      </w:r>
    </w:p>
    <w:p>
      <w:r>
        <w:t>@CI7AY @L7Shades r you fucking retarded, ive known him for 4years why would i do that. he knows it wasnt me anyway u fucking melon. catch c</w:t>
      </w:r>
    </w:p>
    <w:p>
      <w:r>
        <w:rPr>
          <w:b/>
          <w:u w:val="single"/>
        </w:rPr>
        <w:t>168316</w:t>
      </w:r>
    </w:p>
    <w:p>
      <w:r>
        <w:t>@seanspicer @MSNBC  you just showed up you are totally retarded. How do you sleep at night? Thieves and Liars stick together. Crumbling GOP.</w:t>
      </w:r>
    </w:p>
    <w:p>
      <w:r>
        <w:rPr>
          <w:b/>
          <w:u w:val="single"/>
        </w:rPr>
        <w:t>168317</w:t>
      </w:r>
    </w:p>
    <w:p>
      <w:r>
        <w:t>@GamingAndPandas I have to ask,are you fucking retarded that was obviously a troll.</w:t>
      </w:r>
    </w:p>
    <w:p>
      <w:r>
        <w:rPr>
          <w:b/>
          <w:u w:val="single"/>
        </w:rPr>
        <w:t>168318</w:t>
      </w:r>
    </w:p>
    <w:p>
      <w:r>
        <w:t>@gadgetovny @Yee_lmao1 I just said nobody gives a shit, it was you who had a mental breakdown after I said your hacusations are retarded.</w:t>
      </w:r>
    </w:p>
    <w:p>
      <w:r>
        <w:rPr>
          <w:b/>
          <w:u w:val="single"/>
        </w:rPr>
        <w:t>168319</w:t>
      </w:r>
    </w:p>
    <w:p>
      <w:r>
        <w:t>@clashley1715 @LucidHurricane_ You are clearly retarded. Where are you going to get the money for 11M work force legal wages &amp;amp; benefits?</w:t>
      </w:r>
    </w:p>
    <w:p>
      <w:r>
        <w:rPr>
          <w:b/>
          <w:u w:val="single"/>
        </w:rPr>
        <w:t>168320</w:t>
      </w:r>
    </w:p>
    <w:p>
      <w:r>
        <w:t>@ffneeguhh dey the girl is literally retarded u shldnt make fun of her on social media ah bro just saying</w:t>
      </w:r>
    </w:p>
    <w:p>
      <w:r>
        <w:rPr>
          <w:b/>
          <w:u w:val="single"/>
        </w:rPr>
        <w:t>168321</w:t>
      </w:r>
    </w:p>
    <w:p>
      <w:r>
        <w:t>@itzpsychros_ @Temp_Zykohh &amp;amp; your mums retarded</w:t>
      </w:r>
    </w:p>
    <w:p>
      <w:r>
        <w:rPr>
          <w:b/>
          <w:u w:val="single"/>
        </w:rPr>
        <w:t>168322</w:t>
      </w:r>
    </w:p>
    <w:p>
      <w:r>
        <w:t>@JonathanNg19 @markhunt1974 do you even know anything about MMA or sports? retarded fag</w:t>
      </w:r>
    </w:p>
    <w:p>
      <w:r>
        <w:rPr>
          <w:b/>
          <w:u w:val="single"/>
        </w:rPr>
        <w:t>168323</w:t>
      </w:r>
    </w:p>
    <w:p>
      <w:r>
        <w:t>@samuelroukin Maybe that's because you are a retarded faggot with impaired critical thinking abilities</w:t>
      </w:r>
    </w:p>
    <w:p>
      <w:r>
        <w:rPr>
          <w:b/>
          <w:u w:val="single"/>
        </w:rPr>
        <w:t>168324</w:t>
      </w:r>
    </w:p>
    <w:p>
      <w:r>
        <w:t>@kimiyyi @AidanHughesy if you let shit over the Internet upset you that much you're legit retarded, close the screen lmao</w:t>
      </w:r>
    </w:p>
    <w:p>
      <w:r>
        <w:rPr>
          <w:b/>
          <w:u w:val="single"/>
        </w:rPr>
        <w:t>168325</w:t>
      </w:r>
    </w:p>
    <w:p>
      <w:r>
        <w:t>@alienmindset truck are you retarded</w:t>
      </w:r>
    </w:p>
    <w:p>
      <w:r>
        <w:rPr>
          <w:b/>
          <w:u w:val="single"/>
        </w:rPr>
        <w:t>168326</w:t>
      </w:r>
    </w:p>
    <w:p>
      <w:r>
        <w:t>@Swatticu I could just call you if I wanted to hear you being retarded</w:t>
      </w:r>
    </w:p>
    <w:p>
      <w:r>
        <w:rPr>
          <w:b/>
          <w:u w:val="single"/>
        </w:rPr>
        <w:t>168327</w:t>
      </w:r>
    </w:p>
    <w:p>
      <w:r>
        <w:t>@CNN Amanda you are retarded.  He got booed off stage!! No one ever has!!! Facts! Amanda face reality!!!You shouldn't be in this business.</w:t>
      </w:r>
    </w:p>
    <w:p>
      <w:r>
        <w:rPr>
          <w:b/>
          <w:u w:val="single"/>
        </w:rPr>
        <w:t>168328</w:t>
      </w:r>
    </w:p>
    <w:p>
      <w:r>
        <w:t>@ayyJerry @KDTrey5 are you retarded or attention whore?</w:t>
      </w:r>
    </w:p>
    <w:p>
      <w:r>
        <w:rPr>
          <w:b/>
          <w:u w:val="single"/>
        </w:rPr>
        <w:t>168329</w:t>
      </w:r>
    </w:p>
    <w:p>
      <w:r>
        <w:t>@A_jimale @Abdiballsohard2 @Mamba2016 your retarded or not do u not no what I'm gonna say aj are u dumb ass</w:t>
      </w:r>
    </w:p>
    <w:p>
      <w:r>
        <w:rPr>
          <w:b/>
          <w:u w:val="single"/>
        </w:rPr>
        <w:t>168330</w:t>
      </w:r>
    </w:p>
    <w:p>
      <w:r>
        <w:t>@KlanBeGone but your entire thread is both asinine, and retarded so I'm really done trying to explain common sense to you. Good day.</w:t>
      </w:r>
    </w:p>
    <w:p>
      <w:r>
        <w:rPr>
          <w:b/>
          <w:u w:val="single"/>
        </w:rPr>
        <w:t>168331</w:t>
      </w:r>
    </w:p>
    <w:p>
      <w:r>
        <w:t>@MailSport do you know how retarded this'll look when he ends up staying</w:t>
      </w:r>
    </w:p>
    <w:p>
      <w:r>
        <w:rPr>
          <w:b/>
          <w:u w:val="single"/>
        </w:rPr>
        <w:t>168332</w:t>
      </w:r>
    </w:p>
    <w:p>
      <w:r>
        <w:t>@PatinKent @PatinStow @NickInMentor @LAndyman_ This short retarded chump would beat your fat stalking ass. Then go fuck your girl.</w:t>
      </w:r>
    </w:p>
    <w:p>
      <w:r>
        <w:rPr>
          <w:b/>
          <w:u w:val="single"/>
        </w:rPr>
        <w:t>168333</w:t>
      </w:r>
    </w:p>
    <w:p>
      <w:r>
        <w:t>@ta2t2o @georgiegirl1216 @Thedocrocket @The_Borg_Queen_ Not ad hominem. You are actually retarded. Not mean to state the truth.</w:t>
      </w:r>
    </w:p>
    <w:p>
      <w:r>
        <w:rPr>
          <w:b/>
          <w:u w:val="single"/>
        </w:rPr>
        <w:t>168334</w:t>
      </w:r>
    </w:p>
    <w:p>
      <w:r>
        <w:t>@KBanks600 you just retarded that's why you ont understand lol but I'll see Wussup cuz Herb lag like a mf</w:t>
      </w:r>
    </w:p>
    <w:p>
      <w:r>
        <w:rPr>
          <w:b/>
          <w:u w:val="single"/>
        </w:rPr>
        <w:t>168335</w:t>
      </w:r>
    </w:p>
    <w:p>
      <w:r>
        <w:t>@darianbrown32 I swear you retarded 😂</w:t>
      </w:r>
    </w:p>
    <w:p>
      <w:r>
        <w:rPr>
          <w:b/>
          <w:u w:val="single"/>
        </w:rPr>
        <w:t>168336</w:t>
      </w:r>
    </w:p>
    <w:p>
      <w:r>
        <w:t>@KOkeegan ur retarded lol just drivin by</w:t>
      </w:r>
    </w:p>
    <w:p>
      <w:r>
        <w:rPr>
          <w:b/>
          <w:u w:val="single"/>
        </w:rPr>
        <w:t>168337</w:t>
      </w:r>
    </w:p>
    <w:p>
      <w:r>
        <w:t>@matt_gullickson Your wrong in saying that but you insist on keeping to your opinion to protect your retarded pride You sadistic racist fuck</w:t>
      </w:r>
    </w:p>
    <w:p>
      <w:r>
        <w:rPr>
          <w:b/>
          <w:u w:val="single"/>
        </w:rPr>
        <w:t>168338</w:t>
      </w:r>
    </w:p>
    <w:p>
      <w:r>
        <w:t>@Caaali__ You Gotta Be Retarded</w:t>
      </w:r>
    </w:p>
    <w:p>
      <w:r>
        <w:rPr>
          <w:b/>
          <w:u w:val="single"/>
        </w:rPr>
        <w:t>168339</w:t>
      </w:r>
    </w:p>
    <w:p>
      <w:r>
        <w:t>@Zujabes of you pay $700 for that chair you're a retarded boy lol</w:t>
      </w:r>
    </w:p>
    <w:p>
      <w:r>
        <w:rPr>
          <w:b/>
          <w:u w:val="single"/>
        </w:rPr>
        <w:t>168340</w:t>
      </w:r>
    </w:p>
    <w:p>
      <w:r>
        <w:t>@KendalBernett Why do you make NZ look so retarded?</w:t>
        <w:br/>
        <w:t>https://t.co/4X2dX0TLCk</w:t>
        <w:br/>
        <w:t>"muh flat earth" https://t.co/nM3D0A5eoO</w:t>
      </w:r>
    </w:p>
    <w:p>
      <w:r>
        <w:rPr>
          <w:b/>
          <w:u w:val="single"/>
        </w:rPr>
        <w:t>168341</w:t>
      </w:r>
    </w:p>
    <w:p>
      <w:r>
        <w:t>@alyssaxmonique which one are you? A. Slow B. Stupid C. Retarded D. All the above ? You must be illiterate I told your ass bye damn bye</w:t>
      </w:r>
    </w:p>
    <w:p>
      <w:r>
        <w:rPr>
          <w:b/>
          <w:u w:val="single"/>
        </w:rPr>
        <w:t>168342</w:t>
      </w:r>
    </w:p>
    <w:p>
      <w:r>
        <w:t>@CNNPolitics Are you fucking retarded.</w:t>
      </w:r>
    </w:p>
    <w:p>
      <w:r>
        <w:rPr>
          <w:b/>
          <w:u w:val="single"/>
        </w:rPr>
        <w:t>168343</w:t>
      </w:r>
    </w:p>
    <w:p>
      <w:r>
        <w:t>@Obey_Adjust @zCynda exactly which makes your statement retarded</w:t>
      </w:r>
    </w:p>
    <w:p>
      <w:r>
        <w:rPr>
          <w:b/>
          <w:u w:val="single"/>
        </w:rPr>
        <w:t>168344</w:t>
      </w:r>
    </w:p>
    <w:p>
      <w:r>
        <w:t>@siigiiel I love seeing your fucking retarded face with a bitch ass flower. Ur mom must be so proud of you</w:t>
      </w:r>
    </w:p>
    <w:p>
      <w:r>
        <w:rPr>
          <w:b/>
          <w:u w:val="single"/>
        </w:rPr>
        <w:t>168345</w:t>
      </w:r>
    </w:p>
    <w:p>
      <w:r>
        <w:t>@Danndann227 😐😂😒 I just said that shit "you know you have more then 37" you might be retarded 😂🤔</w:t>
      </w:r>
    </w:p>
    <w:p>
      <w:r>
        <w:rPr>
          <w:b/>
          <w:u w:val="single"/>
        </w:rPr>
        <w:t>168346</w:t>
      </w:r>
    </w:p>
    <w:p>
      <w:r>
        <w:t>@redsteeze See. You should have just said "retarded."</w:t>
      </w:r>
    </w:p>
    <w:p>
      <w:r>
        <w:rPr>
          <w:b/>
          <w:u w:val="single"/>
        </w:rPr>
        <w:t>168347</w:t>
      </w:r>
    </w:p>
    <w:p>
      <w:r>
        <w:t>@r2dindu1488 are you retarded orrrr? https://t.co/PJ5cq3Ww5l</w:t>
      </w:r>
    </w:p>
    <w:p>
      <w:r>
        <w:rPr>
          <w:b/>
          <w:u w:val="single"/>
        </w:rPr>
        <w:t>168348</w:t>
      </w:r>
    </w:p>
    <w:p>
      <w:r>
        <w:t>@Claudioo_OO @BaxterCymru11 are you retarded claudio? ah I know u are one of that stupid modern kids that don't respect.</w:t>
      </w:r>
    </w:p>
    <w:p>
      <w:r>
        <w:rPr>
          <w:b/>
          <w:u w:val="single"/>
        </w:rPr>
        <w:t>168349</w:t>
      </w:r>
    </w:p>
    <w:p>
      <w:r>
        <w:t>@Magnuficus @RobertOgburn97 can you stream of Xbox? Or am I retarded</w:t>
      </w:r>
    </w:p>
    <w:p>
      <w:r>
        <w:rPr>
          <w:b/>
          <w:u w:val="single"/>
        </w:rPr>
        <w:t>168350</w:t>
      </w:r>
    </w:p>
    <w:p>
      <w:r>
        <w:t>@DigitalJuiceUK @sidney_deborah @Bobby2626 @Writeonright Do you happen to be retarded Wartax? WE ARE ANTI-ZIONISM.</w:t>
      </w:r>
    </w:p>
    <w:p>
      <w:r>
        <w:rPr>
          <w:b/>
          <w:u w:val="single"/>
        </w:rPr>
        <w:t>168351</w:t>
      </w:r>
    </w:p>
    <w:p>
      <w:r>
        <w:t>@__JSY_  you are retarded</w:t>
      </w:r>
    </w:p>
    <w:p>
      <w:r>
        <w:rPr>
          <w:b/>
          <w:u w:val="single"/>
        </w:rPr>
        <w:t>168352</w:t>
      </w:r>
    </w:p>
    <w:p>
      <w:r>
        <w:t>@haileytoddd it pisses me off so much like are you fucking retarded?? Tell me your gender then. WHAT IS IT.</w:t>
      </w:r>
    </w:p>
    <w:p>
      <w:r>
        <w:rPr>
          <w:b/>
          <w:u w:val="single"/>
        </w:rPr>
        <w:t>168353</w:t>
      </w:r>
    </w:p>
    <w:p>
      <w:r>
        <w:t>@amazingatheist we already knew you were retarded chj</w:t>
      </w:r>
    </w:p>
    <w:p>
      <w:r>
        <w:rPr>
          <w:b/>
          <w:u w:val="single"/>
        </w:rPr>
        <w:t>168354</w:t>
      </w:r>
    </w:p>
    <w:p>
      <w:r>
        <w:t>@Noble_TX @Thumper_Gaming @ProSyndicate 3 times? are you retarded?</w:t>
      </w:r>
    </w:p>
    <w:p>
      <w:r>
        <w:rPr>
          <w:b/>
          <w:u w:val="single"/>
        </w:rPr>
        <w:t>168355</w:t>
      </w:r>
    </w:p>
    <w:p>
      <w:r>
        <w:t>@MagicRoyalty @HillaryClinton @POTUS  ur retarded</w:t>
      </w:r>
    </w:p>
    <w:p>
      <w:r>
        <w:rPr>
          <w:b/>
          <w:u w:val="single"/>
        </w:rPr>
        <w:t>168356</w:t>
      </w:r>
    </w:p>
    <w:p>
      <w:r>
        <w:t>@JgioMcpe you sound fucking retarded , download a vpn and play mcpe dickhead</w:t>
      </w:r>
    </w:p>
    <w:p>
      <w:r>
        <w:rPr>
          <w:b/>
          <w:u w:val="single"/>
        </w:rPr>
        <w:t>168357</w:t>
      </w:r>
    </w:p>
    <w:p>
      <w:r>
        <w:t>@Trigga_DaDon yeah because you retarded 😭</w:t>
      </w:r>
    </w:p>
    <w:p>
      <w:r>
        <w:rPr>
          <w:b/>
          <w:u w:val="single"/>
        </w:rPr>
        <w:t>168358</w:t>
      </w:r>
    </w:p>
    <w:p>
      <w:r>
        <w:t>@Mort3mer @MarinaJoyce7 Are you fucking retarded or did you remember that you did both in your last tweet? kys.</w:t>
      </w:r>
    </w:p>
    <w:p>
      <w:r>
        <w:rPr>
          <w:b/>
          <w:u w:val="single"/>
        </w:rPr>
        <w:t>168359</w:t>
      </w:r>
    </w:p>
    <w:p>
      <w:r>
        <w:t>@SneakySwiper shoots faster than almost every scout than the NL shadow, with third eye and has the fastest reload ? Are you retarded?</w:t>
      </w:r>
    </w:p>
    <w:p>
      <w:r>
        <w:rPr>
          <w:b/>
          <w:u w:val="single"/>
        </w:rPr>
        <w:t>168360</w:t>
      </w:r>
    </w:p>
    <w:p>
      <w:r>
        <w:t>@fuzzydeduction  Are you seriously trying to justify calling me retarded? Wow!</w:t>
      </w:r>
    </w:p>
    <w:p>
      <w:r>
        <w:rPr>
          <w:b/>
          <w:u w:val="single"/>
        </w:rPr>
        <w:t>168361</w:t>
      </w:r>
    </w:p>
    <w:p>
      <w:r>
        <w:t>@vbspurs Marco was tweeting during the speech, basically trolling GOP: you worthless, retarded, cowardly POS. You could have had me.</w:t>
      </w:r>
    </w:p>
    <w:p>
      <w:r>
        <w:rPr>
          <w:b/>
          <w:u w:val="single"/>
        </w:rPr>
        <w:t>168362</w:t>
      </w:r>
    </w:p>
    <w:p>
      <w:r>
        <w:t>@eRaNapalm fucking lying idiot its 9pm you are not going to sleep your followers are retarded</w:t>
      </w:r>
    </w:p>
    <w:p>
      <w:r>
        <w:rPr>
          <w:b/>
          <w:u w:val="single"/>
        </w:rPr>
        <w:t>168363</w:t>
      </w:r>
    </w:p>
    <w:p>
      <w:r>
        <w:t>@Blarrgensnorf so you ARE your retarded cousins? that's done shyamalan shit right there</w:t>
      </w:r>
    </w:p>
    <w:p>
      <w:r>
        <w:rPr>
          <w:b/>
          <w:u w:val="single"/>
        </w:rPr>
        <w:t>168364</w:t>
      </w:r>
    </w:p>
    <w:p>
      <w:r>
        <w:t>@LFinityyy @KEEMSTAR your retarded theres a thing called self defence, or fighting back</w:t>
      </w:r>
    </w:p>
    <w:p>
      <w:r>
        <w:rPr>
          <w:b/>
          <w:u w:val="single"/>
        </w:rPr>
        <w:t>168365</w:t>
      </w:r>
    </w:p>
    <w:p>
      <w:r>
        <w:t>@browntroutfish you can't even spell tongue right you're really retarded lmao</w:t>
      </w:r>
    </w:p>
    <w:p>
      <w:r>
        <w:rPr>
          <w:b/>
          <w:u w:val="single"/>
        </w:rPr>
        <w:t>168366</w:t>
      </w:r>
    </w:p>
    <w:p>
      <w:r>
        <w:t>@AgenderWonder @HowFoolsMeBe SHE CLEARLY FUCKIN SAID SHE LIKED TAKING EHE ANGER OUT ON HER RRE U FUCKING RETARDED</w:t>
      </w:r>
    </w:p>
    <w:p>
      <w:r>
        <w:rPr>
          <w:b/>
          <w:u w:val="single"/>
        </w:rPr>
        <w:t>168367</w:t>
      </w:r>
    </w:p>
    <w:p>
      <w:r>
        <w:t>@Olscore well, you seem pretty retarded, asking people to prioritise Islam. Just don't have contact with many Muslims who speak English!</w:t>
      </w:r>
    </w:p>
    <w:p>
      <w:r>
        <w:rPr>
          <w:b/>
          <w:u w:val="single"/>
        </w:rPr>
        <w:t>168368</w:t>
      </w:r>
    </w:p>
    <w:p>
      <w:r>
        <w:t>@CHUBDOLL_ what did you succeed at? Being skinny and retarded looking😇😆😢</w:t>
      </w:r>
    </w:p>
    <w:p>
      <w:r>
        <w:rPr>
          <w:b/>
          <w:u w:val="single"/>
        </w:rPr>
        <w:t>168369</w:t>
      </w:r>
    </w:p>
    <w:p>
      <w:r>
        <w:t>@jacklister_ clearly your retarded foot</w:t>
      </w:r>
    </w:p>
    <w:p>
      <w:r>
        <w:rPr>
          <w:b/>
          <w:u w:val="single"/>
        </w:rPr>
        <w:t>168370</w:t>
      </w:r>
    </w:p>
    <w:p>
      <w:r>
        <w:t>@ciretweets are you fucking retarded? everything isis does is forbidden in the koran ... do some fucking research you retarded child</w:t>
      </w:r>
    </w:p>
    <w:p>
      <w:r>
        <w:rPr>
          <w:b/>
          <w:u w:val="single"/>
        </w:rPr>
        <w:t>168371</w:t>
      </w:r>
    </w:p>
    <w:p>
      <w:r>
        <w:t>@ZachSmokesHERB @PhotoshopNchill youre talking shit to someone in Level.. When you want to join Level? Didnt knownyou could be this retarded</w:t>
      </w:r>
    </w:p>
    <w:p>
      <w:r>
        <w:rPr>
          <w:b/>
          <w:u w:val="single"/>
        </w:rPr>
        <w:t>168372</w:t>
      </w:r>
    </w:p>
    <w:p>
      <w:r>
        <w:t>@ovistz @KEEMSTAR Retarded, self harm is dumb you attention whore.</w:t>
      </w:r>
    </w:p>
    <w:p>
      <w:r>
        <w:rPr>
          <w:b/>
          <w:u w:val="single"/>
        </w:rPr>
        <w:t>168373</w:t>
      </w:r>
    </w:p>
    <w:p>
      <w:r>
        <w:t>@foxxamill6 smh. This world is retarded. Don't nobody know what they want. You ask for good n treat it bad. You get the bad n fall in love</w:t>
      </w:r>
    </w:p>
    <w:p>
      <w:r>
        <w:rPr>
          <w:b/>
          <w:u w:val="single"/>
        </w:rPr>
        <w:t>168374</w:t>
      </w:r>
    </w:p>
    <w:p>
      <w:r>
        <w:t>@ItsMeCabbage You are the most retarded person ever (ignoring grade a)</w:t>
      </w:r>
    </w:p>
    <w:p>
      <w:r>
        <w:rPr>
          <w:b/>
          <w:u w:val="single"/>
        </w:rPr>
        <w:t>168375</w:t>
      </w:r>
    </w:p>
    <w:p>
      <w:r>
        <w:t>@realkingrobbo No its like having them beat you in the special Olympics.They win get a medal and wake up still retarded!</w:t>
      </w:r>
    </w:p>
    <w:p>
      <w:r>
        <w:rPr>
          <w:b/>
          <w:u w:val="single"/>
        </w:rPr>
        <w:t>168376</w:t>
      </w:r>
    </w:p>
    <w:p>
      <w:r>
        <w:t>@TrackStar_Luis Think you should stop being retarded son</w:t>
      </w:r>
    </w:p>
    <w:p>
      <w:r>
        <w:rPr>
          <w:b/>
          <w:u w:val="single"/>
        </w:rPr>
        <w:t>168377</w:t>
      </w:r>
    </w:p>
    <w:p>
      <w:r>
        <w:t>@itskhal_ are you retarded?</w:t>
      </w:r>
    </w:p>
    <w:p>
      <w:r>
        <w:rPr>
          <w:b/>
          <w:u w:val="single"/>
        </w:rPr>
        <w:t>168378</w:t>
      </w:r>
    </w:p>
    <w:p>
      <w:r>
        <w:t>@HillaryClinton You can talk about anything Hillary and yes he beat the hacks. The French people aren't as retarded as the Americans</w:t>
      </w:r>
    </w:p>
    <w:p>
      <w:r>
        <w:rPr>
          <w:b/>
          <w:u w:val="single"/>
        </w:rPr>
        <w:t>168379</w:t>
      </w:r>
    </w:p>
    <w:p>
      <w:r>
        <w:t>@jadeharrisono ur retarded</w:t>
      </w:r>
    </w:p>
    <w:p>
      <w:r>
        <w:rPr>
          <w:b/>
          <w:u w:val="single"/>
        </w:rPr>
        <w:t>168380</w:t>
      </w:r>
    </w:p>
    <w:p>
      <w:r>
        <w:t>@CliffordSakyi you’re retarded if you think he was close to Messi. Had some great games but Leo is light years ahead.</w:t>
      </w:r>
    </w:p>
    <w:p>
      <w:r>
        <w:rPr>
          <w:b/>
          <w:u w:val="single"/>
        </w:rPr>
        <w:t>168381</w:t>
      </w:r>
    </w:p>
    <w:p>
      <w:r>
        <w:t>@thehill Trump is Comey's 'boss'; a boss has the power to fire their underlings...</w:t>
        <w:br/>
        <w:br/>
        <w:t>You people get more retarded by the day. Hillary goin' to jail.</w:t>
      </w:r>
    </w:p>
    <w:p>
      <w:r>
        <w:rPr>
          <w:b/>
          <w:u w:val="single"/>
        </w:rPr>
        <w:t>168382</w:t>
      </w:r>
    </w:p>
    <w:p>
      <w:r>
        <w:t>@vinnie_paz You are when it comes to being aware but you are fucking retarded when it comes to common sense .</w:t>
      </w:r>
    </w:p>
    <w:p>
      <w:r>
        <w:rPr>
          <w:b/>
          <w:u w:val="single"/>
        </w:rPr>
        <w:t>168383</w:t>
      </w:r>
    </w:p>
    <w:p>
      <w:r>
        <w:t>@Ninjqh_ @Bondy2G you are retarded this is my first team</w:t>
      </w:r>
    </w:p>
    <w:p>
      <w:r>
        <w:rPr>
          <w:b/>
          <w:u w:val="single"/>
        </w:rPr>
        <w:t>168384</w:t>
      </w:r>
    </w:p>
    <w:p>
      <w:r>
        <w:t>@ChrisMorelli Your actually the stupidest dumbest retarded person "fan" I've ever seen. Did you see our offense and defense? Fleury was hung out tonight</w:t>
      </w:r>
    </w:p>
    <w:p>
      <w:r>
        <w:rPr>
          <w:b/>
          <w:u w:val="single"/>
        </w:rPr>
        <w:t>168385</w:t>
      </w:r>
    </w:p>
    <w:p>
      <w:r>
        <w:t>@Feral_Renegade "Are you.. serious? How did that not make you- wait you already are retarded. Nein. Ich won't slap you again." She said. She huffed and +</w:t>
      </w:r>
    </w:p>
    <w:p>
      <w:r>
        <w:rPr>
          <w:b/>
          <w:u w:val="single"/>
        </w:rPr>
        <w:t>168386</w:t>
      </w:r>
    </w:p>
    <w:p>
      <w:r>
        <w:t>@GovMikeHuckabee Shut ur retarded ass up. You should be ashame of ur self supporting a 70 year old pervert who does nothing but lie."pastor."</w:t>
      </w:r>
    </w:p>
    <w:p>
      <w:r>
        <w:rPr>
          <w:b/>
          <w:u w:val="single"/>
        </w:rPr>
        <w:t>168387</w:t>
      </w:r>
    </w:p>
    <w:p>
      <w:r>
        <w:t>@whoslikeus @charlie_grieco @CocaCola Various people do own various kinds of genetic traits, actually. Are you retarded?</w:t>
      </w:r>
    </w:p>
    <w:p>
      <w:r>
        <w:rPr>
          <w:b/>
          <w:u w:val="single"/>
        </w:rPr>
        <w:t>168388</w:t>
      </w:r>
    </w:p>
    <w:p>
      <w:r>
        <w:t>@girlswithtoys PSA: your fucking retarded</w:t>
      </w:r>
    </w:p>
    <w:p>
      <w:r>
        <w:rPr>
          <w:b/>
          <w:u w:val="single"/>
        </w:rPr>
        <w:t>168389</w:t>
      </w:r>
    </w:p>
    <w:p>
      <w:r>
        <w:t>@DevinChambliss lmao ur retarded</w:t>
      </w:r>
    </w:p>
    <w:p>
      <w:r>
        <w:rPr>
          <w:b/>
          <w:u w:val="single"/>
        </w:rPr>
        <w:t>168390</w:t>
      </w:r>
    </w:p>
    <w:p>
      <w:r>
        <w:t>@mecfcb Or the fact that they win a shit ton of trophies. Are you this retarded I know you're a bandwagonner mate stick to hand egg faggot</w:t>
      </w:r>
    </w:p>
    <w:p>
      <w:r>
        <w:rPr>
          <w:b/>
          <w:u w:val="single"/>
        </w:rPr>
        <w:t>168391</w:t>
      </w:r>
    </w:p>
    <w:p>
      <w:r>
        <w:t>@ImLeNaiyaaa @ThuggaKayy Ky you basically just retarded .</w:t>
      </w:r>
    </w:p>
    <w:p>
      <w:r>
        <w:rPr>
          <w:b/>
          <w:u w:val="single"/>
        </w:rPr>
        <w:t>168392</w:t>
      </w:r>
    </w:p>
    <w:p>
      <w:r>
        <w:t>@DEADLINE @GeekPride5 Are you guys fucking retarded?</w:t>
      </w:r>
    </w:p>
    <w:p>
      <w:r>
        <w:rPr>
          <w:b/>
          <w:u w:val="single"/>
        </w:rPr>
        <w:t>168393</w:t>
      </w:r>
    </w:p>
    <w:p>
      <w:r>
        <w:t>@Brothers1873 Ur the one whos retarded right</w:t>
      </w:r>
    </w:p>
    <w:p>
      <w:r>
        <w:rPr>
          <w:b/>
          <w:u w:val="single"/>
        </w:rPr>
        <w:t>168394</w:t>
      </w:r>
    </w:p>
    <w:p>
      <w:r>
        <w:t>@_devieeee girl quad be passing himself and "he going be right back" cause your retarded ass keep taking him back 😂</w:t>
      </w:r>
    </w:p>
    <w:p>
      <w:r>
        <w:rPr>
          <w:b/>
          <w:u w:val="single"/>
        </w:rPr>
        <w:t>168395</w:t>
      </w:r>
    </w:p>
    <w:p>
      <w:r>
        <w:t>@LesserFrederick are you retarded lol. Last sentence first paragraph, jackass.</w:t>
      </w:r>
    </w:p>
    <w:p>
      <w:r>
        <w:rPr>
          <w:b/>
          <w:u w:val="single"/>
        </w:rPr>
        <w:t>168396</w:t>
      </w:r>
    </w:p>
    <w:p>
      <w:r>
        <w:t>@TylerRog419 are you retarded, you look like jimmy neutron, when girls see you they gotta blast</w:t>
      </w:r>
    </w:p>
    <w:p>
      <w:r>
        <w:rPr>
          <w:b/>
          <w:u w:val="single"/>
        </w:rPr>
        <w:t>168397</w:t>
      </w:r>
    </w:p>
    <w:p>
      <w:r>
        <w:t>@JackieeRenteria LMAO damn ur friends retarded</w:t>
      </w:r>
    </w:p>
    <w:p>
      <w:r>
        <w:rPr>
          <w:b/>
          <w:u w:val="single"/>
        </w:rPr>
        <w:t>168398</w:t>
      </w:r>
    </w:p>
    <w:p>
      <w:r>
        <w:t>@ColinCowherd Dude r I retarded? U stay on LeBron s nuts &amp;amp; the u disrespect my my Coach no wonder I watch ESPN! https://t.co/WQLjLvn2rw</w:t>
      </w:r>
    </w:p>
    <w:p>
      <w:r>
        <w:rPr>
          <w:b/>
          <w:u w:val="single"/>
        </w:rPr>
        <w:t>168399</w:t>
      </w:r>
    </w:p>
    <w:p>
      <w:r>
        <w:t>@StephenConstan u blundering bastard! You have done us no good! AIFF are a bunch of retarded cunts! #Indianfootball https://t.co/RScgsJpudY</w:t>
      </w:r>
    </w:p>
    <w:p>
      <w:r>
        <w:rPr>
          <w:b/>
          <w:u w:val="single"/>
        </w:rPr>
        <w:t>168400</w:t>
      </w:r>
    </w:p>
    <w:p>
      <w:r>
        <w:t>@playWEG U guys are retarded</w:t>
      </w:r>
    </w:p>
    <w:p>
      <w:r>
        <w:rPr>
          <w:b/>
          <w:u w:val="single"/>
        </w:rPr>
        <w:t>168401</w:t>
      </w:r>
    </w:p>
    <w:p>
      <w:r>
        <w:t>@j_pootsmann You are not akward you are just retarded</w:t>
      </w:r>
    </w:p>
    <w:p>
      <w:r>
        <w:rPr>
          <w:b/>
          <w:u w:val="single"/>
        </w:rPr>
        <w:t>168402</w:t>
      </w:r>
    </w:p>
    <w:p>
      <w:r>
        <w:t>@OrcPawson 21 seconds was all I could stand! Wow dude! You FUCKING SUCK! Ha ha ha ha! Thanks for the retarded video fool! You and you're numerous degre</w:t>
      </w:r>
    </w:p>
    <w:p>
      <w:r>
        <w:rPr>
          <w:b/>
          <w:u w:val="single"/>
        </w:rPr>
        <w:t>168403</w:t>
      </w:r>
    </w:p>
    <w:p>
      <w:r>
        <w:t>@YvngJayTakeoff Now I'm clingy, kys honestly you sound retarded .</w:t>
      </w:r>
    </w:p>
    <w:p>
      <w:r>
        <w:rPr>
          <w:b/>
          <w:u w:val="single"/>
        </w:rPr>
        <w:t>168404</w:t>
      </w:r>
    </w:p>
    <w:p>
      <w:r>
        <w:t>@jswebster @ChelseaClinton @HillaryClinton You are truly retarded....100%</w:t>
        <w:br/>
        <w:t>https://t.co/TkmUbBmuCI</w:t>
      </w:r>
    </w:p>
    <w:p>
      <w:r>
        <w:rPr>
          <w:b/>
          <w:u w:val="single"/>
        </w:rPr>
        <w:t>168405</w:t>
      </w:r>
    </w:p>
    <w:p>
      <w:r>
        <w:t>@JacobWe29574339 @SmogonU You're retarded if you think megagross was the only thing stopping lele</w:t>
      </w:r>
    </w:p>
    <w:p>
      <w:r>
        <w:rPr>
          <w:b/>
          <w:u w:val="single"/>
        </w:rPr>
        <w:t>168406</w:t>
      </w:r>
    </w:p>
    <w:p>
      <w:r>
        <w:t>@JadeTri because like you said, they're fucking retarded</w:t>
      </w:r>
    </w:p>
    <w:p>
      <w:r>
        <w:rPr>
          <w:b/>
          <w:u w:val="single"/>
        </w:rPr>
        <w:t>168407</w:t>
      </w:r>
    </w:p>
    <w:p>
      <w:r>
        <w:t>@StuntinIzAHabit "Hap birtday, nicc." Is your phone retarded?</w:t>
      </w:r>
    </w:p>
    <w:p>
      <w:r>
        <w:rPr>
          <w:b/>
          <w:u w:val="single"/>
        </w:rPr>
        <w:t>168408</w:t>
      </w:r>
    </w:p>
    <w:p>
      <w:r>
        <w:t>@bluxcreqtive @HyperRTs @chipotle_bh @xSumzy @CLIPSPLUG Lmao your the most retarded person ever. How do you fall for that shit</w:t>
      </w:r>
    </w:p>
    <w:p>
      <w:r>
        <w:rPr>
          <w:b/>
          <w:u w:val="single"/>
        </w:rPr>
        <w:t>168409</w:t>
      </w:r>
    </w:p>
    <w:p>
      <w:r>
        <w:t>@AndyZaturno This is why people keep using the word "retarded" as a slur. Hope you never have a mentally challenged child.</w:t>
      </w:r>
    </w:p>
    <w:p>
      <w:r>
        <w:rPr>
          <w:b/>
          <w:u w:val="single"/>
        </w:rPr>
        <w:t>168410</w:t>
      </w:r>
    </w:p>
    <w:p>
      <w:r>
        <w:t>@texanjensen Where did i say that i support them u stupid fuck?</w:t>
        <w:br/>
        <w:t>This is the rxact reason why this hashtag is retarded</w:t>
      </w:r>
    </w:p>
    <w:p>
      <w:r>
        <w:rPr>
          <w:b/>
          <w:u w:val="single"/>
        </w:rPr>
        <w:t>168411</w:t>
      </w:r>
    </w:p>
    <w:p>
      <w:r>
        <w:t>@Wrenogranite how retarded can u be. @gop is the the ones paid by 1% to push globalisation.</w:t>
      </w:r>
    </w:p>
    <w:p>
      <w:r>
        <w:rPr>
          <w:b/>
          <w:u w:val="single"/>
        </w:rPr>
        <w:t>168412</w:t>
      </w:r>
    </w:p>
    <w:p>
      <w:r>
        <w:t>@BlGPABLO @jadexgrays your fuckin retarded theres many games good on console</w:t>
      </w:r>
    </w:p>
    <w:p>
      <w:r>
        <w:rPr>
          <w:b/>
          <w:u w:val="single"/>
        </w:rPr>
        <w:t>168413</w:t>
      </w:r>
    </w:p>
    <w:p>
      <w:r>
        <w:t>@SarahKSilverman You sayen I'm retarded</w:t>
      </w:r>
    </w:p>
    <w:p>
      <w:r>
        <w:rPr>
          <w:b/>
          <w:u w:val="single"/>
        </w:rPr>
        <w:t>168414</w:t>
      </w:r>
    </w:p>
    <w:p>
      <w:r>
        <w:t>@SpeakerRyan Did you seriously hold a news conference on tax reform in the middle of a shit storm? Are you retarded?</w:t>
      </w:r>
    </w:p>
    <w:p>
      <w:r>
        <w:rPr>
          <w:b/>
          <w:u w:val="single"/>
        </w:rPr>
        <w:t>168415</w:t>
      </w:r>
    </w:p>
    <w:p>
      <w:r>
        <w:t>@MomentusMensah @ClassyRooney Are you retarded? To start for every single team in the world except for about four, isn't that world class?</w:t>
      </w:r>
    </w:p>
    <w:p>
      <w:r>
        <w:rPr>
          <w:b/>
          <w:u w:val="single"/>
        </w:rPr>
        <w:t>168416</w:t>
      </w:r>
    </w:p>
    <w:p>
      <w:r>
        <w:t>@doubleadub lol sports fans like you are retarded</w:t>
      </w:r>
    </w:p>
    <w:p>
      <w:r>
        <w:rPr>
          <w:b/>
          <w:u w:val="single"/>
        </w:rPr>
        <w:t>168417</w:t>
      </w:r>
    </w:p>
    <w:p>
      <w:r>
        <w:t>@xOblivionn im retarded idk wat ur sayin</w:t>
      </w:r>
    </w:p>
    <w:p>
      <w:r>
        <w:rPr>
          <w:b/>
          <w:u w:val="single"/>
        </w:rPr>
        <w:t>168418</w:t>
      </w:r>
    </w:p>
    <w:p>
      <w:r>
        <w:t>@jefftiedrich @AlbertBrooks You look like Eric Clapton s retarded brother</w:t>
      </w:r>
    </w:p>
    <w:p>
      <w:r>
        <w:rPr>
          <w:b/>
          <w:u w:val="single"/>
        </w:rPr>
        <w:t>168419</w:t>
      </w:r>
    </w:p>
    <w:p>
      <w:r>
        <w:t>@planning_ahead Ur retarded</w:t>
      </w:r>
    </w:p>
    <w:p>
      <w:r>
        <w:rPr>
          <w:b/>
          <w:u w:val="single"/>
        </w:rPr>
        <w:t>168420</w:t>
      </w:r>
    </w:p>
    <w:p>
      <w:r>
        <w:t>@LaDrwn U the retarded rat lookin ass</w:t>
      </w:r>
    </w:p>
    <w:p>
      <w:r>
        <w:rPr>
          <w:b/>
          <w:u w:val="single"/>
        </w:rPr>
        <w:t>168421</w:t>
      </w:r>
    </w:p>
    <w:p>
      <w:r>
        <w:t>@j_albert1017 @Naqvii007 @NormDaGod @BigBadBear24 You are retarded</w:t>
      </w:r>
    </w:p>
    <w:p>
      <w:r>
        <w:rPr>
          <w:b/>
          <w:u w:val="single"/>
        </w:rPr>
        <w:t>168422</w:t>
      </w:r>
    </w:p>
    <w:p>
      <w:r>
        <w:t>@moonlightwbabe @Stormzy1 @LittleMix So you can call me ugly, retarded, but honestly I'm not scared of a bully.</w:t>
      </w:r>
    </w:p>
    <w:p>
      <w:r>
        <w:rPr>
          <w:b/>
          <w:u w:val="single"/>
        </w:rPr>
        <w:t>168423</w:t>
      </w:r>
    </w:p>
    <w:p>
      <w:r>
        <w:t>@delanosafari @dawnellemurray @SolidarityDSA @bob_grams @EdDonnahoe @FLOTUS Are you retarded? That's not a king it's an official. You're the idiot</w:t>
      </w:r>
    </w:p>
    <w:p>
      <w:r>
        <w:rPr>
          <w:b/>
          <w:u w:val="single"/>
        </w:rPr>
        <w:t>168424</w:t>
      </w:r>
    </w:p>
    <w:p>
      <w:r>
        <w:t>@yvngtraplxrde 😂😂😂😂😂 you and yo phone retarded ✌🏽</w:t>
      </w:r>
    </w:p>
    <w:p>
      <w:r>
        <w:rPr>
          <w:b/>
          <w:u w:val="single"/>
        </w:rPr>
        <w:t>168425</w:t>
      </w:r>
    </w:p>
    <w:p>
      <w:r>
        <w:t>@TrumpsBrain @e13W52 @AnnCoulter You must be retarded</w:t>
      </w:r>
    </w:p>
    <w:p>
      <w:r>
        <w:rPr>
          <w:b/>
          <w:u w:val="single"/>
        </w:rPr>
        <w:t>168426</w:t>
      </w:r>
    </w:p>
    <w:p>
      <w:r>
        <w:t>@chrisrogers1973 @AnaheimDucks @HondaCenter @Joshmanson42 U r retarded if you call that a cheap shot. Good clean hit. Cope with it</w:t>
      </w:r>
    </w:p>
    <w:p>
      <w:r>
        <w:rPr>
          <w:b/>
          <w:u w:val="single"/>
        </w:rPr>
        <w:t>168427</w:t>
      </w:r>
    </w:p>
    <w:p>
      <w:r>
        <w:t>@KEEMSTAR are you actually that retarded</w:t>
      </w:r>
    </w:p>
    <w:p>
      <w:r>
        <w:rPr>
          <w:b/>
          <w:u w:val="single"/>
        </w:rPr>
        <w:t>168428</w:t>
      </w:r>
    </w:p>
    <w:p>
      <w:r>
        <w:t>@godlyerik @s0phLaZeR Wtf you retarded https://t.co/CXn3J4YJiB</w:t>
      </w:r>
    </w:p>
    <w:p>
      <w:r>
        <w:rPr>
          <w:b/>
          <w:u w:val="single"/>
        </w:rPr>
        <w:t>168429</w:t>
      </w:r>
    </w:p>
    <w:p>
      <w:r>
        <w:t>@SenpaiSleepy Erm... Japanese you meant? And... I get it. We're retarded sometimes</w:t>
      </w:r>
    </w:p>
    <w:p>
      <w:r>
        <w:rPr>
          <w:b/>
          <w:u w:val="single"/>
        </w:rPr>
        <w:t>168430</w:t>
      </w:r>
    </w:p>
    <w:p>
      <w:r>
        <w:t>@NathanHawks_US @Lauren_Southern What an stupid comment. You are a piece of crap. Stupid retarded.</w:t>
      </w:r>
    </w:p>
    <w:p>
      <w:r>
        <w:rPr>
          <w:b/>
          <w:u w:val="single"/>
        </w:rPr>
        <w:t>168431</w:t>
      </w:r>
    </w:p>
    <w:p>
      <w:r>
        <w:t xml:space="preserve">@_odors @_BBCtoilet </w:t>
        <w:br/>
        <w:t>I think your bf is retarded</w:t>
      </w:r>
    </w:p>
    <w:p>
      <w:r>
        <w:rPr>
          <w:b/>
          <w:u w:val="single"/>
        </w:rPr>
        <w:t>168432</w:t>
      </w:r>
    </w:p>
    <w:p>
      <w:r>
        <w:t>@christopherpof1 @Ddharkey1 @chasthomas686 @FLOTUS @IsraeliPM How retarded is that statement. Do you know both personally?  I don't think so, your opinion is stupid.  #growup the adults r driving now.</w:t>
      </w:r>
    </w:p>
    <w:p>
      <w:r>
        <w:rPr>
          <w:b/>
          <w:u w:val="single"/>
        </w:rPr>
        <w:t>168433</w:t>
      </w:r>
    </w:p>
    <w:p>
      <w:r>
        <w:t>@spyrohh are you fucking retarded?</w:t>
      </w:r>
    </w:p>
    <w:p>
      <w:r>
        <w:rPr>
          <w:b/>
          <w:u w:val="single"/>
        </w:rPr>
        <w:t>168434</w:t>
      </w:r>
    </w:p>
    <w:p>
      <w:r>
        <w:t>@touchednut @tommy_litch God damn you are so retarded</w:t>
      </w:r>
    </w:p>
    <w:p>
      <w:r>
        <w:rPr>
          <w:b/>
          <w:u w:val="single"/>
        </w:rPr>
        <w:t>168435</w:t>
      </w:r>
    </w:p>
    <w:p>
      <w:r>
        <w:t>@eXo1ic if you think those are in the same realm of importance your retarded</w:t>
      </w:r>
    </w:p>
    <w:p>
      <w:r>
        <w:rPr>
          <w:b/>
          <w:u w:val="single"/>
        </w:rPr>
        <w:t>168436</w:t>
      </w:r>
    </w:p>
    <w:p>
      <w:r>
        <w:t>@drewand1212 Aww, you are a special kind of retarded arent ya little fella?</w:t>
      </w:r>
    </w:p>
    <w:p>
      <w:r>
        <w:rPr>
          <w:b/>
          <w:u w:val="single"/>
        </w:rPr>
        <w:t>168437</w:t>
      </w:r>
    </w:p>
    <w:p>
      <w:r>
        <w:t>@walt_is_my_name Nigga you made look retarded cause I had to do the speaking lol</w:t>
      </w:r>
    </w:p>
    <w:p>
      <w:r>
        <w:rPr>
          <w:b/>
          <w:u w:val="single"/>
        </w:rPr>
        <w:t>168438</w:t>
      </w:r>
    </w:p>
    <w:p>
      <w:r>
        <w:t>@acoustiicmendes @Camila_Cabello You're so fucking retarded if you hate her keep that to yourself and leave her alone bitch</w:t>
      </w:r>
    </w:p>
    <w:p>
      <w:r>
        <w:rPr>
          <w:b/>
          <w:u w:val="single"/>
        </w:rPr>
        <w:t>168439</w:t>
      </w:r>
    </w:p>
    <w:p>
      <w:r>
        <w:t>@abitofbrittUS lmao your friend's probably retarded haha,,,</w:t>
      </w:r>
    </w:p>
    <w:p>
      <w:r>
        <w:rPr>
          <w:b/>
          <w:u w:val="single"/>
        </w:rPr>
        <w:t>168440</w:t>
      </w:r>
    </w:p>
    <w:p>
      <w:r>
        <w:t>@lancers46 You're retarded if you think that's all we do there lol</w:t>
      </w:r>
    </w:p>
    <w:p>
      <w:r>
        <w:rPr>
          <w:b/>
          <w:u w:val="single"/>
        </w:rPr>
        <w:t>168441</w:t>
      </w:r>
    </w:p>
    <w:p>
      <w:r>
        <w:t>@RussellTehFox With retarded shit like stance around... I sincerely don't get why people annoy you so much about Sparky.</w:t>
      </w:r>
    </w:p>
    <w:p>
      <w:r>
        <w:rPr>
          <w:b/>
          <w:u w:val="single"/>
        </w:rPr>
        <w:t>168442</w:t>
      </w:r>
    </w:p>
    <w:p>
      <w:r>
        <w:t>@washingtonpost "Muh Russia!!!!!!!!!!"</w:t>
        <w:br/>
        <w:br/>
        <w:t>Your Russia nonsense is retarded and you should feel bad for being so stupid.</w:t>
      </w:r>
    </w:p>
    <w:p>
      <w:r>
        <w:rPr>
          <w:b/>
          <w:u w:val="single"/>
        </w:rPr>
        <w:t>168443</w:t>
      </w:r>
    </w:p>
    <w:p>
      <w:r>
        <w:t>@xomnca you must be retarded</w:t>
      </w:r>
    </w:p>
    <w:p>
      <w:r>
        <w:rPr>
          <w:b/>
          <w:u w:val="single"/>
        </w:rPr>
        <w:t>168444</w:t>
      </w:r>
    </w:p>
    <w:p>
      <w:r>
        <w:t>@GloriousDescent @MMads2 @amaya_eden @MsBlaireWhite @TylerPreston20 You really are a retarded commie, aren't you...?</w:t>
      </w:r>
    </w:p>
    <w:p>
      <w:r>
        <w:rPr>
          <w:b/>
          <w:u w:val="single"/>
        </w:rPr>
        <w:t>168445</w:t>
      </w:r>
    </w:p>
    <w:p>
      <w:r>
        <w:t>@OfficialLostAge what the fuck are you taking about lost youre literally retarded</w:t>
        <w:br/>
        <w:br/>
        <w:t>how is it good at all</w:t>
      </w:r>
    </w:p>
    <w:p>
      <w:r>
        <w:rPr>
          <w:b/>
          <w:u w:val="single"/>
        </w:rPr>
        <w:t>168446</w:t>
      </w:r>
    </w:p>
    <w:p>
      <w:r>
        <w:t>@Cj_Caliente_ he does not space the floor....... are you retarded.?!?!?</w:t>
      </w:r>
    </w:p>
    <w:p>
      <w:r>
        <w:rPr>
          <w:b/>
          <w:u w:val="single"/>
        </w:rPr>
        <w:t>168447</w:t>
      </w:r>
    </w:p>
    <w:p>
      <w:r>
        <w:t>@KWintie @RoamingMil What a joke. Spencer doesn't have anything to do with these people. Just random weirdos. You are retarded.</w:t>
      </w:r>
    </w:p>
    <w:p>
      <w:r>
        <w:rPr>
          <w:b/>
          <w:u w:val="single"/>
        </w:rPr>
        <w:t>168448</w:t>
      </w:r>
    </w:p>
    <w:p>
      <w:r>
        <w:t>@ughrebekaah Why not. Are u retarded. It was a pretty good movie</w:t>
      </w:r>
    </w:p>
    <w:p>
      <w:r>
        <w:rPr>
          <w:b/>
          <w:u w:val="single"/>
        </w:rPr>
        <w:t>168449</w:t>
      </w:r>
    </w:p>
    <w:p>
      <w:r>
        <w:t>@_tuhrell you were drunk and acting retarded! so i guess u owe me a philly trip</w:t>
      </w:r>
    </w:p>
    <w:p>
      <w:r>
        <w:rPr>
          <w:b/>
          <w:u w:val="single"/>
        </w:rPr>
        <w:t>168450</w:t>
      </w:r>
    </w:p>
    <w:p>
      <w:r>
        <w:t>@mmpepe_ @alexion_ I know you hate it for no reason and its retarded *</w:t>
      </w:r>
    </w:p>
    <w:p>
      <w:r>
        <w:rPr>
          <w:b/>
          <w:u w:val="single"/>
        </w:rPr>
        <w:t>168451</w:t>
      </w:r>
    </w:p>
    <w:p>
      <w:r>
        <w:t>@GirlImFromBG 😂😂😂 you retarded lol wyd today? Match the gang</w:t>
      </w:r>
    </w:p>
    <w:p>
      <w:r>
        <w:rPr>
          <w:b/>
          <w:u w:val="single"/>
        </w:rPr>
        <w:t>168452</w:t>
      </w:r>
    </w:p>
    <w:p>
      <w:r>
        <w:t>@GheezusChrist @Almightyvonzuss You're retarded, I'd tell you to delete this tweet but I'm willing to bet you can't even figure out how</w:t>
      </w:r>
    </w:p>
    <w:p>
      <w:r>
        <w:rPr>
          <w:b/>
          <w:u w:val="single"/>
        </w:rPr>
        <w:t>168453</w:t>
      </w:r>
    </w:p>
    <w:p>
      <w:r>
        <w:t>@___SADLER___ 1. ur lame for liking your own tweet 2. that tweet was retarded 3. u know a party is gonna suck if it has a name or it's urs</w:t>
      </w:r>
    </w:p>
    <w:p>
      <w:r>
        <w:rPr>
          <w:b/>
          <w:u w:val="single"/>
        </w:rPr>
        <w:t>168454</w:t>
      </w:r>
    </w:p>
    <w:p>
      <w:r>
        <w:t>@ChiBDM @peta @PPGPaintsArena But you claim to be a fan typical retarded Hawks fan https://t.co/KncwJ1TkJo</w:t>
      </w:r>
    </w:p>
    <w:p>
      <w:r>
        <w:rPr>
          <w:b/>
          <w:u w:val="single"/>
        </w:rPr>
        <w:t>168455</w:t>
      </w:r>
    </w:p>
    <w:p>
      <w:r>
        <w:t>@chuckwoolery You may be an antisemite, but your're definitely retarded. How does Trump's orange cock taste? #cockholster</w:t>
      </w:r>
    </w:p>
    <w:p>
      <w:r>
        <w:rPr>
          <w:b/>
          <w:u w:val="single"/>
        </w:rPr>
        <w:t>168456</w:t>
      </w:r>
    </w:p>
    <w:p>
      <w:r>
        <w:t>@MehranAttaii @TrumptasticNH @Travis_Adams @mitchellvii Daniel, you are retarded</w:t>
      </w:r>
    </w:p>
    <w:p>
      <w:r>
        <w:rPr>
          <w:b/>
          <w:u w:val="single"/>
        </w:rPr>
        <w:t>168457</w:t>
      </w:r>
    </w:p>
    <w:p>
      <w:r>
        <w:t>@Zickoii @prismanrbx ur retarded john</w:t>
      </w:r>
    </w:p>
    <w:p>
      <w:r>
        <w:rPr>
          <w:b/>
          <w:u w:val="single"/>
        </w:rPr>
        <w:t>168458</w:t>
      </w:r>
    </w:p>
    <w:p>
      <w:r>
        <w:t>@realDonaldTrump Are you retarded? Do you know how many people are employed in this country by German firms? Do you owe Putin THAT much money?</w:t>
      </w:r>
    </w:p>
    <w:p>
      <w:r>
        <w:rPr>
          <w:b/>
          <w:u w:val="single"/>
        </w:rPr>
        <w:t>168459</w:t>
      </w:r>
    </w:p>
    <w:p>
      <w:r>
        <w:t>@kathygriffin you are retarded</w:t>
      </w:r>
    </w:p>
    <w:p>
      <w:r>
        <w:rPr>
          <w:b/>
          <w:u w:val="single"/>
        </w:rPr>
        <w:t>168460</w:t>
      </w:r>
    </w:p>
    <w:p>
      <w:r>
        <w:t>@Jaylee_martinez Bitch you have two wtf are u retarded</w:t>
      </w:r>
    </w:p>
    <w:p>
      <w:r>
        <w:rPr>
          <w:b/>
          <w:u w:val="single"/>
        </w:rPr>
        <w:t>168461</w:t>
      </w:r>
    </w:p>
    <w:p>
      <w:r>
        <w:t>@VeryPycho you dont have to its just something unbelievably retarded</w:t>
      </w:r>
    </w:p>
    <w:p>
      <w:r>
        <w:rPr>
          <w:b/>
          <w:u w:val="single"/>
        </w:rPr>
        <w:t>168462</w:t>
      </w:r>
    </w:p>
    <w:p>
      <w:r>
        <w:t>@EverybdyH8Tyson 😂😂 you retarded dawg</w:t>
      </w:r>
    </w:p>
    <w:p>
      <w:r>
        <w:rPr>
          <w:b/>
          <w:u w:val="single"/>
        </w:rPr>
        <w:t>168463</w:t>
      </w:r>
    </w:p>
    <w:p>
      <w:r>
        <w:t>@iAmPanoramic @Legend_Today YOU ARE A FUCKING RETARDED ABOMINATION</w:t>
      </w:r>
    </w:p>
    <w:p>
      <w:r>
        <w:rPr>
          <w:b/>
          <w:u w:val="single"/>
        </w:rPr>
        <w:t>168464</w:t>
      </w:r>
    </w:p>
    <w:p>
      <w:r>
        <w:t>@Chritobin @Graves440 you are beyond retarded you are in the wrong say another word 1409 going viral</w:t>
      </w:r>
    </w:p>
    <w:p>
      <w:r>
        <w:rPr>
          <w:b/>
          <w:u w:val="single"/>
        </w:rPr>
        <w:t>168465</w:t>
      </w:r>
    </w:p>
    <w:p>
      <w:r>
        <w:t>@Kia_clt7 you just retarded mann &amp;amp; I was being funny cause you said bharlotte</w:t>
      </w:r>
    </w:p>
    <w:p>
      <w:r>
        <w:rPr>
          <w:b/>
          <w:u w:val="single"/>
        </w:rPr>
        <w:t>168466</w:t>
      </w:r>
    </w:p>
    <w:p>
      <w:r>
        <w:t>@CraigJonesBitch are you retarded? The whole thing is a mystery 😂nobody knew who anybody was, and they had to piece it together...</w:t>
      </w:r>
    </w:p>
    <w:p>
      <w:r>
        <w:rPr>
          <w:b/>
          <w:u w:val="single"/>
        </w:rPr>
        <w:t>168467</w:t>
      </w:r>
    </w:p>
    <w:p>
      <w:r>
        <w:t>@tinyelli your fucking retarded</w:t>
      </w:r>
    </w:p>
    <w:p>
      <w:r>
        <w:rPr>
          <w:b/>
          <w:u w:val="single"/>
        </w:rPr>
        <w:t>168468</w:t>
      </w:r>
    </w:p>
    <w:p>
      <w:r>
        <w:t>@AdmardoTV lol you look a little bit retarded in that picture. Prayers to who ever has been taking care of you 👍</w:t>
      </w:r>
    </w:p>
    <w:p>
      <w:r>
        <w:rPr>
          <w:b/>
          <w:u w:val="single"/>
        </w:rPr>
        <w:t>168469</w:t>
      </w:r>
    </w:p>
    <w:p>
      <w:r>
        <w:t>@ppanda23 Do hav any idea wat hitler did? You retarded stupid fuck.Your vry existence is a mistake, u shld b haunted dwn n killed for sports</w:t>
      </w:r>
    </w:p>
    <w:p>
      <w:r>
        <w:rPr>
          <w:b/>
          <w:u w:val="single"/>
        </w:rPr>
        <w:t>168470</w:t>
      </w:r>
    </w:p>
    <w:p>
      <w:r>
        <w:t>@LabountyLilly Your a greasy retarded fuck</w:t>
      </w:r>
    </w:p>
    <w:p>
      <w:r>
        <w:rPr>
          <w:b/>
          <w:u w:val="single"/>
        </w:rPr>
        <w:t>168471</w:t>
      </w:r>
    </w:p>
    <w:p>
      <w:r>
        <w:t>@RaniimW even as a child you were a retarded rat</w:t>
      </w:r>
    </w:p>
    <w:p>
      <w:r>
        <w:rPr>
          <w:b/>
          <w:u w:val="single"/>
        </w:rPr>
        <w:t>168472</w:t>
      </w:r>
    </w:p>
    <w:p>
      <w:r>
        <w:t>@WhyJhane  you &amp;amp; jamon are both retarded 😂😂😂😂 he posted that status like anyone ever believed him 😂</w:t>
      </w:r>
    </w:p>
    <w:p>
      <w:r>
        <w:rPr>
          <w:b/>
          <w:u w:val="single"/>
        </w:rPr>
        <w:t>168473</w:t>
      </w:r>
    </w:p>
    <w:p>
      <w:r>
        <w:t>@3arcAaron @AsapZoomi says dis cuz u actually got virtualy rekt by 12y retarded kids</w:t>
      </w:r>
    </w:p>
    <w:p>
      <w:r>
        <w:rPr>
          <w:b/>
          <w:u w:val="single"/>
        </w:rPr>
        <w:t>168474</w:t>
      </w:r>
    </w:p>
    <w:p>
      <w:r>
        <w:t>@Rezcoh @PadillaZack @Billerific This was probably the most retarded conversation I have ever read on Twitter LMAO you all need to chill lol</w:t>
      </w:r>
    </w:p>
    <w:p>
      <w:r>
        <w:rPr>
          <w:b/>
          <w:u w:val="single"/>
        </w:rPr>
        <w:t>168475</w:t>
      </w:r>
    </w:p>
    <w:p>
      <w:r>
        <w:t>@realDonaldTrump @MMMDigits SEX WITH YOUR DAUGHTER? hmmm make a tape, so we can ALL enjoy it!!!!! (PS:  Southern Pride = retarded socialism)</w:t>
      </w:r>
    </w:p>
    <w:p>
      <w:r>
        <w:rPr>
          <w:b/>
          <w:u w:val="single"/>
        </w:rPr>
        <w:t>168476</w:t>
      </w:r>
    </w:p>
    <w:p>
      <w:r>
        <w:t>@yungjonny_ maybe you'll find a girl if u stop tellin retarded ass jokes 🙄</w:t>
      </w:r>
    </w:p>
    <w:p>
      <w:r>
        <w:rPr>
          <w:b/>
          <w:u w:val="single"/>
        </w:rPr>
        <w:t>168477</w:t>
      </w:r>
    </w:p>
    <w:p>
      <w:r>
        <w:t>@addifavors1 your high key retarded for spelling retarded wrong 😐😂😂</w:t>
      </w:r>
    </w:p>
    <w:p>
      <w:r>
        <w:rPr>
          <w:b/>
          <w:u w:val="single"/>
        </w:rPr>
        <w:t>168478</w:t>
      </w:r>
    </w:p>
    <w:p>
      <w:r>
        <w:t>@larryelder Are you retarded?</w:t>
      </w:r>
    </w:p>
    <w:p>
      <w:r>
        <w:rPr>
          <w:b/>
          <w:u w:val="single"/>
        </w:rPr>
        <w:t>168479</w:t>
      </w:r>
    </w:p>
    <w:p>
      <w:r>
        <w:t>@heidimontag @F1abraham ...are you retarded?? Oh wait that's a dumb question</w:t>
      </w:r>
    </w:p>
    <w:p>
      <w:r>
        <w:rPr>
          <w:b/>
          <w:u w:val="single"/>
        </w:rPr>
        <w:t>168480</w:t>
      </w:r>
    </w:p>
    <w:p>
      <w:r>
        <w:t>@Zesmadj @MarokkoMedia @IsraelNewsNow LOL, YOUR RETARDED..PALESTINE WAS CALLED CANNAN, YOUR PEOPLE WALKED THE DESSERT FOR MANY GENERATIONS.</w:t>
      </w:r>
    </w:p>
    <w:p>
      <w:r>
        <w:rPr>
          <w:b/>
          <w:u w:val="single"/>
        </w:rPr>
        <w:t>168481</w:t>
      </w:r>
    </w:p>
    <w:p>
      <w:r>
        <w:t>@Aeemili huh tf are you TALKING ABOUT. WHY ARE YOU SO RETARDED</w:t>
      </w:r>
    </w:p>
    <w:p>
      <w:r>
        <w:rPr>
          <w:b/>
          <w:u w:val="single"/>
        </w:rPr>
        <w:t>168482</w:t>
      </w:r>
    </w:p>
    <w:p>
      <w:r>
        <w:t>@Rohiittttt @Shanita_T you retarded pai! coz I hate vodka! disgusting stuff!</w:t>
      </w:r>
    </w:p>
    <w:p>
      <w:r>
        <w:rPr>
          <w:b/>
          <w:u w:val="single"/>
        </w:rPr>
        <w:t>168483</w:t>
      </w:r>
    </w:p>
    <w:p>
      <w:r>
        <w:t>@KEEMSTARx if i see ur daughter in real life im going drop kick her retarded ass your pervert looking self @RedAl</w:t>
      </w:r>
    </w:p>
    <w:p>
      <w:r>
        <w:rPr>
          <w:b/>
          <w:u w:val="single"/>
        </w:rPr>
        <w:t>168484</w:t>
      </w:r>
    </w:p>
    <w:p>
      <w:r>
        <w:t>@VulgarEconomics Like it matters. Thinking capitalism is the worst thing ever is retarded. Especially when you tweet it about.</w:t>
      </w:r>
    </w:p>
    <w:p>
      <w:r>
        <w:rPr>
          <w:b/>
          <w:u w:val="single"/>
        </w:rPr>
        <w:t>168485</w:t>
      </w:r>
    </w:p>
    <w:p>
      <w:r>
        <w:t xml:space="preserve">@Elxment_ @sambear12 Sheffielf United mate. </w:t>
        <w:br/>
        <w:t>You look slightly more retarded</w:t>
      </w:r>
    </w:p>
    <w:p>
      <w:r>
        <w:rPr>
          <w:b/>
          <w:u w:val="single"/>
        </w:rPr>
        <w:t>168486</w:t>
      </w:r>
    </w:p>
    <w:p>
      <w:r>
        <w:t>@HuffingtonPost please do not review any further Star Wars movies; whomever you send to review it, is actually retarded.</w:t>
        <w:br/>
        <w:t>#StarWars</w:t>
      </w:r>
    </w:p>
    <w:p>
      <w:r>
        <w:rPr>
          <w:b/>
          <w:u w:val="single"/>
        </w:rPr>
        <w:t>168487</w:t>
      </w:r>
    </w:p>
    <w:p>
      <w:r>
        <w:t>@MutNoah22 you're so retarded that u didn't know it was a joke</w:t>
      </w:r>
    </w:p>
    <w:p>
      <w:r>
        <w:rPr>
          <w:b/>
          <w:u w:val="single"/>
        </w:rPr>
        <w:t>168488</w:t>
      </w:r>
    </w:p>
    <w:p>
      <w:r>
        <w:t>@oneandonlywoosk mark come on do you seriously think I'm that retarded what the heck</w:t>
      </w:r>
    </w:p>
    <w:p>
      <w:r>
        <w:rPr>
          <w:b/>
          <w:u w:val="single"/>
        </w:rPr>
        <w:t>168489</w:t>
      </w:r>
    </w:p>
    <w:p>
      <w:r>
        <w:t>@madhuleka2 friends: people who are aware of how retarded you are and still m... https://t.co/jzJSylMrfi https://t.co/297vZSXQVc</w:t>
      </w:r>
    </w:p>
    <w:p>
      <w:r>
        <w:rPr>
          <w:b/>
          <w:u w:val="single"/>
        </w:rPr>
        <w:t>168490</w:t>
      </w:r>
    </w:p>
    <w:p>
      <w:r>
        <w:t>@stephenasmith @steelers that is retarded! Have you lost your mind? You should be banned from speaking about football!</w:t>
      </w:r>
    </w:p>
    <w:p>
      <w:r>
        <w:rPr>
          <w:b/>
          <w:u w:val="single"/>
        </w:rPr>
        <w:t>168491</w:t>
      </w:r>
    </w:p>
    <w:p>
      <w:r>
        <w:t>@ObeyGilli @RhysAgainst didnt think you could get anymore fucking retarded</w:t>
      </w:r>
    </w:p>
    <w:p>
      <w:r>
        <w:rPr>
          <w:b/>
          <w:u w:val="single"/>
        </w:rPr>
        <w:t>168492</w:t>
      </w:r>
    </w:p>
    <w:p>
      <w:r>
        <w:t>@Nimblin4 are you fucking retarded, did you not see what I just said</w:t>
      </w:r>
    </w:p>
    <w:p>
      <w:r>
        <w:rPr>
          <w:b/>
          <w:u w:val="single"/>
        </w:rPr>
        <w:t>168493</w:t>
      </w:r>
    </w:p>
    <w:p>
      <w:r>
        <w:t>@eRaReppin yeah i know not retarded like you You mentaly retarded idiot</w:t>
      </w:r>
    </w:p>
    <w:p>
      <w:r>
        <w:rPr>
          <w:b/>
          <w:u w:val="single"/>
        </w:rPr>
        <w:t>168494</w:t>
      </w:r>
    </w:p>
    <w:p>
      <w:r>
        <w:t>@BeatingPort How many times do you have to repeat this? You retarded?! 👀 @RT_com</w:t>
      </w:r>
    </w:p>
    <w:p>
      <w:r>
        <w:rPr>
          <w:b/>
          <w:u w:val="single"/>
        </w:rPr>
        <w:t>168495</w:t>
      </w:r>
    </w:p>
    <w:p>
      <w:r>
        <w:t>@_Thisblackguy my mother isn't racist or retarded. Lol Thats the best you could do? Whats it like to be a skin color first black guy?</w:t>
      </w:r>
    </w:p>
    <w:p>
      <w:r>
        <w:rPr>
          <w:b/>
          <w:u w:val="single"/>
        </w:rPr>
        <w:t>168496</w:t>
      </w:r>
    </w:p>
    <w:p>
      <w:r>
        <w:t>@xTomori u just plain retarded which is why u shouldn't be a leader im not saying marqo is any less retarded but idk if I can handle 2 of u</w:t>
      </w:r>
    </w:p>
    <w:p>
      <w:r>
        <w:rPr>
          <w:b/>
          <w:u w:val="single"/>
        </w:rPr>
        <w:t>168497</w:t>
      </w:r>
    </w:p>
    <w:p>
      <w:r>
        <w:t>@mirraaannnn__ mannnnnnyes!!! You know we bout retarded! He gone love us!</w:t>
      </w:r>
    </w:p>
    <w:p>
      <w:r>
        <w:rPr>
          <w:b/>
          <w:u w:val="single"/>
        </w:rPr>
        <w:t>168498</w:t>
      </w:r>
    </w:p>
    <w:p>
      <w:r>
        <w:t>@arbetarsolidare @Kantonistan @ronaldoputrus @RobPutrus You think retardation is not a disability? Are you retarded as well?</w:t>
      </w:r>
    </w:p>
    <w:p>
      <w:r>
        <w:rPr>
          <w:b/>
          <w:u w:val="single"/>
        </w:rPr>
        <w:t>168499</w:t>
      </w:r>
    </w:p>
    <w:p>
      <w:r>
        <w:t>@christenpadua you look like a retarded roach</w:t>
      </w:r>
    </w:p>
    <w:p>
      <w:r>
        <w:rPr>
          <w:b/>
          <w:u w:val="single"/>
        </w:rPr>
        <w:t>168500</w:t>
      </w:r>
    </w:p>
    <w:p>
      <w:r>
        <w:t>@Howat91_ @RealAlexJones Said the greatest PM in British history you ungrateful and retarded individual</w:t>
      </w:r>
    </w:p>
    <w:p>
      <w:r>
        <w:rPr>
          <w:b/>
          <w:u w:val="single"/>
        </w:rPr>
        <w:t>168501</w:t>
      </w:r>
    </w:p>
    <w:p>
      <w:r>
        <w:t>@JitTheBeast YOU SO FUCKIN RETARDED 😭😭😭😭😭😭😭</w:t>
      </w:r>
    </w:p>
    <w:p>
      <w:r>
        <w:rPr>
          <w:b/>
          <w:u w:val="single"/>
        </w:rPr>
        <w:t>168502</w:t>
      </w:r>
    </w:p>
    <w:p>
      <w:r>
        <w:t>@vvhlt @joerogan are you retarded zach if a 600k twit account says you saved them from suicide or whatever hes gona reply</w:t>
      </w:r>
    </w:p>
    <w:p>
      <w:r>
        <w:rPr>
          <w:b/>
          <w:u w:val="single"/>
        </w:rPr>
        <w:t>168503</w:t>
      </w:r>
    </w:p>
    <w:p>
      <w:r>
        <w:t>@_MAXWELL_ ( N ) you don't went full retarded: #Lol https://t.co/sdfiB35S6z</w:t>
      </w:r>
    </w:p>
    <w:p>
      <w:r>
        <w:rPr>
          <w:b/>
          <w:u w:val="single"/>
        </w:rPr>
        <w:t>168504</w:t>
      </w:r>
    </w:p>
    <w:p>
      <w:r>
        <w:t>@98_moiz @UBax786 if you like the new ones more than the first three you're retarded</w:t>
      </w:r>
    </w:p>
    <w:p>
      <w:r>
        <w:rPr>
          <w:b/>
          <w:u w:val="single"/>
        </w:rPr>
        <w:t>168505</w:t>
      </w:r>
    </w:p>
    <w:p>
      <w:r>
        <w:t>@sutirtha07barua lmao remember when rvp ripped his shirt off and you guys went retarded cuz you drew us last season? Foh</w:t>
      </w:r>
    </w:p>
    <w:p>
      <w:r>
        <w:rPr>
          <w:b/>
          <w:u w:val="single"/>
        </w:rPr>
        <w:t>168506</w:t>
      </w:r>
    </w:p>
    <w:p>
      <w:r>
        <w:t>@aln4mant Why don't you simply f**k off?</w:t>
        <w:br/>
        <w:t>Demented, retarded Trump's fan!</w:t>
      </w:r>
    </w:p>
    <w:p>
      <w:r>
        <w:rPr>
          <w:b/>
          <w:u w:val="single"/>
        </w:rPr>
        <w:t>168507</w:t>
      </w:r>
    </w:p>
    <w:p>
      <w:r>
        <w:t>@JeffreyGoldberg @jacko2323 are you  retarded?? they were in Iranian waters.  We would have done the same</w:t>
      </w:r>
    </w:p>
    <w:p>
      <w:r>
        <w:rPr>
          <w:b/>
          <w:u w:val="single"/>
        </w:rPr>
        <w:t>168508</w:t>
      </w:r>
    </w:p>
    <w:p>
      <w:r>
        <w:t xml:space="preserve">@Chrisatsinnoh @RealJdk20 false reporting is retarded your just on bad @BadTwitAccounts </w:t>
        <w:br/>
        <w:t>you salty jew</w:t>
      </w:r>
    </w:p>
    <w:p>
      <w:r>
        <w:rPr>
          <w:b/>
          <w:u w:val="single"/>
        </w:rPr>
        <w:t>168509</w:t>
      </w:r>
    </w:p>
    <w:p>
      <w:r>
        <w:t>@jeffstanbury1 @NFL @RapSheet are you retarded?</w:t>
      </w:r>
    </w:p>
    <w:p>
      <w:r>
        <w:rPr>
          <w:b/>
          <w:u w:val="single"/>
        </w:rPr>
        <w:t>168510</w:t>
      </w:r>
    </w:p>
    <w:p>
      <w:r>
        <w:t>@PartyMcfly_RBM 😂😂😂😂😂😭😭😭😭😭😭😭😭😭😭😭😭 I jus seen it! Pahahahaha u retarded!!</w:t>
      </w:r>
    </w:p>
    <w:p>
      <w:r>
        <w:rPr>
          <w:b/>
          <w:u w:val="single"/>
        </w:rPr>
        <w:t>168511</w:t>
      </w:r>
    </w:p>
    <w:p>
      <w:r>
        <w:t>@DFSFish @BernacK6 are you fucking retarded fish? Did you watch the ducks floating out of Manning's hand?? #NoChanceForDenver</w:t>
      </w:r>
    </w:p>
    <w:p>
      <w:r>
        <w:rPr>
          <w:b/>
          <w:u w:val="single"/>
        </w:rPr>
        <w:t>168512</w:t>
      </w:r>
    </w:p>
    <w:p>
      <w:r>
        <w:t>@TarnerRyan @vKratic @Jschumaker12 @InfinityWard but it also says that you are in the US in your bio so you must be retarded</w:t>
      </w:r>
    </w:p>
    <w:p>
      <w:r>
        <w:rPr>
          <w:b/>
          <w:u w:val="single"/>
        </w:rPr>
        <w:t>168513</w:t>
      </w:r>
    </w:p>
    <w:p>
      <w:r>
        <w:t>@adityajalota haha. I just checked all your rambling. do you know that you r mentally retarded? you should see a doc. get well son.</w:t>
      </w:r>
    </w:p>
    <w:p>
      <w:r>
        <w:rPr>
          <w:b/>
          <w:u w:val="single"/>
        </w:rPr>
        <w:t>168514</w:t>
      </w:r>
    </w:p>
    <w:p>
      <w:r>
        <w:t>@Michael5SOS ily but ur retarded</w:t>
      </w:r>
    </w:p>
    <w:p>
      <w:r>
        <w:rPr>
          <w:b/>
          <w:u w:val="single"/>
        </w:rPr>
        <w:t>168515</w:t>
      </w:r>
    </w:p>
    <w:p>
      <w:r>
        <w:t>@CHINNGLAND EVERY ROUND TJ had more even going into the 5th??? Are you retarded</w:t>
      </w:r>
    </w:p>
    <w:p>
      <w:r>
        <w:rPr>
          <w:b/>
          <w:u w:val="single"/>
        </w:rPr>
        <w:t>168516</w:t>
      </w:r>
    </w:p>
    <w:p>
      <w:r>
        <w:t>@Eazyolo @LcyBear you must be retarded cause no one "roasts" anyone on social media ! Grow up its 2016</w:t>
      </w:r>
    </w:p>
    <w:p>
      <w:r>
        <w:rPr>
          <w:b/>
          <w:u w:val="single"/>
        </w:rPr>
        <w:t>168517</w:t>
      </w:r>
    </w:p>
    <w:p>
      <w:r>
        <w:t>@hayleigrand_ nah you must me retarded</w:t>
      </w:r>
    </w:p>
    <w:p>
      <w:r>
        <w:rPr>
          <w:b/>
          <w:u w:val="single"/>
        </w:rPr>
        <w:t>168518</w:t>
      </w:r>
    </w:p>
    <w:p>
      <w:r>
        <w:t>@TMZ you dumb mother fuckers she's a Scorpio they love dogs y'all some retarded motherfuckers</w:t>
      </w:r>
    </w:p>
    <w:p>
      <w:r>
        <w:rPr>
          <w:b/>
          <w:u w:val="single"/>
        </w:rPr>
        <w:t>168519</w:t>
      </w:r>
    </w:p>
    <w:p>
      <w:r>
        <w:t>@GCanadian98 are u fucking retarded ur depose to it has Tyson in my avi</w:t>
      </w:r>
    </w:p>
    <w:p>
      <w:r>
        <w:rPr>
          <w:b/>
          <w:u w:val="single"/>
        </w:rPr>
        <w:t>168520</w:t>
      </w:r>
    </w:p>
    <w:p>
      <w:r>
        <w:t>@CJMosca @RSENFrank @D_Bowey lmao just stop your killing me. So annoying honestly I'm just gonna block your retarded. Go kiss bradys vagina</w:t>
      </w:r>
    </w:p>
    <w:p>
      <w:r>
        <w:rPr>
          <w:b/>
          <w:u w:val="single"/>
        </w:rPr>
        <w:t>168521</w:t>
      </w:r>
    </w:p>
    <w:p>
      <w:r>
        <w:t>@Mike_Ryan_thfc @liamgaffney_23 @EddieHearn i think u just wrote retarded messages to him that didn't make sense!</w:t>
      </w:r>
    </w:p>
    <w:p>
      <w:r>
        <w:rPr>
          <w:b/>
          <w:u w:val="single"/>
        </w:rPr>
        <w:t>168522</w:t>
      </w:r>
    </w:p>
    <w:p>
      <w:r>
        <w:t>@calvinwatkins Harden is mentally retarded on defense. You should know this.</w:t>
      </w:r>
    </w:p>
    <w:p>
      <w:r>
        <w:rPr>
          <w:b/>
          <w:u w:val="single"/>
        </w:rPr>
        <w:t>168523</w:t>
      </w:r>
    </w:p>
    <w:p>
      <w:r>
        <w:t>@LycanBliss well you could use joining Lycan as your first big script. You've had us all fooled for awhile. We all thought you were retarded</w:t>
      </w:r>
    </w:p>
    <w:p>
      <w:r>
        <w:rPr>
          <w:b/>
          <w:u w:val="single"/>
        </w:rPr>
        <w:t>168524</w:t>
      </w:r>
    </w:p>
    <w:p>
      <w:r>
        <w:t>@femfreq anita, I have a question: why are you retarded?</w:t>
      </w:r>
    </w:p>
    <w:p>
      <w:r>
        <w:rPr>
          <w:b/>
          <w:u w:val="single"/>
        </w:rPr>
        <w:t>168525</w:t>
      </w:r>
    </w:p>
    <w:p>
      <w:r>
        <w:t>@lispyzach are you actually retarded</w:t>
      </w:r>
    </w:p>
    <w:p>
      <w:r>
        <w:rPr>
          <w:b/>
          <w:u w:val="single"/>
        </w:rPr>
        <w:t>168526</w:t>
      </w:r>
    </w:p>
    <w:p>
      <w:r>
        <w:t>@_driveyoucrazy you retarded g, let that be it</w:t>
      </w:r>
    </w:p>
    <w:p>
      <w:r>
        <w:rPr>
          <w:b/>
          <w:u w:val="single"/>
        </w:rPr>
        <w:t>168527</w:t>
      </w:r>
    </w:p>
    <w:p>
      <w:r>
        <w:t>@lilNIYA__ 😂 yu really retarded dawg</w:t>
      </w:r>
    </w:p>
    <w:p>
      <w:r>
        <w:rPr>
          <w:b/>
          <w:u w:val="single"/>
        </w:rPr>
        <w:t>168528</w:t>
      </w:r>
    </w:p>
    <w:p>
      <w:r>
        <w:t>@DoveCameron what about those who make up things about u say ur retarded  and slow cause ur disabled how do you ignore it esp when it's fam</w:t>
      </w:r>
    </w:p>
    <w:p>
      <w:r>
        <w:rPr>
          <w:b/>
          <w:u w:val="single"/>
        </w:rPr>
        <w:t>168529</w:t>
      </w:r>
    </w:p>
    <w:p>
      <w:r>
        <w:t>@DRINKCLOROXRAT @BernieSanders That right you were born an ignorant incompetent retarded hippo</w:t>
      </w:r>
    </w:p>
    <w:p>
      <w:r>
        <w:rPr>
          <w:b/>
          <w:u w:val="single"/>
        </w:rPr>
        <w:t>168530</w:t>
      </w:r>
    </w:p>
    <w:p>
      <w:r>
        <w:t>@Titans4TheWin @AirCliff3 hell no I'm done talking to you your retarded</w:t>
      </w:r>
    </w:p>
    <w:p>
      <w:r>
        <w:rPr>
          <w:b/>
          <w:u w:val="single"/>
        </w:rPr>
        <w:t>168531</w:t>
      </w:r>
    </w:p>
    <w:p>
      <w:r>
        <w:t>@Astound12 youre retarded if you wouldnt</w:t>
      </w:r>
    </w:p>
    <w:p>
      <w:r>
        <w:rPr>
          <w:b/>
          <w:u w:val="single"/>
        </w:rPr>
        <w:t>168532</w:t>
      </w:r>
    </w:p>
    <w:p>
      <w:r>
        <w:t>@_vbossyy looking at you all retarded and what not lmao.</w:t>
      </w:r>
    </w:p>
    <w:p>
      <w:r>
        <w:rPr>
          <w:b/>
          <w:u w:val="single"/>
        </w:rPr>
        <w:t>168533</w:t>
      </w:r>
    </w:p>
    <w:p>
      <w:r>
        <w:t>@BullguardJr you retarded lmao</w:t>
      </w:r>
    </w:p>
    <w:p>
      <w:r>
        <w:rPr>
          <w:b/>
          <w:u w:val="single"/>
        </w:rPr>
        <w:t>168534</w:t>
      </w:r>
    </w:p>
    <w:p>
      <w:r>
        <w:t>@ChelseaFC your fans are disgraceful. Bloody retarded no control cunts https://t.co/lciqnNwiHu</w:t>
      </w:r>
    </w:p>
    <w:p>
      <w:r>
        <w:rPr>
          <w:b/>
          <w:u w:val="single"/>
        </w:rPr>
        <w:t>168535</w:t>
      </w:r>
    </w:p>
    <w:p>
      <w:r>
        <w:t>@jaidatruck Are you sure that's not a retarded captcha? No human could say that.</w:t>
      </w:r>
    </w:p>
    <w:p>
      <w:r>
        <w:rPr>
          <w:b/>
          <w:u w:val="single"/>
        </w:rPr>
        <w:t>168536</w:t>
      </w:r>
    </w:p>
    <w:p>
      <w:r>
        <w:t>@evamarie1101 your fucking retarded</w:t>
      </w:r>
    </w:p>
    <w:p>
      <w:r>
        <w:rPr>
          <w:b/>
          <w:u w:val="single"/>
        </w:rPr>
        <w:t>168537</w:t>
      </w:r>
    </w:p>
    <w:p>
      <w:r>
        <w:t>@OBJumperr @Insomniacism @RattpackRebbie holy shit, you must be retarded</w:t>
      </w:r>
    </w:p>
    <w:p>
      <w:r>
        <w:rPr>
          <w:b/>
          <w:u w:val="single"/>
        </w:rPr>
        <w:t>168538</w:t>
      </w:r>
    </w:p>
    <w:p>
      <w:r>
        <w:t>@Kaloslows23 😂😂 all cause you can't talk slow then when you try and talk slow you sound retarded 💀💀</w:t>
      </w:r>
    </w:p>
    <w:p>
      <w:r>
        <w:rPr>
          <w:b/>
          <w:u w:val="single"/>
        </w:rPr>
        <w:t>168539</w:t>
      </w:r>
    </w:p>
    <w:p>
      <w:r>
        <w:t>@JBlomefield @PLLTVSeries are u mentally retarded</w:t>
      </w:r>
    </w:p>
    <w:p>
      <w:r>
        <w:rPr>
          <w:b/>
          <w:u w:val="single"/>
        </w:rPr>
        <w:t>168540</w:t>
      </w:r>
    </w:p>
    <w:p>
      <w:r>
        <w:t>@WeNeedFeminlsm @kerstiinnicole if you pull over for a sports car, you're retarded</w:t>
      </w:r>
    </w:p>
    <w:p>
      <w:r>
        <w:rPr>
          <w:b/>
          <w:u w:val="single"/>
        </w:rPr>
        <w:t>168541</w:t>
      </w:r>
    </w:p>
    <w:p>
      <w:r>
        <w:t>@CoversNuggz you are retarded!!</w:t>
        <w:br/>
        <w:t>😂😂</w:t>
      </w:r>
    </w:p>
    <w:p>
      <w:r>
        <w:rPr>
          <w:b/>
          <w:u w:val="single"/>
        </w:rPr>
        <w:t>168542</w:t>
      </w:r>
    </w:p>
    <w:p>
      <w:r>
        <w:t>@_brooks_love you are retarded and dumb, u keep saying shit on Internet just for attention that you'll never earn</w:t>
      </w:r>
    </w:p>
    <w:p>
      <w:r>
        <w:rPr>
          <w:b/>
          <w:u w:val="single"/>
        </w:rPr>
        <w:t>168543</w:t>
      </w:r>
    </w:p>
    <w:p>
      <w:r>
        <w:t>@ProddigyyTVV kid you played with me on it while I was grinding it down 😂 your retarded</w:t>
      </w:r>
    </w:p>
    <w:p>
      <w:r>
        <w:rPr>
          <w:b/>
          <w:u w:val="single"/>
        </w:rPr>
        <w:t>168544</w:t>
      </w:r>
    </w:p>
    <w:p>
      <w:r>
        <w:t>@ThePeopleRise's account is temporarily unavailable because it violates the Twitter Media Policy. Learn more.</w:t>
      </w:r>
    </w:p>
    <w:p>
      <w:r>
        <w:rPr>
          <w:b/>
          <w:u w:val="single"/>
        </w:rPr>
        <w:t>168545</w:t>
      </w:r>
    </w:p>
    <w:p>
      <w:r>
        <w:t>@Kahmaur @MiamiHEAT @MickyArison @IraHeatBeat @Sixers @SDinwiddie_25 are you stupid or are you just plain retarded?</w:t>
      </w:r>
    </w:p>
    <w:p>
      <w:r>
        <w:rPr>
          <w:b/>
          <w:u w:val="single"/>
        </w:rPr>
        <w:t>168546</w:t>
      </w:r>
    </w:p>
    <w:p>
      <w:r>
        <w:t>@MitchHorowitz You look as retarded as your Tweet. Sad!</w:t>
      </w:r>
    </w:p>
    <w:p>
      <w:r>
        <w:rPr>
          <w:b/>
          <w:u w:val="single"/>
        </w:rPr>
        <w:t>168547</w:t>
      </w:r>
    </w:p>
    <w:p>
      <w:r>
        <w:t>@mindyfinn You are retarded.</w:t>
      </w:r>
    </w:p>
    <w:p>
      <w:r>
        <w:rPr>
          <w:b/>
          <w:u w:val="single"/>
        </w:rPr>
        <w:t>168548</w:t>
      </w:r>
    </w:p>
    <w:p>
      <w:r>
        <w:t>@TBExceed @PokemonGoApp lol what a shitter, you follow them still? Just to say retarded shit?</w:t>
      </w:r>
    </w:p>
    <w:p>
      <w:r>
        <w:rPr>
          <w:b/>
          <w:u w:val="single"/>
        </w:rPr>
        <w:t>168549</w:t>
      </w:r>
    </w:p>
    <w:p>
      <w:r>
        <w:t>@FrankkAndrews @Reitz7 @JasonGBarajas frank r u that fucking retarded</w:t>
      </w:r>
    </w:p>
    <w:p>
      <w:r>
        <w:rPr>
          <w:b/>
          <w:u w:val="single"/>
        </w:rPr>
        <w:t>168550</w:t>
      </w:r>
    </w:p>
    <w:p>
      <w:r>
        <w:t>@hxzwan @PhantomNations You must be fucking retarded</w:t>
      </w:r>
    </w:p>
    <w:p>
      <w:r>
        <w:rPr>
          <w:b/>
          <w:u w:val="single"/>
        </w:rPr>
        <w:t>168551</w:t>
      </w:r>
    </w:p>
    <w:p>
      <w:r>
        <w:t>@BlackPplVideos https://t.co/HtthAn1HG9</w:t>
        <w:br/>
        <w:t>Boi are you fucking retarded smh</w:t>
      </w:r>
    </w:p>
    <w:p>
      <w:r>
        <w:rPr>
          <w:b/>
          <w:u w:val="single"/>
        </w:rPr>
        <w:t>168552</w:t>
      </w:r>
    </w:p>
    <w:p>
      <w:r>
        <w:t>@DreeseTube2 Hey, DREESETUBE, Change your fucking retarded @ , it looks gay just like your mom and dad would say to you</w:t>
      </w:r>
    </w:p>
    <w:p>
      <w:r>
        <w:rPr>
          <w:b/>
          <w:u w:val="single"/>
        </w:rPr>
        <w:t>168553</w:t>
      </w:r>
    </w:p>
    <w:p>
      <w:r>
        <w:t>@brudda_man @HaitianBeauties @LoveSimplicity thought you might've been a lil retarded at first till I saw this lol</w:t>
      </w:r>
    </w:p>
    <w:p>
      <w:r>
        <w:rPr>
          <w:b/>
          <w:u w:val="single"/>
        </w:rPr>
        <w:t>168554</w:t>
      </w:r>
    </w:p>
    <w:p>
      <w:r>
        <w:t>@JoeNBC Joe, you is retarded just like your boy Trump😂</w:t>
      </w:r>
    </w:p>
    <w:p>
      <w:r>
        <w:rPr>
          <w:b/>
          <w:u w:val="single"/>
        </w:rPr>
        <w:t>168555</w:t>
      </w:r>
    </w:p>
    <w:p>
      <w:r>
        <w:t>@oArqs @FaZeDirty the BETA. Not the game. One day you'll look back and realize how retarded you are making yourself look. Anyways, untag.</w:t>
      </w:r>
    </w:p>
    <w:p>
      <w:r>
        <w:rPr>
          <w:b/>
          <w:u w:val="single"/>
        </w:rPr>
        <w:t>168556</w:t>
      </w:r>
    </w:p>
    <w:p>
      <w:r>
        <w:t>@FurthestStew87 are you retarded</w:t>
      </w:r>
    </w:p>
    <w:p>
      <w:r>
        <w:rPr>
          <w:b/>
          <w:u w:val="single"/>
        </w:rPr>
        <w:t>168557</w:t>
      </w:r>
    </w:p>
    <w:p>
      <w:r>
        <w:t>@ArvindKejriwal you a retarded case,where is 370 pages proof against sheila ,you mere a attention seeker moron surly will kick ut dirty a@s</w:t>
      </w:r>
    </w:p>
    <w:p>
      <w:r>
        <w:rPr>
          <w:b/>
          <w:u w:val="single"/>
        </w:rPr>
        <w:t>168558</w:t>
      </w:r>
    </w:p>
    <w:p>
      <w:r>
        <w:t>@OrdinaryIsHot I might be retarded but I sure know how to fuck your bitch</w:t>
      </w:r>
    </w:p>
    <w:p>
      <w:r>
        <w:rPr>
          <w:b/>
          <w:u w:val="single"/>
        </w:rPr>
        <w:t>168559</w:t>
      </w:r>
    </w:p>
    <w:p>
      <w:r>
        <w:t>@NoLoveDot naw you retarded 😂</w:t>
      </w:r>
    </w:p>
    <w:p>
      <w:r>
        <w:rPr>
          <w:b/>
          <w:u w:val="single"/>
        </w:rPr>
        <w:t>168560</w:t>
      </w:r>
    </w:p>
    <w:p>
      <w:r>
        <w:t>@SkinFreakYT "If you put $7000 on a case opening website, you are probably retarded"</w:t>
        <w:br/>
        <w:t>xD this shit had me laughing for so long</w:t>
      </w:r>
    </w:p>
    <w:p>
      <w:r>
        <w:rPr>
          <w:b/>
          <w:u w:val="single"/>
        </w:rPr>
        <w:t>168561</w:t>
      </w:r>
    </w:p>
    <w:p>
      <w:r>
        <w:t>@RawanMathers @ManCity @21LVA you must be retarded</w:t>
      </w:r>
    </w:p>
    <w:p>
      <w:r>
        <w:rPr>
          <w:b/>
          <w:u w:val="single"/>
        </w:rPr>
        <w:t>168562</w:t>
      </w:r>
    </w:p>
    <w:p>
      <w:r>
        <w:t>@GeorgeTakei I respect you but your attacks on the new leadership of your country sir are quite for lack of a better word retarded #ohmy</w:t>
      </w:r>
    </w:p>
    <w:p>
      <w:r>
        <w:rPr>
          <w:b/>
          <w:u w:val="single"/>
        </w:rPr>
        <w:t>168563</w:t>
      </w:r>
    </w:p>
    <w:p>
      <w:r>
        <w:t>@Arsenal the fans are so retarded have some bloody faith you fags</w:t>
      </w:r>
    </w:p>
    <w:p>
      <w:r>
        <w:rPr>
          <w:b/>
          <w:u w:val="single"/>
        </w:rPr>
        <w:t>168564</w:t>
      </w:r>
    </w:p>
    <w:p>
      <w:r>
        <w:t>@JohnS877 @FacMagnaAmerica @Jalynjones15 Dude have you looked at her feed today? She has been saying all types racist and retarded stuff.</w:t>
      </w:r>
    </w:p>
    <w:p>
      <w:r>
        <w:rPr>
          <w:b/>
          <w:u w:val="single"/>
        </w:rPr>
        <w:t>168565</w:t>
      </w:r>
    </w:p>
    <w:p>
      <w:r>
        <w:t>@ProdProhibeo @ogIiIIy Nigga you look retarded https://t.co/X5lFlya12w</w:t>
      </w:r>
    </w:p>
    <w:p>
      <w:r>
        <w:rPr>
          <w:b/>
          <w:u w:val="single"/>
        </w:rPr>
        <w:t>168566</w:t>
      </w:r>
    </w:p>
    <w:p>
      <w:r>
        <w:t>@DFSCashLineups you have to admit that shit was retarded tho</w:t>
      </w:r>
    </w:p>
    <w:p>
      <w:r>
        <w:rPr>
          <w:b/>
          <w:u w:val="single"/>
        </w:rPr>
        <w:t>168567</w:t>
      </w:r>
    </w:p>
    <w:p>
      <w:r>
        <w:t>@LiamWhelan69 @J_Dougie_Smoove @RyanKenis @RenegadesHD Are you blind or just Retarded? I clearly had 11</w:t>
      </w:r>
    </w:p>
    <w:p>
      <w:r>
        <w:rPr>
          <w:b/>
          <w:u w:val="single"/>
        </w:rPr>
        <w:t>168568</w:t>
      </w:r>
    </w:p>
    <w:p>
      <w:r>
        <w:t>@IRoaRster your retarded</w:t>
      </w:r>
    </w:p>
    <w:p>
      <w:r>
        <w:rPr>
          <w:b/>
          <w:u w:val="single"/>
        </w:rPr>
        <w:t>168569</w:t>
      </w:r>
    </w:p>
    <w:p>
      <w:r>
        <w:t>@WyliePhenix @schweddybawllz is there someone who doesn't think your @ is retarded</w:t>
      </w:r>
    </w:p>
    <w:p>
      <w:r>
        <w:rPr>
          <w:b/>
          <w:u w:val="single"/>
        </w:rPr>
        <w:t>168570</w:t>
      </w:r>
    </w:p>
    <w:p>
      <w:r>
        <w:t>@etxjake Bitch where did I state I'm a guy? You're so retarded it's sad and the only frog lookin ass here is you. Get your head outta ur ass</w:t>
      </w:r>
    </w:p>
    <w:p>
      <w:r>
        <w:rPr>
          <w:b/>
          <w:u w:val="single"/>
        </w:rPr>
        <w:t>168571</w:t>
      </w:r>
    </w:p>
    <w:p>
      <w:r>
        <w:t>@amtpsr129 Fuck off you moron, and stay away, I don't like mentally retarded idiots like you who don't have sense to talk.</w:t>
      </w:r>
    </w:p>
    <w:p>
      <w:r>
        <w:rPr>
          <w:b/>
          <w:u w:val="single"/>
        </w:rPr>
        <w:t>168572</w:t>
      </w:r>
    </w:p>
    <w:p>
      <w:r>
        <w:t>@TakuaTheNinja @TsundereRager &amp;gt;you</w:t>
        <w:br/>
        <w:t>&amp;gt;telling me to stop being retarded</w:t>
        <w:br/>
        <w:t>You're the retard here for shitting on things you don't like just</w:t>
      </w:r>
    </w:p>
    <w:p>
      <w:r>
        <w:rPr>
          <w:b/>
          <w:u w:val="single"/>
        </w:rPr>
        <w:t>168573</w:t>
      </w:r>
    </w:p>
    <w:p>
      <w:r>
        <w:t>@dcostalis @Ford You're sorry they get to keep their jobs?  WTF?  Are you retarded?  You want the economy to fail to make Trump look bad?</w:t>
      </w:r>
    </w:p>
    <w:p>
      <w:r>
        <w:rPr>
          <w:b/>
          <w:u w:val="single"/>
        </w:rPr>
        <w:t>168574</w:t>
      </w:r>
    </w:p>
    <w:p>
      <w:r>
        <w:t>@OgunquitGuide @MeanTangerin3 Fail, fail, fail.  You are retarded.</w:t>
      </w:r>
    </w:p>
    <w:p>
      <w:r>
        <w:rPr>
          <w:b/>
          <w:u w:val="single"/>
        </w:rPr>
        <w:t>168575</w:t>
      </w:r>
    </w:p>
    <w:p>
      <w:r>
        <w:t>@ViccEating_ you must think I'm retarded</w:t>
      </w:r>
    </w:p>
    <w:p>
      <w:r>
        <w:rPr>
          <w:b/>
          <w:u w:val="single"/>
        </w:rPr>
        <w:t>168576</w:t>
      </w:r>
    </w:p>
    <w:p>
      <w:r>
        <w:t>@tariqnasheed and the fact you're bringing race into it makes you that much more retarded</w:t>
      </w:r>
    </w:p>
    <w:p>
      <w:r>
        <w:rPr>
          <w:b/>
          <w:u w:val="single"/>
        </w:rPr>
        <w:t>168577</w:t>
      </w:r>
    </w:p>
    <w:p>
      <w:r>
        <w:t>@NoiseyMusic you guys are retarded smh</w:t>
      </w:r>
    </w:p>
    <w:p>
      <w:r>
        <w:rPr>
          <w:b/>
          <w:u w:val="single"/>
        </w:rPr>
        <w:t>168578</w:t>
      </w:r>
    </w:p>
    <w:p>
      <w:r>
        <w:t>@tgusich are you retarded</w:t>
      </w:r>
    </w:p>
    <w:p>
      <w:r>
        <w:rPr>
          <w:b/>
          <w:u w:val="single"/>
        </w:rPr>
        <w:t>168579</w:t>
      </w:r>
    </w:p>
    <w:p>
      <w:r>
        <w:t>@JhaSanjay Sanjay jha you are getting overboard by your retarded congee</w:t>
      </w:r>
    </w:p>
    <w:p>
      <w:r>
        <w:rPr>
          <w:b/>
          <w:u w:val="single"/>
        </w:rPr>
        <w:t>168580</w:t>
      </w:r>
    </w:p>
    <w:p>
      <w:r>
        <w:t>@Flamingeos you look good with it. I'd look retarded😂🌚</w:t>
      </w:r>
    </w:p>
    <w:p>
      <w:r>
        <w:rPr>
          <w:b/>
          <w:u w:val="single"/>
        </w:rPr>
        <w:t>168581</w:t>
      </w:r>
    </w:p>
    <w:p>
      <w:r>
        <w:t>@tonyayala_3 it was a cocky display of stupidity and he deserved to lose but you retarded if you think he's better fighter</w:t>
      </w:r>
    </w:p>
    <w:p>
      <w:r>
        <w:rPr>
          <w:b/>
          <w:u w:val="single"/>
        </w:rPr>
        <w:t>168582</w:t>
      </w:r>
    </w:p>
    <w:p>
      <w:r>
        <w:t>@GittRaw ur followers r retarded lol</w:t>
      </w:r>
    </w:p>
    <w:p>
      <w:r>
        <w:rPr>
          <w:b/>
          <w:u w:val="single"/>
        </w:rPr>
        <w:t>168583</w:t>
      </w:r>
    </w:p>
    <w:p>
      <w:r>
        <w:t>@NumbersMuncher You people are so retarded it's painful. By your definition all children in school are Nazi's too. Raising your hand is evil</w:t>
      </w:r>
    </w:p>
    <w:p>
      <w:r>
        <w:rPr>
          <w:b/>
          <w:u w:val="single"/>
        </w:rPr>
        <w:t>168584</w:t>
      </w:r>
    </w:p>
    <w:p>
      <w:r>
        <w:t>@bebe_hunter @mason_rios &amp;amp; your retarded</w:t>
      </w:r>
    </w:p>
    <w:p>
      <w:r>
        <w:rPr>
          <w:b/>
          <w:u w:val="single"/>
        </w:rPr>
        <w:t>168585</w:t>
      </w:r>
    </w:p>
    <w:p>
      <w:r>
        <w:t>@8675643g you call me autistic but u keep repeating urself like faze adapt lol ur so retarded you don't know your retarded lol.</w:t>
      </w:r>
    </w:p>
    <w:p>
      <w:r>
        <w:rPr>
          <w:b/>
          <w:u w:val="single"/>
        </w:rPr>
        <w:t>168586</w:t>
      </w:r>
    </w:p>
    <w:p>
      <w:r>
        <w:t>@Certuhfy why would u put my name and my @ R u dumb or retarded family</w:t>
      </w:r>
    </w:p>
    <w:p>
      <w:r>
        <w:rPr>
          <w:b/>
          <w:u w:val="single"/>
        </w:rPr>
        <w:t>168587</w:t>
      </w:r>
    </w:p>
    <w:p>
      <w:r>
        <w:t>@__SUGARBABY_ @wexiciian its like nigga u more retarded than me lmao</w:t>
      </w:r>
    </w:p>
    <w:p>
      <w:r>
        <w:rPr>
          <w:b/>
          <w:u w:val="single"/>
        </w:rPr>
        <w:t>168588</w:t>
      </w:r>
    </w:p>
    <w:p>
      <w:r>
        <w:t>@bobdedoROBLOX @Venturianpug @RBXLeaks are you straight up retarded?Do I need evidence for a joke? Go kys</w:t>
      </w:r>
    </w:p>
    <w:p>
      <w:r>
        <w:rPr>
          <w:b/>
          <w:u w:val="single"/>
        </w:rPr>
        <w:t>168589</w:t>
      </w:r>
    </w:p>
    <w:p>
      <w:r>
        <w:t>@Webb_Payton @JennaYaro lmao😂 E for effort I guess?? You must be borderline retarded</w:t>
      </w:r>
    </w:p>
    <w:p>
      <w:r>
        <w:rPr>
          <w:b/>
          <w:u w:val="single"/>
        </w:rPr>
        <w:t>168590</w:t>
      </w:r>
    </w:p>
    <w:p>
      <w:r>
        <w:t>@viviannglala you are retarded</w:t>
      </w:r>
    </w:p>
    <w:p>
      <w:r>
        <w:rPr>
          <w:b/>
          <w:u w:val="single"/>
        </w:rPr>
        <w:t>168591</w:t>
      </w:r>
    </w:p>
    <w:p>
      <w:r>
        <w:t xml:space="preserve">@LadyLibertyNC @RealBenCarson </w:t>
        <w:br/>
        <w:br/>
        <w:t>If you think Trump is as bad as Clinton you're retarded. If all Trump does is wall and supreme court = win.</w:t>
      </w:r>
    </w:p>
    <w:p>
      <w:r>
        <w:rPr>
          <w:b/>
          <w:u w:val="single"/>
        </w:rPr>
        <w:t>168592</w:t>
      </w:r>
    </w:p>
    <w:p>
      <w:r>
        <w:t>@6666913 @nousgnostic Retarded is a word fam. Using it doesn't mean you hate retarded people.</w:t>
      </w:r>
    </w:p>
    <w:p>
      <w:r>
        <w:rPr>
          <w:b/>
          <w:u w:val="single"/>
        </w:rPr>
        <w:t>168593</w:t>
      </w:r>
    </w:p>
    <w:p>
      <w:r>
        <w:t>@ReguLetor @FFmz1Ring @JakeProx @Physixs99 yeah r u retarded</w:t>
      </w:r>
    </w:p>
    <w:p>
      <w:r>
        <w:rPr>
          <w:b/>
          <w:u w:val="single"/>
        </w:rPr>
        <w:t>168594</w:t>
      </w:r>
    </w:p>
    <w:p>
      <w:r>
        <w:t>@AD7UH nah it makes sense your just retarded</w:t>
      </w:r>
    </w:p>
    <w:p>
      <w:r>
        <w:rPr>
          <w:b/>
          <w:u w:val="single"/>
        </w:rPr>
        <w:t>168595</w:t>
      </w:r>
    </w:p>
    <w:p>
      <w:r>
        <w:t>@KYScrap @Eplonn @SHaMRecKs look at your life scrappy, lets be real for a minute homie. your brain dead retarded</w:t>
      </w:r>
    </w:p>
    <w:p>
      <w:r>
        <w:rPr>
          <w:b/>
          <w:u w:val="single"/>
        </w:rPr>
        <w:t>168596</w:t>
      </w:r>
    </w:p>
    <w:p>
      <w:r>
        <w:t>@demon_wolf332 @ughiplier  i dunno wut ur talkin bout angel cake.  Mai spelling is top notch to ill that retarded it ♡you are such a darlng♡</w:t>
      </w:r>
    </w:p>
    <w:p>
      <w:r>
        <w:rPr>
          <w:b/>
          <w:u w:val="single"/>
        </w:rPr>
        <w:t>168597</w:t>
      </w:r>
    </w:p>
    <w:p>
      <w:r>
        <w:t>@tf_its_senem they THINK it MIGHT be or ur just retarded</w:t>
      </w:r>
    </w:p>
    <w:p>
      <w:r>
        <w:rPr>
          <w:b/>
          <w:u w:val="single"/>
        </w:rPr>
        <w:t>168598</w:t>
      </w:r>
    </w:p>
    <w:p>
      <w:r>
        <w:t>@xCopyWheelEye @JoshGG95 You do realise that I havent played you in like 6 or 7 months and that I never did a ragna mirror you retarded</w:t>
      </w:r>
    </w:p>
    <w:p>
      <w:r>
        <w:rPr>
          <w:b/>
          <w:u w:val="single"/>
        </w:rPr>
        <w:t>168599</w:t>
      </w:r>
    </w:p>
    <w:p>
      <w:r>
        <w:t>@zerokyo_ youre retarded exit mentions idek who you are</w:t>
      </w:r>
    </w:p>
    <w:p>
      <w:r>
        <w:rPr>
          <w:b/>
          <w:u w:val="single"/>
        </w:rPr>
        <w:t>168600</w:t>
      </w:r>
    </w:p>
    <w:p>
      <w:r>
        <w:t>@cocaineheaux @E_Kozmik @TheRealEddro you are literally retarded who said he was a hard ass? Lmao and you dont know the full story at all</w:t>
      </w:r>
    </w:p>
    <w:p>
      <w:r>
        <w:rPr>
          <w:b/>
          <w:u w:val="single"/>
        </w:rPr>
        <w:t>168601</w:t>
      </w:r>
    </w:p>
    <w:p>
      <w:r>
        <w:t>@dashing_man5 @ShazyyBear u  retard UFC has weight classes because it's a legitimate sport. WWE is scripted that's a retarded comparison</w:t>
      </w:r>
    </w:p>
    <w:p>
      <w:r>
        <w:rPr>
          <w:b/>
          <w:u w:val="single"/>
        </w:rPr>
        <w:t>168602</w:t>
      </w:r>
    </w:p>
    <w:p>
      <w:r>
        <w:t>@Snow8104 "Yi's not winning the game for them it's you being retarded"</w:t>
        <w:br/>
        <w:t>I had 3 deaths while he had 5 being camped by Yi at mid</w:t>
      </w:r>
    </w:p>
    <w:p>
      <w:r>
        <w:rPr>
          <w:b/>
          <w:u w:val="single"/>
        </w:rPr>
        <w:t>168603</w:t>
      </w:r>
    </w:p>
    <w:p>
      <w:r>
        <w:t>@Matthew7856 @shelllykristine r u kidding me I do not sound half retarded 🙄</w:t>
      </w:r>
    </w:p>
    <w:p>
      <w:r>
        <w:rPr>
          <w:b/>
          <w:u w:val="single"/>
        </w:rPr>
        <w:t>168604</w:t>
      </w:r>
    </w:p>
    <w:p>
      <w:r>
        <w:t>@lad3uxieme least you don't write like you're slightly retarded https://t.co/XMQl082O7J</w:t>
      </w:r>
    </w:p>
    <w:p>
      <w:r>
        <w:rPr>
          <w:b/>
          <w:u w:val="single"/>
        </w:rPr>
        <w:t>168605</w:t>
      </w:r>
    </w:p>
    <w:p>
      <w:r>
        <w:t>@Miss___Granger -A revolution of simpletons. These retarded harbingers offal and spew them. Yes, you belong amongst them and you can die -</w:t>
      </w:r>
    </w:p>
    <w:p>
      <w:r>
        <w:rPr>
          <w:b/>
          <w:u w:val="single"/>
        </w:rPr>
        <w:t>168606</w:t>
      </w:r>
    </w:p>
    <w:p>
      <w:r>
        <w:t>@KevinxCastle For real. I love how he left tucson and moved up here. Like no one will notice. I see you nigga, dancing like a retarded frog</w:t>
      </w:r>
    </w:p>
    <w:p>
      <w:r>
        <w:rPr>
          <w:b/>
          <w:u w:val="single"/>
        </w:rPr>
        <w:t>168607</w:t>
      </w:r>
    </w:p>
    <w:p>
      <w:r>
        <w:t>@KiaraMitch11 let me know when you tryna shoot that "Goin Retarded"</w:t>
      </w:r>
    </w:p>
    <w:p>
      <w:r>
        <w:rPr>
          <w:b/>
          <w:u w:val="single"/>
        </w:rPr>
        <w:t>168608</w:t>
      </w:r>
    </w:p>
    <w:p>
      <w:r>
        <w:t>@ManSharkONeill @dddev_xo nick I don't know if your fucking retarded or blind but I DIDNT DRINK A DROP LAST NIGHT. And I ate chicken breast</w:t>
      </w:r>
    </w:p>
    <w:p>
      <w:r>
        <w:rPr>
          <w:b/>
          <w:u w:val="single"/>
        </w:rPr>
        <w:t>168609</w:t>
      </w:r>
    </w:p>
    <w:p>
      <w:r>
        <w:t>@1beautifulmess3 speaking of animals you look like a retarded pale monkey</w:t>
      </w:r>
    </w:p>
    <w:p>
      <w:r>
        <w:rPr>
          <w:b/>
          <w:u w:val="single"/>
        </w:rPr>
        <w:t>168610</w:t>
      </w:r>
    </w:p>
    <w:p>
      <w:r>
        <w:t>@TFTMv4 @iPressThis They're retarded.  You can't change your chromosomes no matter what.  Idiots.</w:t>
      </w:r>
    </w:p>
    <w:p>
      <w:r>
        <w:rPr>
          <w:b/>
          <w:u w:val="single"/>
        </w:rPr>
        <w:t>168611</w:t>
      </w:r>
    </w:p>
    <w:p>
      <w:r>
        <w:t>@OH_LAWWD @TheUncurvablee u a stupid dumb retarded LD ass bitch !</w:t>
      </w:r>
    </w:p>
    <w:p>
      <w:r>
        <w:rPr>
          <w:b/>
          <w:u w:val="single"/>
        </w:rPr>
        <w:t>168612</w:t>
      </w:r>
    </w:p>
    <w:p>
      <w:r>
        <w:t>@NintendoAmerica The fact that you don't even give a non-gamepad user feature is fucking retarded.</w:t>
      </w:r>
    </w:p>
    <w:p>
      <w:r>
        <w:rPr>
          <w:b/>
          <w:u w:val="single"/>
        </w:rPr>
        <w:t>168613</w:t>
      </w:r>
    </w:p>
    <w:p>
      <w:r>
        <w:t>@scrowder You're right about most you say, and I'm Canadian &amp;amp; don't give a shit who wins, but you're so retarded when it comes to politics.</w:t>
      </w:r>
    </w:p>
    <w:p>
      <w:r>
        <w:rPr>
          <w:b/>
          <w:u w:val="single"/>
        </w:rPr>
        <w:t>168614</w:t>
      </w:r>
    </w:p>
    <w:p>
      <w:r>
        <w:t>@TheLifeOfNieko bruh you sound #retarded like my ep coming soon https://t.co/H6McoVahzs</w:t>
      </w:r>
    </w:p>
    <w:p>
      <w:r>
        <w:rPr>
          <w:b/>
          <w:u w:val="single"/>
        </w:rPr>
        <w:t>168615</w:t>
      </w:r>
    </w:p>
    <w:p>
      <w:r>
        <w:t>@ShredderAU Are you retarded I said 1-0 round count and it's a 2v3 for next round</w:t>
      </w:r>
    </w:p>
    <w:p>
      <w:r>
        <w:rPr>
          <w:b/>
          <w:u w:val="single"/>
        </w:rPr>
        <w:t>168616</w:t>
      </w:r>
    </w:p>
    <w:p>
      <w:r>
        <w:t>@agentkoool @420gian @Glo_Lang @ypsboogz17 @100mcaballero @tristenxace @el_lurch @WORLDSTARC0MEDY you're RETARDED You the one that revealed</w:t>
      </w:r>
    </w:p>
    <w:p>
      <w:r>
        <w:rPr>
          <w:b/>
          <w:u w:val="single"/>
        </w:rPr>
        <w:t>168617</w:t>
      </w:r>
    </w:p>
    <w:p>
      <w:r>
        <w:t>@ProgressOutlook @realDonaldTrump @BarronG510 your retarded never establishment scum..Your organization is what's wrong with this country</w:t>
      </w:r>
    </w:p>
    <w:p>
      <w:r>
        <w:rPr>
          <w:b/>
          <w:u w:val="single"/>
        </w:rPr>
        <w:t>168618</w:t>
      </w:r>
    </w:p>
    <w:p>
      <w:r>
        <w:t>@leandr321 is this u calling me garbage?? I'm half retarded rn so I can't tell</w:t>
      </w:r>
    </w:p>
    <w:p>
      <w:r>
        <w:rPr>
          <w:b/>
          <w:u w:val="single"/>
        </w:rPr>
        <w:t>168619</w:t>
      </w:r>
    </w:p>
    <w:p>
      <w:r>
        <w:t>@MSNBC @POTUS U R Retarded. No it was a bunch of Presbyterians who detonated a bomb. If u didn't have a TelePrompTer you'd b lost.</w:t>
      </w:r>
    </w:p>
    <w:p>
      <w:r>
        <w:rPr>
          <w:b/>
          <w:u w:val="single"/>
        </w:rPr>
        <w:t>168620</w:t>
      </w:r>
    </w:p>
    <w:p>
      <w:r>
        <w:t>@realDonaldTrump you are retarded</w:t>
      </w:r>
    </w:p>
    <w:p>
      <w:r>
        <w:rPr>
          <w:b/>
          <w:u w:val="single"/>
        </w:rPr>
        <w:t>168621</w:t>
      </w:r>
    </w:p>
    <w:p>
      <w:r>
        <w:t>@SabreLuffy @SabreKnifing you're retarded if you think thats why i left</w:t>
      </w:r>
    </w:p>
    <w:p>
      <w:r>
        <w:rPr>
          <w:b/>
          <w:u w:val="single"/>
        </w:rPr>
        <w:t>168622</w:t>
      </w:r>
    </w:p>
    <w:p>
      <w:r>
        <w:t>@KingNoYT that shit was retarded. Like when he insult you for not showing your face in your videos.</w:t>
      </w:r>
    </w:p>
    <w:p>
      <w:r>
        <w:rPr>
          <w:b/>
          <w:u w:val="single"/>
        </w:rPr>
        <w:t>168623</w:t>
      </w:r>
    </w:p>
    <w:p>
      <w:r>
        <w:t>@darkenyght1701 are you retarded? Who hasn't heard of it? What I'm saying is that the idea of a clear cut good guy/bad guy very rarely....</w:t>
      </w:r>
    </w:p>
    <w:p>
      <w:r>
        <w:rPr>
          <w:b/>
          <w:u w:val="single"/>
        </w:rPr>
        <w:t>168624</w:t>
      </w:r>
    </w:p>
    <w:p>
      <w:r>
        <w:t>@WedgepartyJmaxs @momandapplepie @shim_rational what the fuck? I was being nice you talk like a retarded toddler</w:t>
      </w:r>
    </w:p>
    <w:p>
      <w:r>
        <w:rPr>
          <w:b/>
          <w:u w:val="single"/>
        </w:rPr>
        <w:t>168625</w:t>
      </w:r>
    </w:p>
    <w:p>
      <w:r>
        <w:t>@MyolLife #Myol30k what do you think about my retarded friend? https://t.co/Sj6bIUL4KA</w:t>
      </w:r>
    </w:p>
    <w:p>
      <w:r>
        <w:rPr>
          <w:b/>
          <w:u w:val="single"/>
        </w:rPr>
        <w:t>168626</w:t>
      </w:r>
    </w:p>
    <w:p>
      <w:r>
        <w:t>@Keemstar are you fucking retarded, Kiwi didnt send dick pic's you need friends you old ass hairy fag</w:t>
      </w:r>
    </w:p>
    <w:p>
      <w:r>
        <w:rPr>
          <w:b/>
          <w:u w:val="single"/>
        </w:rPr>
        <w:t>168627</w:t>
      </w:r>
    </w:p>
    <w:p>
      <w:r>
        <w:t>@femfreq 16% on tv however in the Uk women with the same qualifications as men as 2:1 more likely to get a job in STEM are you retarded</w:t>
      </w:r>
    </w:p>
    <w:p>
      <w:r>
        <w:rPr>
          <w:b/>
          <w:u w:val="single"/>
        </w:rPr>
        <w:t>168628</w:t>
      </w:r>
    </w:p>
    <w:p>
      <w:r>
        <w:t>@mdanishtaha Other religions tell you that you're narrow minded. And of you go fighting. You're acting like animals. #islam is retarded</w:t>
      </w:r>
    </w:p>
    <w:p>
      <w:r>
        <w:rPr>
          <w:b/>
          <w:u w:val="single"/>
        </w:rPr>
        <w:t>168629</w:t>
      </w:r>
    </w:p>
    <w:p>
      <w:r>
        <w:t>@amandacarpenter Go wash Teds Spew out of your mouth you sound retarded</w:t>
      </w:r>
    </w:p>
    <w:p>
      <w:r>
        <w:rPr>
          <w:b/>
          <w:u w:val="single"/>
        </w:rPr>
        <w:t>168630</w:t>
      </w:r>
    </w:p>
    <w:p>
      <w:r>
        <w:t>@mburns094 ur retarded</w:t>
      </w:r>
    </w:p>
    <w:p>
      <w:r>
        <w:rPr>
          <w:b/>
          <w:u w:val="single"/>
        </w:rPr>
        <w:t>168631</w:t>
      </w:r>
    </w:p>
    <w:p>
      <w:r>
        <w:t>@weedonnate idk if you goddam retarded or u NEVER had a brain….in both cases i feel so sorry for u bc u ridiculous af</w:t>
      </w:r>
    </w:p>
    <w:p>
      <w:r>
        <w:rPr>
          <w:b/>
          <w:u w:val="single"/>
        </w:rPr>
        <w:t>168632</w:t>
      </w:r>
    </w:p>
    <w:p>
      <w:r>
        <w:t>@evanroberts3 😂😂😂 she really wouldn't be with it if you took mine I swear she half retarded</w:t>
      </w:r>
    </w:p>
    <w:p>
      <w:r>
        <w:rPr>
          <w:b/>
          <w:u w:val="single"/>
        </w:rPr>
        <w:t>168633</w:t>
      </w:r>
    </w:p>
    <w:p>
      <w:r>
        <w:t>@thugmcnastyyy @lil_bird_jarrin Jarrin you are very good with arguments but this is hands down the most retarded one you've ever held</w:t>
      </w:r>
    </w:p>
    <w:p>
      <w:r>
        <w:rPr>
          <w:b/>
          <w:u w:val="single"/>
        </w:rPr>
        <w:t>168634</w:t>
      </w:r>
    </w:p>
    <w:p>
      <w:r>
        <w:t>@Itzz_Twist @berezaagames like he's gonna answer. Are you that fucking retarded?</w:t>
        <w:br/>
        <w:t>Why not say "thanks" or something?</w:t>
        <w:br/>
        <w:t>We just got 3 codes!!</w:t>
      </w:r>
    </w:p>
    <w:p>
      <w:r>
        <w:rPr>
          <w:b/>
          <w:u w:val="single"/>
        </w:rPr>
        <w:t>168635</w:t>
      </w:r>
    </w:p>
    <w:p>
      <w:r>
        <w:t>@iYUNGPINE @cthagod you're obviously retarded. I wanna see you get secretly recorded and act like nothinga wrong. Dumbass</w:t>
      </w:r>
    </w:p>
    <w:p>
      <w:r>
        <w:rPr>
          <w:b/>
          <w:u w:val="single"/>
        </w:rPr>
        <w:t>168636</w:t>
      </w:r>
    </w:p>
    <w:p>
      <w:r>
        <w:t>@HighwaysEngland Now A3 South shut. Are you people fucking retarded?</w:t>
      </w:r>
    </w:p>
    <w:p>
      <w:r>
        <w:rPr>
          <w:b/>
          <w:u w:val="single"/>
        </w:rPr>
        <w:t>168637</w:t>
      </w:r>
    </w:p>
    <w:p>
      <w:r>
        <w:t>@jasminepecson_ ur retarded</w:t>
      </w:r>
    </w:p>
    <w:p>
      <w:r>
        <w:rPr>
          <w:b/>
          <w:u w:val="single"/>
        </w:rPr>
        <w:t>168638</w:t>
      </w:r>
    </w:p>
    <w:p>
      <w:r>
        <w:t>@infamous_bueno ur dog eats socks and is retarded 😂😂😂</w:t>
      </w:r>
    </w:p>
    <w:p>
      <w:r>
        <w:rPr>
          <w:b/>
          <w:u w:val="single"/>
        </w:rPr>
        <w:t>168639</w:t>
      </w:r>
    </w:p>
    <w:p>
      <w:r>
        <w:t>@EricMUTBerry This is showing us how retarded some of our American brothers and sisters are. Makes no damn sense at all.</w:t>
      </w:r>
    </w:p>
    <w:p>
      <w:r>
        <w:rPr>
          <w:b/>
          <w:u w:val="single"/>
        </w:rPr>
        <w:t>168640</w:t>
      </w:r>
    </w:p>
    <w:p>
      <w:r>
        <w:t>@thurrott @Bjorn_Are And you are clearly more or less retarded. All you write is BS!</w:t>
      </w:r>
    </w:p>
    <w:p>
      <w:r>
        <w:rPr>
          <w:b/>
          <w:u w:val="single"/>
        </w:rPr>
        <w:t>168641</w:t>
      </w:r>
    </w:p>
    <w:p>
      <w:r>
        <w:t>@countindollas ur Twitter look weird and retarded</w:t>
      </w:r>
    </w:p>
    <w:p>
      <w:r>
        <w:rPr>
          <w:b/>
          <w:u w:val="single"/>
        </w:rPr>
        <w:t>168642</w:t>
      </w:r>
    </w:p>
    <w:p>
      <w:r>
        <w:t>@Rogger_that_3 fuck off u stupid fucking retarded fag</w:t>
      </w:r>
    </w:p>
    <w:p>
      <w:r>
        <w:rPr>
          <w:b/>
          <w:u w:val="single"/>
        </w:rPr>
        <w:t>168643</w:t>
      </w:r>
    </w:p>
    <w:p>
      <w:r>
        <w:t>@1SilentPenn @Dwayne_Harry @tskins33 Bruh silent you are straight retarded😂 wtf did you just say</w:t>
      </w:r>
    </w:p>
    <w:p>
      <w:r>
        <w:rPr>
          <w:b/>
          <w:u w:val="single"/>
        </w:rPr>
        <w:t>168644</w:t>
      </w:r>
    </w:p>
    <w:p>
      <w:r>
        <w:t>@twitter are you retarded? ( don't suspend me ) https://t.co/ZV3NDSy36i</w:t>
      </w:r>
    </w:p>
    <w:p>
      <w:r>
        <w:rPr>
          <w:b/>
          <w:u w:val="single"/>
        </w:rPr>
        <w:t>168645</w:t>
      </w:r>
    </w:p>
    <w:p>
      <w:r>
        <w:t>@city9320 @SellingLikeSeth @MCFC_Corner You retarded Steve?</w:t>
      </w:r>
    </w:p>
    <w:p>
      <w:r>
        <w:rPr>
          <w:b/>
          <w:u w:val="single"/>
        </w:rPr>
        <w:t>168646</w:t>
      </w:r>
    </w:p>
    <w:p>
      <w:r>
        <w:t>@brokvnpieces actually I did you retarded bitch :)</w:t>
      </w:r>
    </w:p>
    <w:p>
      <w:r>
        <w:rPr>
          <w:b/>
          <w:u w:val="single"/>
        </w:rPr>
        <w:t>168647</w:t>
      </w:r>
    </w:p>
    <w:p>
      <w:r>
        <w:t>@dualdestininies @Temmigod your fucking retarded</w:t>
      </w:r>
    </w:p>
    <w:p>
      <w:r>
        <w:rPr>
          <w:b/>
          <w:u w:val="single"/>
        </w:rPr>
        <w:t>168648</w:t>
      </w:r>
    </w:p>
    <w:p>
      <w:r>
        <w:t>@Mowwwleeteecuhh lol My IQ is 147 so I'm really sorry to learn you are retarded but I thought you might be. It's pretty common in our race,</w:t>
      </w:r>
    </w:p>
    <w:p>
      <w:r>
        <w:rPr>
          <w:b/>
          <w:u w:val="single"/>
        </w:rPr>
        <w:t>168649</w:t>
      </w:r>
    </w:p>
    <w:p>
      <w:r>
        <w:t>@brendaharveys01 that's how I know you're retarded you want daughters</w:t>
      </w:r>
    </w:p>
    <w:p>
      <w:r>
        <w:rPr>
          <w:b/>
          <w:u w:val="single"/>
        </w:rPr>
        <w:t>168650</w:t>
      </w:r>
    </w:p>
    <w:p>
      <w:r>
        <w:t>@DamnHisBody @FJ_Canullas Are you retarded? WRESTLING. HE'S HAD SOME OF THE GREATEST MATCHES OF ALL TIME. IT DOESN'T HAVE TO BE IN WWE</w:t>
      </w:r>
    </w:p>
    <w:p>
      <w:r>
        <w:rPr>
          <w:b/>
          <w:u w:val="single"/>
        </w:rPr>
        <w:t>168651</w:t>
      </w:r>
    </w:p>
    <w:p>
      <w:r>
        <w:t>@kopakag2 @matttyrermusic you are retarded. every last one, without exception</w:t>
      </w:r>
    </w:p>
    <w:p>
      <w:r>
        <w:rPr>
          <w:b/>
          <w:u w:val="single"/>
        </w:rPr>
        <w:t>168652</w:t>
      </w:r>
    </w:p>
    <w:p>
      <w:r>
        <w:t>@tunarose2 how does socializing healthcare do that?  govt control better? you cant be this mentally retarded @RMConservative</w:t>
      </w:r>
    </w:p>
    <w:p>
      <w:r>
        <w:rPr>
          <w:b/>
          <w:u w:val="single"/>
        </w:rPr>
        <w:t>168653</w:t>
      </w:r>
    </w:p>
    <w:p>
      <w:r>
        <w:t>@RDdavee your friends retarded</w:t>
      </w:r>
    </w:p>
    <w:p>
      <w:r>
        <w:rPr>
          <w:b/>
          <w:u w:val="single"/>
        </w:rPr>
        <w:t>168654</w:t>
      </w:r>
    </w:p>
    <w:p>
      <w:r>
        <w:t>@Shrug_it_off @NHoultID @mommegator okay lets just act a bit normal and stop dragging NHoultID to our retarded convos</w:t>
      </w:r>
    </w:p>
    <w:p>
      <w:r>
        <w:rPr>
          <w:b/>
          <w:u w:val="single"/>
        </w:rPr>
        <w:t>168655</w:t>
      </w:r>
    </w:p>
    <w:p>
      <w:r>
        <w:t>@juicybooty98 are you retarded  @MDNTOKYO is the hardest nigga out that isn't major yet 💯</w:t>
      </w:r>
    </w:p>
    <w:p>
      <w:r>
        <w:rPr>
          <w:b/>
          <w:u w:val="single"/>
        </w:rPr>
        <w:t>168656</w:t>
      </w:r>
    </w:p>
    <w:p>
      <w:r>
        <w:t>@badgaljaii your acting very retarded right now 😕</w:t>
      </w:r>
    </w:p>
    <w:p>
      <w:r>
        <w:rPr>
          <w:b/>
          <w:u w:val="single"/>
        </w:rPr>
        <w:t>168657</w:t>
      </w:r>
    </w:p>
    <w:p>
      <w:r>
        <w:t>@JTimp_ are you stupid or retarded?</w:t>
      </w:r>
    </w:p>
    <w:p>
      <w:r>
        <w:rPr>
          <w:b/>
          <w:u w:val="single"/>
        </w:rPr>
        <w:t>168658</w:t>
      </w:r>
    </w:p>
    <w:p>
      <w:r>
        <w:t>@piersmorgan it's February you fat ugly retarded cunt</w:t>
      </w:r>
    </w:p>
    <w:p>
      <w:r>
        <w:rPr>
          <w:b/>
          <w:u w:val="single"/>
        </w:rPr>
        <w:t>168659</w:t>
      </w:r>
    </w:p>
    <w:p>
      <w:r>
        <w:t>@realtonybowers @RedState you are retarded.</w:t>
      </w:r>
    </w:p>
    <w:p>
      <w:r>
        <w:rPr>
          <w:b/>
          <w:u w:val="single"/>
        </w:rPr>
        <w:t>168660</w:t>
      </w:r>
    </w:p>
    <w:p>
      <w:r>
        <w:t>@WhosMarvin @FadiWAP well its retarded. its like when someone says hi, and your damnnn chilllll</w:t>
      </w:r>
    </w:p>
    <w:p>
      <w:r>
        <w:rPr>
          <w:b/>
          <w:u w:val="single"/>
        </w:rPr>
        <w:t>168661</w:t>
      </w:r>
    </w:p>
    <w:p>
      <w:r>
        <w:t>@IThrowAcid @NFGDontDie @NFGdaddy @requires @Miss__Sharkey @PerqahM8 u spelled hence as hense speakin nout retarded</w:t>
      </w:r>
    </w:p>
    <w:p>
      <w:r>
        <w:rPr>
          <w:b/>
          <w:u w:val="single"/>
        </w:rPr>
        <w:t>168662</w:t>
      </w:r>
    </w:p>
    <w:p>
      <w:r>
        <w:t>@1Strado Are you fucking retarded?</w:t>
      </w:r>
    </w:p>
    <w:p>
      <w:r>
        <w:rPr>
          <w:b/>
          <w:u w:val="single"/>
        </w:rPr>
        <w:t>168663</w:t>
      </w:r>
    </w:p>
    <w:p>
      <w:r>
        <w:t>@Clowery21 @HStann the retarded temperatures you guys are having right now still isn't enough motivation for you to come down? #snowmen</w:t>
      </w:r>
    </w:p>
    <w:p>
      <w:r>
        <w:rPr>
          <w:b/>
          <w:u w:val="single"/>
        </w:rPr>
        <w:t>168664</w:t>
      </w:r>
    </w:p>
    <w:p>
      <w:r>
        <w:t>@Thooorin try to get attention for good content u make, not for trying to badmouth anyone, that sounds retarded</w:t>
      </w:r>
    </w:p>
    <w:p>
      <w:r>
        <w:rPr>
          <w:b/>
          <w:u w:val="single"/>
        </w:rPr>
        <w:t>168665</w:t>
      </w:r>
    </w:p>
    <w:p>
      <w:r>
        <w:t>@zCLBB @ColtMods why are you fazing up all retarded lmaoooo</w:t>
      </w:r>
    </w:p>
    <w:p>
      <w:r>
        <w:rPr>
          <w:b/>
          <w:u w:val="single"/>
        </w:rPr>
        <w:t>168666</w:t>
      </w:r>
    </w:p>
    <w:p>
      <w:r>
        <w:t>@idkalexis @PollyBoii You are retarded alexis</w:t>
      </w:r>
    </w:p>
    <w:p>
      <w:r>
        <w:rPr>
          <w:b/>
          <w:u w:val="single"/>
        </w:rPr>
        <w:t>168667</w:t>
      </w:r>
    </w:p>
    <w:p>
      <w:r>
        <w:t>@Conweezyyyy you are literally retarded. Please go die</w:t>
      </w:r>
    </w:p>
    <w:p>
      <w:r>
        <w:rPr>
          <w:b/>
          <w:u w:val="single"/>
        </w:rPr>
        <w:t>168668</w:t>
      </w:r>
    </w:p>
    <w:p>
      <w:r>
        <w:t>@JohnBerman Half of party is retarded. HOW can u vote for a policy ignorant, insult throwing, unelectable clown like Trump?MORON Republicans</w:t>
      </w:r>
    </w:p>
    <w:p>
      <w:r>
        <w:rPr>
          <w:b/>
          <w:u w:val="single"/>
        </w:rPr>
        <w:t>168669</w:t>
      </w:r>
    </w:p>
    <w:p>
      <w:r>
        <w:t>@ozarkathegoat @BigOdermann @ChronBrianSmith LOL u really are retarded u Trade him u back at square one trying to trade assets for stars no</w:t>
      </w:r>
    </w:p>
    <w:p>
      <w:r>
        <w:rPr>
          <w:b/>
          <w:u w:val="single"/>
        </w:rPr>
        <w:t>168670</w:t>
      </w:r>
    </w:p>
    <w:p>
      <w:r>
        <w:t>@ArturMheryan bro are you retarded</w:t>
      </w:r>
    </w:p>
    <w:p>
      <w:r>
        <w:rPr>
          <w:b/>
          <w:u w:val="single"/>
        </w:rPr>
        <w:t>168671</w:t>
      </w:r>
    </w:p>
    <w:p>
      <w:r>
        <w:t>@intoastro bitch are you fucking retarded? YOU CALLED MY GURL A BITCH WTF DID U EXPECT U WAS BEING RUDE AS HELLLLL</w:t>
      </w:r>
    </w:p>
    <w:p>
      <w:r>
        <w:rPr>
          <w:b/>
          <w:u w:val="single"/>
        </w:rPr>
        <w:t>168672</w:t>
      </w:r>
    </w:p>
    <w:p>
      <w:r>
        <w:t>@REALWILLSM1TH @Scatterbrain your kids will always be retarded then</w:t>
      </w:r>
    </w:p>
    <w:p>
      <w:r>
        <w:rPr>
          <w:b/>
          <w:u w:val="single"/>
        </w:rPr>
        <w:t>168673</w:t>
      </w:r>
    </w:p>
    <w:p>
      <w:r>
        <w:t>@theyluvTA you was a retarded baby too tf 😂</w:t>
      </w:r>
    </w:p>
    <w:p>
      <w:r>
        <w:rPr>
          <w:b/>
          <w:u w:val="single"/>
        </w:rPr>
        <w:t>168674</w:t>
      </w:r>
    </w:p>
    <w:p>
      <w:r>
        <w:t>@_jakaraH_ hoe u retarded u and yo boyfriend😂</w:t>
      </w:r>
    </w:p>
    <w:p>
      <w:r>
        <w:rPr>
          <w:b/>
          <w:u w:val="single"/>
        </w:rPr>
        <w:t>168675</w:t>
      </w:r>
    </w:p>
    <w:p>
      <w:r>
        <w:t>@emmysheps okay so you are retarded thTs cool</w:t>
      </w:r>
    </w:p>
    <w:p>
      <w:r>
        <w:rPr>
          <w:b/>
          <w:u w:val="single"/>
        </w:rPr>
        <w:t>168676</w:t>
      </w:r>
    </w:p>
    <w:p>
      <w:r>
        <w:t>@TWC Feedback: that new joint dvr system you have is retarded</w:t>
      </w:r>
    </w:p>
    <w:p>
      <w:r>
        <w:rPr>
          <w:b/>
          <w:u w:val="single"/>
        </w:rPr>
        <w:t>168677</w:t>
      </w:r>
    </w:p>
    <w:p>
      <w:r>
        <w:t xml:space="preserve">@krispythehuman </w:t>
        <w:br/>
        <w:t>I know you wouldn't do anything THAT retarded. Besides, If I was an idiot and said yes. There would be a dick in my inbox.</w:t>
      </w:r>
    </w:p>
    <w:p>
      <w:r>
        <w:rPr>
          <w:b/>
          <w:u w:val="single"/>
        </w:rPr>
        <w:t>168678</w:t>
      </w:r>
    </w:p>
    <w:p>
      <w:r>
        <w:t>@8ballpool you game is complete bullshit . i hope u die . fuck you miniclip. u worthless cunts . this game is retarded and unfair !!!!!!!!!!</w:t>
      </w:r>
    </w:p>
    <w:p>
      <w:r>
        <w:rPr>
          <w:b/>
          <w:u w:val="single"/>
        </w:rPr>
        <w:t>168679</w:t>
      </w:r>
    </w:p>
    <w:p>
      <w:r>
        <w:t>@realDonaldTrump you are retarded my friend like a fucken little kid doing stupid faces all the time.</w:t>
      </w:r>
    </w:p>
    <w:p>
      <w:r>
        <w:rPr>
          <w:b/>
          <w:u w:val="single"/>
        </w:rPr>
        <w:t>168680</w:t>
      </w:r>
    </w:p>
    <w:p>
      <w:r>
        <w:t>@OBJukes ah I guess you are too retarded to be able to read as well, must be a sad life</w:t>
      </w:r>
    </w:p>
    <w:p>
      <w:r>
        <w:rPr>
          <w:b/>
          <w:u w:val="single"/>
        </w:rPr>
        <w:t>168681</w:t>
      </w:r>
    </w:p>
    <w:p>
      <w:r>
        <w:t>@FinsNolesPacers @ESPNNBA @Pacers you might be retarded</w:t>
      </w:r>
    </w:p>
    <w:p>
      <w:r>
        <w:rPr>
          <w:b/>
          <w:u w:val="single"/>
        </w:rPr>
        <w:t>168682</w:t>
      </w:r>
    </w:p>
    <w:p>
      <w:r>
        <w:t>@_charliestead are you fucking retarded I was using that screenshot to prove its not viable as anyone can post any definition you mong</w:t>
      </w:r>
    </w:p>
    <w:p>
      <w:r>
        <w:rPr>
          <w:b/>
          <w:u w:val="single"/>
        </w:rPr>
        <w:t>168683</w:t>
      </w:r>
    </w:p>
    <w:p>
      <w:r>
        <w:t>@imTreez U retarded</w:t>
      </w:r>
    </w:p>
    <w:p>
      <w:r>
        <w:rPr>
          <w:b/>
          <w:u w:val="single"/>
        </w:rPr>
        <w:t>168684</w:t>
      </w:r>
    </w:p>
    <w:p>
      <w:r>
        <w:t>@chynakeiii @juschiIlin @AIohaShirts are you retarded</w:t>
      </w:r>
    </w:p>
    <w:p>
      <w:r>
        <w:rPr>
          <w:b/>
          <w:u w:val="single"/>
        </w:rPr>
        <w:t>168685</w:t>
      </w:r>
    </w:p>
    <w:p>
      <w:r>
        <w:t>@The_CrapGamer you are retarded</w:t>
      </w:r>
    </w:p>
    <w:p>
      <w:r>
        <w:rPr>
          <w:b/>
          <w:u w:val="single"/>
        </w:rPr>
        <w:t>168686</w:t>
      </w:r>
    </w:p>
    <w:p>
      <w:r>
        <w:t>@filthykizle Come to Seattle so I can get you retarded high my nigga</w:t>
      </w:r>
    </w:p>
    <w:p>
      <w:r>
        <w:rPr>
          <w:b/>
          <w:u w:val="single"/>
        </w:rPr>
        <w:t>168687</w:t>
      </w:r>
    </w:p>
    <w:p>
      <w:r>
        <w:t>@Vizy_ @UberFacts you stupid or retarded?</w:t>
      </w:r>
    </w:p>
    <w:p>
      <w:r>
        <w:rPr>
          <w:b/>
          <w:u w:val="single"/>
        </w:rPr>
        <w:t>168688</w:t>
      </w:r>
    </w:p>
    <w:p>
      <w:r>
        <w:t>@cheddarich @Eastside__Nigga aint no sensitive learn how to joke u do retarded shit bro u kno niggas givin whole names</w:t>
      </w:r>
    </w:p>
    <w:p>
      <w:r>
        <w:rPr>
          <w:b/>
          <w:u w:val="single"/>
        </w:rPr>
        <w:t>168689</w:t>
      </w:r>
    </w:p>
    <w:p>
      <w:r>
        <w:t>@HaroldGamingYT @Feldz_ @ItzSteff_ you Bought kazim of us he is retarded</w:t>
      </w:r>
    </w:p>
    <w:p>
      <w:r>
        <w:rPr>
          <w:b/>
          <w:u w:val="single"/>
        </w:rPr>
        <w:t>168690</w:t>
      </w:r>
    </w:p>
    <w:p>
      <w:r>
        <w:t>@FL3X3N @mousesmickey1 READ YOU FUCKING RETARDED ARAB IT HAPPEN ITS A FACT ITS PROVEN</w:t>
      </w:r>
    </w:p>
    <w:p>
      <w:r>
        <w:rPr>
          <w:b/>
          <w:u w:val="single"/>
        </w:rPr>
        <w:t>168691</w:t>
      </w:r>
    </w:p>
    <w:p>
      <w:r>
        <w:t>@cjfahntrapp_  wow you did it again... You called me retarded again😠😠</w:t>
      </w:r>
    </w:p>
    <w:p>
      <w:r>
        <w:rPr>
          <w:b/>
          <w:u w:val="single"/>
        </w:rPr>
        <w:t>168692</w:t>
      </w:r>
    </w:p>
    <w:p>
      <w:r>
        <w:t>@stoneface7 Losing our liberty?? LOL! God you people are retarded, it's no wonder you people lost...</w:t>
      </w:r>
    </w:p>
    <w:p>
      <w:r>
        <w:rPr>
          <w:b/>
          <w:u w:val="single"/>
        </w:rPr>
        <w:t>168693</w:t>
      </w:r>
    </w:p>
    <w:p>
      <w:r>
        <w:t>@CCXGaming01 you sound like a retarded dumbass version of Severus snape</w:t>
      </w:r>
    </w:p>
    <w:p>
      <w:r>
        <w:rPr>
          <w:b/>
          <w:u w:val="single"/>
        </w:rPr>
        <w:t>168694</w:t>
      </w:r>
    </w:p>
    <w:p>
      <w:r>
        <w:t>@JayFromTGF you must be retarded</w:t>
      </w:r>
    </w:p>
    <w:p>
      <w:r>
        <w:rPr>
          <w:b/>
          <w:u w:val="single"/>
        </w:rPr>
        <w:t>168695</w:t>
      </w:r>
    </w:p>
    <w:p>
      <w:r>
        <w:t>@Jerk360man @JTWhite1997 @NFL @RapSheet more retarded you mean. WE STRONG. Lol Jesus Christ</w:t>
      </w:r>
    </w:p>
    <w:p>
      <w:r>
        <w:rPr>
          <w:b/>
          <w:u w:val="single"/>
        </w:rPr>
        <w:t>168696</w:t>
      </w:r>
    </w:p>
    <w:p>
      <w:r>
        <w:t>@draeszn you retarded</w:t>
      </w:r>
    </w:p>
    <w:p>
      <w:r>
        <w:rPr>
          <w:b/>
          <w:u w:val="single"/>
        </w:rPr>
        <w:t>168697</w:t>
      </w:r>
    </w:p>
    <w:p>
      <w:r>
        <w:t>@garfield_paula @tiki12tiki @Red_White__Blue @wikileaks @Reuters OK I will stay focused you stay retarded!</w:t>
      </w:r>
    </w:p>
    <w:p>
      <w:r>
        <w:rPr>
          <w:b/>
          <w:u w:val="single"/>
        </w:rPr>
        <w:t>168698</w:t>
      </w:r>
    </w:p>
    <w:p>
      <w:r>
        <w:t>@DetLionBlood really @RealSkipBayless , really? You can't tell me your that retarded to take Jay Cutler over Matthew Stafford</w:t>
      </w:r>
    </w:p>
    <w:p>
      <w:r>
        <w:rPr>
          <w:b/>
          <w:u w:val="single"/>
        </w:rPr>
        <w:t>168699</w:t>
      </w:r>
    </w:p>
    <w:p>
      <w:r>
        <w:t>@lustfuIart but my heart wants you and not that ugly bear looking retarded pickle called Andy</w:t>
      </w:r>
    </w:p>
    <w:p>
      <w:r>
        <w:rPr>
          <w:b/>
          <w:u w:val="single"/>
        </w:rPr>
        <w:t>168700</w:t>
      </w:r>
    </w:p>
    <w:p>
      <w:r>
        <w:t>@Blexie_ @DaddyAllSkill  no it didn't blex, you are retarded</w:t>
      </w:r>
    </w:p>
    <w:p>
      <w:r>
        <w:rPr>
          <w:b/>
          <w:u w:val="single"/>
        </w:rPr>
        <w:t>168701</w:t>
      </w:r>
    </w:p>
    <w:p>
      <w:r>
        <w:t>@Ronnie2K  your mycareer is ass! To many fouls and turnovers are retarded and would never happen in the NBA</w:t>
      </w:r>
    </w:p>
    <w:p>
      <w:r>
        <w:rPr>
          <w:b/>
          <w:u w:val="single"/>
        </w:rPr>
        <w:t>168702</w:t>
      </w:r>
    </w:p>
    <w:p>
      <w:r>
        <w:t>@Fishtiaaq I didn't mean retarded people lol. I thought you only followed those with the exact same views as u. Would make it a bit boring</w:t>
      </w:r>
    </w:p>
    <w:p>
      <w:r>
        <w:rPr>
          <w:b/>
          <w:u w:val="single"/>
        </w:rPr>
        <w:t>168703</w:t>
      </w:r>
    </w:p>
    <w:p>
      <w:r>
        <w:t>@Xx_blessed and you retarded 😭😭😭</w:t>
      </w:r>
    </w:p>
    <w:p>
      <w:r>
        <w:rPr>
          <w:b/>
          <w:u w:val="single"/>
        </w:rPr>
        <w:t>168704</w:t>
      </w:r>
    </w:p>
    <w:p>
      <w:r>
        <w:t>@SquawkaNews Hahahaha 😂😂 you all guys so retarded</w:t>
      </w:r>
    </w:p>
    <w:p>
      <w:r>
        <w:rPr>
          <w:b/>
          <w:u w:val="single"/>
        </w:rPr>
        <w:t>168705</w:t>
      </w:r>
    </w:p>
    <w:p>
      <w:r>
        <w:t>@kennedylopez_ Ok I must be relevant if your friends put my name in it, retarded ass people</w:t>
      </w:r>
    </w:p>
    <w:p>
      <w:r>
        <w:rPr>
          <w:b/>
          <w:u w:val="single"/>
        </w:rPr>
        <w:t>168706</w:t>
      </w:r>
    </w:p>
    <w:p>
      <w:r>
        <w:t>@WeNeedFeminlsm @HookupFessional if you listen to the daily mail your fuckin retarded</w:t>
      </w:r>
    </w:p>
    <w:p>
      <w:r>
        <w:rPr>
          <w:b/>
          <w:u w:val="single"/>
        </w:rPr>
        <w:t>168707</w:t>
      </w:r>
    </w:p>
    <w:p>
      <w:r>
        <w:t>@4Christ2Live @artie_see @FoxNews @seanspicer @JudgeJeanine Woof woof Bark  (also you are literally retarded if you think that) how can a Christian like his Uncharitable acts to poor and to strangers.</w:t>
      </w:r>
    </w:p>
    <w:p>
      <w:r>
        <w:rPr>
          <w:b/>
          <w:u w:val="single"/>
        </w:rPr>
        <w:t>168708</w:t>
      </w:r>
    </w:p>
    <w:p>
      <w:r>
        <w:t>@Wowhead @CripxoYT You are definitely retarded...</w:t>
      </w:r>
    </w:p>
    <w:p>
      <w:r>
        <w:rPr>
          <w:b/>
          <w:u w:val="single"/>
        </w:rPr>
        <w:t>168709</w:t>
      </w:r>
    </w:p>
    <w:p>
      <w:r>
        <w:t>@CallMe_Lia 😂😂 you retarded lia</w:t>
      </w:r>
    </w:p>
    <w:p>
      <w:r>
        <w:rPr>
          <w:b/>
          <w:u w:val="single"/>
        </w:rPr>
        <w:t>168710</w:t>
      </w:r>
    </w:p>
    <w:p>
      <w:r>
        <w:t>@SteveJerkal @Crotin I know u climb to the top but that's retarded</w:t>
      </w:r>
    </w:p>
    <w:p>
      <w:r>
        <w:rPr>
          <w:b/>
          <w:u w:val="single"/>
        </w:rPr>
        <w:t>168711</w:t>
      </w:r>
    </w:p>
    <w:p>
      <w:r>
        <w:t>@Aecenad Are U retarded? U want us 2 destroy ourselves Trough Paranoia? Better have a little friendly fire rather than execution of innocent https://t.co/kCx6Tg5rPF</w:t>
      </w:r>
    </w:p>
    <w:p>
      <w:r>
        <w:rPr>
          <w:b/>
          <w:u w:val="single"/>
        </w:rPr>
        <w:t>168712</w:t>
      </w:r>
    </w:p>
    <w:p>
      <w:r>
        <w:t>@realDonaldTrump net border crossings were negative before you even took office.  You're retarded.</w:t>
      </w:r>
    </w:p>
    <w:p>
      <w:r>
        <w:rPr>
          <w:b/>
          <w:u w:val="single"/>
        </w:rPr>
        <w:t>168713</w:t>
      </w:r>
    </w:p>
    <w:p>
      <w:r>
        <w:t>@screenrant All of your videos are the same thing but with a different title so retarded</w:t>
      </w:r>
    </w:p>
    <w:p>
      <w:r>
        <w:rPr>
          <w:b/>
          <w:u w:val="single"/>
        </w:rPr>
        <w:t>168714</w:t>
      </w:r>
    </w:p>
    <w:p>
      <w:r>
        <w:t xml:space="preserve">@class_he @jiahao_lee @LLucheal @Chosun </w:t>
        <w:br/>
        <w:t>I can speak english and that makes me a western people? your logic is retarded.</w:t>
      </w:r>
    </w:p>
    <w:p>
      <w:r>
        <w:rPr>
          <w:b/>
          <w:u w:val="single"/>
        </w:rPr>
        <w:t>168715</w:t>
      </w:r>
    </w:p>
    <w:p>
      <w:r>
        <w:t>@rawxdog with ur jail GED tell me all about being retarded drew</w:t>
      </w:r>
    </w:p>
    <w:p>
      <w:r>
        <w:rPr>
          <w:b/>
          <w:u w:val="single"/>
        </w:rPr>
        <w:t>168716</w:t>
      </w:r>
    </w:p>
    <w:p>
      <w:r>
        <w:t>@b1nderb you're talking about other people being retarded but you have your name as that..</w:t>
      </w:r>
    </w:p>
    <w:p>
      <w:r>
        <w:rPr>
          <w:b/>
          <w:u w:val="single"/>
        </w:rPr>
        <w:t>168717</w:t>
      </w:r>
    </w:p>
    <w:p>
      <w:r>
        <w:t>@liam_Da_Rapper https://t.co/UhsLtyjUxU here's the version where I don't sound mentally retarded</w:t>
      </w:r>
    </w:p>
    <w:p>
      <w:r>
        <w:rPr>
          <w:b/>
          <w:u w:val="single"/>
        </w:rPr>
        <w:t>168718</w:t>
      </w:r>
    </w:p>
    <w:p>
      <w:r>
        <w:t>@Waorguy why am I obligated to justify your logic I'm just making light of how retarded you are</w:t>
      </w:r>
    </w:p>
    <w:p>
      <w:r>
        <w:rPr>
          <w:b/>
          <w:u w:val="single"/>
        </w:rPr>
        <w:t>168719</w:t>
      </w:r>
    </w:p>
    <w:p>
      <w:r>
        <w:t>@VilezYT @OMGITZCLIPZ1 clipz are you retarded ?</w:t>
      </w:r>
    </w:p>
    <w:p>
      <w:r>
        <w:rPr>
          <w:b/>
          <w:u w:val="single"/>
        </w:rPr>
        <w:t>168720</w:t>
      </w:r>
    </w:p>
    <w:p>
      <w:r>
        <w:t>@SuprCollegeChef @Bryansix @AndrewWMullins @SenSanders Jesus are you retarded???  I said idgaf what you do but no one should pay for YOUR ABORTION!  Pay for it yourself! Typical dem logic NONE</w:t>
      </w:r>
    </w:p>
    <w:p>
      <w:r>
        <w:rPr>
          <w:b/>
          <w:u w:val="single"/>
        </w:rPr>
        <w:t>168721</w:t>
      </w:r>
    </w:p>
    <w:p>
      <w:r>
        <w:t>@Shio_iN yep but retards don't care, then once you've pushed the spawn it gives your retarded team mates the time to cap the flag.</w:t>
      </w:r>
    </w:p>
    <w:p>
      <w:r>
        <w:rPr>
          <w:b/>
          <w:u w:val="single"/>
        </w:rPr>
        <w:t>168722</w:t>
      </w:r>
    </w:p>
    <w:p>
      <w:r>
        <w:t>@TheNoBullshit Hey if you just go public tell the world that you are merely pretending to be retarded I don't think anyone have any problems with you</w:t>
      </w:r>
    </w:p>
    <w:p>
      <w:r>
        <w:rPr>
          <w:b/>
          <w:u w:val="single"/>
        </w:rPr>
        <w:t>168723</w:t>
      </w:r>
    </w:p>
    <w:p>
      <w:r>
        <w:t>@WalshFreedom @BarackObama @WalshFreedom you just might be retarded at this point.</w:t>
      </w:r>
    </w:p>
    <w:p>
      <w:r>
        <w:rPr>
          <w:b/>
          <w:u w:val="single"/>
        </w:rPr>
        <w:t>168724</w:t>
      </w:r>
    </w:p>
    <w:p>
      <w:r>
        <w:t>@Pronnee your logo is shit, looks like a retarded fish</w:t>
      </w:r>
    </w:p>
    <w:p>
      <w:r>
        <w:rPr>
          <w:b/>
          <w:u w:val="single"/>
        </w:rPr>
        <w:t>168725</w:t>
      </w:r>
    </w:p>
    <w:p>
      <w:r>
        <w:t>@OGICEY @Damn_HesFlyyy bitch you're saying it like she was like oh let me go out and get shot tf shut your retarded ass up!</w:t>
      </w:r>
    </w:p>
    <w:p>
      <w:r>
        <w:rPr>
          <w:b/>
          <w:u w:val="single"/>
        </w:rPr>
        <w:t>168726</w:t>
      </w:r>
    </w:p>
    <w:p>
      <w:r>
        <w:t>@neontaster @MalcolmHex @sallykohn are you retarded lady</w:t>
      </w:r>
    </w:p>
    <w:p>
      <w:r>
        <w:rPr>
          <w:b/>
          <w:u w:val="single"/>
        </w:rPr>
        <w:t>168727</w:t>
      </w:r>
    </w:p>
    <w:p>
      <w:r>
        <w:t>@MeninistTweet @JasonCordeira you have to be mentally retarded to actually think that makes any sense you fucking idiot 😂</w:t>
      </w:r>
    </w:p>
    <w:p>
      <w:r>
        <w:rPr>
          <w:b/>
          <w:u w:val="single"/>
        </w:rPr>
        <w:t>168728</w:t>
      </w:r>
    </w:p>
    <w:p>
      <w:r>
        <w:t>@JumpMan_Shawdy brah why is you mentioning me @Dayton_donyai this Nigga really retarded man</w:t>
      </w:r>
    </w:p>
    <w:p>
      <w:r>
        <w:rPr>
          <w:b/>
          <w:u w:val="single"/>
        </w:rPr>
        <w:t>168729</w:t>
      </w:r>
    </w:p>
    <w:p>
      <w:r>
        <w:t>@clubaclub No retarded fags looking for little boys run in my family. Are you a pedo?</w:t>
      </w:r>
    </w:p>
    <w:p>
      <w:r>
        <w:rPr>
          <w:b/>
          <w:u w:val="single"/>
        </w:rPr>
        <w:t>168730</w:t>
      </w:r>
    </w:p>
    <w:p>
      <w:r>
        <w:t>@Ahbsol @YesqArts look like u r really retarded, did u just get eye cancer. do u need some replacement eyeballs? check ur eyesight hah</w:t>
      </w:r>
    </w:p>
    <w:p>
      <w:r>
        <w:rPr>
          <w:b/>
          <w:u w:val="single"/>
        </w:rPr>
        <w:t>168731</w:t>
      </w:r>
    </w:p>
    <w:p>
      <w:r>
        <w:t>@CaptainMeg @ukguy4 stfu you retarded feminist cunt</w:t>
      </w:r>
    </w:p>
    <w:p>
      <w:r>
        <w:rPr>
          <w:b/>
          <w:u w:val="single"/>
        </w:rPr>
        <w:t>168732</w:t>
      </w:r>
    </w:p>
    <w:p>
      <w:r>
        <w:t xml:space="preserve">@AhmedMistica </w:t>
        <w:br/>
        <w:br/>
        <w:t>So Brown Moslem confirmed for shooter. Sad you people are retarded. https://t.co/D3Kbx0efes</w:t>
      </w:r>
    </w:p>
    <w:p>
      <w:r>
        <w:rPr>
          <w:b/>
          <w:u w:val="single"/>
        </w:rPr>
        <w:t>168733</w:t>
      </w:r>
    </w:p>
    <w:p>
      <w:r>
        <w:t>@RiotDeeznuts you must be mentally retarded if you think Afghanistan Doesn't have Internet</w:t>
      </w:r>
    </w:p>
    <w:p>
      <w:r>
        <w:rPr>
          <w:b/>
          <w:u w:val="single"/>
        </w:rPr>
        <w:t>168734</w:t>
      </w:r>
    </w:p>
    <w:p>
      <w:r>
        <w:t>@Brennon122 @BJeezyRomeroooo @lildrakester19 you know, all the way retarded</w:t>
      </w:r>
    </w:p>
    <w:p>
      <w:r>
        <w:rPr>
          <w:b/>
          <w:u w:val="single"/>
        </w:rPr>
        <w:t>168735</w:t>
      </w:r>
    </w:p>
    <w:p>
      <w:r>
        <w:t>@rosemcgowan are you actually retarded?</w:t>
        <w:br/>
        <w:br/>
        <w:t>Grow the fuck up you silly girl, it's two superheroes fighting</w:t>
        <w:br/>
        <w:br/>
        <w:t>So it'd be ok if it was men?</w:t>
        <w:br/>
        <w:br/>
        <w:t>Cunt</w:t>
      </w:r>
    </w:p>
    <w:p>
      <w:r>
        <w:rPr>
          <w:b/>
          <w:u w:val="single"/>
        </w:rPr>
        <w:t>168736</w:t>
      </w:r>
    </w:p>
    <w:p>
      <w:r>
        <w:t>@KingBolasie @duaineUFC yeah I wanna but u do it at retarded times</w:t>
      </w:r>
    </w:p>
    <w:p>
      <w:r>
        <w:rPr>
          <w:b/>
          <w:u w:val="single"/>
        </w:rPr>
        <w:t>168737</w:t>
      </w:r>
    </w:p>
    <w:p>
      <w:r>
        <w:t>@atSlain @_Biotic @PhenoMVP aren't you the one who blames your parent for being retarded lmao</w:t>
      </w:r>
    </w:p>
    <w:p>
      <w:r>
        <w:rPr>
          <w:b/>
          <w:u w:val="single"/>
        </w:rPr>
        <w:t>168738</w:t>
      </w:r>
    </w:p>
    <w:p>
      <w:r>
        <w:t>@melaninbarbie @jseths @letroisieme3 @moonnlit_ Are you retarded</w:t>
      </w:r>
    </w:p>
    <w:p>
      <w:r>
        <w:rPr>
          <w:b/>
          <w:u w:val="single"/>
        </w:rPr>
        <w:t>168739</w:t>
      </w:r>
    </w:p>
    <w:p>
      <w:r>
        <w:t>@Swaggycools @Yvng_Lee u look like a retarded toby coming to america.yo teeth smell like bleu cheese n bounce that ass</w:t>
      </w:r>
    </w:p>
    <w:p>
      <w:r>
        <w:rPr>
          <w:b/>
          <w:u w:val="single"/>
        </w:rPr>
        <w:t>168740</w:t>
      </w:r>
    </w:p>
    <w:p>
      <w:r>
        <w:t>@NICK9255 you retarded.When #SerenaWilliams become Spanish?The Spanish lady spoke English.</w:t>
      </w:r>
    </w:p>
    <w:p>
      <w:r>
        <w:rPr>
          <w:b/>
          <w:u w:val="single"/>
        </w:rPr>
        <w:t>168741</w:t>
      </w:r>
    </w:p>
    <w:p>
      <w:r>
        <w:t>@biebersgrills @jacobsartorius aw you unfollowed me lmao. obviously you're fucking retarded because you can't comprehend my tweet correctly</w:t>
      </w:r>
    </w:p>
    <w:p>
      <w:r>
        <w:rPr>
          <w:b/>
          <w:u w:val="single"/>
        </w:rPr>
        <w:t>168742</w:t>
      </w:r>
    </w:p>
    <w:p>
      <w:r>
        <w:t>@AIexed you're so retarded and you don't even realise it</w:t>
      </w:r>
    </w:p>
    <w:p>
      <w:r>
        <w:rPr>
          <w:b/>
          <w:u w:val="single"/>
        </w:rPr>
        <w:t>168743</w:t>
      </w:r>
    </w:p>
    <w:p>
      <w:r>
        <w:t>@iDis0rder Hahahaha you're DEFENDING shit grammar and then call ME retarded! Dude, you support a fascist orangutan! #tinypenis</w:t>
      </w:r>
    </w:p>
    <w:p>
      <w:r>
        <w:rPr>
          <w:b/>
          <w:u w:val="single"/>
        </w:rPr>
        <w:t>168744</w:t>
      </w:r>
    </w:p>
    <w:p>
      <w:r>
        <w:t>@yung_baller02 oh so you must be his retarded son. I look gay 😂 better ask about me. You look like the gay nigga from the gridiron gang</w:t>
      </w:r>
    </w:p>
    <w:p>
      <w:r>
        <w:rPr>
          <w:b/>
          <w:u w:val="single"/>
        </w:rPr>
        <w:t>168745</w:t>
      </w:r>
    </w:p>
    <w:p>
      <w:r>
        <w:t>@StylesCOD you're really retarded😂 stupid dumbass assuming everyone is inlegal you can tell you're educated to shoot schools</w:t>
      </w:r>
    </w:p>
    <w:p>
      <w:r>
        <w:rPr>
          <w:b/>
          <w:u w:val="single"/>
        </w:rPr>
        <w:t>168746</w:t>
      </w:r>
    </w:p>
    <w:p>
      <w:r>
        <w:t>@riffryesantos @nthn_rbrts I mean obviously  something bothered you if "all the sophomores in winnacunnet are literally retarded"</w:t>
      </w:r>
    </w:p>
    <w:p>
      <w:r>
        <w:rPr>
          <w:b/>
          <w:u w:val="single"/>
        </w:rPr>
        <w:t>168747</w:t>
      </w:r>
    </w:p>
    <w:p>
      <w:r>
        <w:t>@MezelfIkke @RT_com You retard if they didn't have one the zoo would be a slaughter ground, have some common sense you retarded degenerate</w:t>
      </w:r>
    </w:p>
    <w:p>
      <w:r>
        <w:rPr>
          <w:b/>
          <w:u w:val="single"/>
        </w:rPr>
        <w:t>168748</w:t>
      </w:r>
    </w:p>
    <w:p>
      <w:r>
        <w:t>@KillSection whoever vote no your retarded</w:t>
      </w:r>
    </w:p>
    <w:p>
      <w:r>
        <w:rPr>
          <w:b/>
          <w:u w:val="single"/>
        </w:rPr>
        <w:t>168749</w:t>
      </w:r>
    </w:p>
    <w:p>
      <w:r>
        <w:t>@Thatotherguy_69 I swear your retarded 😂</w:t>
      </w:r>
    </w:p>
    <w:p>
      <w:r>
        <w:rPr>
          <w:b/>
          <w:u w:val="single"/>
        </w:rPr>
        <w:t>168750</w:t>
      </w:r>
    </w:p>
    <w:p>
      <w:r>
        <w:t>@nvaughn489 I don't know why me saying that I don't think you calling me retarded is okay is childish.</w:t>
      </w:r>
    </w:p>
    <w:p>
      <w:r>
        <w:rPr>
          <w:b/>
          <w:u w:val="single"/>
        </w:rPr>
        <w:t>168751</w:t>
      </w:r>
    </w:p>
    <w:p>
      <w:r>
        <w:t>@Kurstooo that ain't even a sad face. That's a do you realize the bs type retarded ah thing you just said</w:t>
      </w:r>
    </w:p>
    <w:p>
      <w:r>
        <w:rPr>
          <w:b/>
          <w:u w:val="single"/>
        </w:rPr>
        <w:t>168752</w:t>
      </w:r>
    </w:p>
    <w:p>
      <w:r>
        <w:t>@DeinsZukovskis @YoanMerlo im just using your retarded logic here ;)</w:t>
      </w:r>
    </w:p>
    <w:p>
      <w:r>
        <w:rPr>
          <w:b/>
          <w:u w:val="single"/>
        </w:rPr>
        <w:t>168753</w:t>
      </w:r>
    </w:p>
    <w:p>
      <w:r>
        <w:t>@slowpr0 that's retarded I'm gonna kidnap ur gf unless u do it for FREE!</w:t>
      </w:r>
    </w:p>
    <w:p>
      <w:r>
        <w:rPr>
          <w:b/>
          <w:u w:val="single"/>
        </w:rPr>
        <w:t>168754</w:t>
      </w:r>
    </w:p>
    <w:p>
      <w:r>
        <w:t>@kurdtcobain80 @simon_leason you can call me a liar.</w:t>
        <w:br/>
        <w:t>You wrote it, I quoted it.</w:t>
        <w:br/>
        <w:t>You've spent near 24 hours ducking the question.</w:t>
        <w:br/>
        <w:t>#retarded</w:t>
      </w:r>
    </w:p>
    <w:p>
      <w:r>
        <w:rPr>
          <w:b/>
          <w:u w:val="single"/>
        </w:rPr>
        <w:t>168755</w:t>
      </w:r>
    </w:p>
    <w:p>
      <w:r>
        <w:t>@H3DR0N @mfchype @Lily_Need_A_Pad protect your autism and love of fluffy pony sex dolls from how cruel the world is if you are a retarded</w:t>
      </w:r>
    </w:p>
    <w:p>
      <w:r>
        <w:rPr>
          <w:b/>
          <w:u w:val="single"/>
        </w:rPr>
        <w:t>168756</w:t>
      </w:r>
    </w:p>
    <w:p>
      <w:r>
        <w:t>@CMB2706 HE DID NOT NEED TP BE SHOT FOUR TIMES YOU RETARDED BITCH</w:t>
      </w:r>
    </w:p>
    <w:p>
      <w:r>
        <w:rPr>
          <w:b/>
          <w:u w:val="single"/>
        </w:rPr>
        <w:t>168757</w:t>
      </w:r>
    </w:p>
    <w:p>
      <w:r>
        <w:t>@HillaryClinton If anyone believes your criminal ass they are probably fucking retarded.</w:t>
      </w:r>
    </w:p>
    <w:p>
      <w:r>
        <w:rPr>
          <w:b/>
          <w:u w:val="single"/>
        </w:rPr>
        <w:t>168758</w:t>
      </w:r>
    </w:p>
    <w:p>
      <w:r>
        <w:t>@kessy_desena you don't have a valid point, you're just retarded</w:t>
      </w:r>
    </w:p>
    <w:p>
      <w:r>
        <w:rPr>
          <w:b/>
          <w:u w:val="single"/>
        </w:rPr>
        <w:t>168759</w:t>
      </w:r>
    </w:p>
    <w:p>
      <w:r>
        <w:t>@Cantu2220 you're retarded lol did you take it?</w:t>
      </w:r>
    </w:p>
    <w:p>
      <w:r>
        <w:rPr>
          <w:b/>
          <w:u w:val="single"/>
        </w:rPr>
        <w:t>168760</w:t>
      </w:r>
    </w:p>
    <w:p>
      <w:r>
        <w:t>@BernieOrBustLA @BernieSanders Bernie supporter here. "BernieOrBust" is retarded and you should feel bad.</w:t>
      </w:r>
    </w:p>
    <w:p>
      <w:r>
        <w:rPr>
          <w:b/>
          <w:u w:val="single"/>
        </w:rPr>
        <w:t>168761</w:t>
      </w:r>
    </w:p>
    <w:p>
      <w:r>
        <w:t>@MaryamNSharif you are a mentally retarded sick woman. You sound as if your father gave birth to triplets! 1000's of poor suffer daily in PK</w:t>
      </w:r>
    </w:p>
    <w:p>
      <w:r>
        <w:rPr>
          <w:b/>
          <w:u w:val="single"/>
        </w:rPr>
        <w:t>168762</w:t>
      </w:r>
    </w:p>
    <w:p>
      <w:r>
        <w:t>@xAddayy @BigBoyMakaa how lol its a social thing and a bit of fun, its only retarded when u let it take over ur life</w:t>
      </w:r>
    </w:p>
    <w:p>
      <w:r>
        <w:rPr>
          <w:b/>
          <w:u w:val="single"/>
        </w:rPr>
        <w:t>168763</w:t>
      </w:r>
    </w:p>
    <w:p>
      <w:r>
        <w:t>@alinakattt @Emilee_Burdock just saying it makes you look less of a retarded piece of shit</w:t>
      </w:r>
    </w:p>
    <w:p>
      <w:r>
        <w:rPr>
          <w:b/>
          <w:u w:val="single"/>
        </w:rPr>
        <w:t>168764</w:t>
      </w:r>
    </w:p>
    <w:p>
      <w:r>
        <w:t>@amosyee NIGGA, LISTEN. YOUR NOT SMART. YOUR RETARDED AS SHIT. STOP THIS NONSENSE. GET A LIFE. WHY DO U MAKE SHIT VIDEOS FROM YUR JAIL CELL</w:t>
      </w:r>
    </w:p>
    <w:p>
      <w:r>
        <w:rPr>
          <w:b/>
          <w:u w:val="single"/>
        </w:rPr>
        <w:t>168765</w:t>
      </w:r>
    </w:p>
    <w:p>
      <w:r>
        <w:t>@Hobgobbler @Wilnerness590 are you retarded?</w:t>
      </w:r>
    </w:p>
    <w:p>
      <w:r>
        <w:rPr>
          <w:b/>
          <w:u w:val="single"/>
        </w:rPr>
        <w:t>168766</w:t>
      </w:r>
    </w:p>
    <w:p>
      <w:r>
        <w:t>@DreaAlGhul what? Your retarded you don't know what stats are please fuck off</w:t>
      </w:r>
    </w:p>
    <w:p>
      <w:r>
        <w:rPr>
          <w:b/>
          <w:u w:val="single"/>
        </w:rPr>
        <w:t>168767</w:t>
      </w:r>
    </w:p>
    <w:p>
      <w:r>
        <w:t>@Cajun_Manor @DWStweets are you fucking retarded? The guy on the top doesn't tell people to go murder gays.</w:t>
      </w:r>
    </w:p>
    <w:p>
      <w:r>
        <w:rPr>
          <w:b/>
          <w:u w:val="single"/>
        </w:rPr>
        <w:t>168768</w:t>
      </w:r>
    </w:p>
    <w:p>
      <w:r>
        <w:t>@kumarshyam I see, as in an opinion, nothing to do with sight, Jesus stick to your own language. Rhetoric no ? Required. You are retarded</w:t>
      </w:r>
    </w:p>
    <w:p>
      <w:r>
        <w:rPr>
          <w:b/>
          <w:u w:val="single"/>
        </w:rPr>
        <w:t>168769</w:t>
      </w:r>
    </w:p>
    <w:p>
      <w:r>
        <w:t>@RianFike @ESPNNBA  ahh, you blocked me....looks like i clearly won this retarded argument. Get smarter bud</w:t>
      </w:r>
    </w:p>
    <w:p>
      <w:r>
        <w:rPr>
          <w:b/>
          <w:u w:val="single"/>
        </w:rPr>
        <w:t>168770</w:t>
      </w:r>
    </w:p>
    <w:p>
      <w:r>
        <w:t>@ColbyKordas @Jourtoise @KEEMSTAR my profile pic is beautiful, igot that taken in the bahamas. is "progilr" a word? you called me retarded</w:t>
      </w:r>
    </w:p>
    <w:p>
      <w:r>
        <w:rPr>
          <w:b/>
          <w:u w:val="single"/>
        </w:rPr>
        <w:t>168771</w:t>
      </w:r>
    </w:p>
    <w:p>
      <w:r>
        <w:t>@realDonaldTrump you are legally retarded</w:t>
      </w:r>
    </w:p>
    <w:p>
      <w:r>
        <w:rPr>
          <w:b/>
          <w:u w:val="single"/>
        </w:rPr>
        <w:t>168772</w:t>
      </w:r>
    </w:p>
    <w:p>
      <w:r>
        <w:t>@AirtelNigeria So is this how you treat a customer? You guys are really retarded #F**KYourNetwork</w:t>
      </w:r>
    </w:p>
    <w:p>
      <w:r>
        <w:rPr>
          <w:b/>
          <w:u w:val="single"/>
        </w:rPr>
        <w:t>168773</w:t>
      </w:r>
    </w:p>
    <w:p>
      <w:r>
        <w:t>@jacobsartorius becouse ur retarded</w:t>
      </w:r>
    </w:p>
    <w:p>
      <w:r>
        <w:rPr>
          <w:b/>
          <w:u w:val="single"/>
        </w:rPr>
        <w:t>168774</w:t>
      </w:r>
    </w:p>
    <w:p>
      <w:r>
        <w:t>@meowrachael "WHY ARE YOU SAYIN IT LIKE THAT" "IF YOU DONT GET IT RIGHT THIS TIME YOURE RETARDED" 😂😂😂😂😂😂😂😂😂</w:t>
      </w:r>
    </w:p>
    <w:p>
      <w:r>
        <w:rPr>
          <w:b/>
          <w:u w:val="single"/>
        </w:rPr>
        <w:t>168775</w:t>
      </w:r>
    </w:p>
    <w:p>
      <w:r>
        <w:t>@mrcrh11 @MattHarrison24 BUT SOUNDGARDEN DIDN'T DO A FUCKING RETARDED UKULELE ALBUM YOU DICKHEAD</w:t>
      </w:r>
    </w:p>
    <w:p>
      <w:r>
        <w:rPr>
          <w:b/>
          <w:u w:val="single"/>
        </w:rPr>
        <w:t>168776</w:t>
      </w:r>
    </w:p>
    <w:p>
      <w:r>
        <w:t>@_CapreeNotCapri nah you just retarded</w:t>
      </w:r>
    </w:p>
    <w:p>
      <w:r>
        <w:rPr>
          <w:b/>
          <w:u w:val="single"/>
        </w:rPr>
        <w:t>168777</w:t>
      </w:r>
    </w:p>
    <w:p>
      <w:r>
        <w:t>@SydneyDaPenguin @YouTube @JoeyGraceffa "Escape the Night" you retarded pigeon.</w:t>
      </w:r>
    </w:p>
    <w:p>
      <w:r>
        <w:rPr>
          <w:b/>
          <w:u w:val="single"/>
        </w:rPr>
        <w:t>168778</w:t>
      </w:r>
    </w:p>
    <w:p>
      <w:r>
        <w:t>@TomiLahren maybe because even your republican states see how retarded you can be</w:t>
      </w:r>
    </w:p>
    <w:p>
      <w:r>
        <w:rPr>
          <w:b/>
          <w:u w:val="single"/>
        </w:rPr>
        <w:t>168779</w:t>
      </w:r>
    </w:p>
    <w:p>
      <w:r>
        <w:t>@mixedbby__ ur retarded</w:t>
      </w:r>
    </w:p>
    <w:p>
      <w:r>
        <w:rPr>
          <w:b/>
          <w:u w:val="single"/>
        </w:rPr>
        <w:t>168780</w:t>
      </w:r>
    </w:p>
    <w:p>
      <w:r>
        <w:t>@nat5mathsftw you honestly don't realise how retarded u are do u, does the care home even let u on the computer urself</w:t>
      </w:r>
    </w:p>
    <w:p>
      <w:r>
        <w:rPr>
          <w:b/>
          <w:u w:val="single"/>
        </w:rPr>
        <w:t>168781</w:t>
      </w:r>
    </w:p>
    <w:p>
      <w:r>
        <w:t>@ishinii on the other hand your Avi sums up how retarded you still are 😊</w:t>
      </w:r>
    </w:p>
    <w:p>
      <w:r>
        <w:rPr>
          <w:b/>
          <w:u w:val="single"/>
        </w:rPr>
        <w:t>168782</w:t>
      </w:r>
    </w:p>
    <w:p>
      <w:r>
        <w:t>@Kaitlyn_AlexaJ @PrewittJulia @ReggsAllen @chey_johnson12  you guys are retarded😅</w:t>
      </w:r>
    </w:p>
    <w:p>
      <w:r>
        <w:rPr>
          <w:b/>
          <w:u w:val="single"/>
        </w:rPr>
        <w:t>168783</w:t>
      </w:r>
    </w:p>
    <w:p>
      <w:r>
        <w:t>@RepukesExposed</w:t>
        <w:br/>
        <w:t>Yes.</w:t>
        <w:br/>
        <w:t>So, in your retarded, liberal mind that probably means I'm a self-hating racist, right?</w:t>
      </w:r>
    </w:p>
    <w:p>
      <w:r>
        <w:rPr>
          <w:b/>
          <w:u w:val="single"/>
        </w:rPr>
        <w:t>168784</w:t>
      </w:r>
    </w:p>
    <w:p>
      <w:r>
        <w:t>@KEEMSTAR if u think it's not illegal then you're actually retarded</w:t>
      </w:r>
    </w:p>
    <w:p>
      <w:r>
        <w:rPr>
          <w:b/>
          <w:u w:val="single"/>
        </w:rPr>
        <w:t>168785</w:t>
      </w:r>
    </w:p>
    <w:p>
      <w:r>
        <w:t>@MikeRotondo86 are you retarded? Legitimately?</w:t>
        <w:br/>
        <w:t>Arabs are 10% of the population, and just because they aren't Mexican doesn't make them white</w:t>
      </w:r>
    </w:p>
    <w:p>
      <w:r>
        <w:rPr>
          <w:b/>
          <w:u w:val="single"/>
        </w:rPr>
        <w:t>168786</w:t>
      </w:r>
    </w:p>
    <w:p>
      <w:r>
        <w:t>@Its_Apogee1130 learn to spell you retarded fuck</w:t>
      </w:r>
    </w:p>
    <w:p>
      <w:r>
        <w:rPr>
          <w:b/>
          <w:u w:val="single"/>
        </w:rPr>
        <w:t>168787</w:t>
      </w:r>
    </w:p>
    <w:p>
      <w:r>
        <w:t>@troyeftlgbt @twenyonehylians @feministgals that's your argument? Are you retarded?</w:t>
      </w:r>
    </w:p>
    <w:p>
      <w:r>
        <w:rPr>
          <w:b/>
          <w:u w:val="single"/>
        </w:rPr>
        <w:t>168788</w:t>
      </w:r>
    </w:p>
    <w:p>
      <w:r>
        <w:t>@hypermoderns @awolf2026 @pbump @WPJohnWagner Those are not the rules you retarded Berniebot!</w:t>
      </w:r>
    </w:p>
    <w:p>
      <w:r>
        <w:rPr>
          <w:b/>
          <w:u w:val="single"/>
        </w:rPr>
        <w:t>168789</w:t>
      </w:r>
    </w:p>
    <w:p>
      <w:r>
        <w:t>@wnnabilah bcs you retarded</w:t>
      </w:r>
    </w:p>
    <w:p>
      <w:r>
        <w:rPr>
          <w:b/>
          <w:u w:val="single"/>
        </w:rPr>
        <w:t>168790</w:t>
      </w:r>
    </w:p>
    <w:p>
      <w:r>
        <w:t>@Its3pic @JDeleay You really are retarded.</w:t>
      </w:r>
    </w:p>
    <w:p>
      <w:r>
        <w:rPr>
          <w:b/>
          <w:u w:val="single"/>
        </w:rPr>
        <w:t>168791</w:t>
      </w:r>
    </w:p>
    <w:p>
      <w:r>
        <w:t>@Born_Free_Jo Holy shit mate that's where i got to see the rumour from are you fucking retarded?</w:t>
      </w:r>
    </w:p>
    <w:p>
      <w:r>
        <w:rPr>
          <w:b/>
          <w:u w:val="single"/>
        </w:rPr>
        <w:t>168792</w:t>
      </w:r>
    </w:p>
    <w:p>
      <w:r>
        <w:t>@_UT_Judy_Hopps_ // no i mean i'm offended about how you used the word retarded to say you're not stupid. Sure people with down syndrome are</w:t>
      </w:r>
    </w:p>
    <w:p>
      <w:r>
        <w:rPr>
          <w:b/>
          <w:u w:val="single"/>
        </w:rPr>
        <w:t>168793</w:t>
      </w:r>
    </w:p>
    <w:p>
      <w:r>
        <w:t>@AprilEfff  Even if he is a rapist, you still should have said something when it happened. I think your fucking retarded for not telling if</w:t>
      </w:r>
    </w:p>
    <w:p>
      <w:r>
        <w:rPr>
          <w:b/>
          <w:u w:val="single"/>
        </w:rPr>
        <w:t>168794</w:t>
      </w:r>
    </w:p>
    <w:p>
      <w:r>
        <w:t>@AbyssSquid14 are u retarded look at my past tweets</w:t>
      </w:r>
    </w:p>
    <w:p>
      <w:r>
        <w:rPr>
          <w:b/>
          <w:u w:val="single"/>
        </w:rPr>
        <w:t>168795</w:t>
      </w:r>
    </w:p>
    <w:p>
      <w:r>
        <w:t>@AlexH_AFC are you retarded?</w:t>
      </w:r>
    </w:p>
    <w:p>
      <w:r>
        <w:rPr>
          <w:b/>
          <w:u w:val="single"/>
        </w:rPr>
        <w:t>168796</w:t>
      </w:r>
    </w:p>
    <w:p>
      <w:r>
        <w:t>@Twitch are you guys fucking retarded?</w:t>
      </w:r>
    </w:p>
    <w:p>
      <w:r>
        <w:rPr>
          <w:b/>
          <w:u w:val="single"/>
        </w:rPr>
        <w:t>168797</w:t>
      </w:r>
    </w:p>
    <w:p>
      <w:r>
        <w:t>@AliRadicali you have been exposed for having no point and now you will go for the tried and true "retarded"! You bore me</w:t>
      </w:r>
    </w:p>
    <w:p>
      <w:r>
        <w:rPr>
          <w:b/>
          <w:u w:val="single"/>
        </w:rPr>
        <w:t>168798</w:t>
      </w:r>
    </w:p>
    <w:p>
      <w:r>
        <w:t>@fsureplies @FSUATLS_COUCH someone who isn't retarded like you now fuck off lol</w:t>
      </w:r>
    </w:p>
    <w:p>
      <w:r>
        <w:rPr>
          <w:b/>
          <w:u w:val="single"/>
        </w:rPr>
        <w:t>168799</w:t>
      </w:r>
    </w:p>
    <w:p>
      <w:r>
        <w:t>@BalloutLos yes you retarded lol</w:t>
      </w:r>
    </w:p>
    <w:p>
      <w:r>
        <w:rPr>
          <w:b/>
          <w:u w:val="single"/>
        </w:rPr>
        <w:t>168800</w:t>
      </w:r>
    </w:p>
    <w:p>
      <w:r>
        <w:t>@luxyohoe you right .. I'm damn near retarded.</w:t>
      </w:r>
    </w:p>
    <w:p>
      <w:r>
        <w:rPr>
          <w:b/>
          <w:u w:val="single"/>
        </w:rPr>
        <w:t>168801</w:t>
      </w:r>
    </w:p>
    <w:p>
      <w:r>
        <w:t>@Vthota111 @talkSPORT as far as I know #City almost signed him and close to medical. .</w:t>
        <w:br/>
        <w:t>Wtf now why you retarded people including us in that</w:t>
      </w:r>
    </w:p>
    <w:p>
      <w:r>
        <w:rPr>
          <w:b/>
          <w:u w:val="single"/>
        </w:rPr>
        <w:t>168802</w:t>
      </w:r>
    </w:p>
    <w:p>
      <w:r>
        <w:t>@jmatty17 @NHLexpertpicks @TSN_Sports @StevenStamko u are retarded.</w:t>
      </w:r>
    </w:p>
    <w:p>
      <w:r>
        <w:rPr>
          <w:b/>
          <w:u w:val="single"/>
        </w:rPr>
        <w:t>168803</w:t>
      </w:r>
    </w:p>
    <w:p>
      <w:r>
        <w:t>@BDuncan975 @Amaaandaplz are you serious hahahah and whose retarded Brandon, shut yo mouth</w:t>
      </w:r>
    </w:p>
    <w:p>
      <w:r>
        <w:rPr>
          <w:b/>
          <w:u w:val="single"/>
        </w:rPr>
        <w:t>168804</w:t>
      </w:r>
    </w:p>
    <w:p>
      <w:r>
        <w:t>@Logitech Your face cam software is retarded!!</w:t>
      </w:r>
    </w:p>
    <w:p>
      <w:r>
        <w:rPr>
          <w:b/>
          <w:u w:val="single"/>
        </w:rPr>
        <w:t>168805</w:t>
      </w:r>
    </w:p>
    <w:p>
      <w:r>
        <w:t>@todd995 am I retarded? Did you leave Floyd fucking Mayweather in charge of your Twitter? You must be spun if you think he only does ads</w:t>
      </w:r>
    </w:p>
    <w:p>
      <w:r>
        <w:rPr>
          <w:b/>
          <w:u w:val="single"/>
        </w:rPr>
        <w:t>168806</w:t>
      </w:r>
    </w:p>
    <w:p>
      <w:r>
        <w:t>@MooDota2 @7ckngMadDOTA Are you retarded? That's not what he's saying...</w:t>
      </w:r>
    </w:p>
    <w:p>
      <w:r>
        <w:rPr>
          <w:b/>
          <w:u w:val="single"/>
        </w:rPr>
        <w:t>168807</w:t>
      </w:r>
    </w:p>
    <w:p>
      <w:r>
        <w:t>@Ah_Science when you think @FoxNews can't get any more faux and retarded.........</w:t>
      </w:r>
    </w:p>
    <w:p>
      <w:r>
        <w:rPr>
          <w:b/>
          <w:u w:val="single"/>
        </w:rPr>
        <w:t>168808</w:t>
      </w:r>
    </w:p>
    <w:p>
      <w:r>
        <w:t>@pizzacristina @pinchealitzel @azulfoh lmao you really are retarded https://t.co/cHDUdBveAK</w:t>
      </w:r>
    </w:p>
    <w:p>
      <w:r>
        <w:rPr>
          <w:b/>
          <w:u w:val="single"/>
        </w:rPr>
        <w:t>168809</w:t>
      </w:r>
    </w:p>
    <w:p>
      <w:r>
        <w:t>@dpat_96 are you retarded?</w:t>
      </w:r>
    </w:p>
    <w:p>
      <w:r>
        <w:rPr>
          <w:b/>
          <w:u w:val="single"/>
        </w:rPr>
        <w:t>168810</w:t>
      </w:r>
    </w:p>
    <w:p>
      <w:r>
        <w:t>@coilofwrath @Lunalovebadxo youre retarded and have no idea what i look like you inbred. stop tweeting me.</w:t>
      </w:r>
    </w:p>
    <w:p>
      <w:r>
        <w:rPr>
          <w:b/>
          <w:u w:val="single"/>
        </w:rPr>
        <w:t>168811</w:t>
      </w:r>
    </w:p>
    <w:p>
      <w:r>
        <w:t>@myfabolouslife look like nigga if you don't get your retarded ass outta here 😂😂😂 #BETAwards https://t.co/j24ov06ga5</w:t>
      </w:r>
    </w:p>
    <w:p>
      <w:r>
        <w:rPr>
          <w:b/>
          <w:u w:val="single"/>
        </w:rPr>
        <w:t>168812</w:t>
      </w:r>
    </w:p>
    <w:p>
      <w:r>
        <w:t>@MikeCanSkywalk @du28silva @markomandekic Not sure how old you are, but to think Portugal outplayed Croatia is retarded. Enjoy the win &amp;amp; run</w:t>
      </w:r>
    </w:p>
    <w:p>
      <w:r>
        <w:rPr>
          <w:b/>
          <w:u w:val="single"/>
        </w:rPr>
        <w:t>168813</w:t>
      </w:r>
    </w:p>
    <w:p>
      <w:r>
        <w:t>@QtLikely "smh" "lmao" "anything that isn't the books is trash" Just makes you sound semi-retarded</w:t>
      </w:r>
    </w:p>
    <w:p>
      <w:r>
        <w:rPr>
          <w:b/>
          <w:u w:val="single"/>
        </w:rPr>
        <w:t>168814</w:t>
      </w:r>
    </w:p>
    <w:p>
      <w:r>
        <w:t>@MikeLUHG tell me did your mum drop you as an infant or were you mentally retarded by birth?</w:t>
      </w:r>
    </w:p>
    <w:p>
      <w:r>
        <w:rPr>
          <w:b/>
          <w:u w:val="single"/>
        </w:rPr>
        <w:t>168815</w:t>
      </w:r>
    </w:p>
    <w:p>
      <w:r>
        <w:t>@SamoneTaylorxxx Why Would Yu Call Me Retarded? That's Uncalled For Rmao I Have A Degree Juss As Yu Do lol</w:t>
      </w:r>
    </w:p>
    <w:p>
      <w:r>
        <w:rPr>
          <w:b/>
          <w:u w:val="single"/>
        </w:rPr>
        <w:t>168816</w:t>
      </w:r>
    </w:p>
    <w:p>
      <w:r>
        <w:t>@Tahith_Fan It's £26.3mill , are you retarded ?</w:t>
      </w:r>
    </w:p>
    <w:p>
      <w:r>
        <w:rPr>
          <w:b/>
          <w:u w:val="single"/>
        </w:rPr>
        <w:t>168817</w:t>
      </w:r>
    </w:p>
    <w:p>
      <w:r>
        <w:t>@Mikedaneillo a Nigga ain worried bout you retarded ahh boy drop location with that tweet or don't tweet me at all</w:t>
      </w:r>
    </w:p>
    <w:p>
      <w:r>
        <w:rPr>
          <w:b/>
          <w:u w:val="single"/>
        </w:rPr>
        <w:t>168818</w:t>
      </w:r>
    </w:p>
    <w:p>
      <w:r>
        <w:t>@_nataaaliaaa you picked the one where i look hella retarded you virgin</w:t>
      </w:r>
    </w:p>
    <w:p>
      <w:r>
        <w:rPr>
          <w:b/>
          <w:u w:val="single"/>
        </w:rPr>
        <w:t>168819</w:t>
      </w:r>
    </w:p>
    <w:p>
      <w:r>
        <w:t>@jnlopez_ and I definitely agree with you they be looking retarded.</w:t>
      </w:r>
    </w:p>
    <w:p>
      <w:r>
        <w:rPr>
          <w:b/>
          <w:u w:val="single"/>
        </w:rPr>
        <w:t>168820</w:t>
      </w:r>
    </w:p>
    <w:p>
      <w:r>
        <w:t>@DartyCoD @StrafeBF 😂 OMG Well If I said that I sent a ticket then obviously a game got disputed omg u fucking retarded</w:t>
      </w:r>
    </w:p>
    <w:p>
      <w:r>
        <w:rPr>
          <w:b/>
          <w:u w:val="single"/>
        </w:rPr>
        <w:t>168821</w:t>
      </w:r>
    </w:p>
    <w:p>
      <w:r>
        <w:t>@marvelousMARIE_ I think Yu Retarded</w:t>
      </w:r>
    </w:p>
    <w:p>
      <w:r>
        <w:rPr>
          <w:b/>
          <w:u w:val="single"/>
        </w:rPr>
        <w:t>168822</w:t>
      </w:r>
    </w:p>
    <w:p>
      <w:r>
        <w:t>@rj4gui4r @HillaryClinton Are you fucking retarded right now or just trolling? LMFAO</w:t>
      </w:r>
    </w:p>
    <w:p>
      <w:r>
        <w:rPr>
          <w:b/>
          <w:u w:val="single"/>
        </w:rPr>
        <w:t>168823</w:t>
      </w:r>
    </w:p>
    <w:p>
      <w:r>
        <w:t>@tommyi317 lol u retarded? LMAO LOOOOOOOOOOOL</w:t>
      </w:r>
    </w:p>
    <w:p>
      <w:r>
        <w:rPr>
          <w:b/>
          <w:u w:val="single"/>
        </w:rPr>
        <w:t>168824</w:t>
      </w:r>
    </w:p>
    <w:p>
      <w:r>
        <w:t>@nanlupien @WittyKittyVixxy It means that you won't like any other flavor. Y'd women b munching on flavored condoms? Retarded male fantasies</w:t>
      </w:r>
    </w:p>
    <w:p>
      <w:r>
        <w:rPr>
          <w:b/>
          <w:u w:val="single"/>
        </w:rPr>
        <w:t>168825</w:t>
      </w:r>
    </w:p>
    <w:p>
      <w:r>
        <w:t>@mitchellvii good thing your followers are retarded https://t.co/3mXzD2q5zr</w:t>
      </w:r>
    </w:p>
    <w:p>
      <w:r>
        <w:rPr>
          <w:b/>
          <w:u w:val="single"/>
        </w:rPr>
        <w:t>168826</w:t>
      </w:r>
    </w:p>
    <w:p>
      <w:r>
        <w:t>@ElSpanishGooner and your retarded club want even able to sign Valdy talk of paying him less😂😂😂😂</w:t>
      </w:r>
    </w:p>
    <w:p>
      <w:r>
        <w:rPr>
          <w:b/>
          <w:u w:val="single"/>
        </w:rPr>
        <w:t>168827</w:t>
      </w:r>
    </w:p>
    <w:p>
      <w:r>
        <w:t>@KlayeBukholes @unusualvillain so by that logic. Yes you're saying all fags are mentally retarded.you probably think they're "fags" due</w:t>
      </w:r>
    </w:p>
    <w:p>
      <w:r>
        <w:rPr>
          <w:b/>
          <w:u w:val="single"/>
        </w:rPr>
        <w:t>168828</w:t>
      </w:r>
    </w:p>
    <w:p>
      <w:r>
        <w:t>@LoveIsland what a utter sack of shit. Are you people so retarded?</w:t>
      </w:r>
    </w:p>
    <w:p>
      <w:r>
        <w:rPr>
          <w:b/>
          <w:u w:val="single"/>
        </w:rPr>
        <w:t>168829</w:t>
      </w:r>
    </w:p>
    <w:p>
      <w:r>
        <w:t>@VIXXIVXX you're right you being academically retarded has nothing to do with you not understanding this</w:t>
      </w:r>
    </w:p>
    <w:p>
      <w:r>
        <w:rPr>
          <w:b/>
          <w:u w:val="single"/>
        </w:rPr>
        <w:t>168830</w:t>
      </w:r>
    </w:p>
    <w:p>
      <w:r>
        <w:t>@Dylancuuuz still doesn't change the fact cuh is retarded for making him anbu and Hiruzen is no better</w:t>
      </w:r>
    </w:p>
    <w:p>
      <w:r>
        <w:rPr>
          <w:b/>
          <w:u w:val="single"/>
        </w:rPr>
        <w:t>168831</w:t>
      </w:r>
    </w:p>
    <w:p>
      <w:r>
        <w:t>@YouTube whoever made your new TOS is fucking retarded and should kill themselves</w:t>
      </w:r>
    </w:p>
    <w:p>
      <w:r>
        <w:rPr>
          <w:b/>
          <w:u w:val="single"/>
        </w:rPr>
        <w:t>168832</w:t>
      </w:r>
    </w:p>
    <w:p>
      <w:r>
        <w:t>@jaredgagnon1 yes because I don't expect that he/she will be retarded because of your and Isabella's good genes</w:t>
      </w:r>
    </w:p>
    <w:p>
      <w:r>
        <w:rPr>
          <w:b/>
          <w:u w:val="single"/>
        </w:rPr>
        <w:t>168833</w:t>
      </w:r>
    </w:p>
    <w:p>
      <w:r>
        <w:t>@andrewkirk99 @B_A_Roman well Andrew u must be retarded</w:t>
      </w:r>
    </w:p>
    <w:p>
      <w:r>
        <w:rPr>
          <w:b/>
          <w:u w:val="single"/>
        </w:rPr>
        <w:t>168834</w:t>
      </w:r>
    </w:p>
    <w:p>
      <w:r>
        <w:t>@Rainbow6Game you guys are so retarded sort your game out plz I get a double ace in ranked then the game crashes and i cant join back wtf</w:t>
      </w:r>
    </w:p>
    <w:p>
      <w:r>
        <w:rPr>
          <w:b/>
          <w:u w:val="single"/>
        </w:rPr>
        <w:t>168835</w:t>
      </w:r>
    </w:p>
    <w:p>
      <w:r>
        <w:t>@Joshy7w7 @Rezonqte @Ilhan259 @SoySmore @PrqFlqme @aleksivan99 @xShqdo @DeatoDreames are u retarded LMAO</w:t>
      </w:r>
    </w:p>
    <w:p>
      <w:r>
        <w:rPr>
          <w:b/>
          <w:u w:val="single"/>
        </w:rPr>
        <w:t>168836</w:t>
      </w:r>
    </w:p>
    <w:p>
      <w:r>
        <w:t>@DeeeVaaa @markgundy @KatSnarky @dorbar @opiniononion7 Wow! If I ever get raped PLEASE be in my jury! You are like, stage 4 retarded!</w:t>
      </w:r>
    </w:p>
    <w:p>
      <w:r>
        <w:rPr>
          <w:b/>
          <w:u w:val="single"/>
        </w:rPr>
        <w:t>168837</w:t>
      </w:r>
    </w:p>
    <w:p>
      <w:r>
        <w:t>@GagaMagazineUK your fucking retarded</w:t>
      </w:r>
    </w:p>
    <w:p>
      <w:r>
        <w:rPr>
          <w:b/>
          <w:u w:val="single"/>
        </w:rPr>
        <w:t>168838</w:t>
      </w:r>
    </w:p>
    <w:p>
      <w:r>
        <w:t>@crimeworm1 @Allan13evans @ScottishFA you look retarded couldn't run a bath pure mankey</w:t>
      </w:r>
    </w:p>
    <w:p>
      <w:r>
        <w:rPr>
          <w:b/>
          <w:u w:val="single"/>
        </w:rPr>
        <w:t>168839</w:t>
      </w:r>
    </w:p>
    <w:p>
      <w:r>
        <w:t>@lujanis2ryl oh of course. I only ever think about stupid, retarded shit. You know me! HAHAHAHAHAHAHAHAHAHA :/</w:t>
      </w:r>
    </w:p>
    <w:p>
      <w:r>
        <w:rPr>
          <w:b/>
          <w:u w:val="single"/>
        </w:rPr>
        <w:t>168840</w:t>
      </w:r>
    </w:p>
    <w:p>
      <w:r>
        <w:t>@Hardcore9ersfan @abel1408 @StateOfThe49ers @rockclimberadd absolutely retarded to not save money if you are going to then just sit the guy</w:t>
      </w:r>
    </w:p>
    <w:p>
      <w:r>
        <w:rPr>
          <w:b/>
          <w:u w:val="single"/>
        </w:rPr>
        <w:t>168841</w:t>
      </w:r>
    </w:p>
    <w:p>
      <w:r>
        <w:t>@AlIieFx @NoisyButters so that is why you both went live at the same time lol I feel retarded now</w:t>
      </w:r>
    </w:p>
    <w:p>
      <w:r>
        <w:rPr>
          <w:b/>
          <w:u w:val="single"/>
        </w:rPr>
        <w:t>168842</w:t>
      </w:r>
    </w:p>
    <w:p>
      <w:r>
        <w:t>@ConjureBlk @AlbertBreer are you for real retarded?</w:t>
      </w:r>
    </w:p>
    <w:p>
      <w:r>
        <w:rPr>
          <w:b/>
          <w:u w:val="single"/>
        </w:rPr>
        <w:t>168843</w:t>
      </w:r>
    </w:p>
    <w:p>
      <w:r>
        <w:t>@Sapphire_Sway im so retarded hopefully that made you happy</w:t>
      </w:r>
    </w:p>
    <w:p>
      <w:r>
        <w:rPr>
          <w:b/>
          <w:u w:val="single"/>
        </w:rPr>
        <w:t>168844</w:t>
      </w:r>
    </w:p>
    <w:p>
      <w:r>
        <w:t>@LuxB22 @CJuersivich moral of all this Cody is that your retarded and you need to actually dig a hole and bury your self</w:t>
      </w:r>
    </w:p>
    <w:p>
      <w:r>
        <w:rPr>
          <w:b/>
          <w:u w:val="single"/>
        </w:rPr>
        <w:t>168845</w:t>
      </w:r>
    </w:p>
    <w:p>
      <w:r>
        <w:t xml:space="preserve">@Anarchyball @ThePinkPistol9 @WeirdLittleBro @TylerPreston20 </w:t>
        <w:br/>
        <w:t>even if it's right and makes you look retarded.</w:t>
      </w:r>
    </w:p>
    <w:p>
      <w:r>
        <w:rPr>
          <w:b/>
          <w:u w:val="single"/>
        </w:rPr>
        <w:t>168846</w:t>
      </w:r>
    </w:p>
    <w:p>
      <w:r>
        <w:t>@FeLo get your mans ibad hes retarded</w:t>
      </w:r>
    </w:p>
    <w:p>
      <w:r>
        <w:rPr>
          <w:b/>
          <w:u w:val="single"/>
        </w:rPr>
        <w:t>168847</w:t>
      </w:r>
    </w:p>
    <w:p>
      <w:r>
        <w:t>@crumjob 😂 why do I find all the shit you tweet retarded but hilarious</w:t>
      </w:r>
    </w:p>
    <w:p>
      <w:r>
        <w:rPr>
          <w:b/>
          <w:u w:val="single"/>
        </w:rPr>
        <w:t>168848</w:t>
      </w:r>
    </w:p>
    <w:p>
      <w:r>
        <w:t>@weitrin your tweets are retarded relax</w:t>
      </w:r>
    </w:p>
    <w:p>
      <w:r>
        <w:rPr>
          <w:b/>
          <w:u w:val="single"/>
        </w:rPr>
        <w:t>168849</w:t>
      </w:r>
    </w:p>
    <w:p>
      <w:r>
        <w:t>@CanyouPLEASESMD I am real. How the fuck am I a troll? are you retarded?</w:t>
      </w:r>
    </w:p>
    <w:p>
      <w:r>
        <w:rPr>
          <w:b/>
          <w:u w:val="single"/>
        </w:rPr>
        <w:t>168850</w:t>
      </w:r>
    </w:p>
    <w:p>
      <w:r>
        <w:t>@TheManBullet I don't like him nor will I. You're so unabashedly retarded it's not worth arguing a point because you can't comprehend them.</w:t>
      </w:r>
    </w:p>
    <w:p>
      <w:r>
        <w:rPr>
          <w:b/>
          <w:u w:val="single"/>
        </w:rPr>
        <w:t>168851</w:t>
      </w:r>
    </w:p>
    <w:p>
      <w:r>
        <w:t>@NotAManCantona @InteriorWinger @Baeobab ramos is a fuckin joke of a defender are u retarded lol</w:t>
      </w:r>
    </w:p>
    <w:p>
      <w:r>
        <w:rPr>
          <w:b/>
          <w:u w:val="single"/>
        </w:rPr>
        <w:t>168852</w:t>
      </w:r>
    </w:p>
    <w:p>
      <w:r>
        <w:t>@RobXXX_NC17 do you know how stupid you sound with all of the evidence against Hillary and that's all you got. Are you fucking retarded?</w:t>
      </w:r>
    </w:p>
    <w:p>
      <w:r>
        <w:rPr>
          <w:b/>
          <w:u w:val="single"/>
        </w:rPr>
        <w:t>168853</w:t>
      </w:r>
    </w:p>
    <w:p>
      <w:r>
        <w:t>@ImAWhalien_17 r u retarded 😂 https://t.co/fO8A4P0dBr</w:t>
      </w:r>
    </w:p>
    <w:p>
      <w:r>
        <w:rPr>
          <w:b/>
          <w:u w:val="single"/>
        </w:rPr>
        <w:t>168854</w:t>
      </w:r>
    </w:p>
    <w:p>
      <w:r>
        <w:t>@SassyDCLady @Jillniki what? You mean RETARD? I am retarded 😂</w:t>
      </w:r>
    </w:p>
    <w:p>
      <w:r>
        <w:rPr>
          <w:b/>
          <w:u w:val="single"/>
        </w:rPr>
        <w:t>168855</w:t>
      </w:r>
    </w:p>
    <w:p>
      <w:r>
        <w:t>@jdavis808 LOL This just shows how stupid the left is. And you just proved you are a retarded democrat :)</w:t>
      </w:r>
    </w:p>
    <w:p>
      <w:r>
        <w:rPr>
          <w:b/>
          <w:u w:val="single"/>
        </w:rPr>
        <w:t>168856</w:t>
      </w:r>
    </w:p>
    <w:p>
      <w:r>
        <w:t>@intdemon @NotZeyami Wouldn't you be retarded if your granpa got killed by fucking spoopy space elves?</w:t>
      </w:r>
    </w:p>
    <w:p>
      <w:r>
        <w:rPr>
          <w:b/>
          <w:u w:val="single"/>
        </w:rPr>
        <w:t>168857</w:t>
      </w:r>
    </w:p>
    <w:p>
      <w:r>
        <w:t>@Shotsifyyy dont ever fucking tslk to me again you are so retarded jesus christ</w:t>
      </w:r>
    </w:p>
    <w:p>
      <w:r>
        <w:rPr>
          <w:b/>
          <w:u w:val="single"/>
        </w:rPr>
        <w:t>168858</w:t>
      </w:r>
    </w:p>
    <w:p>
      <w:r>
        <w:t>@verge is licking Apple's ass or what. "Trying to turn the iPhone 7 into a DSLR with AI" Are you retarded? #iPhone7 #NoOneLikesIt</w:t>
      </w:r>
    </w:p>
    <w:p>
      <w:r>
        <w:rPr>
          <w:b/>
          <w:u w:val="single"/>
        </w:rPr>
        <w:t>168859</w:t>
      </w:r>
    </w:p>
    <w:p>
      <w:r>
        <w:t>@notitlessince09 HA! You are straight RETARDED!!! 😂</w:t>
      </w:r>
    </w:p>
    <w:p>
      <w:r>
        <w:rPr>
          <w:b/>
          <w:u w:val="single"/>
        </w:rPr>
        <w:t>168860</w:t>
      </w:r>
    </w:p>
    <w:p>
      <w:r>
        <w:t>@BorisEP if there's a nation full of jerks u would be z KING u look retarded u R RETARDED like ir idol DJT a CROOK,liar,cheater....</w:t>
      </w:r>
    </w:p>
    <w:p>
      <w:r>
        <w:rPr>
          <w:b/>
          <w:u w:val="single"/>
        </w:rPr>
        <w:t>168861</w:t>
      </w:r>
    </w:p>
    <w:p>
      <w:r>
        <w:t>@PlayOverwatch you don't nerf the fucking hero because you're retarded and then you make it harder to leave games because you're thick? gg</w:t>
      </w:r>
    </w:p>
    <w:p>
      <w:r>
        <w:rPr>
          <w:b/>
          <w:u w:val="single"/>
        </w:rPr>
        <w:t>168862</w:t>
      </w:r>
    </w:p>
    <w:p>
      <w:r>
        <w:t>@hectik32habib Do you have down syndrome? Or do just always look retarded? Btw you're punching above with that pasty skinned ginger chick</w:t>
      </w:r>
    </w:p>
    <w:p>
      <w:r>
        <w:rPr>
          <w:b/>
          <w:u w:val="single"/>
        </w:rPr>
        <w:t>168863</w:t>
      </w:r>
    </w:p>
    <w:p>
      <w:r>
        <w:t>@asymbina ur retarded, a MAN is a human male, males a physio sex w XY chromos aka genetic coding for male sex cells</w:t>
      </w:r>
    </w:p>
    <w:p>
      <w:r>
        <w:rPr>
          <w:b/>
          <w:u w:val="single"/>
        </w:rPr>
        <w:t>168864</w:t>
      </w:r>
    </w:p>
    <w:p>
      <w:r>
        <w:t>@iiKiller14 @DeyCallMeHairdo @ClassyCristiano @KEEMSTAR i ment roblox not minecraft but i didnt care to fix it cause your retarded anyway</w:t>
      </w:r>
    </w:p>
    <w:p>
      <w:r>
        <w:rPr>
          <w:b/>
          <w:u w:val="single"/>
        </w:rPr>
        <w:t>168865</w:t>
      </w:r>
    </w:p>
    <w:p>
      <w:r>
        <w:t>@RealPaigeWWE are you retarded? you quit your job for a steroid using married guy?</w:t>
      </w:r>
    </w:p>
    <w:p>
      <w:r>
        <w:rPr>
          <w:b/>
          <w:u w:val="single"/>
        </w:rPr>
        <w:t>168866</w:t>
      </w:r>
    </w:p>
    <w:p>
      <w:r>
        <w:t>@Angiieee_12 bitch you not even crazy you retarded 😭😭😭😭😭</w:t>
      </w:r>
    </w:p>
    <w:p>
      <w:r>
        <w:rPr>
          <w:b/>
          <w:u w:val="single"/>
        </w:rPr>
        <w:t>168867</w:t>
      </w:r>
    </w:p>
    <w:p>
      <w:r>
        <w:t>@WDPesky @SenSanders Joe, you look retarded. Are you retarded, Joe? You are. I know you are.</w:t>
      </w:r>
    </w:p>
    <w:p>
      <w:r>
        <w:rPr>
          <w:b/>
          <w:u w:val="single"/>
        </w:rPr>
        <w:t>168868</w:t>
      </w:r>
    </w:p>
    <w:p>
      <w:r>
        <w:t>@ped_makaveli Are you retarded? He actually appeared in the video</w:t>
      </w:r>
    </w:p>
    <w:p>
      <w:r>
        <w:rPr>
          <w:b/>
          <w:u w:val="single"/>
        </w:rPr>
        <w:t>168869</w:t>
      </w:r>
    </w:p>
    <w:p>
      <w:r>
        <w:t>@surabhisubbi well fuck ur baseless and mindless opinion, i no longer want to have conversation with retarded.. #TheEnd  @kamaljii</w:t>
      </w:r>
    </w:p>
    <w:p>
      <w:r>
        <w:rPr>
          <w:b/>
          <w:u w:val="single"/>
        </w:rPr>
        <w:t>168870</w:t>
      </w:r>
    </w:p>
    <w:p>
      <w:r>
        <w:t>@Kevkara11 @SHowett_13 @YourHeinessAH74 are you blind and retarded? Look at the screenshot</w:t>
      </w:r>
    </w:p>
    <w:p>
      <w:r>
        <w:rPr>
          <w:b/>
          <w:u w:val="single"/>
        </w:rPr>
        <w:t>168871</w:t>
      </w:r>
    </w:p>
    <w:p>
      <w:r>
        <w:t>@tme5344chall @Grant2k13MC are you retarded its so obvious he cheats</w:t>
      </w:r>
    </w:p>
    <w:p>
      <w:r>
        <w:rPr>
          <w:b/>
          <w:u w:val="single"/>
        </w:rPr>
        <w:t>168872</w:t>
      </w:r>
    </w:p>
    <w:p>
      <w:r>
        <w:t>@SeanKennyII u have the worlds worst comeback.Its ok its in ur dna cause youre a retarded white boy following his parents footsteps as hobos</w:t>
      </w:r>
    </w:p>
    <w:p>
      <w:r>
        <w:rPr>
          <w:b/>
          <w:u w:val="single"/>
        </w:rPr>
        <w:t>168873</w:t>
      </w:r>
    </w:p>
    <w:p>
      <w:r>
        <w:t>@lcmvv u dumb or retarded? u said my name</w:t>
      </w:r>
    </w:p>
    <w:p>
      <w:r>
        <w:rPr>
          <w:b/>
          <w:u w:val="single"/>
        </w:rPr>
        <w:t>168874</w:t>
      </w:r>
    </w:p>
    <w:p>
      <w:r>
        <w:t>@_punchmonster Yeah but it's a retarded video game with the most retarded community of 12 year olds you could imagine</w:t>
      </w:r>
    </w:p>
    <w:p>
      <w:r>
        <w:rPr>
          <w:b/>
          <w:u w:val="single"/>
        </w:rPr>
        <w:t>168875</w:t>
      </w:r>
    </w:p>
    <w:p>
      <w:r>
        <w:t>@King_Walde @CliffBreazzy i can understand if you don't like sb2h but if you think satellite flight is bad you're retarded</w:t>
      </w:r>
    </w:p>
    <w:p>
      <w:r>
        <w:rPr>
          <w:b/>
          <w:u w:val="single"/>
        </w:rPr>
        <w:t>168876</w:t>
      </w:r>
    </w:p>
    <w:p>
      <w:r>
        <w:t>@DBHnBuckhead @LiberalsSuckx10  Yes you're projecting pretty much what your side is.  You make a retarded claim you can't back</w:t>
      </w:r>
    </w:p>
    <w:p>
      <w:r>
        <w:rPr>
          <w:b/>
          <w:u w:val="single"/>
        </w:rPr>
        <w:t>168877</w:t>
      </w:r>
    </w:p>
    <w:p>
      <w:r>
        <w:t>@reaaagannnn03  jus your retarded phone</w:t>
      </w:r>
    </w:p>
    <w:p>
      <w:r>
        <w:rPr>
          <w:b/>
          <w:u w:val="single"/>
        </w:rPr>
        <w:t>168878</w:t>
      </w:r>
    </w:p>
    <w:p>
      <w:r>
        <w:t>@Mochila your retarded honestly if you had a right thumb you wouldn't be bitching about this and pull out a M8</w:t>
      </w:r>
    </w:p>
    <w:p>
      <w:r>
        <w:rPr>
          <w:b/>
          <w:u w:val="single"/>
        </w:rPr>
        <w:t>168879</w:t>
      </w:r>
    </w:p>
    <w:p>
      <w:r>
        <w:t>@Bruchesco Never mind youre retarded claim that context makes Trump look good. So how much are you gonna give me now that you lost the bet?</w:t>
      </w:r>
    </w:p>
    <w:p>
      <w:r>
        <w:rPr>
          <w:b/>
          <w:u w:val="single"/>
        </w:rPr>
        <w:t>168880</w:t>
      </w:r>
    </w:p>
    <w:p>
      <w:r>
        <w:t>@reptilianbussy this guy literally went "arent you going to argue with me" no im not because you're already retarded LMFAO</w:t>
      </w:r>
    </w:p>
    <w:p>
      <w:r>
        <w:rPr>
          <w:b/>
          <w:u w:val="single"/>
        </w:rPr>
        <w:t>168881</w:t>
      </w:r>
    </w:p>
    <w:p>
      <w:r>
        <w:t>@REEDnSTUFF @IamAkademiks you retarded the fact u making assumptions from a nigga that only mentioned names once saying they aint top 5!!!!</w:t>
      </w:r>
    </w:p>
    <w:p>
      <w:r>
        <w:rPr>
          <w:b/>
          <w:u w:val="single"/>
        </w:rPr>
        <w:t>168882</w:t>
      </w:r>
    </w:p>
    <w:p>
      <w:r>
        <w:t>@bungiehelp give xbox 360 and ps3 rise of iron patch you retarded fuckers</w:t>
      </w:r>
    </w:p>
    <w:p>
      <w:r>
        <w:rPr>
          <w:b/>
          <w:u w:val="single"/>
        </w:rPr>
        <w:t>168883</w:t>
      </w:r>
    </w:p>
    <w:p>
      <w:r>
        <w:t>@0fficialkaay you just lost weight cause clearly you retarded</w:t>
      </w:r>
    </w:p>
    <w:p>
      <w:r>
        <w:rPr>
          <w:b/>
          <w:u w:val="single"/>
        </w:rPr>
        <w:t>168884</w:t>
      </w:r>
    </w:p>
    <w:p>
      <w:r>
        <w:t>@ODS_Twatter Windscreen what are you retarded its windshield you're more retarded than keem</w:t>
      </w:r>
    </w:p>
    <w:p>
      <w:r>
        <w:rPr>
          <w:b/>
          <w:u w:val="single"/>
        </w:rPr>
        <w:t>168885</w:t>
      </w:r>
    </w:p>
    <w:p>
      <w:r>
        <w:t>@Thomas1774Paine I will start retweeting your post. The world needs the truth and censorship is retarded.</w:t>
      </w:r>
    </w:p>
    <w:p>
      <w:r>
        <w:rPr>
          <w:b/>
          <w:u w:val="single"/>
        </w:rPr>
        <w:t>168886</w:t>
      </w:r>
    </w:p>
    <w:p>
      <w:r>
        <w:t>@DballzTwomey @m_salgado22 @geno_TheKid are you retarded there's like 4 trees right infron of my house and a forest</w:t>
      </w:r>
    </w:p>
    <w:p>
      <w:r>
        <w:rPr>
          <w:b/>
          <w:u w:val="single"/>
        </w:rPr>
        <w:t>168887</w:t>
      </w:r>
    </w:p>
    <w:p>
      <w:r>
        <w:t>@muvaashleigh @TreySongz you are retarded and obviously don't know anything about him or you wouldn't have made this stupid comment!</w:t>
      </w:r>
    </w:p>
    <w:p>
      <w:r>
        <w:rPr>
          <w:b/>
          <w:u w:val="single"/>
        </w:rPr>
        <w:t>168888</w:t>
      </w:r>
    </w:p>
    <w:p>
      <w:r>
        <w:t>@Roaring_Womyn @canaussiegirl Are you retarded?</w:t>
      </w:r>
    </w:p>
    <w:p>
      <w:r>
        <w:rPr>
          <w:b/>
          <w:u w:val="single"/>
        </w:rPr>
        <w:t>168889</w:t>
      </w:r>
    </w:p>
    <w:p>
      <w:r>
        <w:t>@chrisjmatthew  yo chris shut up you stupid retarded nutt we just in different country so we use different things stupid</w:t>
      </w:r>
    </w:p>
    <w:p>
      <w:r>
        <w:rPr>
          <w:b/>
          <w:u w:val="single"/>
        </w:rPr>
        <w:t>168890</w:t>
      </w:r>
    </w:p>
    <w:p>
      <w:r>
        <w:t>@Leafyartwork thats fucking retarded. i hope ur mother's surgery goes well, u dont need a dude to tell u that, when others have,</w:t>
      </w:r>
    </w:p>
    <w:p>
      <w:r>
        <w:rPr>
          <w:b/>
          <w:u w:val="single"/>
        </w:rPr>
        <w:t>168891</w:t>
      </w:r>
    </w:p>
    <w:p>
      <w:r>
        <w:t>@Janespolitics @sportlover_Bme @cnnbrk @realDonaldTrump I've seen lots of people ask. Me included. Are you blind or just legally retarded?</w:t>
      </w:r>
    </w:p>
    <w:p>
      <w:r>
        <w:rPr>
          <w:b/>
          <w:u w:val="single"/>
        </w:rPr>
        <w:t>168892</w:t>
      </w:r>
    </w:p>
    <w:p>
      <w:r>
        <w:t>@AlexDean__ ur retarded</w:t>
      </w:r>
    </w:p>
    <w:p>
      <w:r>
        <w:rPr>
          <w:b/>
          <w:u w:val="single"/>
        </w:rPr>
        <w:t>168893</w:t>
      </w:r>
    </w:p>
    <w:p>
      <w:r>
        <w:t>@VloggerTubes Trump style smirk off the van you retarded.</w:t>
      </w:r>
    </w:p>
    <w:p>
      <w:r>
        <w:rPr>
          <w:b/>
          <w:u w:val="single"/>
        </w:rPr>
        <w:t>168894</w:t>
      </w:r>
    </w:p>
    <w:p>
      <w:r>
        <w:t>@sinamonnroII "Ableism is discrimination and social prejudice against people with disabilities." Oh so you ARE retarded? Are you triggered?</w:t>
      </w:r>
    </w:p>
    <w:p>
      <w:r>
        <w:rPr>
          <w:b/>
          <w:u w:val="single"/>
        </w:rPr>
        <w:t>168895</w:t>
      </w:r>
    </w:p>
    <w:p>
      <w:r>
        <w:t>@KEEMSTAR he's retarded, you probably don't even have family there</w:t>
      </w:r>
    </w:p>
    <w:p>
      <w:r>
        <w:rPr>
          <w:b/>
          <w:u w:val="single"/>
        </w:rPr>
        <w:t>168896</w:t>
      </w:r>
    </w:p>
    <w:p>
      <w:r>
        <w:t>@_nikkiixo fam is you retarded https://t.co/zWDeV2kyV8</w:t>
      </w:r>
    </w:p>
    <w:p>
      <w:r>
        <w:rPr>
          <w:b/>
          <w:u w:val="single"/>
        </w:rPr>
        <w:t>168897</w:t>
      </w:r>
    </w:p>
    <w:p>
      <w:r>
        <w:t>@__richaud 😂 u niggas retarded dawg</w:t>
      </w:r>
    </w:p>
    <w:p>
      <w:r>
        <w:rPr>
          <w:b/>
          <w:u w:val="single"/>
        </w:rPr>
        <w:t>168898</w:t>
      </w:r>
    </w:p>
    <w:p>
      <w:r>
        <w:t>@drakoknight like for fuck sake you mentally retarded piece of garbage, realize you are on a ride that goes to and from a college.</w:t>
      </w:r>
    </w:p>
    <w:p>
      <w:r>
        <w:rPr>
          <w:b/>
          <w:u w:val="single"/>
        </w:rPr>
        <w:t>168899</w:t>
      </w:r>
    </w:p>
    <w:p>
      <w:r>
        <w:t>@FaZeJev do you fuck with fist me daddy cause I think its stupid It's annoying and it sounds like something a retarded 12 year old would say</w:t>
      </w:r>
    </w:p>
    <w:p>
      <w:r>
        <w:rPr>
          <w:b/>
          <w:u w:val="single"/>
        </w:rPr>
        <w:t>168900</w:t>
      </w:r>
    </w:p>
    <w:p>
      <w:r>
        <w:t>@DonaldJTrumpJr This is the most retarded shit I've ever read. You can go fuck yourself, asshole</w:t>
      </w:r>
    </w:p>
    <w:p>
      <w:r>
        <w:rPr>
          <w:b/>
          <w:u w:val="single"/>
        </w:rPr>
        <w:t>168901</w:t>
      </w:r>
    </w:p>
    <w:p>
      <w:r>
        <w:t>@cole_meals cole are u stupid or retarded 🤔</w:t>
      </w:r>
    </w:p>
    <w:p>
      <w:r>
        <w:rPr>
          <w:b/>
          <w:u w:val="single"/>
        </w:rPr>
        <w:t>168902</w:t>
      </w:r>
    </w:p>
    <w:p>
      <w:r>
        <w:t>@HMissed @H0VAC I honestly think you're retarded. Makes sense why the only game you win on sometimes is this one.</w:t>
      </w:r>
    </w:p>
    <w:p>
      <w:r>
        <w:rPr>
          <w:b/>
          <w:u w:val="single"/>
        </w:rPr>
        <w:t>168903</w:t>
      </w:r>
    </w:p>
    <w:p>
      <w:r>
        <w:t>@m3ganroberts @Illated94 @BrookeCBS3 @CBSPhilly please tell me you're joking, you can't be this retarded</w:t>
      </w:r>
    </w:p>
    <w:p>
      <w:r>
        <w:rPr>
          <w:b/>
          <w:u w:val="single"/>
        </w:rPr>
        <w:t>168904</w:t>
      </w:r>
    </w:p>
    <w:p>
      <w:r>
        <w:t>@realDonaldTrump You and your supporters are boarder line RETARDED @Nudah</w:t>
      </w:r>
    </w:p>
    <w:p>
      <w:r>
        <w:rPr>
          <w:b/>
          <w:u w:val="single"/>
        </w:rPr>
        <w:t>168905</w:t>
      </w:r>
    </w:p>
    <w:p>
      <w:r>
        <w:t>@mackenziepayer lmao are you actually stupid, dumb or retarded</w:t>
      </w:r>
    </w:p>
    <w:p>
      <w:r>
        <w:rPr>
          <w:b/>
          <w:u w:val="single"/>
        </w:rPr>
        <w:t>168906</w:t>
      </w:r>
    </w:p>
    <w:p>
      <w:r>
        <w:t>@UmphreyDavid @timkawakami not effective??? Are you retarded?? Civil Rights act??</w:t>
      </w:r>
    </w:p>
    <w:p>
      <w:r>
        <w:rPr>
          <w:b/>
          <w:u w:val="single"/>
        </w:rPr>
        <w:t>168907</w:t>
      </w:r>
    </w:p>
    <w:p>
      <w:r>
        <w:t>@feldspath0id @BillRatchet u need mutant neighbors. move in next to a group home for the mentally retarded or something</w:t>
      </w:r>
    </w:p>
    <w:p>
      <w:r>
        <w:rPr>
          <w:b/>
          <w:u w:val="single"/>
        </w:rPr>
        <w:t>168908</w:t>
      </w:r>
    </w:p>
    <w:p>
      <w:r>
        <w:t>@JOE_co_uk this is fucking retarded, you didn't look at marketing packaging, salaries, innovation, etc. Etc. Etc.....</w:t>
      </w:r>
    </w:p>
    <w:p>
      <w:r>
        <w:rPr>
          <w:b/>
          <w:u w:val="single"/>
        </w:rPr>
        <w:t>168909</w:t>
      </w:r>
    </w:p>
    <w:p>
      <w:r>
        <w:t>@AsunaandFamz HAHAHHAA UR SO RETARDED ALL I SAID WAS WHAT ABOUT HORIZON</w:t>
      </w:r>
    </w:p>
    <w:p>
      <w:r>
        <w:rPr>
          <w:b/>
          <w:u w:val="single"/>
        </w:rPr>
        <w:t>168910</w:t>
      </w:r>
    </w:p>
    <w:p>
      <w:r>
        <w:t>@AnkitLal You seriously are retarded, your parents should have gotten you tested at birth</w:t>
      </w:r>
    </w:p>
    <w:p>
      <w:r>
        <w:rPr>
          <w:b/>
          <w:u w:val="single"/>
        </w:rPr>
        <w:t>168911</w:t>
      </w:r>
    </w:p>
    <w:p>
      <w:r>
        <w:t>@Krissy_Caster @nytimes your argument is getting retarded, you've obviously forgot about "the element of surprise"</w:t>
      </w:r>
    </w:p>
    <w:p>
      <w:r>
        <w:rPr>
          <w:b/>
          <w:u w:val="single"/>
        </w:rPr>
        <w:t>168912</w:t>
      </w:r>
    </w:p>
    <w:p>
      <w:r>
        <w:t>@leestarr4 @AztecWarrior83 @bearflash you were retarded drunk Lee. I get it</w:t>
      </w:r>
    </w:p>
    <w:p>
      <w:r>
        <w:rPr>
          <w:b/>
          <w:u w:val="single"/>
        </w:rPr>
        <w:t>168913</w:t>
      </w:r>
    </w:p>
    <w:p>
      <w:r>
        <w:t>@FranciscoMedRep @ScottSemko @IlliniAlert that's fucking retarded. You know nothing.</w:t>
      </w:r>
    </w:p>
    <w:p>
      <w:r>
        <w:rPr>
          <w:b/>
          <w:u w:val="single"/>
        </w:rPr>
        <w:t>168914</w:t>
      </w:r>
    </w:p>
    <w:p>
      <w:r>
        <w:t>@steakhousegirl R U Fucking Retarded? He's an Indian-Not White, but isn't it interesting that U were celebrating when U thought he was White</w:t>
      </w:r>
    </w:p>
    <w:p>
      <w:r>
        <w:rPr>
          <w:b/>
          <w:u w:val="single"/>
        </w:rPr>
        <w:t>168915</w:t>
      </w:r>
    </w:p>
    <w:p>
      <w:r>
        <w:t>@itstherapcritic @SoloExMachina your retarded, that is not what he said.  He takes the tax breaks he is legally allowed to.  😂🖕🏻</w:t>
      </w:r>
    </w:p>
    <w:p>
      <w:r>
        <w:rPr>
          <w:b/>
          <w:u w:val="single"/>
        </w:rPr>
        <w:t>168916</w:t>
      </w:r>
    </w:p>
    <w:p>
      <w:r>
        <w:t>@Iacigreen you were at 9 million until you started acting retarded</w:t>
      </w:r>
    </w:p>
    <w:p>
      <w:r>
        <w:rPr>
          <w:b/>
          <w:u w:val="single"/>
        </w:rPr>
        <w:t>168917</w:t>
      </w:r>
    </w:p>
    <w:p>
      <w:r>
        <w:t>@christinawilkie are you retarded?</w:t>
      </w:r>
    </w:p>
    <w:p>
      <w:r>
        <w:rPr>
          <w:b/>
          <w:u w:val="single"/>
        </w:rPr>
        <w:t>168918</w:t>
      </w:r>
    </w:p>
    <w:p>
      <w:r>
        <w:t>@ResseFTillery Correction your the one who is Retarded you support a woman thats a Liar a Crooked corrupt loser Trump is the Real Deal</w:t>
      </w:r>
    </w:p>
    <w:p>
      <w:r>
        <w:rPr>
          <w:b/>
          <w:u w:val="single"/>
        </w:rPr>
        <w:t>168919</w:t>
      </w:r>
    </w:p>
    <w:p>
      <w:r>
        <w:t>@Fucking_Grabner @TheNYR247 about what the retarded rangers fans I find it cringeworthy some of the shit you guys post</w:t>
      </w:r>
    </w:p>
    <w:p>
      <w:r>
        <w:rPr>
          <w:b/>
          <w:u w:val="single"/>
        </w:rPr>
        <w:t>168920</w:t>
      </w:r>
    </w:p>
    <w:p>
      <w:r>
        <w:t>@ArtDaiIy sounds retarded..... Then you understand nothing</w:t>
      </w:r>
    </w:p>
    <w:p>
      <w:r>
        <w:rPr>
          <w:b/>
          <w:u w:val="single"/>
        </w:rPr>
        <w:t>168921</w:t>
      </w:r>
    </w:p>
    <w:p>
      <w:r>
        <w:t>@KeizerCyrus ... You fuckin' dumb, man. Leave me alone, like, for good this time. You retarded as fuck.</w:t>
      </w:r>
    </w:p>
    <w:p>
      <w:r>
        <w:rPr>
          <w:b/>
          <w:u w:val="single"/>
        </w:rPr>
        <w:t>168922</w:t>
      </w:r>
    </w:p>
    <w:p>
      <w:r>
        <w:t>@gloyaaap @shaynguyen__ because you retarded</w:t>
      </w:r>
    </w:p>
    <w:p>
      <w:r>
        <w:rPr>
          <w:b/>
          <w:u w:val="single"/>
        </w:rPr>
        <w:t>168923</w:t>
      </w:r>
    </w:p>
    <w:p>
      <w:r>
        <w:t>@Hay_Beth @Courttttnayy1 you both are retarded:,)))</w:t>
      </w:r>
    </w:p>
    <w:p>
      <w:r>
        <w:rPr>
          <w:b/>
          <w:u w:val="single"/>
        </w:rPr>
        <w:t>168924</w:t>
      </w:r>
    </w:p>
    <w:p>
      <w:r>
        <w:t>@Colbyisbetter you fucking retarded 😕</w:t>
      </w:r>
    </w:p>
    <w:p>
      <w:r>
        <w:rPr>
          <w:b/>
          <w:u w:val="single"/>
        </w:rPr>
        <w:t>168925</w:t>
      </w:r>
    </w:p>
    <w:p>
      <w:r>
        <w:t>@Hevvybeats you and chief keef are retarded rappers</w:t>
      </w:r>
    </w:p>
    <w:p>
      <w:r>
        <w:rPr>
          <w:b/>
          <w:u w:val="single"/>
        </w:rPr>
        <w:t>168926</w:t>
      </w:r>
    </w:p>
    <w:p>
      <w:r>
        <w:t>@knucklepushup @FacMagnaAmerica @theswampfox76 Yeah so you're assumptions are too apparent anyways. I'm done with your retarded ass.</w:t>
      </w:r>
    </w:p>
    <w:p>
      <w:r>
        <w:rPr>
          <w:b/>
          <w:u w:val="single"/>
        </w:rPr>
        <w:t>168927</w:t>
      </w:r>
    </w:p>
    <w:p>
      <w:r>
        <w:t>@Rachel_Simon you people are all fucking retarded. It's Wales in 1940. You complain about a White guy in china but now you want diversity.</w:t>
      </w:r>
    </w:p>
    <w:p>
      <w:r>
        <w:rPr>
          <w:b/>
          <w:u w:val="single"/>
        </w:rPr>
        <w:t>168928</w:t>
      </w:r>
    </w:p>
    <w:p>
      <w:r>
        <w:t>@netbacker @cory__vernon Knowing you it will be some dumbass silly thing. Like all money is created. Or something even more retarded.</w:t>
      </w:r>
    </w:p>
    <w:p>
      <w:r>
        <w:rPr>
          <w:b/>
          <w:u w:val="single"/>
        </w:rPr>
        <w:t>168929</w:t>
      </w:r>
    </w:p>
    <w:p>
      <w:r>
        <w:t>@ApriciTee @weatherxwatcher you're retarded. You can't make sense from something that makes no sense dumbass.</w:t>
      </w:r>
    </w:p>
    <w:p>
      <w:r>
        <w:rPr>
          <w:b/>
          <w:u w:val="single"/>
        </w:rPr>
        <w:t>168930</w:t>
      </w:r>
    </w:p>
    <w:p>
      <w:r>
        <w:t>@iamdezziedoll lmao who said something about her kids , you retarded but coo</w:t>
      </w:r>
    </w:p>
    <w:p>
      <w:r>
        <w:rPr>
          <w:b/>
          <w:u w:val="single"/>
        </w:rPr>
        <w:t>168931</w:t>
      </w:r>
    </w:p>
    <w:p>
      <w:r>
        <w:t>@Kahlil88MPH @BrittanyVenti You can either follow me so I can add you or ask @DirtyOldDan0_0. It's retarded I know lol</w:t>
      </w:r>
    </w:p>
    <w:p>
      <w:r>
        <w:rPr>
          <w:b/>
          <w:u w:val="single"/>
        </w:rPr>
        <w:t>168932</w:t>
      </w:r>
    </w:p>
    <w:p>
      <w:r>
        <w:t>@LeftSyndicate @gop_nation @Beee_spence @Bunnymistress You are officially retarded. Lol can't be a lefty fascist lol</w:t>
      </w:r>
    </w:p>
    <w:p>
      <w:r>
        <w:rPr>
          <w:b/>
          <w:u w:val="single"/>
        </w:rPr>
        <w:t>168933</w:t>
      </w:r>
    </w:p>
    <w:p>
      <w:r>
        <w:t>@pattonoswalt  you sound retarded</w:t>
      </w:r>
    </w:p>
    <w:p>
      <w:r>
        <w:rPr>
          <w:b/>
          <w:u w:val="single"/>
        </w:rPr>
        <w:t>168934</w:t>
      </w:r>
    </w:p>
    <w:p>
      <w:r>
        <w:t>@TayoMarciano dude are u retarded or u just like acting like a retard? Where did U see Naija 1st lady act on matters of the state.</w:t>
      </w:r>
    </w:p>
    <w:p>
      <w:r>
        <w:rPr>
          <w:b/>
          <w:u w:val="single"/>
        </w:rPr>
        <w:t>168935</w:t>
      </w:r>
    </w:p>
    <w:p>
      <w:r>
        <w:t>@StweetyJesus @tfergpdx You are stage 4 retarded if you think that's all I have.</w:t>
      </w:r>
    </w:p>
    <w:p>
      <w:r>
        <w:rPr>
          <w:b/>
          <w:u w:val="single"/>
        </w:rPr>
        <w:t>168936</w:t>
      </w:r>
    </w:p>
    <w:p>
      <w:r>
        <w:t>@jusdreday @Love__Domo nobody asked u to RT something retarded bro my bad. Ur dumb as hell</w:t>
      </w:r>
    </w:p>
    <w:p>
      <w:r>
        <w:rPr>
          <w:b/>
          <w:u w:val="single"/>
        </w:rPr>
        <w:t>168937</w:t>
      </w:r>
    </w:p>
    <w:p>
      <w:r>
        <w:t>@viktorriaa aww are you language policing me buttercup? It was retarded. Call a spade a spade. My dare still stands.</w:t>
      </w:r>
    </w:p>
    <w:p>
      <w:r>
        <w:rPr>
          <w:b/>
          <w:u w:val="single"/>
        </w:rPr>
        <w:t>168938</w:t>
      </w:r>
    </w:p>
    <w:p>
      <w:r>
        <w:t>@KellyannePolls @POTUS @realDonaldTrump ya'll must think we're as retarded as you 😂😂😂 OBAMA DID THAT. Nice try tho. #ThankYouObama!!!</w:t>
      </w:r>
    </w:p>
    <w:p>
      <w:r>
        <w:rPr>
          <w:b/>
          <w:u w:val="single"/>
        </w:rPr>
        <w:t>168939</w:t>
      </w:r>
    </w:p>
    <w:p>
      <w:r>
        <w:t>@TehNigglet faze won first you sir are fucking retarded</w:t>
      </w:r>
    </w:p>
    <w:p>
      <w:r>
        <w:rPr>
          <w:b/>
          <w:u w:val="single"/>
        </w:rPr>
        <w:t>168940</w:t>
      </w:r>
    </w:p>
    <w:p>
      <w:r>
        <w:t>@Impeach_D_Trump @realDonaldTrump Are you retarded? Through the ways of the lord may he help you never tweet such utter stupidity again 🙏🏼 https://t.co/RIPy8t6geN</w:t>
      </w:r>
    </w:p>
    <w:p>
      <w:r>
        <w:rPr>
          <w:b/>
          <w:u w:val="single"/>
        </w:rPr>
        <w:t>168941</w:t>
      </w:r>
    </w:p>
    <w:p>
      <w:r>
        <w:t>@ImJustSilver *bought when your retarded</w:t>
      </w:r>
    </w:p>
    <w:p>
      <w:r>
        <w:rPr>
          <w:b/>
          <w:u w:val="single"/>
        </w:rPr>
        <w:t>168942</w:t>
      </w:r>
    </w:p>
    <w:p>
      <w:r>
        <w:t>@jake_trotman @yankeebrit77 @theinquisitr What? Are you retarded? I'm pretty sure you think planned parenthood doesn't help anyone either.</w:t>
      </w:r>
    </w:p>
    <w:p>
      <w:r>
        <w:rPr>
          <w:b/>
          <w:u w:val="single"/>
        </w:rPr>
        <w:t>168943</w:t>
      </w:r>
    </w:p>
    <w:p>
      <w:r>
        <w:t>@TalibKweli Man u silly as hell,  u sound retarded.  But u have yur opinion &amp;amp; have mine.  Y u so hostile this early,  u need some p**sy kid</w:t>
      </w:r>
    </w:p>
    <w:p>
      <w:r>
        <w:rPr>
          <w:b/>
          <w:u w:val="single"/>
        </w:rPr>
        <w:t>168944</w:t>
      </w:r>
    </w:p>
    <w:p>
      <w:r>
        <w:t>@FobbyBastard honestly that shit is retarded I get it if you order it alone as a side but if u get it on the bowl it's makes no sense...</w:t>
      </w:r>
    </w:p>
    <w:p>
      <w:r>
        <w:rPr>
          <w:b/>
          <w:u w:val="single"/>
        </w:rPr>
        <w:t>168945</w:t>
      </w:r>
    </w:p>
    <w:p>
      <w:r>
        <w:t>@Palestine_UN @iraq_un The situation is not complicated the land should be given to Israel as the Jews are not fucking retarded like you are</w:t>
      </w:r>
    </w:p>
    <w:p>
      <w:r>
        <w:rPr>
          <w:b/>
          <w:u w:val="single"/>
        </w:rPr>
        <w:t>168946</w:t>
      </w:r>
    </w:p>
    <w:p>
      <w:r>
        <w:t>@rocharger14 @shesalittleodd @Newgrounds You are actually fucking retarded.</w:t>
      </w:r>
    </w:p>
    <w:p>
      <w:r>
        <w:rPr>
          <w:b/>
          <w:u w:val="single"/>
        </w:rPr>
        <w:t>168947</w:t>
      </w:r>
    </w:p>
    <w:p>
      <w:r>
        <w:t>@realdarkchoco33 @LutherJrJr @KidnJay @BleacherReport are you retarded. Because AI is in the BHOF Michael Vick has to be in the NFL HOF.</w:t>
      </w:r>
    </w:p>
    <w:p>
      <w:r>
        <w:rPr>
          <w:b/>
          <w:u w:val="single"/>
        </w:rPr>
        <w:t>168948</w:t>
      </w:r>
    </w:p>
    <w:p>
      <w:r>
        <w:t>@BardockObama it should be no surprise by now that Goku is retarded lol</w:t>
      </w:r>
    </w:p>
    <w:p>
      <w:r>
        <w:rPr>
          <w:b/>
          <w:u w:val="single"/>
        </w:rPr>
        <w:t>168949</w:t>
      </w:r>
    </w:p>
    <w:p>
      <w:r>
        <w:t>@MattHDGamer why would you tell people this? You're just making the game more aids with retarded exploits ffs</w:t>
      </w:r>
    </w:p>
    <w:p>
      <w:r>
        <w:rPr>
          <w:b/>
          <w:u w:val="single"/>
        </w:rPr>
        <w:t>168950</w:t>
      </w:r>
    </w:p>
    <w:p>
      <w:r>
        <w:t>@Tellyp7Peruski @jackthompson798 You don't intimidate me jack, your retarded.</w:t>
      </w:r>
    </w:p>
    <w:p>
      <w:r>
        <w:rPr>
          <w:b/>
          <w:u w:val="single"/>
        </w:rPr>
        <w:t>168951</w:t>
      </w:r>
    </w:p>
    <w:p>
      <w:r>
        <w:t>@PsyNightKlipper @the_smite_memes no but i think you are legally retarded. https://t.co/1mZdXraosw</w:t>
      </w:r>
    </w:p>
    <w:p>
      <w:r>
        <w:rPr>
          <w:b/>
          <w:u w:val="single"/>
        </w:rPr>
        <w:t>168952</w:t>
      </w:r>
    </w:p>
    <w:p>
      <w:r>
        <w:t>@MartyMickFlyy @Bose @NFL @derekcarrqb are you retarded? Dude was 16th in the NFL in QBR lmao</w:t>
      </w:r>
    </w:p>
    <w:p>
      <w:r>
        <w:rPr>
          <w:b/>
          <w:u w:val="single"/>
        </w:rPr>
        <w:t>168953</w:t>
      </w:r>
    </w:p>
    <w:p>
      <w:r>
        <w:t>@LisaGarofalo #InternetTroll You retarded  fucking twit.</w:t>
        <w:br/>
        <w:t>TROLOLOLOLOLLOLOL https://t.co/f7NTzzrKn9</w:t>
      </w:r>
    </w:p>
    <w:p>
      <w:r>
        <w:rPr>
          <w:b/>
          <w:u w:val="single"/>
        </w:rPr>
        <w:t>168954</w:t>
      </w:r>
    </w:p>
    <w:p>
      <w:r>
        <w:t>@subtletana @SporeSpam @tanasonion @jamerton18 @NuSuccMeme are you fucking retarded?</w:t>
      </w:r>
    </w:p>
    <w:p>
      <w:r>
        <w:rPr>
          <w:b/>
          <w:u w:val="single"/>
        </w:rPr>
        <w:t>168955</w:t>
      </w:r>
    </w:p>
    <w:p>
      <w:r>
        <w:t>@87Superman @YMDgento Alright let me fix it for your retarded ass then... WATCH it again*... better? Fucking idiot</w:t>
      </w:r>
    </w:p>
    <w:p>
      <w:r>
        <w:rPr>
          <w:b/>
          <w:u w:val="single"/>
        </w:rPr>
        <w:t>168956</w:t>
      </w:r>
    </w:p>
    <w:p>
      <w:r>
        <w:t>@joej2020usa They are retarded. Pull federal funding because they put our Country at risk</w:t>
      </w:r>
    </w:p>
    <w:p>
      <w:r>
        <w:rPr>
          <w:b/>
          <w:u w:val="single"/>
        </w:rPr>
        <w:t>168957</w:t>
      </w:r>
    </w:p>
    <w:p>
      <w:r>
        <w:t>@AtlantaFalcons are you fuckin retarded? https://t.co/ZAnihk1Zbi</w:t>
      </w:r>
    </w:p>
    <w:p>
      <w:r>
        <w:rPr>
          <w:b/>
          <w:u w:val="single"/>
        </w:rPr>
        <w:t>168958</w:t>
      </w:r>
    </w:p>
    <w:p>
      <w:r>
        <w:t>@Vickie627 @Mmarie2539 @Boomingbox @fed_upwithobama @tedcruz Are you retarded?</w:t>
      </w:r>
    </w:p>
    <w:p>
      <w:r>
        <w:rPr>
          <w:b/>
          <w:u w:val="single"/>
        </w:rPr>
        <w:t>168959</w:t>
      </w:r>
    </w:p>
    <w:p>
      <w:r>
        <w:t>@JakeCanuck @xCodstur @cowbirdgus you are retarded.</w:t>
      </w:r>
    </w:p>
    <w:p>
      <w:r>
        <w:rPr>
          <w:b/>
          <w:u w:val="single"/>
        </w:rPr>
        <w:t>168960</w:t>
      </w:r>
    </w:p>
    <w:p>
      <w:r>
        <w:t>@AceThug69 shut the fuck up you retarded looking fucking monkey go back to flinging your own shit at people from behind your cage</w:t>
      </w:r>
    </w:p>
    <w:p>
      <w:r>
        <w:rPr>
          <w:b/>
          <w:u w:val="single"/>
        </w:rPr>
        <w:t>168961</w:t>
      </w:r>
    </w:p>
    <w:p>
      <w:r>
        <w:t>@azalben @realDonaldTrump Every word out out your mouth is stupid. Are you retarded?</w:t>
      </w:r>
    </w:p>
    <w:p>
      <w:r>
        <w:rPr>
          <w:b/>
          <w:u w:val="single"/>
        </w:rPr>
        <w:t>168962</w:t>
      </w:r>
    </w:p>
    <w:p>
      <w:r>
        <w:t>@_YungJones_ YOU LOST TO ALABAMA idk what's so hard to understand from that your argument is retarded</w:t>
      </w:r>
    </w:p>
    <w:p>
      <w:r>
        <w:rPr>
          <w:b/>
          <w:u w:val="single"/>
        </w:rPr>
        <w:t>168963</w:t>
      </w:r>
    </w:p>
    <w:p>
      <w:r>
        <w:t>@SierraLima824 you look retarded period.</w:t>
      </w:r>
    </w:p>
    <w:p>
      <w:r>
        <w:rPr>
          <w:b/>
          <w:u w:val="single"/>
        </w:rPr>
        <w:t>168964</w:t>
      </w:r>
    </w:p>
    <w:p>
      <w:r>
        <w:t>@hookahlifeee you retarded</w:t>
      </w:r>
    </w:p>
    <w:p>
      <w:r>
        <w:rPr>
          <w:b/>
          <w:u w:val="single"/>
        </w:rPr>
        <w:t>168965</w:t>
      </w:r>
    </w:p>
    <w:p>
      <w:r>
        <w:t>@KaiserTrigger you use the word "retard" despite the fact I told you my aunt died recently &amp;amp; was mentally retarded , so you are not a credit</w:t>
      </w:r>
    </w:p>
    <w:p>
      <w:r>
        <w:rPr>
          <w:b/>
          <w:u w:val="single"/>
        </w:rPr>
        <w:t>168966</w:t>
      </w:r>
    </w:p>
    <w:p>
      <w:r>
        <w:t>@SeiraRodriguez a b honor roll all F's u retarded</w:t>
      </w:r>
    </w:p>
    <w:p>
      <w:r>
        <w:rPr>
          <w:b/>
          <w:u w:val="single"/>
        </w:rPr>
        <w:t>168967</w:t>
      </w:r>
    </w:p>
    <w:p>
      <w:r>
        <w:t>@TomStevens129 this tweet is almost as retarded as your view of wrestling</w:t>
      </w:r>
    </w:p>
    <w:p>
      <w:r>
        <w:rPr>
          <w:b/>
          <w:u w:val="single"/>
        </w:rPr>
        <w:t>168968</w:t>
      </w:r>
    </w:p>
    <w:p>
      <w:r>
        <w:t>@SSJ5Tony What's the point of you even existing anyway? You ain't nobody &amp;amp; never will be a nobody, with that retarded ass avi of yours</w:t>
      </w:r>
    </w:p>
    <w:p>
      <w:r>
        <w:rPr>
          <w:b/>
          <w:u w:val="single"/>
        </w:rPr>
        <w:t>168969</w:t>
      </w:r>
    </w:p>
    <w:p>
      <w:r>
        <w:t>@ItsCohesion LIAM STOP BEING RETARDED. HE SAID "im smarter THEN you" CAN YOU NOT BE RETARDED?</w:t>
      </w:r>
    </w:p>
    <w:p>
      <w:r>
        <w:rPr>
          <w:b/>
          <w:u w:val="single"/>
        </w:rPr>
        <w:t>168970</w:t>
      </w:r>
    </w:p>
    <w:p>
      <w:r>
        <w:t>@piggyy___ you retarded bruh</w:t>
      </w:r>
    </w:p>
    <w:p>
      <w:r>
        <w:rPr>
          <w:b/>
          <w:u w:val="single"/>
        </w:rPr>
        <w:t>168971</w:t>
      </w:r>
    </w:p>
    <w:p>
      <w:r>
        <w:t>@NikNastay_ you know twitter hoes retarded</w:t>
      </w:r>
    </w:p>
    <w:p>
      <w:r>
        <w:rPr>
          <w:b/>
          <w:u w:val="single"/>
        </w:rPr>
        <w:t>168972</w:t>
      </w:r>
    </w:p>
    <w:p>
      <w:r>
        <w:t>@BecomeJoshua and use Hooked on Phonics next time... Unless you don't mind showing the world how retarded you truly are.....</w:t>
      </w:r>
    </w:p>
    <w:p>
      <w:r>
        <w:rPr>
          <w:b/>
          <w:u w:val="single"/>
        </w:rPr>
        <w:t>168973</w:t>
      </w:r>
    </w:p>
    <w:p>
      <w:r>
        <w:t>@MallowyGoodness you mean the guy who apologised for using the word retarded then made a video titled 'youtube is retarded'?</w:t>
      </w:r>
    </w:p>
    <w:p>
      <w:r>
        <w:rPr>
          <w:b/>
          <w:u w:val="single"/>
        </w:rPr>
        <w:t>168974</w:t>
      </w:r>
    </w:p>
    <w:p>
      <w:r>
        <w:t>@ioneday @SmokingNuski it is retarded m8 you guys can't do anything to my freind spork and he keeps telling you to and daring you.</w:t>
      </w:r>
    </w:p>
    <w:p>
      <w:r>
        <w:rPr>
          <w:b/>
          <w:u w:val="single"/>
        </w:rPr>
        <w:t>168975</w:t>
      </w:r>
    </w:p>
    <w:p>
      <w:r>
        <w:t>@jrockbk @fishnuclez @TheC0zmo @KevTheChocoTaco have u even watched the news? Can't keep campaign promises? Are u actually retarded?</w:t>
      </w:r>
    </w:p>
    <w:p>
      <w:r>
        <w:rPr>
          <w:b/>
          <w:u w:val="single"/>
        </w:rPr>
        <w:t>168976</w:t>
      </w:r>
    </w:p>
    <w:p>
      <w:r>
        <w:t>@Mut_Gmen @Eagles Your Fucking retarded</w:t>
      </w:r>
    </w:p>
    <w:p>
      <w:r>
        <w:rPr>
          <w:b/>
          <w:u w:val="single"/>
        </w:rPr>
        <w:t>168977</w:t>
      </w:r>
    </w:p>
    <w:p>
      <w:r>
        <w:t>@JordanUhl jeez you people are retarded your ideology stems from Russia why do you hate it so much?</w:t>
      </w:r>
    </w:p>
    <w:p>
      <w:r>
        <w:rPr>
          <w:b/>
          <w:u w:val="single"/>
        </w:rPr>
        <w:t>168978</w:t>
      </w:r>
    </w:p>
    <w:p>
      <w:r>
        <w:t>@BoopieMods they gonna call the cops on u when they don't know where u live they are retarded</w:t>
      </w:r>
    </w:p>
    <w:p>
      <w:r>
        <w:rPr>
          <w:b/>
          <w:u w:val="single"/>
        </w:rPr>
        <w:t>168979</w:t>
      </w:r>
    </w:p>
    <w:p>
      <w:r>
        <w:t>@Traee_Kream bro you retarded fr😂</w:t>
      </w:r>
    </w:p>
    <w:p>
      <w:r>
        <w:rPr>
          <w:b/>
          <w:u w:val="single"/>
        </w:rPr>
        <w:t>168980</w:t>
      </w:r>
    </w:p>
    <w:p>
      <w:r>
        <w:t>@fernandofgonz @KevinNR @MLive serious q: are you retarded? Locals made decision to switch, former mayor picked the new source. ALL DEMS.</w:t>
      </w:r>
    </w:p>
    <w:p>
      <w:r>
        <w:rPr>
          <w:b/>
          <w:u w:val="single"/>
        </w:rPr>
        <w:t>168981</w:t>
      </w:r>
    </w:p>
    <w:p>
      <w:r>
        <w:t>@KeeganNYC @realDonaldTrump lol, They are a criminal</w:t>
        <w:br/>
        <w:t>"ILLEGAL" Alien. You're completely retarded if you do not know what that word means</w:t>
      </w:r>
    </w:p>
    <w:p>
      <w:r>
        <w:rPr>
          <w:b/>
          <w:u w:val="single"/>
        </w:rPr>
        <w:t>168982</w:t>
      </w:r>
    </w:p>
    <w:p>
      <w:r>
        <w:t>@TheAaronBowley @crehage @realDonaldTrump r u retarded</w:t>
      </w:r>
    </w:p>
    <w:p>
      <w:r>
        <w:rPr>
          <w:b/>
          <w:u w:val="single"/>
        </w:rPr>
        <w:t>168983</w:t>
      </w:r>
    </w:p>
    <w:p>
      <w:r>
        <w:t>@FXNTV1 @epic_memeking ???? am i retarded or are you wtf is this shit</w:t>
      </w:r>
    </w:p>
    <w:p>
      <w:r>
        <w:rPr>
          <w:b/>
          <w:u w:val="single"/>
        </w:rPr>
        <w:t>168984</w:t>
      </w:r>
    </w:p>
    <w:p>
      <w:r>
        <w:t>@WIRED are you honestly this retarded? https://t.co/3IP0b5gCdb</w:t>
      </w:r>
    </w:p>
    <w:p>
      <w:r>
        <w:rPr>
          <w:b/>
          <w:u w:val="single"/>
        </w:rPr>
        <w:t>168985</w:t>
      </w:r>
    </w:p>
    <w:p>
      <w:r>
        <w:t>@WSJ can you stop being retarded please?, thank you</w:t>
      </w:r>
    </w:p>
    <w:p>
      <w:r>
        <w:rPr>
          <w:b/>
          <w:u w:val="single"/>
        </w:rPr>
        <w:t>168986</w:t>
      </w:r>
    </w:p>
    <w:p>
      <w:r>
        <w:t>@OMGitsPatriot @LegendOfCotton are you retarded? tell that to nike or any other company, or to the artists who created the logos</w:t>
      </w:r>
    </w:p>
    <w:p>
      <w:r>
        <w:rPr>
          <w:b/>
          <w:u w:val="single"/>
        </w:rPr>
        <w:t>168987</w:t>
      </w:r>
    </w:p>
    <w:p>
      <w:r>
        <w:t>@apurposefulwife so cute that you let your retarded daughter do normal kid stuff too!!!</w:t>
      </w:r>
    </w:p>
    <w:p>
      <w:r>
        <w:rPr>
          <w:b/>
          <w:u w:val="single"/>
        </w:rPr>
        <w:t>168988</w:t>
      </w:r>
    </w:p>
    <w:p>
      <w:r>
        <w:t>@RiotSupport i got chat restricted and now imma get suspensions? ur system is broken. because the way u handle ur reports are retarded</w:t>
      </w:r>
    </w:p>
    <w:p>
      <w:r>
        <w:rPr>
          <w:b/>
          <w:u w:val="single"/>
        </w:rPr>
        <w:t>168989</w:t>
      </w:r>
    </w:p>
    <w:p>
      <w:r>
        <w:t>@lvanProvorov oh. Youre retarded. WAIT A SEC YOU LIKE RUSH</w:t>
      </w:r>
    </w:p>
    <w:p>
      <w:r>
        <w:rPr>
          <w:b/>
          <w:u w:val="single"/>
        </w:rPr>
        <w:t>168990</w:t>
      </w:r>
    </w:p>
    <w:p>
      <w:r>
        <w:t>@truebluebyu  r u retarded</w:t>
      </w:r>
    </w:p>
    <w:p>
      <w:r>
        <w:rPr>
          <w:b/>
          <w:u w:val="single"/>
        </w:rPr>
        <w:t>168991</w:t>
      </w:r>
    </w:p>
    <w:p>
      <w:r>
        <w:t>@ihatetana @tanamongeau awwww u both look equally retarded 😍😍😍</w:t>
      </w:r>
    </w:p>
    <w:p>
      <w:r>
        <w:rPr>
          <w:b/>
          <w:u w:val="single"/>
        </w:rPr>
        <w:t>168992</w:t>
      </w:r>
    </w:p>
    <w:p>
      <w:r>
        <w:t>@Quan7_4 selective hearing = I hear what I want to hear !  Your the retarded one.</w:t>
      </w:r>
    </w:p>
    <w:p>
      <w:r>
        <w:rPr>
          <w:b/>
          <w:u w:val="single"/>
        </w:rPr>
        <w:t>168993</w:t>
      </w:r>
    </w:p>
    <w:p>
      <w:r>
        <w:t>@qwertyoruiopz retarded idiots.There are plenty of apps allowing you to listen pirate music, but they don't care...</w:t>
      </w:r>
    </w:p>
    <w:p>
      <w:r>
        <w:rPr>
          <w:b/>
          <w:u w:val="single"/>
        </w:rPr>
        <w:t>168994</w:t>
      </w:r>
    </w:p>
    <w:p>
      <w:r>
        <w:t>@jayvonbrit @TheRevAl Your Son is a Retarded faggot like his Cowardly Daddy</w:t>
      </w:r>
    </w:p>
    <w:p>
      <w:r>
        <w:rPr>
          <w:b/>
          <w:u w:val="single"/>
        </w:rPr>
        <w:t>168995</w:t>
      </w:r>
    </w:p>
    <w:p>
      <w:r>
        <w:t>@Crucifxions I honestly think you're retarded, I played 1 1v1 tourney and won it hahahahaha please stop talking out of your ass</w:t>
      </w:r>
    </w:p>
    <w:p>
      <w:r>
        <w:rPr>
          <w:b/>
          <w:u w:val="single"/>
        </w:rPr>
        <w:t>168996</w:t>
      </w:r>
    </w:p>
    <w:p>
      <w:r>
        <w:t>@Stockwaa @Me0wfia that's called dinner, you might be retarded.</w:t>
      </w:r>
    </w:p>
    <w:p>
      <w:r>
        <w:rPr>
          <w:b/>
          <w:u w:val="single"/>
        </w:rPr>
        <w:t>168997</w:t>
      </w:r>
    </w:p>
    <w:p>
      <w:r>
        <w:t>@Trump_Bedbug @alexrileyiscool are you fucking retarded</w:t>
      </w:r>
    </w:p>
    <w:p>
      <w:r>
        <w:rPr>
          <w:b/>
          <w:u w:val="single"/>
        </w:rPr>
        <w:t>168998</w:t>
      </w:r>
    </w:p>
    <w:p>
      <w:r>
        <w:t>@realDonaldTrump you are retarded</w:t>
      </w:r>
    </w:p>
    <w:p>
      <w:r>
        <w:rPr>
          <w:b/>
          <w:u w:val="single"/>
        </w:rPr>
        <w:t>168999</w:t>
      </w:r>
    </w:p>
    <w:p>
      <w:r>
        <w:t>@HrznCJC @Pajuxy @KleptDF @zsc_95 you can't call us retarded, you're a new gen</w:t>
      </w:r>
    </w:p>
    <w:p>
      <w:r>
        <w:rPr>
          <w:b/>
          <w:u w:val="single"/>
        </w:rPr>
        <w:t>169000</w:t>
      </w:r>
    </w:p>
    <w:p>
      <w:r>
        <w:t>@CashNastyGaming your retarded</w:t>
      </w:r>
    </w:p>
    <w:p>
      <w:r>
        <w:rPr>
          <w:b/>
          <w:u w:val="single"/>
        </w:rPr>
        <w:t>169001</w:t>
      </w:r>
    </w:p>
    <w:p>
      <w:r>
        <w:t>@burnrecording @Smaulgld @MONETARY_MAYHEM If a retarded boy calls you gay do you jump the fence and beat him?..well I guess Marv would 😎😂</w:t>
      </w:r>
    </w:p>
    <w:p>
      <w:r>
        <w:rPr>
          <w:b/>
          <w:u w:val="single"/>
        </w:rPr>
        <w:t>169002</w:t>
      </w:r>
    </w:p>
    <w:p>
      <w:r>
        <w:t>@WarszawoWalcz understand English? or are you retarded!? »</w:t>
        <w:br/>
        <w:br/>
        <w:t>{ oh my lord }</w:t>
      </w:r>
    </w:p>
    <w:p>
      <w:r>
        <w:rPr>
          <w:b/>
          <w:u w:val="single"/>
        </w:rPr>
        <w:t>169003</w:t>
      </w:r>
    </w:p>
    <w:p>
      <w:r>
        <w:t>@madhukishwar @sanjivbhatt shame yr words pappu thug and mental health what teaching profesor really u mentally retarded and have no culture</w:t>
      </w:r>
    </w:p>
    <w:p>
      <w:r>
        <w:rPr>
          <w:b/>
          <w:u w:val="single"/>
        </w:rPr>
        <w:t>169004</w:t>
      </w:r>
    </w:p>
    <w:p>
      <w:r>
        <w:t>@AkaStuns #AskStun Who is the most mentally retarded person you know?</w:t>
      </w:r>
    </w:p>
    <w:p>
      <w:r>
        <w:rPr>
          <w:b/>
          <w:u w:val="single"/>
        </w:rPr>
        <w:t>169005</w:t>
      </w:r>
    </w:p>
    <w:p>
      <w:r>
        <w:t>@eriabah_ Madam, Twitter is opinion based. So if u gon get mad because of someone's diff opinion on things, You my friend, are retarded.</w:t>
      </w:r>
    </w:p>
    <w:p>
      <w:r>
        <w:rPr>
          <w:b/>
          <w:u w:val="single"/>
        </w:rPr>
        <w:t>169006</w:t>
      </w:r>
    </w:p>
    <w:p>
      <w:r>
        <w:t>@abracadabraNY @SovietSergey I have never met a mentally disabled who has expressed offense at 'retarded'</w:t>
        <w:br/>
        <w:t>How do u feel about 'idiot'?</w:t>
      </w:r>
    </w:p>
    <w:p>
      <w:r>
        <w:rPr>
          <w:b/>
          <w:u w:val="single"/>
        </w:rPr>
        <w:t>169007</w:t>
      </w:r>
    </w:p>
    <w:p>
      <w:r>
        <w:t>@AMMarvellous you look as retarded as your jokes. it's like the FFA fucked steve buscemi and the coat hangers just barely nipped ya</w:t>
      </w:r>
    </w:p>
    <w:p>
      <w:r>
        <w:rPr>
          <w:b/>
          <w:u w:val="single"/>
        </w:rPr>
        <w:t>169008</w:t>
      </w:r>
    </w:p>
    <w:p>
      <w:r>
        <w:t>@SheriffClarke  bitch are you retarded. He is not a strong black man at all he is a real Uncle Tom a sell-out to us black people.</w:t>
      </w:r>
    </w:p>
    <w:p>
      <w:r>
        <w:rPr>
          <w:b/>
          <w:u w:val="single"/>
        </w:rPr>
        <w:t>169009</w:t>
      </w:r>
    </w:p>
    <w:p>
      <w:r>
        <w:t>@stevenxkenyon @xkaitlyn lmao, imma go do something productive cuz you making me loose brain cells with your retarded ass shit</w:t>
      </w:r>
    </w:p>
    <w:p>
      <w:r>
        <w:rPr>
          <w:b/>
          <w:u w:val="single"/>
        </w:rPr>
        <w:t>169010</w:t>
      </w:r>
    </w:p>
    <w:p>
      <w:r>
        <w:t>@v_Huya @YoungGooby did i say i made this? No , u dont have to be retarded</w:t>
      </w:r>
    </w:p>
    <w:p>
      <w:r>
        <w:rPr>
          <w:b/>
          <w:u w:val="single"/>
        </w:rPr>
        <w:t>169011</w:t>
      </w:r>
    </w:p>
    <w:p>
      <w:r>
        <w:t>@L_jaeee I wrote everything in the pic, are you fucking retarded</w:t>
      </w:r>
    </w:p>
    <w:p>
      <w:r>
        <w:rPr>
          <w:b/>
          <w:u w:val="single"/>
        </w:rPr>
        <w:t>169012</w:t>
      </w:r>
    </w:p>
    <w:p>
      <w:r>
        <w:t>@undisputed @RealSkipBayless  are you high or just retarded. Stupid move. He'd be better off with a draft qb.</w:t>
      </w:r>
    </w:p>
    <w:p>
      <w:r>
        <w:rPr>
          <w:b/>
          <w:u w:val="single"/>
        </w:rPr>
        <w:t>169013</w:t>
      </w:r>
    </w:p>
    <w:p>
      <w:r>
        <w:t>@Jackumg that's just retarded for you giving it to him</w:t>
      </w:r>
    </w:p>
    <w:p>
      <w:r>
        <w:rPr>
          <w:b/>
          <w:u w:val="single"/>
        </w:rPr>
        <w:t>169014</w:t>
      </w:r>
    </w:p>
    <w:p>
      <w:r>
        <w:t>@_6SixSicks you still retarded</w:t>
      </w:r>
    </w:p>
    <w:p>
      <w:r>
        <w:rPr>
          <w:b/>
          <w:u w:val="single"/>
        </w:rPr>
        <w:t>169015</w:t>
      </w:r>
    </w:p>
    <w:p>
      <w:r>
        <w:t>@ErekaWatson @CNNPolitics so do the world a favor and read a book before acting like you know shit cause honest to God you're retarded</w:t>
      </w:r>
    </w:p>
    <w:p>
      <w:r>
        <w:rPr>
          <w:b/>
          <w:u w:val="single"/>
        </w:rPr>
        <w:t>169016</w:t>
      </w:r>
    </w:p>
    <w:p>
      <w:r>
        <w:t>@_YungJones_ @JoshThaSquash no if the cowboys drafted another qb you would be retarded Barrett</w:t>
      </w:r>
    </w:p>
    <w:p>
      <w:r>
        <w:rPr>
          <w:b/>
          <w:u w:val="single"/>
        </w:rPr>
        <w:t>169017</w:t>
      </w:r>
    </w:p>
    <w:p>
      <w:r>
        <w:t>@shawnavercher @alicialutes @GovMikeHuckabee</w:t>
        <w:br/>
        <w:t>socially retarded individual poor child your propaganda is a sickness.</w:t>
        <w:br/>
        <w:t>Go take your meds dear!</w:t>
      </w:r>
    </w:p>
    <w:p>
      <w:r>
        <w:rPr>
          <w:b/>
          <w:u w:val="single"/>
        </w:rPr>
        <w:t>169018</w:t>
      </w:r>
    </w:p>
    <w:p>
      <w:r>
        <w:t>@power_got_next u sound retarded fr</w:t>
      </w:r>
    </w:p>
    <w:p>
      <w:r>
        <w:rPr>
          <w:b/>
          <w:u w:val="single"/>
        </w:rPr>
        <w:t>169019</w:t>
      </w:r>
    </w:p>
    <w:p>
      <w:r>
        <w:t>@thatblackcunt @wavedwali @Payitforward87 are you retarded or just trolling? Darood and Isaq came from the Arabian peninsula</w:t>
      </w:r>
    </w:p>
    <w:p>
      <w:r>
        <w:rPr>
          <w:b/>
          <w:u w:val="single"/>
        </w:rPr>
        <w:t>169020</w:t>
      </w:r>
    </w:p>
    <w:p>
      <w:r>
        <w:t>@jayeswift @Alith0105 @lunaperla @Jaye_Swift and you've got a retarded brain in your head, how can you be so stupid?</w:t>
      </w:r>
    </w:p>
    <w:p>
      <w:r>
        <w:rPr>
          <w:b/>
          <w:u w:val="single"/>
        </w:rPr>
        <w:t>169021</w:t>
      </w:r>
    </w:p>
    <w:p>
      <w:r>
        <w:t>@_prohami so you'd rather show how retarded you are lol</w:t>
      </w:r>
    </w:p>
    <w:p>
      <w:r>
        <w:rPr>
          <w:b/>
          <w:u w:val="single"/>
        </w:rPr>
        <w:t>169022</w:t>
      </w:r>
    </w:p>
    <w:p>
      <w:r>
        <w:t>@_bayleewade you're retarded, talk shit when you beat me 1v1 🏀😴</w:t>
      </w:r>
    </w:p>
    <w:p>
      <w:r>
        <w:rPr>
          <w:b/>
          <w:u w:val="single"/>
        </w:rPr>
        <w:t>169023</w:t>
      </w:r>
    </w:p>
    <w:p>
      <w:r>
        <w:t>@itSabrinaK you're pretty but close your mouth in your pictures. That pose us not cute, you look like a retarded bugs bunny</w:t>
      </w:r>
    </w:p>
    <w:p>
      <w:r>
        <w:rPr>
          <w:b/>
          <w:u w:val="single"/>
        </w:rPr>
        <w:t>169024</w:t>
      </w:r>
    </w:p>
    <w:p>
      <w:r>
        <w:t>@f10aye Love, are you mentally retarded?</w:t>
      </w:r>
    </w:p>
    <w:p>
      <w:r>
        <w:rPr>
          <w:b/>
          <w:u w:val="single"/>
        </w:rPr>
        <w:t>169025</w:t>
      </w:r>
    </w:p>
    <w:p>
      <w:r>
        <w:t>@Unknown_Warlock @TimeLordHans //If you think she hates you Hans you are retarded. :3</w:t>
      </w:r>
    </w:p>
    <w:p>
      <w:r>
        <w:rPr>
          <w:b/>
          <w:u w:val="single"/>
        </w:rPr>
        <w:t>169026</w:t>
      </w:r>
    </w:p>
    <w:p>
      <w:r>
        <w:t>@salgovernale Hi.Big fan. U and Bobo have taught me that stupid people have no clue how stupid they really r. U must be clinically retarded!</w:t>
      </w:r>
    </w:p>
    <w:p>
      <w:r>
        <w:rPr>
          <w:b/>
          <w:u w:val="single"/>
        </w:rPr>
        <w:t>169027</w:t>
      </w:r>
    </w:p>
    <w:p>
      <w:r>
        <w:t>@bateson87 thats so fucken retarded and you know it</w:t>
      </w:r>
    </w:p>
    <w:p>
      <w:r>
        <w:rPr>
          <w:b/>
          <w:u w:val="single"/>
        </w:rPr>
        <w:t>169028</w:t>
      </w:r>
    </w:p>
    <w:p>
      <w:r>
        <w:t>@saradritu1 u deserve to be blocked for shitty comments like that 'fingering' one. That's cheap and retarded. @brj_binay</w:t>
      </w:r>
    </w:p>
    <w:p>
      <w:r>
        <w:rPr>
          <w:b/>
          <w:u w:val="single"/>
        </w:rPr>
        <w:t>169029</w:t>
      </w:r>
    </w:p>
    <w:p>
      <w:r>
        <w:t>@Gary_Tanguay you sir are retarded Brady makes that whole team douche nozzle #felgerwannabe</w:t>
      </w:r>
    </w:p>
    <w:p>
      <w:r>
        <w:rPr>
          <w:b/>
          <w:u w:val="single"/>
        </w:rPr>
        <w:t>169030</w:t>
      </w:r>
    </w:p>
    <w:p>
      <w:r>
        <w:t>@SayMehName key word WAS. Hundreds of years ago. This is 2016, stop being a hypocrite. They fight racism with racism. Are you retarded?</w:t>
      </w:r>
    </w:p>
    <w:p>
      <w:r>
        <w:rPr>
          <w:b/>
          <w:u w:val="single"/>
        </w:rPr>
        <w:t>169031</w:t>
      </w:r>
    </w:p>
    <w:p>
      <w:r>
        <w:t>@wSergie even if you're "joking" you shouldn't say that , that is just plain retarded</w:t>
      </w:r>
    </w:p>
    <w:p>
      <w:r>
        <w:rPr>
          <w:b/>
          <w:u w:val="single"/>
        </w:rPr>
        <w:t>169032</w:t>
      </w:r>
    </w:p>
    <w:p>
      <w:r>
        <w:t>@aspiritcan you think I'm paid fuck you are thick as shit aren't you! Not just mental thick and retarded 😘</w:t>
      </w:r>
    </w:p>
    <w:p>
      <w:r>
        <w:rPr>
          <w:b/>
          <w:u w:val="single"/>
        </w:rPr>
        <w:t>169033</w:t>
      </w:r>
    </w:p>
    <w:p>
      <w:r>
        <w:t>@ChildishRobino lol they really have you thinking you're halfway retarded.</w:t>
      </w:r>
    </w:p>
    <w:p>
      <w:r>
        <w:rPr>
          <w:b/>
          <w:u w:val="single"/>
        </w:rPr>
        <w:t>169034</w:t>
      </w:r>
    </w:p>
    <w:p>
      <w:r>
        <w:t>@brawadis @KEEMSTAR what the fuck keem, lol you are being so fucking retarded right now? Get hit in the head over night?</w:t>
      </w:r>
    </w:p>
    <w:p>
      <w:r>
        <w:rPr>
          <w:b/>
          <w:u w:val="single"/>
        </w:rPr>
        <w:t>169035</w:t>
      </w:r>
    </w:p>
    <w:p>
      <w:r>
        <w:t>@NotSirCoward Coward, why are you so retarded?</w:t>
      </w:r>
    </w:p>
    <w:p>
      <w:r>
        <w:rPr>
          <w:b/>
          <w:u w:val="single"/>
        </w:rPr>
        <w:t>169036</w:t>
      </w:r>
    </w:p>
    <w:p>
      <w:r>
        <w:t>@Dope1800s you are actually retarded I'm sorry it's just how it is</w:t>
      </w:r>
    </w:p>
    <w:p>
      <w:r>
        <w:rPr>
          <w:b/>
          <w:u w:val="single"/>
        </w:rPr>
        <w:t>169037</w:t>
      </w:r>
    </w:p>
    <w:p>
      <w:r>
        <w:t>@DKPlaybook @TommyToeHold you really think that @gunnarnelson9 gonna win???wtf. Are you retarded Tommy you fckng amateur</w:t>
      </w:r>
    </w:p>
    <w:p>
      <w:r>
        <w:rPr>
          <w:b/>
          <w:u w:val="single"/>
        </w:rPr>
        <w:t>169038</w:t>
      </w:r>
    </w:p>
    <w:p>
      <w:r>
        <w:t>@sprvgue u look like chris browns retarded brother</w:t>
      </w:r>
    </w:p>
    <w:p>
      <w:r>
        <w:rPr>
          <w:b/>
          <w:u w:val="single"/>
        </w:rPr>
        <w:t>169039</w:t>
      </w:r>
    </w:p>
    <w:p>
      <w:r>
        <w:t>@brawadis bro @AyyeeeLevans is so fucking retarded. First, HE HAD NO FUCKING PERMISSION TO WALK IN YOUR ROOM FUCK OFF @AyyeeeLevans</w:t>
      </w:r>
    </w:p>
    <w:p>
      <w:r>
        <w:rPr>
          <w:b/>
          <w:u w:val="single"/>
        </w:rPr>
        <w:t>169040</w:t>
      </w:r>
    </w:p>
    <w:p>
      <w:r>
        <w:t>@Cis7ronic my bad i forgot you were retarded</w:t>
      </w:r>
    </w:p>
    <w:p>
      <w:r>
        <w:rPr>
          <w:b/>
          <w:u w:val="single"/>
        </w:rPr>
        <w:t>169041</w:t>
      </w:r>
    </w:p>
    <w:p>
      <w:r>
        <w:t>@aangiehart ur retarded lol</w:t>
      </w:r>
    </w:p>
    <w:p>
      <w:r>
        <w:rPr>
          <w:b/>
          <w:u w:val="single"/>
        </w:rPr>
        <w:t>169042</w:t>
      </w:r>
    </w:p>
    <w:p>
      <w:r>
        <w:t>@LightBrightMari you don't even play the violin, you just hold that MF in the air looking retarded</w:t>
      </w:r>
    </w:p>
    <w:p>
      <w:r>
        <w:rPr>
          <w:b/>
          <w:u w:val="single"/>
        </w:rPr>
        <w:t>169043</w:t>
      </w:r>
    </w:p>
    <w:p>
      <w:r>
        <w:t>@GJTHEKILLER99 your retarded for using awareness</w:t>
      </w:r>
    </w:p>
    <w:p>
      <w:r>
        <w:rPr>
          <w:b/>
          <w:u w:val="single"/>
        </w:rPr>
        <w:t>169044</w:t>
      </w:r>
    </w:p>
    <w:p>
      <w:r>
        <w:t>@AlexanderKonway he sold 852,000 copies of hotline bling? you sound retarded lmao</w:t>
      </w:r>
    </w:p>
    <w:p>
      <w:r>
        <w:rPr>
          <w:b/>
          <w:u w:val="single"/>
        </w:rPr>
        <w:t>169045</w:t>
      </w:r>
    </w:p>
    <w:p>
      <w:r>
        <w:t>@3ric585 @JNasty720 @Biblicalreaper @SentinelHDD Yet up until 3 minutes ago you followed me. Lol you're the retarded one</w:t>
      </w:r>
    </w:p>
    <w:p>
      <w:r>
        <w:rPr>
          <w:b/>
          <w:u w:val="single"/>
        </w:rPr>
        <w:t>169046</w:t>
      </w:r>
    </w:p>
    <w:p>
      <w:r>
        <w:t>@unclehxlmes ur lmao I'm retarded</w:t>
      </w:r>
    </w:p>
    <w:p>
      <w:r>
        <w:rPr>
          <w:b/>
          <w:u w:val="single"/>
        </w:rPr>
        <w:t>169047</w:t>
      </w:r>
    </w:p>
    <w:p>
      <w:r>
        <w:t>@MrMeltman @ReFlexx_iLL @ReadaBULL you are retarded and sound like a minion from despicable me hahahahaa u look like sid from toy story bum</w:t>
      </w:r>
    </w:p>
    <w:p>
      <w:r>
        <w:rPr>
          <w:b/>
          <w:u w:val="single"/>
        </w:rPr>
        <w:t>169048</w:t>
      </w:r>
    </w:p>
    <w:p>
      <w:r>
        <w:t>@Kye_WHU @InfinityWard damn your retarded</w:t>
      </w:r>
    </w:p>
    <w:p>
      <w:r>
        <w:rPr>
          <w:b/>
          <w:u w:val="single"/>
        </w:rPr>
        <w:t>169049</w:t>
      </w:r>
    </w:p>
    <w:p>
      <w:r>
        <w:t>@NReveaL_ @ReFlexx_iLL @ReadaBULL bro you are retarded I don't look like Sid are you blind you already look ugly enough mr rat</w:t>
      </w:r>
    </w:p>
    <w:p>
      <w:r>
        <w:rPr>
          <w:b/>
          <w:u w:val="single"/>
        </w:rPr>
        <w:t>169050</w:t>
      </w:r>
    </w:p>
    <w:p>
      <w:r>
        <w:t>@ChanduTeraBandu  r u stupid or retarded slumdog indian.?</w:t>
      </w:r>
    </w:p>
    <w:p>
      <w:r>
        <w:rPr>
          <w:b/>
          <w:u w:val="single"/>
        </w:rPr>
        <w:t>169051</w:t>
      </w:r>
    </w:p>
    <w:p>
      <w:r>
        <w:t>@AtchaShamrock &amp;gt;Isles</w:t>
        <w:br/>
        <w:br/>
        <w:t>Are you pretending to be retarded or?</w:t>
      </w:r>
    </w:p>
    <w:p>
      <w:r>
        <w:rPr>
          <w:b/>
          <w:u w:val="single"/>
        </w:rPr>
        <w:t>169052</w:t>
      </w:r>
    </w:p>
    <w:p>
      <w:r>
        <w:t>@DarbySTL I'll tweet #NHL17Tarsenko if you stop posting those stupid fucking fake concert announcements. #retarded.</w:t>
      </w:r>
    </w:p>
    <w:p>
      <w:r>
        <w:rPr>
          <w:b/>
          <w:u w:val="single"/>
        </w:rPr>
        <w:t>169053</w:t>
      </w:r>
    </w:p>
    <w:p>
      <w:r>
        <w:t>@sobeys  I can't afford chopped nuts.</w:t>
        <w:br/>
        <w:t>Cost like 5 bucks. Your retarded.</w:t>
        <w:br/>
        <w:t>@Eminem @SnoopDogg @stephenharper @BarackObama @PriceIsRight</w:t>
      </w:r>
    </w:p>
    <w:p>
      <w:r>
        <w:rPr>
          <w:b/>
          <w:u w:val="single"/>
        </w:rPr>
        <w:t>169054</w:t>
      </w:r>
    </w:p>
    <w:p>
      <w:r>
        <w:t>@KatieThe_Turtle @charlieee133 @sws_fizzy  then why call her a cunt publicly???  You retarded . Your just a dumb influenced follower .</w:t>
      </w:r>
    </w:p>
    <w:p>
      <w:r>
        <w:rPr>
          <w:b/>
          <w:u w:val="single"/>
        </w:rPr>
        <w:t>169055</w:t>
      </w:r>
    </w:p>
    <w:p>
      <w:r>
        <w:t>@kreillysuarez youre fucking retarded just delete your twitter</w:t>
      </w:r>
    </w:p>
    <w:p>
      <w:r>
        <w:rPr>
          <w:b/>
          <w:u w:val="single"/>
        </w:rPr>
        <w:t>169056</w:t>
      </w:r>
    </w:p>
    <w:p>
      <w:r>
        <w:t>@IamAkademiks u are a cancer to human race, what's it gotta do with Joe just cause he said pump it up. Dude u r retarded smh</w:t>
      </w:r>
    </w:p>
    <w:p>
      <w:r>
        <w:rPr>
          <w:b/>
          <w:u w:val="single"/>
        </w:rPr>
        <w:t>169057</w:t>
      </w:r>
    </w:p>
    <w:p>
      <w:r>
        <w:t>@BayAreaKiller @lurppis_ @jwCSGO After reading your last few tweets at least the world now knows you're CONSISTENTLY retarded.</w:t>
      </w:r>
    </w:p>
    <w:p>
      <w:r>
        <w:rPr>
          <w:b/>
          <w:u w:val="single"/>
        </w:rPr>
        <w:t>169058</w:t>
      </w:r>
    </w:p>
    <w:p>
      <w:r>
        <w:t>@talkSPORTDrive HAHAHAJAJA YOU ARE A SPASTIC RETARDED IDIOT! guess what was the score (3:2 to west ham!) Fack offfffffffffffffff!!</w:t>
      </w:r>
    </w:p>
    <w:p>
      <w:r>
        <w:rPr>
          <w:b/>
          <w:u w:val="single"/>
        </w:rPr>
        <w:t>169059</w:t>
      </w:r>
    </w:p>
    <w:p>
      <w:r>
        <w:t>@pensandpatience @AZEALIABANKS r u retarded Chris brown rapped in a British accent on his recent track with section boys. Get facts right</w:t>
      </w:r>
    </w:p>
    <w:p>
      <w:r>
        <w:rPr>
          <w:b/>
          <w:u w:val="single"/>
        </w:rPr>
        <w:t>169060</w:t>
      </w:r>
    </w:p>
    <w:p>
      <w:r>
        <w:t>@realDonaldTrump  what do you expect from a retarded moron!!!</w:t>
      </w:r>
    </w:p>
    <w:p>
      <w:r>
        <w:rPr>
          <w:b/>
          <w:u w:val="single"/>
        </w:rPr>
        <w:t>169061</w:t>
      </w:r>
    </w:p>
    <w:p>
      <w:r>
        <w:t>@kingdjkayslay nigga you are retarded. Woman can only run the country 3 wks a month? Should they stay home in the kitchen too?</w:t>
      </w:r>
    </w:p>
    <w:p>
      <w:r>
        <w:rPr>
          <w:b/>
          <w:u w:val="single"/>
        </w:rPr>
        <w:t>169062</w:t>
      </w:r>
    </w:p>
    <w:p>
      <w:r>
        <w:t>@PRETTYGIRLGG11 @realDonaldTrump you do realize that Obama doubled that deficit and debt, right? Or are you too retarded to math? #neverlibs</w:t>
      </w:r>
    </w:p>
    <w:p>
      <w:r>
        <w:rPr>
          <w:b/>
          <w:u w:val="single"/>
        </w:rPr>
        <w:t>169063</w:t>
      </w:r>
    </w:p>
    <w:p>
      <w:r>
        <w:t>@maddieboyd22 @kceblehcar and your guys retarded remember when speech</w:t>
      </w:r>
    </w:p>
    <w:p>
      <w:r>
        <w:rPr>
          <w:b/>
          <w:u w:val="single"/>
        </w:rPr>
        <w:t>169064</w:t>
      </w:r>
    </w:p>
    <w:p>
      <w:r>
        <w:t>@arabthomness I know you guys are known for making the most outrageous allegations but this has to be the most retarded thing I've heard yet</w:t>
      </w:r>
    </w:p>
    <w:p>
      <w:r>
        <w:rPr>
          <w:b/>
          <w:u w:val="single"/>
        </w:rPr>
        <w:t>169065</w:t>
      </w:r>
    </w:p>
    <w:p>
      <w:r>
        <w:t>@itsKINZU @kamoghoul lol is u retarded</w:t>
      </w:r>
    </w:p>
    <w:p>
      <w:r>
        <w:rPr>
          <w:b/>
          <w:u w:val="single"/>
        </w:rPr>
        <w:t>169066</w:t>
      </w:r>
    </w:p>
    <w:p>
      <w:r>
        <w:t>@craigmiller383 @religulous you call it s lie and quote from Genesis ? Are you fucking retarded?</w:t>
      </w:r>
    </w:p>
    <w:p>
      <w:r>
        <w:rPr>
          <w:b/>
          <w:u w:val="single"/>
        </w:rPr>
        <w:t>169067</w:t>
      </w:r>
    </w:p>
    <w:p>
      <w:r>
        <w:t>@pewdiepie  dude you know malcom that fat FAGGOT... Well you can tell that he is freaking retarded. And you know what screw haters were best</w:t>
      </w:r>
    </w:p>
    <w:p>
      <w:r>
        <w:rPr>
          <w:b/>
          <w:u w:val="single"/>
        </w:rPr>
        <w:t>169068</w:t>
      </w:r>
    </w:p>
    <w:p>
      <w:r>
        <w:t>@WhoisMotions @_Espo7 info lmao not for nothing but you are retarded me and joe are friends with Pete irl he's been wanting to play ghost</w:t>
      </w:r>
    </w:p>
    <w:p>
      <w:r>
        <w:rPr>
          <w:b/>
          <w:u w:val="single"/>
        </w:rPr>
        <w:t>169069</w:t>
      </w:r>
    </w:p>
    <w:p>
      <w:r>
        <w:t>@RealSkipBayless how lucky are you to of landed a job payin u millions when you are RETARDED. Give some god damn respect to Toronto</w:t>
      </w:r>
    </w:p>
    <w:p>
      <w:r>
        <w:rPr>
          <w:b/>
          <w:u w:val="single"/>
        </w:rPr>
        <w:t>169070</w:t>
      </w:r>
    </w:p>
    <w:p>
      <w:r>
        <w:t>@MobileStrike do you know how retarded your advert is?</w:t>
      </w:r>
    </w:p>
    <w:p>
      <w:r>
        <w:rPr>
          <w:b/>
          <w:u w:val="single"/>
        </w:rPr>
        <w:t>169071</w:t>
      </w:r>
    </w:p>
    <w:p>
      <w:r>
        <w:t>@CyborgATF @TheFxirchild @Holler_tK Obviously if you get paid you're pro but dude its actually retarded hearing these kids are pro</w:t>
      </w:r>
    </w:p>
    <w:p>
      <w:r>
        <w:rPr>
          <w:b/>
          <w:u w:val="single"/>
        </w:rPr>
        <w:t>169072</w:t>
      </w:r>
    </w:p>
    <w:p>
      <w:r>
        <w:t>@stephenharper  are u retarded? ??</w:t>
        <w:br/>
        <w:t>I do that in real life...</w:t>
        <w:br/>
        <w:t xml:space="preserve">This asshole </w:t>
        <w:br/>
        <w:t>Don't got enough</w:t>
        <w:br/>
        <w:t>Letters or money</w:t>
        <w:br/>
        <w:t>@BarackObama</w:t>
      </w:r>
    </w:p>
    <w:p>
      <w:r>
        <w:rPr>
          <w:b/>
          <w:u w:val="single"/>
        </w:rPr>
        <w:t>169073</w:t>
      </w:r>
    </w:p>
    <w:p>
      <w:r>
        <w:t>@_acashmere bitch we all know u retarded in real life</w:t>
      </w:r>
    </w:p>
    <w:p>
      <w:r>
        <w:rPr>
          <w:b/>
          <w:u w:val="single"/>
        </w:rPr>
        <w:t>169074</w:t>
      </w:r>
    </w:p>
    <w:p>
      <w:r>
        <w:t>@xxxxxxyxxxxxx_ you could only be retarded.  I don't know you.Tell me how the heck you found your way in my mentions.I meant @LightSkinTanna</w:t>
      </w:r>
    </w:p>
    <w:p>
      <w:r>
        <w:rPr>
          <w:b/>
          <w:u w:val="single"/>
        </w:rPr>
        <w:t>169075</w:t>
      </w:r>
    </w:p>
    <w:p>
      <w:r>
        <w:t>@HamidTHFC @WestHam_Central @grhughes82 are you retarded. If you've got more assists and goals than someone you're better 😂😂😂</w:t>
      </w:r>
    </w:p>
    <w:p>
      <w:r>
        <w:rPr>
          <w:b/>
          <w:u w:val="single"/>
        </w:rPr>
        <w:t>169076</w:t>
      </w:r>
    </w:p>
    <w:p>
      <w:r>
        <w:t>@jacobsartorius go fuck yourself you retarded piece of shit</w:t>
      </w:r>
    </w:p>
    <w:p>
      <w:r>
        <w:rPr>
          <w:b/>
          <w:u w:val="single"/>
        </w:rPr>
        <w:t>169077</w:t>
      </w:r>
    </w:p>
    <w:p>
      <w:r>
        <w:t>@JoeCienkowski @AtheistSquatch @Mogleeone you're retarded if u think that.</w:t>
      </w:r>
    </w:p>
    <w:p>
      <w:r>
        <w:rPr>
          <w:b/>
          <w:u w:val="single"/>
        </w:rPr>
        <w:t>169078</w:t>
      </w:r>
    </w:p>
    <w:p>
      <w:r>
        <w:t>@Latincobra10 @CashNastyGaming your fucking retarded if you think Toronto will win a game by skill (not luck or bad cavs shooting)</w:t>
      </w:r>
    </w:p>
    <w:p>
      <w:r>
        <w:rPr>
          <w:b/>
          <w:u w:val="single"/>
        </w:rPr>
        <w:t>169079</w:t>
      </w:r>
    </w:p>
    <w:p>
      <w:r>
        <w:t>@FabFials Back right at you "dumb bitch" *retarded emojis*</w:t>
      </w:r>
    </w:p>
    <w:p>
      <w:r>
        <w:rPr>
          <w:b/>
          <w:u w:val="single"/>
        </w:rPr>
        <w:t>169080</w:t>
      </w:r>
    </w:p>
    <w:p>
      <w:r>
        <w:t>@BenghaziVictim we got your gay and retarded right here! Smooches..... https://t.co/mnXfS6Vsa4</w:t>
      </w:r>
    </w:p>
    <w:p>
      <w:r>
        <w:rPr>
          <w:b/>
          <w:u w:val="single"/>
        </w:rPr>
        <w:t>169081</w:t>
      </w:r>
    </w:p>
    <w:p>
      <w:r>
        <w:t>@psychicpebble people gotta stop putting"phobic"after anything, it doesn't mean what you think it does, and you sound retarded.Not you Zach.</w:t>
      </w:r>
    </w:p>
    <w:p>
      <w:r>
        <w:rPr>
          <w:b/>
          <w:u w:val="single"/>
        </w:rPr>
        <w:t>169082</w:t>
      </w:r>
    </w:p>
    <w:p>
      <w:r>
        <w:t>@paul_rich2 retarded who got you right?</w:t>
      </w:r>
    </w:p>
    <w:p>
      <w:r>
        <w:rPr>
          <w:b/>
          <w:u w:val="single"/>
        </w:rPr>
        <w:t>169083</w:t>
      </w:r>
    </w:p>
    <w:p>
      <w:r>
        <w:t>@AustinChadwick go get your boy and go home. He's drunk himself retarded.  https://t.co/Lm5KbJ6nIb</w:t>
      </w:r>
    </w:p>
    <w:p>
      <w:r>
        <w:rPr>
          <w:b/>
          <w:u w:val="single"/>
        </w:rPr>
        <w:t>169084</w:t>
      </w:r>
    </w:p>
    <w:p>
      <w:r>
        <w:t>@liilhomietrin only cuz u mentally retarded https://t.co/6Fs6pfemhE</w:t>
      </w:r>
    </w:p>
    <w:p>
      <w:r>
        <w:rPr>
          <w:b/>
          <w:u w:val="single"/>
        </w:rPr>
        <w:t>169085</w:t>
      </w:r>
    </w:p>
    <w:p>
      <w:r>
        <w:t>@BuddyMike91 lol you sound retarded good thing your not an analyst</w:t>
      </w:r>
    </w:p>
    <w:p>
      <w:r>
        <w:rPr>
          <w:b/>
          <w:u w:val="single"/>
        </w:rPr>
        <w:t>169086</w:t>
      </w:r>
    </w:p>
    <w:p>
      <w:r>
        <w:t>@Morgg527 lmao yup but you'll be loved to cause you pretty if you was ugly and retarded you was just give get milked 😩😂</w:t>
      </w:r>
    </w:p>
    <w:p>
      <w:r>
        <w:rPr>
          <w:b/>
          <w:u w:val="single"/>
        </w:rPr>
        <w:t>169087</w:t>
      </w:r>
    </w:p>
    <w:p>
      <w:r>
        <w:t>@Earl_600 you must be really retarded</w:t>
      </w:r>
    </w:p>
    <w:p>
      <w:r>
        <w:rPr>
          <w:b/>
          <w:u w:val="single"/>
        </w:rPr>
        <w:t>169088</w:t>
      </w:r>
    </w:p>
    <w:p>
      <w:r>
        <w:t>@hollywood_jay LMAO U RETARDED</w:t>
      </w:r>
    </w:p>
    <w:p>
      <w:r>
        <w:rPr>
          <w:b/>
          <w:u w:val="single"/>
        </w:rPr>
        <w:t>169089</w:t>
      </w:r>
    </w:p>
    <w:p>
      <w:r>
        <w:t>@queen_v83 I don't even follow her to show her you retarded</w:t>
      </w:r>
    </w:p>
    <w:p>
      <w:r>
        <w:rPr>
          <w:b/>
          <w:u w:val="single"/>
        </w:rPr>
        <w:t>169090</w:t>
      </w:r>
    </w:p>
    <w:p>
      <w:r>
        <w:t>@cjsocool1 @KEEMSTAR The 100% emoji makes you 💯 percent more retarded</w:t>
      </w:r>
    </w:p>
    <w:p>
      <w:r>
        <w:rPr>
          <w:b/>
          <w:u w:val="single"/>
        </w:rPr>
        <w:t>169091</w:t>
      </w:r>
    </w:p>
    <w:p>
      <w:r>
        <w:t>@FUNSIZEIS_ME 😂 thats still nowhere near the same but I feel you on that too.Wen I see it 2 much outta spite it sounds retarded as I read it</w:t>
      </w:r>
    </w:p>
    <w:p>
      <w:r>
        <w:rPr>
          <w:b/>
          <w:u w:val="single"/>
        </w:rPr>
        <w:t>169092</w:t>
      </w:r>
    </w:p>
    <w:p>
      <w:r>
        <w:t>@ZeusX27 @mikeczechowski9 that wasn't my team it was pick ups lmao you're retarded stop mentioning me before you get blocked random</w:t>
      </w:r>
    </w:p>
    <w:p>
      <w:r>
        <w:rPr>
          <w:b/>
          <w:u w:val="single"/>
        </w:rPr>
        <w:t>169093</w:t>
      </w:r>
    </w:p>
    <w:p>
      <w:r>
        <w:t>@unkonick like I'm so pissed it's retarded I disrespected you unintentionally and you cut me off? Sorry I didn't know I'm not allowed to</w:t>
      </w:r>
    </w:p>
    <w:p>
      <w:r>
        <w:rPr>
          <w:b/>
          <w:u w:val="single"/>
        </w:rPr>
        <w:t>169094</w:t>
      </w:r>
    </w:p>
    <w:p>
      <w:r>
        <w:t>@xKKingW lol are you serious 😂 you'll leave it to some retarded Twitter account</w:t>
      </w:r>
    </w:p>
    <w:p>
      <w:r>
        <w:rPr>
          <w:b/>
          <w:u w:val="single"/>
        </w:rPr>
        <w:t>169095</w:t>
      </w:r>
    </w:p>
    <w:p>
      <w:r>
        <w:t>@rubthatgIitter @slutydite @madonnathot no she doesnt💀 are you retarded</w:t>
      </w:r>
    </w:p>
    <w:p>
      <w:r>
        <w:rPr>
          <w:b/>
          <w:u w:val="single"/>
        </w:rPr>
        <w:t>169096</w:t>
      </w:r>
    </w:p>
    <w:p>
      <w:r>
        <w:t>@CSGO_Sniper @audreyespinoza0 here let me spell it out for your retarded ass fuck outta here</w:t>
      </w:r>
    </w:p>
    <w:p>
      <w:r>
        <w:rPr>
          <w:b/>
          <w:u w:val="single"/>
        </w:rPr>
        <w:t>169097</w:t>
      </w:r>
    </w:p>
    <w:p>
      <w:r>
        <w:t>@zInfnts You're fucking retarded. Only thing that makes xbox hard is hit detection. Unlike you i've played both.</w:t>
      </w:r>
    </w:p>
    <w:p>
      <w:r>
        <w:rPr>
          <w:b/>
          <w:u w:val="single"/>
        </w:rPr>
        <w:t>169098</w:t>
      </w:r>
    </w:p>
    <w:p>
      <w:r>
        <w:t>@WhoDisParker @PcTechandGaming holy shit you actually gave me cancer reading this. Some people are just retarded.</w:t>
      </w:r>
    </w:p>
    <w:p>
      <w:r>
        <w:rPr>
          <w:b/>
          <w:u w:val="single"/>
        </w:rPr>
        <w:t>169099</w:t>
      </w:r>
    </w:p>
    <w:p>
      <w:r>
        <w:t>@adamcarolla @GropeGaming it's amazing that more people don't catch on just how fucking retarded you are Carolla. Ugh.</w:t>
      </w:r>
    </w:p>
    <w:p>
      <w:r>
        <w:rPr>
          <w:b/>
          <w:u w:val="single"/>
        </w:rPr>
        <w:t>169100</w:t>
      </w:r>
    </w:p>
    <w:p>
      <w:r>
        <w:t>@Lenisworld lmfao u fuccin retarded</w:t>
      </w:r>
    </w:p>
    <w:p>
      <w:r>
        <w:rPr>
          <w:b/>
          <w:u w:val="single"/>
        </w:rPr>
        <w:t>169101</w:t>
      </w:r>
    </w:p>
    <w:p>
      <w:r>
        <w:t>@esosmadi20 ur cat is retarded</w:t>
      </w:r>
    </w:p>
    <w:p>
      <w:r>
        <w:rPr>
          <w:b/>
          <w:u w:val="single"/>
        </w:rPr>
        <w:t>169102</w:t>
      </w:r>
    </w:p>
    <w:p>
      <w:r>
        <w:t>@DoxxingYourWhor @NightRTs @DNR_CREW @ShoutGamers @ShoutRTs @HyperRTs spelt scuf wrong you retarded ass scammer :)</w:t>
      </w:r>
    </w:p>
    <w:p>
      <w:r>
        <w:rPr>
          <w:b/>
          <w:u w:val="single"/>
        </w:rPr>
        <w:t>169103</w:t>
      </w:r>
    </w:p>
    <w:p>
      <w:r>
        <w:t>@NijaDior You just retarded! Id even know why i asked you😂</w:t>
      </w:r>
    </w:p>
    <w:p>
      <w:r>
        <w:rPr>
          <w:b/>
          <w:u w:val="single"/>
        </w:rPr>
        <w:t>169104</w:t>
      </w:r>
    </w:p>
    <w:p>
      <w:r>
        <w:t>@Hazardous_2eZ u guys are fucking mentally retarded wasting my time plz rechall for this shit lmao</w:t>
      </w:r>
    </w:p>
    <w:p>
      <w:r>
        <w:rPr>
          <w:b/>
          <w:u w:val="single"/>
        </w:rPr>
        <w:t>169105</w:t>
      </w:r>
    </w:p>
    <w:p>
      <w:r>
        <w:t>@KaiDavisPoet are you fUCKING retarded have you ever heard about the American civil war which was the bloodiest war in American history?</w:t>
      </w:r>
    </w:p>
    <w:p>
      <w:r>
        <w:rPr>
          <w:b/>
          <w:u w:val="single"/>
        </w:rPr>
        <w:t>169106</w:t>
      </w:r>
    </w:p>
    <w:p>
      <w:r>
        <w:t>@IsoAeto are you retarded just goes to show you have no answer</w:t>
      </w:r>
    </w:p>
    <w:p>
      <w:r>
        <w:rPr>
          <w:b/>
          <w:u w:val="single"/>
        </w:rPr>
        <w:t>169107</w:t>
      </w:r>
    </w:p>
    <w:p>
      <w:r>
        <w:t>@iLaZeR_Gaming @Pteraeolidia If you casnt read the text below you are retarded Sorry but be prepare to face reality https://t.co/aplIVsz68Y</w:t>
      </w:r>
    </w:p>
    <w:p>
      <w:r>
        <w:rPr>
          <w:b/>
          <w:u w:val="single"/>
        </w:rPr>
        <w:t>169108</w:t>
      </w:r>
    </w:p>
    <w:p>
      <w:r>
        <w:t>@Elder_ward says the guy blowing the fucking whistle nigga you are fucking retarded .-. come over to long Island and do this shit</w:t>
      </w:r>
    </w:p>
    <w:p>
      <w:r>
        <w:rPr>
          <w:b/>
          <w:u w:val="single"/>
        </w:rPr>
        <w:t>169109</w:t>
      </w:r>
    </w:p>
    <w:p>
      <w:r>
        <w:t>@victoriaisfab wait you're in college? phew! i aint too worried about getting accepted to one considering how fucking MENTALLY RETARDED u r</w:t>
      </w:r>
    </w:p>
    <w:p>
      <w:r>
        <w:rPr>
          <w:b/>
          <w:u w:val="single"/>
        </w:rPr>
        <w:t>169110</w:t>
      </w:r>
    </w:p>
    <w:p>
      <w:r>
        <w:t>@feltrejoo @stevennguyxn we aren't offend we just found it retarded how you took pride in vandalizing your school 😂</w:t>
      </w:r>
    </w:p>
    <w:p>
      <w:r>
        <w:rPr>
          <w:b/>
          <w:u w:val="single"/>
        </w:rPr>
        <w:t>169111</w:t>
      </w:r>
    </w:p>
    <w:p>
      <w:r>
        <w:t>@GailHeriot you're definitely an ignorant bigot and probably halfway retarded. Deep down you know it's true.</w:t>
      </w:r>
    </w:p>
    <w:p>
      <w:r>
        <w:rPr>
          <w:b/>
          <w:u w:val="single"/>
        </w:rPr>
        <w:t>169112</w:t>
      </w:r>
    </w:p>
    <w:p>
      <w:r>
        <w:t>@mirandarunmiles @RossAnthony56 @WORIDSTARHIPH0P ur retarded</w:t>
      </w:r>
    </w:p>
    <w:p>
      <w:r>
        <w:rPr>
          <w:b/>
          <w:u w:val="single"/>
        </w:rPr>
        <w:t>169113</w:t>
      </w:r>
    </w:p>
    <w:p>
      <w:r>
        <w:t>@jaelahsimone I do , I'm sorry boo ! Your fucking retarded Bitch ! Where are you at ?? I'm gonna keep asking you or ill see you Sunday 💯</w:t>
      </w:r>
    </w:p>
    <w:p>
      <w:r>
        <w:rPr>
          <w:b/>
          <w:u w:val="single"/>
        </w:rPr>
        <w:t>169114</w:t>
      </w:r>
    </w:p>
    <w:p>
      <w:r>
        <w:t>@AAR0NTH3PR0 @IPr0_ @maclainkhaki you miss spelled nigger you retarded 8 year old racist ass bitch</w:t>
      </w:r>
    </w:p>
    <w:p>
      <w:r>
        <w:rPr>
          <w:b/>
          <w:u w:val="single"/>
        </w:rPr>
        <w:t>169115</w:t>
      </w:r>
    </w:p>
    <w:p>
      <w:r>
        <w:t>@brodeanIV are you fucking retarded bro</w:t>
      </w:r>
    </w:p>
    <w:p>
      <w:r>
        <w:rPr>
          <w:b/>
          <w:u w:val="single"/>
        </w:rPr>
        <w:t>169116</w:t>
      </w:r>
    </w:p>
    <w:p>
      <w:r>
        <w:t>@theScoreNBA @Rabdear you guys are fucking retarded</w:t>
      </w:r>
    </w:p>
    <w:p>
      <w:r>
        <w:rPr>
          <w:b/>
          <w:u w:val="single"/>
        </w:rPr>
        <w:t>169117</w:t>
      </w:r>
    </w:p>
    <w:p>
      <w:r>
        <w:t>@YOUMISSINIT Ctfuppppp, SkiiShawdy You Fuckkn Retarded Moe</w:t>
      </w:r>
    </w:p>
    <w:p>
      <w:r>
        <w:rPr>
          <w:b/>
          <w:u w:val="single"/>
        </w:rPr>
        <w:t>169118</w:t>
      </w:r>
    </w:p>
    <w:p>
      <w:r>
        <w:t>@ben_aguon If you think otherwise your absolutely retarded.</w:t>
      </w:r>
    </w:p>
    <w:p>
      <w:r>
        <w:rPr>
          <w:b/>
          <w:u w:val="single"/>
        </w:rPr>
        <w:t>169119</w:t>
      </w:r>
    </w:p>
    <w:p>
      <w:r>
        <w:t>@GumppForrest yah because your retarded and she has "an incurable disease"</w:t>
      </w:r>
    </w:p>
    <w:p>
      <w:r>
        <w:rPr>
          <w:b/>
          <w:u w:val="single"/>
        </w:rPr>
        <w:t>169120</w:t>
      </w:r>
    </w:p>
    <w:p>
      <w:r>
        <w:t>@mushfiqur15 ur d most retarded cricketer ever to hv played this game. Drnk complan-indian drnk to grw height n also get sm brain in bonus</w:t>
      </w:r>
    </w:p>
    <w:p>
      <w:r>
        <w:rPr>
          <w:b/>
          <w:u w:val="single"/>
        </w:rPr>
        <w:t>169121</w:t>
      </w:r>
    </w:p>
    <w:p>
      <w:r>
        <w:t>@KimKardashian @emrata you both looks so stupid and retarded.</w:t>
      </w:r>
    </w:p>
    <w:p>
      <w:r>
        <w:rPr>
          <w:b/>
          <w:u w:val="single"/>
        </w:rPr>
        <w:t>169122</w:t>
      </w:r>
    </w:p>
    <w:p>
      <w:r>
        <w:t>@JRezzyy @VentaxTBE haha u are retarded, u hosted wrong map</w:t>
      </w:r>
    </w:p>
    <w:p>
      <w:r>
        <w:rPr>
          <w:b/>
          <w:u w:val="single"/>
        </w:rPr>
        <w:t>169123</w:t>
      </w:r>
    </w:p>
    <w:p>
      <w:r>
        <w:t>@AllBadArthur you don't understand how retarded this guy is. 3 people tell him all the time GO OUTSIDE open a door. And he forget every time</w:t>
      </w:r>
    </w:p>
    <w:p>
      <w:r>
        <w:rPr>
          <w:b/>
          <w:u w:val="single"/>
        </w:rPr>
        <w:t>169124</w:t>
      </w:r>
    </w:p>
    <w:p>
      <w:r>
        <w:t>@TheGamerOfAges @TokyoSexPolice no you retarded shit, now autism will haunt me for life...</w:t>
      </w:r>
    </w:p>
    <w:p>
      <w:r>
        <w:rPr>
          <w:b/>
          <w:u w:val="single"/>
        </w:rPr>
        <w:t>169125</w:t>
      </w:r>
    </w:p>
    <w:p>
      <w:r>
        <w:t>@Sinea_Elizabeth @Taaayluh Same Place Yours Woulda Been If I Caught You While You Was Still Pregnant RETARDED ASS HOE</w:t>
      </w:r>
    </w:p>
    <w:p>
      <w:r>
        <w:rPr>
          <w:b/>
          <w:u w:val="single"/>
        </w:rPr>
        <w:t>169126</w:t>
      </w:r>
    </w:p>
    <w:p>
      <w:r>
        <w:t>@whoTFj @NBAVisions are you retarded</w:t>
      </w:r>
    </w:p>
    <w:p>
      <w:r>
        <w:rPr>
          <w:b/>
          <w:u w:val="single"/>
        </w:rPr>
        <w:t>169127</w:t>
      </w:r>
    </w:p>
    <w:p>
      <w:r>
        <w:t>@Anyato__ Lmao retarded? I've given you nothing but facts but your argument is I sound retarded? You're a pained, little girl with no class.</w:t>
      </w:r>
    </w:p>
    <w:p>
      <w:r>
        <w:rPr>
          <w:b/>
          <w:u w:val="single"/>
        </w:rPr>
        <w:t>169128</w:t>
      </w:r>
    </w:p>
    <w:p>
      <w:r>
        <w:t>@Pounds_Sterling when I've actually been to Anfield more than you and I'm American. Pathetic lol. Keep your retarded opinion to yourself</w:t>
      </w:r>
    </w:p>
    <w:p>
      <w:r>
        <w:rPr>
          <w:b/>
          <w:u w:val="single"/>
        </w:rPr>
        <w:t>169129</w:t>
      </w:r>
    </w:p>
    <w:p>
      <w:r>
        <w:t>@MvP_Trades @RemixTrades are u fucking retarded? U fucking know me personally to tell me that asshole?</w:t>
      </w:r>
    </w:p>
    <w:p>
      <w:r>
        <w:rPr>
          <w:b/>
          <w:u w:val="single"/>
        </w:rPr>
        <w:t>169130</w:t>
      </w:r>
    </w:p>
    <w:p>
      <w:r>
        <w:t>@ImZack know how you feel man, people are just retarded</w:t>
      </w:r>
    </w:p>
    <w:p>
      <w:r>
        <w:rPr>
          <w:b/>
          <w:u w:val="single"/>
        </w:rPr>
        <w:t>169131</w:t>
      </w:r>
    </w:p>
    <w:p>
      <w:r>
        <w:t>@TheCodyB_ you're retarded as fuck bro. u just said upsets happen...that's what happened an upset so imma stop talking to u now</w:t>
      </w:r>
    </w:p>
    <w:p>
      <w:r>
        <w:rPr>
          <w:b/>
          <w:u w:val="single"/>
        </w:rPr>
        <w:t>169132</w:t>
      </w:r>
    </w:p>
    <w:p>
      <w:r>
        <w:t>@UCantHavNon Oh dear god, you're retarded. This is why you don't get simple English. Salary is a pay check. https://t.co/EToRxit2Os</w:t>
      </w:r>
    </w:p>
    <w:p>
      <w:r>
        <w:rPr>
          <w:b/>
          <w:u w:val="single"/>
        </w:rPr>
        <w:t>169133</w:t>
      </w:r>
    </w:p>
    <w:p>
      <w:r>
        <w:t>@kaaay_cee yepp lol , specially wen yu get woke up out your sleep early asf bout retarded shit</w:t>
      </w:r>
    </w:p>
    <w:p>
      <w:r>
        <w:rPr>
          <w:b/>
          <w:u w:val="single"/>
        </w:rPr>
        <w:t>169134</w:t>
      </w:r>
    </w:p>
    <w:p>
      <w:r>
        <w:t>@reldnahc_ oh ok thats why your @ is that, i thought it was reload nac spelt retarded</w:t>
      </w:r>
    </w:p>
    <w:p>
      <w:r>
        <w:rPr>
          <w:b/>
          <w:u w:val="single"/>
        </w:rPr>
        <w:t>169135</w:t>
      </w:r>
    </w:p>
    <w:p>
      <w:r>
        <w:t>@espn @NovaMBB are u retarded? We just saw a buzzer beater in the title game 8 years ago..</w:t>
      </w:r>
    </w:p>
    <w:p>
      <w:r>
        <w:rPr>
          <w:b/>
          <w:u w:val="single"/>
        </w:rPr>
        <w:t>169136</w:t>
      </w:r>
    </w:p>
    <w:p>
      <w:r>
        <w:t>@JoeLauzon don't you have a retarded kid or something?</w:t>
      </w:r>
    </w:p>
    <w:p>
      <w:r>
        <w:rPr>
          <w:b/>
          <w:u w:val="single"/>
        </w:rPr>
        <w:t>169137</w:t>
      </w:r>
    </w:p>
    <w:p>
      <w:r>
        <w:t>@tagotici yeahhh your retarded</w:t>
      </w:r>
    </w:p>
    <w:p>
      <w:r>
        <w:rPr>
          <w:b/>
          <w:u w:val="single"/>
        </w:rPr>
        <w:t>169138</w:t>
      </w:r>
    </w:p>
    <w:p>
      <w:r>
        <w:t>@himederebun nvm I read hit on you I'm retarded</w:t>
      </w:r>
    </w:p>
    <w:p>
      <w:r>
        <w:rPr>
          <w:b/>
          <w:u w:val="single"/>
        </w:rPr>
        <w:t>169139</w:t>
      </w:r>
    </w:p>
    <w:p>
      <w:r>
        <w:t>@King55Tez but you have to admit, because of your retarded ass, you have cost your team multiple games. #youreafuckingidiot @DeAngeloRB</w:t>
      </w:r>
    </w:p>
    <w:p>
      <w:r>
        <w:rPr>
          <w:b/>
          <w:u w:val="single"/>
        </w:rPr>
        <w:t>169140</w:t>
      </w:r>
    </w:p>
    <w:p>
      <w:r>
        <w:t>@Baetriot let me help you out with this block since your ass is too retarded to leave. https://t.co/EqZOER8kTG</w:t>
      </w:r>
    </w:p>
    <w:p>
      <w:r>
        <w:rPr>
          <w:b/>
          <w:u w:val="single"/>
        </w:rPr>
        <w:t>169141</w:t>
      </w:r>
    </w:p>
    <w:p>
      <w:r>
        <w:t>@heymnq You're retarded haha. Now, at least you get to say “retarded.” 🙃</w:t>
      </w:r>
    </w:p>
    <w:p>
      <w:r>
        <w:rPr>
          <w:b/>
          <w:u w:val="single"/>
        </w:rPr>
        <w:t>169142</w:t>
      </w:r>
    </w:p>
    <w:p>
      <w:r>
        <w:t>@razelenenicole @asap_einstein no our teacher is just retarded</w:t>
      </w:r>
    </w:p>
    <w:p>
      <w:r>
        <w:rPr>
          <w:b/>
          <w:u w:val="single"/>
        </w:rPr>
        <w:t>169143</w:t>
      </w:r>
    </w:p>
    <w:p>
      <w:r>
        <w:t>@ChillJDub u retarded bruh. I almost got mad lol</w:t>
      </w:r>
    </w:p>
    <w:p>
      <w:r>
        <w:rPr>
          <w:b/>
          <w:u w:val="single"/>
        </w:rPr>
        <w:t>169144</w:t>
      </w:r>
    </w:p>
    <w:p>
      <w:r>
        <w:t>@ATVIAssist i think you are probably all retarded</w:t>
      </w:r>
    </w:p>
    <w:p>
      <w:r>
        <w:rPr>
          <w:b/>
          <w:u w:val="single"/>
        </w:rPr>
        <w:t>169145</w:t>
      </w:r>
    </w:p>
    <w:p>
      <w:r>
        <w:t>@remiehhcrik 😂😂😂😂😂 are you deaf or just plain retarded. Young thug- "I eat ice cream w my chicken"</w:t>
      </w:r>
    </w:p>
    <w:p>
      <w:r>
        <w:rPr>
          <w:b/>
          <w:u w:val="single"/>
        </w:rPr>
        <w:t>169146</w:t>
      </w:r>
    </w:p>
    <w:p>
      <w:r>
        <w:t>@Dat_Leonard_Guy @Bigsexy2015 @jcleveland70 niggardly you fuckin retarded bro I was quicker and bigger than yo Lil ass</w:t>
      </w:r>
    </w:p>
    <w:p>
      <w:r>
        <w:rPr>
          <w:b/>
          <w:u w:val="single"/>
        </w:rPr>
        <w:t>169147</w:t>
      </w:r>
    </w:p>
    <w:p>
      <w:r>
        <w:t>@LazyAssPanda keep it that way, their pub kids will kill your braincells off of how retarded they are.</w:t>
      </w:r>
    </w:p>
    <w:p>
      <w:r>
        <w:rPr>
          <w:b/>
          <w:u w:val="single"/>
        </w:rPr>
        <w:t>169148</w:t>
      </w:r>
    </w:p>
    <w:p>
      <w:r>
        <w:t>@JJtheGamerGuy @AlimonyMindset Nigger I don't even like Dark Souls but Christ are you retarded</w:t>
      </w:r>
    </w:p>
    <w:p>
      <w:r>
        <w:rPr>
          <w:b/>
          <w:u w:val="single"/>
        </w:rPr>
        <w:t>169149</w:t>
      </w:r>
    </w:p>
    <w:p>
      <w:r>
        <w:t>@InFaWolfgang @ApoIIoh im retarded just realized u hve ps4 not one</w:t>
      </w:r>
    </w:p>
    <w:p>
      <w:r>
        <w:rPr>
          <w:b/>
          <w:u w:val="single"/>
        </w:rPr>
        <w:t>169150</w:t>
      </w:r>
    </w:p>
    <w:p>
      <w:r>
        <w:t>@andieiamwhoiam @MerielleB @Pol4Trump @butchwester @314dk your an uninformed dumbass. Watch out for the chalk on sidewalk retarded begger.</w:t>
      </w:r>
    </w:p>
    <w:p>
      <w:r>
        <w:rPr>
          <w:b/>
          <w:u w:val="single"/>
        </w:rPr>
        <w:t>169151</w:t>
      </w:r>
    </w:p>
    <w:p>
      <w:r>
        <w:t>@timjo757 You do yourself an injustice, sir. You're not retarded, merely remedial.</w:t>
      </w:r>
    </w:p>
    <w:p>
      <w:r>
        <w:rPr>
          <w:b/>
          <w:u w:val="single"/>
        </w:rPr>
        <w:t>169152</w:t>
      </w:r>
    </w:p>
    <w:p>
      <w:r>
        <w:t>@O81_TR1C3 are you retarded? If you don't get it just log off Twitter</w:t>
      </w:r>
    </w:p>
    <w:p>
      <w:r>
        <w:rPr>
          <w:b/>
          <w:u w:val="single"/>
        </w:rPr>
        <w:t>169153</w:t>
      </w:r>
    </w:p>
    <w:p>
      <w:r>
        <w:t>@TheMig29 @HalfTangible Are you retarded anon?</w:t>
      </w:r>
    </w:p>
    <w:p>
      <w:r>
        <w:rPr>
          <w:b/>
          <w:u w:val="single"/>
        </w:rPr>
        <w:t>169154</w:t>
      </w:r>
    </w:p>
    <w:p>
      <w:r>
        <w:t>@xcmille you are so retarded men 😩😂</w:t>
      </w:r>
    </w:p>
    <w:p>
      <w:r>
        <w:rPr>
          <w:b/>
          <w:u w:val="single"/>
        </w:rPr>
        <w:t>169155</w:t>
      </w:r>
    </w:p>
    <w:p>
      <w:r>
        <w:t>@WithinDood Are you retarded?</w:t>
      </w:r>
    </w:p>
    <w:p>
      <w:r>
        <w:rPr>
          <w:b/>
          <w:u w:val="single"/>
        </w:rPr>
        <w:t>169156</w:t>
      </w:r>
    </w:p>
    <w:p>
      <w:r>
        <w:t>@SaltWaterMenace then you are retarded</w:t>
      </w:r>
    </w:p>
    <w:p>
      <w:r>
        <w:rPr>
          <w:b/>
          <w:u w:val="single"/>
        </w:rPr>
        <w:t>169157</w:t>
      </w:r>
    </w:p>
    <w:p>
      <w:r>
        <w:t>@shibz_1989 @clementine_ford No, it's a shortened version of "Mentally Retarded", which is what you are, mentally retarded.</w:t>
      </w:r>
    </w:p>
    <w:p>
      <w:r>
        <w:rPr>
          <w:b/>
          <w:u w:val="single"/>
        </w:rPr>
        <w:t>169158</w:t>
      </w:r>
    </w:p>
    <w:p>
      <w:r>
        <w:t>@westernophobia1 @SalSkeptic @StaunchA The lot of you are retarded.</w:t>
      </w:r>
    </w:p>
    <w:p>
      <w:r>
        <w:rPr>
          <w:b/>
          <w:u w:val="single"/>
        </w:rPr>
        <w:t>169159</w:t>
      </w:r>
    </w:p>
    <w:p>
      <w:r>
        <w:t>@AzeltonRicky So now your a poser "Butt pirates" fan?? You have a legit reason to not root for the Lions but now your turning retarded!!</w:t>
      </w:r>
    </w:p>
    <w:p>
      <w:r>
        <w:rPr>
          <w:b/>
          <w:u w:val="single"/>
        </w:rPr>
        <w:t>169160</w:t>
      </w:r>
    </w:p>
    <w:p>
      <w:r>
        <w:t>@northernassist are you flipping retarded??? I said I was at oxenholme going to Windermere. Learn your routes. 0911 about to go. Idiots!!!</w:t>
      </w:r>
    </w:p>
    <w:p>
      <w:r>
        <w:rPr>
          <w:b/>
          <w:u w:val="single"/>
        </w:rPr>
        <w:t>169161</w:t>
      </w:r>
    </w:p>
    <w:p>
      <w:r>
        <w:t>@Oxiide @IconicRami @Zenshtainer unlike your sorry ass stupid in everything retarded slug</w:t>
      </w:r>
    </w:p>
    <w:p>
      <w:r>
        <w:rPr>
          <w:b/>
          <w:u w:val="single"/>
        </w:rPr>
        <w:t>169162</w:t>
      </w:r>
    </w:p>
    <w:p>
      <w:r>
        <w:t>@mainedcm @aldenrichards02 please disseminate to your war freak, retarded &amp;amp; stupid fans. THANK YOU SO MUCH https://t.co/dQI0VjlcfO</w:t>
      </w:r>
    </w:p>
    <w:p>
      <w:r>
        <w:rPr>
          <w:b/>
          <w:u w:val="single"/>
        </w:rPr>
        <w:t>169163</w:t>
      </w:r>
    </w:p>
    <w:p>
      <w:r>
        <w:t>@_TheRealRach_ I'm having the hardest time believing this bc of how DEAD ASS RETARDED someone would have to be to call you fat.....🙄🙄</w:t>
      </w:r>
    </w:p>
    <w:p>
      <w:r>
        <w:rPr>
          <w:b/>
          <w:u w:val="single"/>
        </w:rPr>
        <w:t>169164</w:t>
      </w:r>
    </w:p>
    <w:p>
      <w:r>
        <w:t>@ChillAuraa it didn't bang you mentally retarded squeaker.</w:t>
      </w:r>
    </w:p>
    <w:p>
      <w:r>
        <w:rPr>
          <w:b/>
          <w:u w:val="single"/>
        </w:rPr>
        <w:t>169165</w:t>
      </w:r>
    </w:p>
    <w:p>
      <w:r>
        <w:t>@ChrisZenith_ it's funny because I'm in a group chat that is dedicated to screen shotting your retarded tweets and roasting you 😂😂</w:t>
      </w:r>
    </w:p>
    <w:p>
      <w:r>
        <w:rPr>
          <w:b/>
          <w:u w:val="single"/>
        </w:rPr>
        <w:t>169166</w:t>
      </w:r>
    </w:p>
    <w:p>
      <w:r>
        <w:t>@DanComical Have you heard "Save dat money" by Fetty Wap and Lil Dicky? The ending of the song is so retarded</w:t>
      </w:r>
    </w:p>
    <w:p>
      <w:r>
        <w:rPr>
          <w:b/>
          <w:u w:val="single"/>
        </w:rPr>
        <w:t>169167</w:t>
      </w:r>
    </w:p>
    <w:p>
      <w:r>
        <w:t>@UberFacts your retarded</w:t>
      </w:r>
    </w:p>
    <w:p>
      <w:r>
        <w:rPr>
          <w:b/>
          <w:u w:val="single"/>
        </w:rPr>
        <w:t>169168</w:t>
      </w:r>
    </w:p>
    <w:p>
      <w:r>
        <w:t>@karenttorress you weren't even really trying you was playing around I want them to look right not retarded lmao .... 😒😒</w:t>
      </w:r>
    </w:p>
    <w:p>
      <w:r>
        <w:rPr>
          <w:b/>
          <w:u w:val="single"/>
        </w:rPr>
        <w:t>169169</w:t>
      </w:r>
    </w:p>
    <w:p>
      <w:r>
        <w:t>@Chagen201 your dumb every game won on that team is w me on it and I left to play dubs w Nick your retarded</w:t>
      </w:r>
    </w:p>
    <w:p>
      <w:r>
        <w:rPr>
          <w:b/>
          <w:u w:val="single"/>
        </w:rPr>
        <w:t>169170</w:t>
      </w:r>
    </w:p>
    <w:p>
      <w:r>
        <w:t>@illlmattox 😂😂😂😂😂😂😂 bruh you is retarded</w:t>
      </w:r>
    </w:p>
    <w:p>
      <w:r>
        <w:rPr>
          <w:b/>
          <w:u w:val="single"/>
        </w:rPr>
        <w:t>169171</w:t>
      </w:r>
    </w:p>
    <w:p>
      <w:r>
        <w:t>@RehamKhan1 @AbidAfr20680261 @faisalkhan1900 @pmln_org how retarded was u talk on 60 min Australia u try so hard and fall flat on ur face.</w:t>
      </w:r>
    </w:p>
    <w:p>
      <w:r>
        <w:rPr>
          <w:b/>
          <w:u w:val="single"/>
        </w:rPr>
        <w:t>169172</w:t>
      </w:r>
    </w:p>
    <w:p>
      <w:r>
        <w:t>@Arsenal You keep taking the game to ur opponent for over ten years. I hope you "wenger" wakes up from you dilusion. You're retarded</w:t>
      </w:r>
    </w:p>
    <w:p>
      <w:r>
        <w:rPr>
          <w:b/>
          <w:u w:val="single"/>
        </w:rPr>
        <w:t>169173</w:t>
      </w:r>
    </w:p>
    <w:p>
      <w:r>
        <w:t>@PdpNigeria y'all are retarded. Instead of u to support Nigeria, u're dere sabotaging, getin fat &amp;amp; stupid frm d zillions u've stolen from us</w:t>
      </w:r>
    </w:p>
    <w:p>
      <w:r>
        <w:rPr>
          <w:b/>
          <w:u w:val="single"/>
        </w:rPr>
        <w:t>169174</w:t>
      </w:r>
    </w:p>
    <w:p>
      <w:r>
        <w:t>@code_dillon @Krackhead_JOE @caleb_banuelos @DevGill0 @hannahgagow your question was retarded and irrelevant. Exactly why I said what I said</w:t>
      </w:r>
    </w:p>
    <w:p>
      <w:r>
        <w:rPr>
          <w:b/>
          <w:u w:val="single"/>
        </w:rPr>
        <w:t>169175</w:t>
      </w:r>
    </w:p>
    <w:p>
      <w:r>
        <w:t>@lilgroan don't you love it when a retarded feminist degrades you to the simple term of being an "egg" lmao, gtfo honey</w:t>
      </w:r>
    </w:p>
    <w:p>
      <w:r>
        <w:rPr>
          <w:b/>
          <w:u w:val="single"/>
        </w:rPr>
        <w:t>169176</w:t>
      </w:r>
    </w:p>
    <w:p>
      <w:r>
        <w:t>@kimazing__ duh u big dummy r u retarded or something? U my 1 &amp;amp; only! 😘😘💯❤️</w:t>
      </w:r>
    </w:p>
    <w:p>
      <w:r>
        <w:rPr>
          <w:b/>
          <w:u w:val="single"/>
        </w:rPr>
        <w:t>169177</w:t>
      </w:r>
    </w:p>
    <w:p>
      <w:r>
        <w:t>@_thym dont tell me u are that retarded nope nope nope</w:t>
      </w:r>
    </w:p>
    <w:p>
      <w:r>
        <w:rPr>
          <w:b/>
          <w:u w:val="single"/>
        </w:rPr>
        <w:t>169178</w:t>
      </w:r>
    </w:p>
    <w:p>
      <w:r>
        <w:t>@briiiaan_ is u dumb or retarded ???</w:t>
      </w:r>
    </w:p>
    <w:p>
      <w:r>
        <w:rPr>
          <w:b/>
          <w:u w:val="single"/>
        </w:rPr>
        <w:t>169179</w:t>
      </w:r>
    </w:p>
    <w:p>
      <w:r>
        <w:t>@McJuggerNuggets @JacksonmeierM All your questions are retarded, one isn't even a question dumbass lmao</w:t>
      </w:r>
    </w:p>
    <w:p>
      <w:r>
        <w:rPr>
          <w:b/>
          <w:u w:val="single"/>
        </w:rPr>
        <w:t>169180</w:t>
      </w:r>
    </w:p>
    <w:p>
      <w:r>
        <w:t>@winnerbai your retarded if you think these would be real for $65.99 😂😂💀</w:t>
      </w:r>
    </w:p>
    <w:p>
      <w:r>
        <w:rPr>
          <w:b/>
          <w:u w:val="single"/>
        </w:rPr>
        <w:t>169181</w:t>
      </w:r>
    </w:p>
    <w:p>
      <w:r>
        <w:t>@twittwootwiggy Oh they insult it.  I just don't feel insulted.  They have a talking snake. It's like having a retarded guy call you stupid</w:t>
      </w:r>
    </w:p>
    <w:p>
      <w:r>
        <w:rPr>
          <w:b/>
          <w:u w:val="single"/>
        </w:rPr>
        <w:t>169182</w:t>
      </w:r>
    </w:p>
    <w:p>
      <w:r>
        <w:t>@dswanisking sure.  Just gotta hope your retarded front office can figure out how to draft one of these years</w:t>
      </w:r>
    </w:p>
    <w:p>
      <w:r>
        <w:rPr>
          <w:b/>
          <w:u w:val="single"/>
        </w:rPr>
        <w:t>169183</w:t>
      </w:r>
    </w:p>
    <w:p>
      <w:r>
        <w:t>@its_jayces_baby @glovic_ @pllcnts_ @slumpedzay last time I checked you retarded as fuck and won't say wassup like u rep 718 . 😉</w:t>
      </w:r>
    </w:p>
    <w:p>
      <w:r>
        <w:rPr>
          <w:b/>
          <w:u w:val="single"/>
        </w:rPr>
        <w:t>169184</w:t>
      </w:r>
    </w:p>
    <w:p>
      <w:r>
        <w:t>@Isaiahbenji @AjDominguez4 its ok isaiah at least ur not as retarded as i am(-:</w:t>
      </w:r>
    </w:p>
    <w:p>
      <w:r>
        <w:rPr>
          <w:b/>
          <w:u w:val="single"/>
        </w:rPr>
        <w:t>169185</w:t>
      </w:r>
    </w:p>
    <w:p>
      <w:r>
        <w:t>@TheBlackChannel @piratebear1223 this makes you sound retarded</w:t>
      </w:r>
    </w:p>
    <w:p>
      <w:r>
        <w:rPr>
          <w:b/>
          <w:u w:val="single"/>
        </w:rPr>
        <w:t>169186</w:t>
      </w:r>
    </w:p>
    <w:p>
      <w:r>
        <w:t>@GrossieGore you are retarded if you stop streaming... "Twitch is my home" nice you get kicked for calling autistic players "pedo"</w:t>
      </w:r>
    </w:p>
    <w:p>
      <w:r>
        <w:rPr>
          <w:b/>
          <w:u w:val="single"/>
        </w:rPr>
        <w:t>169187</w:t>
      </w:r>
    </w:p>
    <w:p>
      <w:r>
        <w:t>@rickywolfy That's...pretty retarded, if you ask me.</w:t>
      </w:r>
    </w:p>
    <w:p>
      <w:r>
        <w:rPr>
          <w:b/>
          <w:u w:val="single"/>
        </w:rPr>
        <w:t>169188</w:t>
      </w:r>
    </w:p>
    <w:p>
      <w:r>
        <w:t>@Vinals STOP GOING FOR NACS IN 6 MANS ARE YOU RETARDED?!?!?!</w:t>
      </w:r>
    </w:p>
    <w:p>
      <w:r>
        <w:rPr>
          <w:b/>
          <w:u w:val="single"/>
        </w:rPr>
        <w:t>169189</w:t>
      </w:r>
    </w:p>
    <w:p>
      <w:r>
        <w:t>@aussiefucks @BEYMAAMI @punkgoner @kbiiitcchh @TrillaDa6Foota You flat out retarded huh? You came in MY mentions https://t.co/yu5rxCI6EU</w:t>
      </w:r>
    </w:p>
    <w:p>
      <w:r>
        <w:rPr>
          <w:b/>
          <w:u w:val="single"/>
        </w:rPr>
        <w:t>169190</w:t>
      </w:r>
    </w:p>
    <w:p>
      <w:r>
        <w:t>@BrytniMirarcki first of all I'm not an A cup your bra fit and posting on Twitter like a fucking child is retarded.</w:t>
      </w:r>
    </w:p>
    <w:p>
      <w:r>
        <w:rPr>
          <w:b/>
          <w:u w:val="single"/>
        </w:rPr>
        <w:t>169191</w:t>
      </w:r>
    </w:p>
    <w:p>
      <w:r>
        <w:t>@Necro_is_God am scared of ya vagina thats why in the future ill be brave retarded- petur the great</w:t>
      </w:r>
    </w:p>
    <w:p>
      <w:r>
        <w:rPr>
          <w:b/>
          <w:u w:val="single"/>
        </w:rPr>
        <w:t>169192</w:t>
      </w:r>
    </w:p>
    <w:p>
      <w:r>
        <w:t>@dhmapplethorpe you gotta be retarded to apply David Sirlin's motto verbatim in life.</w:t>
      </w:r>
    </w:p>
    <w:p>
      <w:r>
        <w:rPr>
          <w:b/>
          <w:u w:val="single"/>
        </w:rPr>
        <w:t>169193</w:t>
      </w:r>
    </w:p>
    <w:p>
      <w:r>
        <w:t>@thebellasonly Oh, I forgot. Your retarded cousin calls you because she forgot your boyfriend's number.</w:t>
      </w:r>
    </w:p>
    <w:p>
      <w:r>
        <w:rPr>
          <w:b/>
          <w:u w:val="single"/>
        </w:rPr>
        <w:t>169194</w:t>
      </w:r>
    </w:p>
    <w:p>
      <w:r>
        <w:t>@RawTheMonsteR that's called RansomWare. This is fake or you're retarded because you fell for it... 😂😂😂😂</w:t>
      </w:r>
    </w:p>
    <w:p>
      <w:r>
        <w:rPr>
          <w:b/>
          <w:u w:val="single"/>
        </w:rPr>
        <w:t>169195</w:t>
      </w:r>
    </w:p>
    <w:p>
      <w:r>
        <w:t>@stuartsmellie @FLOWJamaica you must be retarded. Now it's your turn to do a comeback. Go ahead I dare you.</w:t>
      </w:r>
    </w:p>
    <w:p>
      <w:r>
        <w:rPr>
          <w:b/>
          <w:u w:val="single"/>
        </w:rPr>
        <w:t>169196</w:t>
      </w:r>
    </w:p>
    <w:p>
      <w:r>
        <w:t>@RetroWaveDave's account is temporarily unavailable because it violates the Twitter Media Policy. Learn more.</w:t>
      </w:r>
    </w:p>
    <w:p>
      <w:r>
        <w:rPr>
          <w:b/>
          <w:u w:val="single"/>
        </w:rPr>
        <w:t>169197</w:t>
      </w:r>
    </w:p>
    <w:p>
      <w:r>
        <w:t>@CSteingraeber lastly you are very retarded bc u know shit about DMD, the drug, the trails and the tests, yet...you invested in it.Now u pay</w:t>
      </w:r>
    </w:p>
    <w:p>
      <w:r>
        <w:rPr>
          <w:b/>
          <w:u w:val="single"/>
        </w:rPr>
        <w:t>169198</w:t>
      </w:r>
    </w:p>
    <w:p>
      <w:r>
        <w:t>@sammyhottsocks u have to be retarded to mess something up</w:t>
      </w:r>
    </w:p>
    <w:p>
      <w:r>
        <w:rPr>
          <w:b/>
          <w:u w:val="single"/>
        </w:rPr>
        <w:t>169199</w:t>
      </w:r>
    </w:p>
    <w:p>
      <w:r>
        <w:t>@fulgencem first go back to school learn to write my 10yr old son got better grammar than you retarded faggot.</w:t>
      </w:r>
    </w:p>
    <w:p>
      <w:r>
        <w:rPr>
          <w:b/>
          <w:u w:val="single"/>
        </w:rPr>
        <w:t>169200</w:t>
      </w:r>
    </w:p>
    <w:p>
      <w:r>
        <w:t>@Matthew_Jajo you gotta love how retarded and desperate one man can be</w:t>
      </w:r>
    </w:p>
    <w:p>
      <w:r>
        <w:rPr>
          <w:b/>
          <w:u w:val="single"/>
        </w:rPr>
        <w:t>169201</w:t>
      </w:r>
    </w:p>
    <w:p>
      <w:r>
        <w:t>@jasian12345 That was then.Not now.Are u retarded.Ur making it seem like she's doing it now.U know she's been a private citizen for a while?</w:t>
      </w:r>
    </w:p>
    <w:p>
      <w:r>
        <w:rPr>
          <w:b/>
          <w:u w:val="single"/>
        </w:rPr>
        <w:t>169202</w:t>
      </w:r>
    </w:p>
    <w:p>
      <w:r>
        <w:t>@Timestream You. I was like... You sneaky shit. I saw him before I saw your DM because my phone is retarded.</w:t>
      </w:r>
    </w:p>
    <w:p>
      <w:r>
        <w:rPr>
          <w:b/>
          <w:u w:val="single"/>
        </w:rPr>
        <w:t>169203</w:t>
      </w:r>
    </w:p>
    <w:p>
      <w:r>
        <w:t>@H4r0ld_c0nn0r Are you that retarded?</w:t>
      </w:r>
    </w:p>
    <w:p>
      <w:r>
        <w:rPr>
          <w:b/>
          <w:u w:val="single"/>
        </w:rPr>
        <w:t>169204</w:t>
      </w:r>
    </w:p>
    <w:p>
      <w:r>
        <w:t>@urkle9 ARE YOU FUCKING RETARDED?????</w:t>
      </w:r>
    </w:p>
    <w:p>
      <w:r>
        <w:rPr>
          <w:b/>
          <w:u w:val="single"/>
        </w:rPr>
        <w:t>169205</w:t>
      </w:r>
    </w:p>
    <w:p>
      <w:r>
        <w:t>@____knc____ @__BiancaLashae you are retarded  😂</w:t>
      </w:r>
    </w:p>
    <w:p>
      <w:r>
        <w:rPr>
          <w:b/>
          <w:u w:val="single"/>
        </w:rPr>
        <w:t>169206</w:t>
      </w:r>
    </w:p>
    <w:p>
      <w:r>
        <w:t>@AgentSaffron tweets like yours happen, when you are retarded and your don't know it</w:t>
      </w:r>
    </w:p>
    <w:p>
      <w:r>
        <w:rPr>
          <w:b/>
          <w:u w:val="single"/>
        </w:rPr>
        <w:t>169207</w:t>
      </w:r>
    </w:p>
    <w:p>
      <w:r>
        <w:t>@TheHappyKipper Talking about attacking a fellowNATO member. Are you completely fucking retarded?</w:t>
      </w:r>
    </w:p>
    <w:p>
      <w:r>
        <w:rPr>
          <w:b/>
          <w:u w:val="single"/>
        </w:rPr>
        <w:t>169208</w:t>
      </w:r>
    </w:p>
    <w:p>
      <w:r>
        <w:t>@murphy_simon Are you retarded? The way you are trying to shut him down. Pathetic, just because your profession is shit. fucking retard. Here is a guide! https://t.co/D6mPkDxJjH</w:t>
      </w:r>
    </w:p>
    <w:p>
      <w:r>
        <w:rPr>
          <w:b/>
          <w:u w:val="single"/>
        </w:rPr>
        <w:t>169209</w:t>
      </w:r>
    </w:p>
    <w:p>
      <w:r>
        <w:t>@Jazsmine_jamie I miss you so much it's retarded!</w:t>
      </w:r>
    </w:p>
    <w:p>
      <w:r>
        <w:rPr>
          <w:b/>
          <w:u w:val="single"/>
        </w:rPr>
        <w:t>169210</w:t>
      </w:r>
    </w:p>
    <w:p>
      <w:r>
        <w:t>@johncrossmirror You're as retarded as you look</w:t>
      </w:r>
    </w:p>
    <w:p>
      <w:r>
        <w:rPr>
          <w:b/>
          <w:u w:val="single"/>
        </w:rPr>
        <w:t>169211</w:t>
      </w:r>
    </w:p>
    <w:p>
      <w:r>
        <w:t>@Pineaqples @DenialEsports btw I watched where you watched my pov on stream and boii do I feel retarded</w:t>
      </w:r>
    </w:p>
    <w:p>
      <w:r>
        <w:rPr>
          <w:b/>
          <w:u w:val="single"/>
        </w:rPr>
        <w:t>169212</w:t>
      </w:r>
    </w:p>
    <w:p>
      <w:r>
        <w:t>@Irokxx You can't even explain how I'm retarded 😂 you dead ass just running your mouth. Bored ass</w:t>
      </w:r>
    </w:p>
    <w:p>
      <w:r>
        <w:rPr>
          <w:b/>
          <w:u w:val="single"/>
        </w:rPr>
        <w:t>169213</w:t>
      </w:r>
    </w:p>
    <w:p>
      <w:r>
        <w:t>@RReaper @MxgiKal Are you retarded? i do it in GBs not scrims kys</w:t>
      </w:r>
    </w:p>
    <w:p>
      <w:r>
        <w:rPr>
          <w:b/>
          <w:u w:val="single"/>
        </w:rPr>
        <w:t>169214</w:t>
      </w:r>
    </w:p>
    <w:p>
      <w:r>
        <w:t>@eimzkavanagh @sturnbull74 @Reuters Are you retarded or something?</w:t>
      </w:r>
    </w:p>
    <w:p>
      <w:r>
        <w:rPr>
          <w:b/>
          <w:u w:val="single"/>
        </w:rPr>
        <w:t>169215</w:t>
      </w:r>
    </w:p>
    <w:p>
      <w:r>
        <w:t>@DominusStercore @spinosauruskin What you are saying is beyond retarded. You are making a SJW punch up not down argument. Well done</w:t>
      </w:r>
    </w:p>
    <w:p>
      <w:r>
        <w:rPr>
          <w:b/>
          <w:u w:val="single"/>
        </w:rPr>
        <w:t>169216</w:t>
      </w:r>
    </w:p>
    <w:p>
      <w:r>
        <w:t>@JunckerEU @EU_Commission @donaldtusk Dear Prime Minister, congrats on also being President ??? Are you retarded? Such stupid corrupt people leading EU. Stop making North Korea!</w:t>
      </w:r>
    </w:p>
    <w:p>
      <w:r>
        <w:rPr>
          <w:b/>
          <w:u w:val="single"/>
        </w:rPr>
        <w:t>169217</w:t>
      </w:r>
    </w:p>
    <w:p>
      <w:r>
        <w:t>@zoieburgher I noticed I just assumed you were retarded</w:t>
      </w:r>
    </w:p>
    <w:p>
      <w:r>
        <w:rPr>
          <w:b/>
          <w:u w:val="single"/>
        </w:rPr>
        <w:t>169218</w:t>
      </w:r>
    </w:p>
    <w:p>
      <w:r>
        <w:t>@_shelbyj28 like how you &amp;amp; your bitch both retarded 😒🤦🏾‍♀️</w:t>
      </w:r>
    </w:p>
    <w:p>
      <w:r>
        <w:rPr>
          <w:b/>
          <w:u w:val="single"/>
        </w:rPr>
        <w:t>169219</w:t>
      </w:r>
    </w:p>
    <w:p>
      <w:r>
        <w:t>@SHEL_the_DONN Lmfaooo you are fuckin retarded</w:t>
      </w:r>
    </w:p>
    <w:p>
      <w:r>
        <w:rPr>
          <w:b/>
          <w:u w:val="single"/>
        </w:rPr>
        <w:t>169220</w:t>
      </w:r>
    </w:p>
    <w:p>
      <w:r>
        <w:t>@AaronTucker97 @AbbieKHayes @Wyatt014 Are you retarded?</w:t>
      </w:r>
    </w:p>
    <w:p>
      <w:r>
        <w:rPr>
          <w:b/>
          <w:u w:val="single"/>
        </w:rPr>
        <w:t>169221</w:t>
      </w:r>
    </w:p>
    <w:p>
      <w:r>
        <w:t>@delafro_ You must be fucking retarded</w:t>
      </w:r>
    </w:p>
    <w:p>
      <w:r>
        <w:rPr>
          <w:b/>
          <w:u w:val="single"/>
        </w:rPr>
        <w:t>169222</w:t>
      </w:r>
    </w:p>
    <w:p>
      <w:r>
        <w:t>@AFlZY @GirlyApple_ @BeanoM8 @CCalIum Grace is this your retarded eboy?</w:t>
      </w:r>
    </w:p>
    <w:p>
      <w:r>
        <w:rPr>
          <w:b/>
          <w:u w:val="single"/>
        </w:rPr>
        <w:t>169223</w:t>
      </w:r>
    </w:p>
    <w:p>
      <w:r>
        <w:t>@YoItsApollo @Vonszn_ you just might be retarded</w:t>
      </w:r>
    </w:p>
    <w:p>
      <w:r>
        <w:rPr>
          <w:b/>
          <w:u w:val="single"/>
        </w:rPr>
        <w:t>169224</w:t>
      </w:r>
    </w:p>
    <w:p>
      <w:r>
        <w:t>@Syria_Protector if you think this is a legitimate argument then I'm sorry to tell you but you're fucking retarded mate</w:t>
      </w:r>
    </w:p>
    <w:p>
      <w:r>
        <w:rPr>
          <w:b/>
          <w:u w:val="single"/>
        </w:rPr>
        <w:t>169225</w:t>
      </w:r>
    </w:p>
    <w:p>
      <w:r>
        <w:t>@_Ky95 i'm confused and you retarded</w:t>
      </w:r>
    </w:p>
    <w:p>
      <w:r>
        <w:rPr>
          <w:b/>
          <w:u w:val="single"/>
        </w:rPr>
        <w:t>169226</w:t>
      </w:r>
    </w:p>
    <w:p>
      <w:r>
        <w:t>@FaintCA @Knaps_ Wow you must be retarded because you like to say it a lot. You should probably be looking for LOW LOW TS's instead</w:t>
      </w:r>
    </w:p>
    <w:p>
      <w:r>
        <w:rPr>
          <w:b/>
          <w:u w:val="single"/>
        </w:rPr>
        <w:t>169227</w:t>
      </w:r>
    </w:p>
    <w:p>
      <w:r>
        <w:t>@ZJemptv and you are retarded :)</w:t>
      </w:r>
    </w:p>
    <w:p>
      <w:r>
        <w:rPr>
          <w:b/>
          <w:u w:val="single"/>
        </w:rPr>
        <w:t>169228</w:t>
      </w:r>
    </w:p>
    <w:p>
      <w:r>
        <w:t>@HodgoArts @Ocriuq are you retarded tho</w:t>
      </w:r>
    </w:p>
    <w:p>
      <w:r>
        <w:rPr>
          <w:b/>
          <w:u w:val="single"/>
        </w:rPr>
        <w:t>169229</w:t>
      </w:r>
    </w:p>
    <w:p>
      <w:r>
        <w:t>@jewcup Are you retarded that was 4 years ago</w:t>
      </w:r>
    </w:p>
    <w:p>
      <w:r>
        <w:rPr>
          <w:b/>
          <w:u w:val="single"/>
        </w:rPr>
        <w:t>169230</w:t>
      </w:r>
    </w:p>
    <w:p>
      <w:r>
        <w:t>@Altschmerz666 @strayg0d Are you clinically retarded</w:t>
      </w:r>
    </w:p>
    <w:p>
      <w:r>
        <w:rPr>
          <w:b/>
          <w:u w:val="single"/>
        </w:rPr>
        <w:t>169231</w:t>
      </w:r>
    </w:p>
    <w:p>
      <w:r>
        <w:t>@aaronWgamer How fucking retarded are you :^)</w:t>
      </w:r>
    </w:p>
    <w:p>
      <w:r>
        <w:rPr>
          <w:b/>
          <w:u w:val="single"/>
        </w:rPr>
        <w:t>169232</w:t>
      </w:r>
    </w:p>
    <w:p>
      <w:r>
        <w:t>@RepKarenBass I guess you can't take down your retarded tweet. https://t.co/SfgikVjGWx</w:t>
      </w:r>
    </w:p>
    <w:p>
      <w:r>
        <w:rPr>
          <w:b/>
          <w:u w:val="single"/>
        </w:rPr>
        <w:t>169233</w:t>
      </w:r>
    </w:p>
    <w:p>
      <w:r>
        <w:t>@raiders4life3 This retarded conversation was over the second you started typing. GTFO my mentions, you waste of air.</w:t>
      </w:r>
    </w:p>
    <w:p>
      <w:r>
        <w:rPr>
          <w:b/>
          <w:u w:val="single"/>
        </w:rPr>
        <w:t>169234</w:t>
      </w:r>
    </w:p>
    <w:p>
      <w:r>
        <w:t>@shaffeRgaming Duh, they don't ban players, and its retarded, as soon as you load cheats they should ban you instantly...</w:t>
      </w:r>
    </w:p>
    <w:p>
      <w:r>
        <w:rPr>
          <w:b/>
          <w:u w:val="single"/>
        </w:rPr>
        <w:t>169235</w:t>
      </w:r>
    </w:p>
    <w:p>
      <w:r>
        <w:t>@osihano @Manu_Forti_ @Frensiow @StuartWebbr @ArmouredSkeptic Damn you are RETARDED!</w:t>
      </w:r>
    </w:p>
    <w:p>
      <w:r>
        <w:rPr>
          <w:b/>
          <w:u w:val="single"/>
        </w:rPr>
        <w:t>169236</w:t>
      </w:r>
    </w:p>
    <w:p>
      <w:r>
        <w:t>@LilCalamityJane Yeah don't add me to your retarded list.</w:t>
      </w:r>
    </w:p>
    <w:p>
      <w:r>
        <w:rPr>
          <w:b/>
          <w:u w:val="single"/>
        </w:rPr>
        <w:t>169237</w:t>
      </w:r>
    </w:p>
    <w:p>
      <w:r>
        <w:t>@hinaparvezbutt Get over it u retarded woman..overseas doesnt have any vote..get a life</w:t>
      </w:r>
    </w:p>
    <w:p>
      <w:r>
        <w:rPr>
          <w:b/>
          <w:u w:val="single"/>
        </w:rPr>
        <w:t>169238</w:t>
      </w:r>
    </w:p>
    <w:p>
      <w:r>
        <w:t>@teerock_ how can you be so retarded to use jug twice after you already forfeited first map?</w:t>
      </w:r>
    </w:p>
    <w:p>
      <w:r>
        <w:rPr>
          <w:b/>
          <w:u w:val="single"/>
        </w:rPr>
        <w:t>169239</w:t>
      </w:r>
    </w:p>
    <w:p>
      <w:r>
        <w:t>@PrisonPlanet has anyone ever been more retarded than you ?</w:t>
      </w:r>
    </w:p>
    <w:p>
      <w:r>
        <w:rPr>
          <w:b/>
          <w:u w:val="single"/>
        </w:rPr>
        <w:t>169240</w:t>
      </w:r>
    </w:p>
    <w:p>
      <w:r>
        <w:t>@united YOU RETARDED PIECE OF SHIT</w:t>
      </w:r>
    </w:p>
    <w:p>
      <w:r>
        <w:rPr>
          <w:b/>
          <w:u w:val="single"/>
        </w:rPr>
        <w:t>169241</w:t>
      </w:r>
    </w:p>
    <w:p>
      <w:r>
        <w:t>@DrDavidDuke Are you fucking retarded? Just askin...</w:t>
      </w:r>
    </w:p>
    <w:p>
      <w:r>
        <w:rPr>
          <w:b/>
          <w:u w:val="single"/>
        </w:rPr>
        <w:t>169242</w:t>
      </w:r>
    </w:p>
    <w:p>
      <w:r>
        <w:t>@chicoimpacto_ @dreaded Are you retarded edit the tweet there's no space between Dreaded and alliance lmao</w:t>
      </w:r>
    </w:p>
    <w:p>
      <w:r>
        <w:rPr>
          <w:b/>
          <w:u w:val="single"/>
        </w:rPr>
        <w:t>169243</w:t>
      </w:r>
    </w:p>
    <w:p>
      <w:r>
        <w:t>@JaBagz don't even get me started right now, you gon make me get retarded right now 🔥 #KeepYourFoot 🙏🏽</w:t>
      </w:r>
    </w:p>
    <w:p>
      <w:r>
        <w:rPr>
          <w:b/>
          <w:u w:val="single"/>
        </w:rPr>
        <w:t>169244</w:t>
      </w:r>
    </w:p>
    <w:p>
      <w:r>
        <w:t>@mayawagneerrr @TheBhadBhabie what💀 shes not a celebrity are you dumb or retarded</w:t>
      </w:r>
    </w:p>
    <w:p>
      <w:r>
        <w:rPr>
          <w:b/>
          <w:u w:val="single"/>
        </w:rPr>
        <w:t>169245</w:t>
      </w:r>
    </w:p>
    <w:p>
      <w:r>
        <w:t>@MeetThePress @turbobuddy3000 Lmao this retarded, You only spawn with one tomahawk in BO1, yall dumb</w:t>
      </w:r>
    </w:p>
    <w:p>
      <w:r>
        <w:rPr>
          <w:b/>
          <w:u w:val="single"/>
        </w:rPr>
        <w:t>169246</w:t>
      </w:r>
    </w:p>
    <w:p>
      <w:r>
        <w:t>@Shippers92 @Thebrawlbro @UberFacts Your fucking retarded</w:t>
      </w:r>
    </w:p>
    <w:p>
      <w:r>
        <w:rPr>
          <w:b/>
          <w:u w:val="single"/>
        </w:rPr>
        <w:t>169247</w:t>
      </w:r>
    </w:p>
    <w:p>
      <w:r>
        <w:t>@4stickers @Ohionascarman Are you retarded?!</w:t>
      </w:r>
    </w:p>
    <w:p>
      <w:r>
        <w:rPr>
          <w:b/>
          <w:u w:val="single"/>
        </w:rPr>
        <w:t>169248</w:t>
      </w:r>
    </w:p>
    <w:p>
      <w:r>
        <w:t>@SoleCollector Hell No!!!!!! That is ridiculous and retarded!!!!! You can start a business with that kind of money!!!!!</w:t>
      </w:r>
    </w:p>
    <w:p>
      <w:r>
        <w:rPr>
          <w:b/>
          <w:u w:val="single"/>
        </w:rPr>
        <w:t>169249</w:t>
      </w:r>
    </w:p>
    <w:p>
      <w:r>
        <w:t>@JLP4488 @RepBarbaraLee Are you retarded? Do you think bombing ISIS is "crazy" and "has got to stop"? You want them to take over and come over to our country? No.</w:t>
      </w:r>
    </w:p>
    <w:p>
      <w:r>
        <w:rPr>
          <w:b/>
          <w:u w:val="single"/>
        </w:rPr>
        <w:t>169250</w:t>
      </w:r>
    </w:p>
    <w:p>
      <w:r>
        <w:t>@angelicamwillis Are you fucking retarded? He came at them with a knife and he deserved what he got. Don't turn it into a race issue.</w:t>
      </w:r>
    </w:p>
    <w:p>
      <w:r>
        <w:rPr>
          <w:b/>
          <w:u w:val="single"/>
        </w:rPr>
        <w:t>169251</w:t>
      </w:r>
    </w:p>
    <w:p>
      <w:r>
        <w:t>@Y0Y13c4k3 are you retarded?</w:t>
      </w:r>
    </w:p>
    <w:p>
      <w:r>
        <w:rPr>
          <w:b/>
          <w:u w:val="single"/>
        </w:rPr>
        <w:t>169252</w:t>
      </w:r>
    </w:p>
    <w:p>
      <w:r>
        <w:t>@MLBTheShow Seriously you are fucking retarded at doing your job? We the community spend hundreds of dollars even thousands to play. FU!</w:t>
      </w:r>
    </w:p>
    <w:p>
      <w:r>
        <w:rPr>
          <w:b/>
          <w:u w:val="single"/>
        </w:rPr>
        <w:t>169253</w:t>
      </w:r>
    </w:p>
    <w:p>
      <w:r>
        <w:t>@Louishenry98 Ever realize he can get a diff car , shit the phone off go in hiding etc ??? Like gtfo my mentions you sound so retarded</w:t>
      </w:r>
    </w:p>
    <w:p>
      <w:r>
        <w:rPr>
          <w:b/>
          <w:u w:val="single"/>
        </w:rPr>
        <w:t>169254</w:t>
      </w:r>
    </w:p>
    <w:p>
      <w:r>
        <w:t>@wroetoshaw Sometimes?</w:t>
        <w:br/>
        <w:br/>
        <w:t>JK, why are you retarded?</w:t>
      </w:r>
    </w:p>
    <w:p>
      <w:r>
        <w:rPr>
          <w:b/>
          <w:u w:val="single"/>
        </w:rPr>
        <w:t>169255</w:t>
      </w:r>
    </w:p>
    <w:p>
      <w:r>
        <w:t>@xJMx_HaqL yea you should know your actually a retarded and clearly never used theater mode lol who fakes clips in 2017 you fucking nerd.</w:t>
      </w:r>
    </w:p>
    <w:p>
      <w:r>
        <w:rPr>
          <w:b/>
          <w:u w:val="single"/>
        </w:rPr>
        <w:t>169256</w:t>
      </w:r>
    </w:p>
    <w:p>
      <w:r>
        <w:t>@Le_Shifu You must be retarded. Bloody impotent cunt</w:t>
      </w:r>
    </w:p>
    <w:p>
      <w:r>
        <w:rPr>
          <w:b/>
          <w:u w:val="single"/>
        </w:rPr>
        <w:t>169257</w:t>
      </w:r>
    </w:p>
    <w:p>
      <w:r>
        <w:t>@JamzLdn @_ameliamurphy_ You are retarded #friendzone</w:t>
      </w:r>
    </w:p>
    <w:p>
      <w:r>
        <w:rPr>
          <w:b/>
          <w:u w:val="single"/>
        </w:rPr>
        <w:t>169258</w:t>
      </w:r>
    </w:p>
    <w:p>
      <w:r>
        <w:t>@Nourferatu You're obviously too retarded to know that your basement dwelling antifa were actually chased out...</w:t>
      </w:r>
    </w:p>
    <w:p>
      <w:r>
        <w:rPr>
          <w:b/>
          <w:u w:val="single"/>
        </w:rPr>
        <w:t>169259</w:t>
      </w:r>
    </w:p>
    <w:p>
      <w:r>
        <w:t>@tariqnasheed Wow, you retarded or just fucking stupid?</w:t>
      </w:r>
    </w:p>
    <w:p>
      <w:r>
        <w:rPr>
          <w:b/>
          <w:u w:val="single"/>
        </w:rPr>
        <w:t>169260</w:t>
      </w:r>
    </w:p>
    <w:p>
      <w:r>
        <w:t>@PritchardFC Are you retarded?</w:t>
      </w:r>
    </w:p>
    <w:p>
      <w:r>
        <w:rPr>
          <w:b/>
          <w:u w:val="single"/>
        </w:rPr>
        <w:t>169261</w:t>
      </w:r>
    </w:p>
    <w:p>
      <w:r>
        <w:t>@EbbaQ Retarded comment. Pathetic to see such people's mindset that you expect a lot more from!</w:t>
      </w:r>
    </w:p>
    <w:p>
      <w:r>
        <w:rPr>
          <w:b/>
          <w:u w:val="single"/>
        </w:rPr>
        <w:t>169262</w:t>
      </w:r>
    </w:p>
    <w:p>
      <w:r>
        <w:t>@GBouhgan @lmartinezrealty @NastyNestoe @ColinCowherd Are you retarded? On what planet does a show that hasn't been on for a full year immediately match a show that's been around for 10 years.</w:t>
      </w:r>
    </w:p>
    <w:p>
      <w:r>
        <w:rPr>
          <w:b/>
          <w:u w:val="single"/>
        </w:rPr>
        <w:t>169263</w:t>
      </w:r>
    </w:p>
    <w:p>
      <w:r>
        <w:t>@CaldyGaming R u retarded</w:t>
      </w:r>
    </w:p>
    <w:p>
      <w:r>
        <w:rPr>
          <w:b/>
          <w:u w:val="single"/>
        </w:rPr>
        <w:t>169264</w:t>
      </w:r>
    </w:p>
    <w:p>
      <w:r>
        <w:t>@lMetrix @CherriesFTW if your team isnt retarded, a polymorphed target is instantly dead</w:t>
      </w:r>
    </w:p>
    <w:p>
      <w:r>
        <w:rPr>
          <w:b/>
          <w:u w:val="single"/>
        </w:rPr>
        <w:t>169265</w:t>
      </w:r>
    </w:p>
    <w:p>
      <w:r>
        <w:t xml:space="preserve">@NightmarEclipse thats absolutely retarded. </w:t>
        <w:br/>
        <w:br/>
        <w:t>if you get sued, just claim youre trans and your pronouns are "pokeman/pokemun/pokemonself"</w:t>
      </w:r>
    </w:p>
    <w:p>
      <w:r>
        <w:rPr>
          <w:b/>
          <w:u w:val="single"/>
        </w:rPr>
        <w:t>169266</w:t>
      </w:r>
    </w:p>
    <w:p>
      <w:r>
        <w:t>@coachL30 @amarbruh Hahahah😂@coachL30 , you make me sound mentally retarded now😂😂😂😂</w:t>
      </w:r>
    </w:p>
    <w:p>
      <w:r>
        <w:rPr>
          <w:b/>
          <w:u w:val="single"/>
        </w:rPr>
        <w:t>169267</w:t>
      </w:r>
    </w:p>
    <w:p>
      <w:r>
        <w:t>@ugIyhorchata YOU are completely retarded, the symbol may be worn by many white supremacists, the flag itself did NOT represent racism</w:t>
      </w:r>
    </w:p>
    <w:p>
      <w:r>
        <w:rPr>
          <w:b/>
          <w:u w:val="single"/>
        </w:rPr>
        <w:t>169268</w:t>
      </w:r>
    </w:p>
    <w:p>
      <w:r>
        <w:t>@CsgoPlayerDylan @SocietyGGAlex Dylan r u retarded</w:t>
      </w:r>
    </w:p>
    <w:p>
      <w:r>
        <w:rPr>
          <w:b/>
          <w:u w:val="single"/>
        </w:rPr>
        <w:t>169269</w:t>
      </w:r>
    </w:p>
    <w:p>
      <w:r>
        <w:t>@SabresFan92 @Maaselen @MMoss420 @BWhitesell98 @NHL @MapleLeafs @AM34 " r u retarded" 2.6 dumbass</w:t>
      </w:r>
    </w:p>
    <w:p>
      <w:r>
        <w:rPr>
          <w:b/>
          <w:u w:val="single"/>
        </w:rPr>
        <w:t>169270</w:t>
      </w:r>
    </w:p>
    <w:p>
      <w:r>
        <w:t>@qrimex you too bro we argue but it's over us being retarded lol</w:t>
      </w:r>
    </w:p>
    <w:p>
      <w:r>
        <w:rPr>
          <w:b/>
          <w:u w:val="single"/>
        </w:rPr>
        <w:t>169271</w:t>
      </w:r>
    </w:p>
    <w:p>
      <w:r>
        <w:t>@SimsClash You're both retarded &amp;amp; a fuck. You're retarded for devoting your time to a lost cause. "Recommendations" are never taken &amp;amp; we all know that.</w:t>
      </w:r>
    </w:p>
    <w:p>
      <w:r>
        <w:rPr>
          <w:b/>
          <w:u w:val="single"/>
        </w:rPr>
        <w:t>169272</w:t>
      </w:r>
    </w:p>
    <w:p>
      <w:r>
        <w:t>@MilliMia_ u retarded 😂😂</w:t>
      </w:r>
    </w:p>
    <w:p>
      <w:r>
        <w:rPr>
          <w:b/>
          <w:u w:val="single"/>
        </w:rPr>
        <w:t>169273</w:t>
      </w:r>
    </w:p>
    <w:p>
      <w:r>
        <w:t>@VileJinx @BatterySwag @YaOnlyLivvOnce You are mentally retarded if you think Natalya is not the goat of the women's division.</w:t>
      </w:r>
    </w:p>
    <w:p>
      <w:r>
        <w:rPr>
          <w:b/>
          <w:u w:val="single"/>
        </w:rPr>
        <w:t>169274</w:t>
      </w:r>
    </w:p>
    <w:p>
      <w:r>
        <w:t>@lukenineteentw1 @Ash_Effect You are literally saying fascism is how you kill fascism...imagine my surprise you are this retarded...</w:t>
      </w:r>
    </w:p>
    <w:p>
      <w:r>
        <w:rPr>
          <w:b/>
          <w:u w:val="single"/>
        </w:rPr>
        <w:t>169275</w:t>
      </w:r>
    </w:p>
    <w:p>
      <w:r>
        <w:t>@nyleaaj then u must be retarded</w:t>
      </w:r>
    </w:p>
    <w:p>
      <w:r>
        <w:rPr>
          <w:b/>
          <w:u w:val="single"/>
        </w:rPr>
        <w:t>169276</w:t>
      </w:r>
    </w:p>
    <w:p>
      <w:r>
        <w:t>@eddiebravo your fucking retarded</w:t>
      </w:r>
    </w:p>
    <w:p>
      <w:r>
        <w:rPr>
          <w:b/>
          <w:u w:val="single"/>
        </w:rPr>
        <w:t>169277</w:t>
      </w:r>
    </w:p>
    <w:p>
      <w:r>
        <w:t>@love_Rere Lol please! You nailing it. People out here acting retarded like it's just impossible for him to that.</w:t>
      </w:r>
    </w:p>
    <w:p>
      <w:r>
        <w:rPr>
          <w:b/>
          <w:u w:val="single"/>
        </w:rPr>
        <w:t>169278</w:t>
      </w:r>
    </w:p>
    <w:p>
      <w:r>
        <w:t>@Tropicalss_ @ATLHawks Are you retarded?</w:t>
      </w:r>
    </w:p>
    <w:p>
      <w:r>
        <w:rPr>
          <w:b/>
          <w:u w:val="single"/>
        </w:rPr>
        <w:t>169279</w:t>
      </w:r>
    </w:p>
    <w:p>
      <w:r>
        <w:t>@ShinSnipes @unclehxlmes are you retarded</w:t>
      </w:r>
    </w:p>
    <w:p>
      <w:r>
        <w:rPr>
          <w:b/>
          <w:u w:val="single"/>
        </w:rPr>
        <w:t>169280</w:t>
      </w:r>
    </w:p>
    <w:p>
      <w:r>
        <w:t>@polDailyNews1 You are fucking retarded</w:t>
      </w:r>
    </w:p>
    <w:p>
      <w:r>
        <w:rPr>
          <w:b/>
          <w:u w:val="single"/>
        </w:rPr>
        <w:t>169281</w:t>
      </w:r>
    </w:p>
    <w:p>
      <w:r>
        <w:t>@rvpisarapist are u retarded?</w:t>
      </w:r>
    </w:p>
    <w:p>
      <w:r>
        <w:rPr>
          <w:b/>
          <w:u w:val="single"/>
        </w:rPr>
        <w:t>169282</w:t>
      </w:r>
    </w:p>
    <w:p>
      <w:r>
        <w:t>@kamaalrkhan @Twitter You are mentally retarded...lizard</w:t>
      </w:r>
    </w:p>
    <w:p>
      <w:r>
        <w:rPr>
          <w:b/>
          <w:u w:val="single"/>
        </w:rPr>
        <w:t>169283</w:t>
      </w:r>
    </w:p>
    <w:p>
      <w:r>
        <w:t>@shahnaveid You like the youth to become special type of retarded.</w:t>
      </w:r>
    </w:p>
    <w:p>
      <w:r>
        <w:rPr>
          <w:b/>
          <w:u w:val="single"/>
        </w:rPr>
        <w:t>169284</w:t>
      </w:r>
    </w:p>
    <w:p>
      <w:r>
        <w:t>@HighOnDieYT you cunt @CSGO_BOSS is launching soon, talk to them. Good luck retarded youtuber</w:t>
      </w:r>
    </w:p>
    <w:p>
      <w:r>
        <w:rPr>
          <w:b/>
          <w:u w:val="single"/>
        </w:rPr>
        <w:t>169285</w:t>
      </w:r>
    </w:p>
    <w:p>
      <w:r>
        <w:t>@sssniperwolf @YouTube You are a retarded . Unsubscribeing .</w:t>
      </w:r>
    </w:p>
    <w:p>
      <w:r>
        <w:rPr>
          <w:b/>
          <w:u w:val="single"/>
        </w:rPr>
        <w:t>169286</w:t>
      </w:r>
    </w:p>
    <w:p>
      <w:r>
        <w:t>@jeremey_stevens Your vid suck dick go succc yourself you retarded dog🌝🌝🌝🌝🌚🌚🌚🖕🖕🖕🍆🍆🍆🍆🍆🍆🍆💦💦💦 https://t.co/7pGaVCXhNC</w:t>
      </w:r>
    </w:p>
    <w:p>
      <w:r>
        <w:rPr>
          <w:b/>
          <w:u w:val="single"/>
        </w:rPr>
        <w:t>169287</w:t>
      </w:r>
    </w:p>
    <w:p>
      <w:r>
        <w:t>@Tactcs_ @Eruptions You're deadass retarded if you don't know how OP QuickDraw is</w:t>
      </w:r>
    </w:p>
    <w:p>
      <w:r>
        <w:rPr>
          <w:b/>
          <w:u w:val="single"/>
        </w:rPr>
        <w:t>169288</w:t>
      </w:r>
    </w:p>
    <w:p>
      <w:r>
        <w:t>@giveawayrova you are retarded Don't you ever tag me again.</w:t>
      </w:r>
    </w:p>
    <w:p>
      <w:r>
        <w:rPr>
          <w:b/>
          <w:u w:val="single"/>
        </w:rPr>
        <w:t>169289</w:t>
      </w:r>
    </w:p>
    <w:p>
      <w:r>
        <w:t>@1900Saudi a good example of freedom of speech right there! U are still a retarded 😂</w:t>
      </w:r>
    </w:p>
    <w:p>
      <w:r>
        <w:rPr>
          <w:b/>
          <w:u w:val="single"/>
        </w:rPr>
        <w:t>169290</w:t>
      </w:r>
    </w:p>
    <w:p>
      <w:r>
        <w:t>@Sole_Snatcher FOH with that bs. Look what he posted and look what you posted. Don't act like we retarded. Yours was a shot. His was free advertising.</w:t>
      </w:r>
    </w:p>
    <w:p>
      <w:r>
        <w:rPr>
          <w:b/>
          <w:u w:val="single"/>
        </w:rPr>
        <w:t>169291</w:t>
      </w:r>
    </w:p>
    <w:p>
      <w:r>
        <w:t>@LFC see what you get for selling Benteke and Balloteli! The shit you ain't getting for not selling your retarded English players fuck you</w:t>
      </w:r>
    </w:p>
    <w:p>
      <w:r>
        <w:rPr>
          <w:b/>
          <w:u w:val="single"/>
        </w:rPr>
        <w:t>169292</w:t>
      </w:r>
    </w:p>
    <w:p>
      <w:r>
        <w:t>@NeonTreezz You're so educated then you would know "retarded" if very offensive</w:t>
      </w:r>
    </w:p>
    <w:p>
      <w:r>
        <w:rPr>
          <w:b/>
          <w:u w:val="single"/>
        </w:rPr>
        <w:t>169293</w:t>
      </w:r>
    </w:p>
    <w:p>
      <w:r>
        <w:t>@TheRyzen @Neverests about E or R retards. Both your teams are retarded and we couldn't care any less about what you guys have to say. ✌🏻️</w:t>
      </w:r>
    </w:p>
    <w:p>
      <w:r>
        <w:rPr>
          <w:b/>
          <w:u w:val="single"/>
        </w:rPr>
        <w:t>169294</w:t>
      </w:r>
    </w:p>
    <w:p>
      <w:r>
        <w:t>@LoveDeonn I just don't understand why it's so hard for your retarded ass to return something that's not yours like you're literally dumb</w:t>
      </w:r>
    </w:p>
    <w:p>
      <w:r>
        <w:rPr>
          <w:b/>
          <w:u w:val="single"/>
        </w:rPr>
        <w:t>169295</w:t>
      </w:r>
    </w:p>
    <w:p>
      <w:r>
        <w:t>@rickyberwick @KEEMSTAR @JohnScarce you are still retarded so whos winning now? Love you ricky</w:t>
      </w:r>
    </w:p>
    <w:p>
      <w:r>
        <w:rPr>
          <w:b/>
          <w:u w:val="single"/>
        </w:rPr>
        <w:t>169296</w:t>
      </w:r>
    </w:p>
    <w:p>
      <w:r>
        <w:t>@lisskron can't belive retarded people like you can vote</w:t>
      </w:r>
    </w:p>
    <w:p>
      <w:r>
        <w:rPr>
          <w:b/>
          <w:u w:val="single"/>
        </w:rPr>
        <w:t>169297</w:t>
      </w:r>
    </w:p>
    <w:p>
      <w:r>
        <w:t>@FaZe_Censor why tf did you dumbass girlfriend want Hillary to win? Your girlfriend is retarded</w:t>
      </w:r>
    </w:p>
    <w:p>
      <w:r>
        <w:rPr>
          <w:b/>
          <w:u w:val="single"/>
        </w:rPr>
        <w:t>169298</w:t>
      </w:r>
    </w:p>
    <w:p>
      <w:r>
        <w:t>@AryanNations @Operation_KKK u retarded imbeciles like this RIGHT! https://t.co/FAaWtUorQV</w:t>
      </w:r>
    </w:p>
    <w:p>
      <w:r>
        <w:rPr>
          <w:b/>
          <w:u w:val="single"/>
        </w:rPr>
        <w:t>169299</w:t>
      </w:r>
    </w:p>
    <w:p>
      <w:r>
        <w:t>@realDonaldTrump you're truly a retarded bastard, your views on anything are one sided and unreasonable. If ur president were fucked. Smfh</w:t>
      </w:r>
    </w:p>
    <w:p>
      <w:r>
        <w:rPr>
          <w:b/>
          <w:u w:val="single"/>
        </w:rPr>
        <w:t>169300</w:t>
      </w:r>
    </w:p>
    <w:p>
      <w:r>
        <w:t>@EASPORTSNHL you killed the market with your packs, draft champions has no incentive to play, ai is retarded, you updated sets 1 time</w:t>
      </w:r>
    </w:p>
    <w:p>
      <w:r>
        <w:rPr>
          <w:b/>
          <w:u w:val="single"/>
        </w:rPr>
        <w:t>169301</w:t>
      </w:r>
    </w:p>
    <w:p>
      <w:r>
        <w:t>@STnicole926 are you retarded or something I said for him to come to my school back off he's mine</w:t>
      </w:r>
    </w:p>
    <w:p>
      <w:r>
        <w:rPr>
          <w:b/>
          <w:u w:val="single"/>
        </w:rPr>
        <w:t>169302</w:t>
      </w:r>
    </w:p>
    <w:p>
      <w:r>
        <w:t>@gangofjauregui yes you fucking are! You assumed &amp;amp; accused me of being on my period &amp;amp; then proceeded to call me retarded!</w:t>
      </w:r>
    </w:p>
    <w:p>
      <w:r>
        <w:rPr>
          <w:b/>
          <w:u w:val="single"/>
        </w:rPr>
        <w:t>169303</w:t>
      </w:r>
    </w:p>
    <w:p>
      <w:r>
        <w:t>@__helsing__  cause when you're old and wrinkly you're going to have stretched out faded retarded looking star plat on your leg</w:t>
      </w:r>
    </w:p>
    <w:p>
      <w:r>
        <w:rPr>
          <w:b/>
          <w:u w:val="single"/>
        </w:rPr>
        <w:t>169304</w:t>
      </w:r>
    </w:p>
    <w:p>
      <w:r>
        <w:t>@EASPORTSNHL if you think you made anything more than another piece of shit you are clearly fucking retarded. #FUCKEA</w:t>
      </w:r>
    </w:p>
    <w:p>
      <w:r>
        <w:rPr>
          <w:b/>
          <w:u w:val="single"/>
        </w:rPr>
        <w:t>169305</w:t>
      </w:r>
    </w:p>
    <w:p>
      <w:r>
        <w:t>@BennisSnet @realDonaldTrump Obviously you care if you're commenting on his twitter page LOL. Are you retarded?</w:t>
      </w:r>
    </w:p>
    <w:p>
      <w:r>
        <w:rPr>
          <w:b/>
          <w:u w:val="single"/>
        </w:rPr>
        <w:t>169306</w:t>
      </w:r>
    </w:p>
    <w:p>
      <w:r>
        <w:t>@KaitlynMadisonm @The1Jessmiester @Tea4Kpop @Nataliemoreno77 @Yixings_Lotto or r u just so dumb and retarded to even know the human race?</w:t>
      </w:r>
    </w:p>
    <w:p>
      <w:r>
        <w:rPr>
          <w:b/>
          <w:u w:val="single"/>
        </w:rPr>
        <w:t>169307</w:t>
      </w:r>
    </w:p>
    <w:p>
      <w:r>
        <w:t>@jayxmoore ur right I'm retarded</w:t>
      </w:r>
    </w:p>
    <w:p>
      <w:r>
        <w:rPr>
          <w:b/>
          <w:u w:val="single"/>
        </w:rPr>
        <w:t>169308</w:t>
      </w:r>
    </w:p>
    <w:p>
      <w:r>
        <w:t>@DerrickFuentes7 nah you're retarded too sad about dumb shit all the time so it effects your whole week</w:t>
      </w:r>
    </w:p>
    <w:p>
      <w:r>
        <w:rPr>
          <w:b/>
          <w:u w:val="single"/>
        </w:rPr>
        <w:t>169309</w:t>
      </w:r>
    </w:p>
    <w:p>
      <w:r>
        <w:t>@seanhannity @FrankLuntz @timkaine rude is unacceptable but retarded &amp;amp; rude is cool cuz Trump is fav moron. U must b brain damaged.</w:t>
      </w:r>
    </w:p>
    <w:p>
      <w:r>
        <w:rPr>
          <w:b/>
          <w:u w:val="single"/>
        </w:rPr>
        <w:t>169310</w:t>
      </w:r>
    </w:p>
    <w:p>
      <w:r>
        <w:t>@erikaheidewald @SporterTwenty2 you make your articles retarded on purpose so you get more clicks? your job must be so satisfying</w:t>
      </w:r>
    </w:p>
    <w:p>
      <w:r>
        <w:rPr>
          <w:b/>
          <w:u w:val="single"/>
        </w:rPr>
        <w:t>169311</w:t>
      </w:r>
    </w:p>
    <w:p>
      <w:r>
        <w:t>@eradismiss_ @introvertchink is your daddy retarded because you are a headass</w:t>
      </w:r>
    </w:p>
    <w:p>
      <w:r>
        <w:rPr>
          <w:b/>
          <w:u w:val="single"/>
        </w:rPr>
        <w:t>169312</w:t>
      </w:r>
    </w:p>
    <w:p>
      <w:r>
        <w:t>@thaphelon @Gbowhit @IrishHoneyDip @drnugget No, I am not, lmfao. Are you guys honestly just retarded &amp;amp; stupid?</w:t>
      </w:r>
    </w:p>
    <w:p>
      <w:r>
        <w:rPr>
          <w:b/>
          <w:u w:val="single"/>
        </w:rPr>
        <w:t>169313</w:t>
      </w:r>
    </w:p>
    <w:p>
      <w:r>
        <w:t>@Hkpg_ can you spell RETARDED right first before you try to come for me? or no</w:t>
      </w:r>
    </w:p>
    <w:p>
      <w:r>
        <w:rPr>
          <w:b/>
          <w:u w:val="single"/>
        </w:rPr>
        <w:t>169314</w:t>
      </w:r>
    </w:p>
    <w:p>
      <w:r>
        <w:t>@aashonaa since you wanna act retarded imma just tell you later</w:t>
      </w:r>
    </w:p>
    <w:p>
      <w:r>
        <w:rPr>
          <w:b/>
          <w:u w:val="single"/>
        </w:rPr>
        <w:t>169315</w:t>
      </w:r>
    </w:p>
    <w:p>
      <w:r>
        <w:t>@Smvtty_Spiff no , you sound retarded 😴 ain't retweeting shit that has to do with Donald Trump 🚮</w:t>
      </w:r>
    </w:p>
    <w:p>
      <w:r>
        <w:rPr>
          <w:b/>
          <w:u w:val="single"/>
        </w:rPr>
        <w:t>169316</w:t>
      </w:r>
    </w:p>
    <w:p>
      <w:r>
        <w:t>@Dangerangel hahaha. You are fucking retarded</w:t>
      </w:r>
    </w:p>
    <w:p>
      <w:r>
        <w:rPr>
          <w:b/>
          <w:u w:val="single"/>
        </w:rPr>
        <w:t>169317</w:t>
      </w:r>
    </w:p>
    <w:p>
      <w:r>
        <w:t>@aKaRiot @ohhits_Smashley you're fucking retarded if you don't see how that shows me not wanting you to come.</w:t>
      </w:r>
    </w:p>
    <w:p>
      <w:r>
        <w:rPr>
          <w:b/>
          <w:u w:val="single"/>
        </w:rPr>
        <w:t>169318</w:t>
      </w:r>
    </w:p>
    <w:p>
      <w:r>
        <w:t>@cei__1 lol literally RETARDED!!!!! Lol why u tryna get me started</w:t>
      </w:r>
    </w:p>
    <w:p>
      <w:r>
        <w:rPr>
          <w:b/>
          <w:u w:val="single"/>
        </w:rPr>
        <w:t>169319</w:t>
      </w:r>
    </w:p>
    <w:p>
      <w:r>
        <w:t>@Junty7F @Goobyr7F are you retarded</w:t>
      </w:r>
    </w:p>
    <w:p>
      <w:r>
        <w:rPr>
          <w:b/>
          <w:u w:val="single"/>
        </w:rPr>
        <w:t>169320</w:t>
      </w:r>
    </w:p>
    <w:p>
      <w:r>
        <w:t>@utah_9 @AlabamaFTBL You're retarded if you think we're overrated</w:t>
      </w:r>
    </w:p>
    <w:p>
      <w:r>
        <w:rPr>
          <w:b/>
          <w:u w:val="single"/>
        </w:rPr>
        <w:t>169321</w:t>
      </w:r>
    </w:p>
    <w:p>
      <w:r>
        <w:t>@BamasTrophyCase I can do what y'all do and end up with 8-9 ships.. But we know diff btwn won and claimed.. You inbred turds are retarded</w:t>
      </w:r>
    </w:p>
    <w:p>
      <w:r>
        <w:rPr>
          <w:b/>
          <w:u w:val="single"/>
        </w:rPr>
        <w:t>169322</w:t>
      </w:r>
    </w:p>
    <w:p>
      <w:r>
        <w:t>@franceinfo fuck you retarded  #McCain</w:t>
      </w:r>
    </w:p>
    <w:p>
      <w:r>
        <w:rPr>
          <w:b/>
          <w:u w:val="single"/>
        </w:rPr>
        <w:t>169323</w:t>
      </w:r>
    </w:p>
    <w:p>
      <w:r>
        <w:t>@ColtTrons @ColtMods @HorizonArchers @ColtOvergrep @SubjectWay all you colt guys are retarded smh</w:t>
      </w:r>
    </w:p>
    <w:p>
      <w:r>
        <w:rPr>
          <w:b/>
          <w:u w:val="single"/>
        </w:rPr>
        <w:t>169324</w:t>
      </w:r>
    </w:p>
    <w:p>
      <w:r>
        <w:t>@ng_withINC Are you freaking retarded? https://t.co/cXxod7ulgh</w:t>
      </w:r>
    </w:p>
    <w:p>
      <w:r>
        <w:rPr>
          <w:b/>
          <w:u w:val="single"/>
        </w:rPr>
        <w:t>169325</w:t>
      </w:r>
    </w:p>
    <w:p>
      <w:r>
        <w:t>@baijo_ so it's racist to talk to someone who doesn't know your language? Got it. You are retarded. That's not discrimination.</w:t>
      </w:r>
    </w:p>
    <w:p>
      <w:r>
        <w:rPr>
          <w:b/>
          <w:u w:val="single"/>
        </w:rPr>
        <w:t>169326</w:t>
      </w:r>
    </w:p>
    <w:p>
      <w:r>
        <w:t>@ScottBaio your retarded. your not even relevant why would anyone even care about you ? https://t.co/ip0BCnxFiV</w:t>
      </w:r>
    </w:p>
    <w:p>
      <w:r>
        <w:rPr>
          <w:b/>
          <w:u w:val="single"/>
        </w:rPr>
        <w:t>169327</w:t>
      </w:r>
    </w:p>
    <w:p>
      <w:r>
        <w:t>@crownmeniaa you the retarded one</w:t>
      </w:r>
    </w:p>
    <w:p>
      <w:r>
        <w:rPr>
          <w:b/>
          <w:u w:val="single"/>
        </w:rPr>
        <w:t>169328</w:t>
      </w:r>
    </w:p>
    <w:p>
      <w:r>
        <w:t>@Epah101 Your mother is retarded you thieve</w:t>
      </w:r>
    </w:p>
    <w:p>
      <w:r>
        <w:rPr>
          <w:b/>
          <w:u w:val="single"/>
        </w:rPr>
        <w:t>169329</w:t>
      </w:r>
    </w:p>
    <w:p>
      <w:r>
        <w:t>@Lauryn_odonnell that's cause they think your retarded</w:t>
      </w:r>
    </w:p>
    <w:p>
      <w:r>
        <w:rPr>
          <w:b/>
          <w:u w:val="single"/>
        </w:rPr>
        <w:t>169330</w:t>
      </w:r>
    </w:p>
    <w:p>
      <w:r>
        <w:t>@DillonJaden you retarded. LOLLL not that reply 💀</w:t>
      </w:r>
    </w:p>
    <w:p>
      <w:r>
        <w:rPr>
          <w:b/>
          <w:u w:val="single"/>
        </w:rPr>
        <w:t>169331</w:t>
      </w:r>
    </w:p>
    <w:p>
      <w:r>
        <w:t>@AmphibiousAnger it's not the fault of muslims</w:t>
        <w:br/>
        <w:t>those people are Mentally retarded !! u should understand that isis has no religion</w:t>
      </w:r>
    </w:p>
    <w:p>
      <w:r>
        <w:rPr>
          <w:b/>
          <w:u w:val="single"/>
        </w:rPr>
        <w:t>169332</w:t>
      </w:r>
    </w:p>
    <w:p>
      <w:r>
        <w:t>@JediBearBob @voxdotcom criticism about something you haven't seen is retarded</w:t>
      </w:r>
    </w:p>
    <w:p>
      <w:r>
        <w:rPr>
          <w:b/>
          <w:u w:val="single"/>
        </w:rPr>
        <w:t>169333</w:t>
      </w:r>
    </w:p>
    <w:p>
      <w:r>
        <w:t>@Cxsp_ @NJCUBANO bro I'm telling you the shotty is od at mid range right now idc what anyone says period im not retarded</w:t>
      </w:r>
    </w:p>
    <w:p>
      <w:r>
        <w:rPr>
          <w:b/>
          <w:u w:val="single"/>
        </w:rPr>
        <w:t>169334</w:t>
      </w:r>
    </w:p>
    <w:p>
      <w:r>
        <w:t>@nandelabra You look like Jeet Heer's retarded sister. Is that how you got your clickbait writing job?</w:t>
      </w:r>
    </w:p>
    <w:p>
      <w:r>
        <w:rPr>
          <w:b/>
          <w:u w:val="single"/>
        </w:rPr>
        <w:t>169335</w:t>
      </w:r>
    </w:p>
    <w:p>
      <w:r>
        <w:t xml:space="preserve">@goodmanindon @ElementofWat </w:t>
        <w:br/>
        <w:t>All I did was repeat what u said. Way to call yourself retarded, retard</w:t>
      </w:r>
    </w:p>
    <w:p>
      <w:r>
        <w:rPr>
          <w:b/>
          <w:u w:val="single"/>
        </w:rPr>
        <w:t>169336</w:t>
      </w:r>
    </w:p>
    <w:p>
      <w:r>
        <w:t>@RichSkooly_Lean I just be scrolling &amp;amp; just assume you retarded. But after like the third one I couldn't bite me tongue 😂😂</w:t>
      </w:r>
    </w:p>
    <w:p>
      <w:r>
        <w:rPr>
          <w:b/>
          <w:u w:val="single"/>
        </w:rPr>
        <w:t>169337</w:t>
      </w:r>
    </w:p>
    <w:p>
      <w:r>
        <w:t>@tuxdude143 @mrfizzl3 @AlphaFoxWarfare just hang yourself already! You retarded Weaboo pussy! I bet you don't even mustarbate! LMAO</w:t>
      </w:r>
    </w:p>
    <w:p>
      <w:r>
        <w:rPr>
          <w:b/>
          <w:u w:val="single"/>
        </w:rPr>
        <w:t>169338</w:t>
      </w:r>
    </w:p>
    <w:p>
      <w:r>
        <w:t>@Quadfeeds are you retarded</w:t>
      </w:r>
    </w:p>
    <w:p>
      <w:r>
        <w:rPr>
          <w:b/>
          <w:u w:val="single"/>
        </w:rPr>
        <w:t>169339</w:t>
      </w:r>
    </w:p>
    <w:p>
      <w:r>
        <w:t>@AngusAnguslyne why are you so retarded stop getting bogged ha ha</w:t>
      </w:r>
    </w:p>
    <w:p>
      <w:r>
        <w:rPr>
          <w:b/>
          <w:u w:val="single"/>
        </w:rPr>
        <w:t>169340</w:t>
      </w:r>
    </w:p>
    <w:p>
      <w:r>
        <w:t>@realDonaldTrump the only unfit person to run is you sorry good for nothing stupid retarded sexual abusing ass</w:t>
      </w:r>
    </w:p>
    <w:p>
      <w:r>
        <w:rPr>
          <w:b/>
          <w:u w:val="single"/>
        </w:rPr>
        <w:t>169341</w:t>
      </w:r>
    </w:p>
    <w:p>
      <w:r>
        <w:t>@memeprovider  are you retarded? That's an alligator</w:t>
      </w:r>
    </w:p>
    <w:p>
      <w:r>
        <w:rPr>
          <w:b/>
          <w:u w:val="single"/>
        </w:rPr>
        <w:t>169342</w:t>
      </w:r>
    </w:p>
    <w:p>
      <w:r>
        <w:t>@Quadfeeds are you retarded</w:t>
      </w:r>
    </w:p>
    <w:p>
      <w:r>
        <w:rPr>
          <w:b/>
          <w:u w:val="single"/>
        </w:rPr>
        <w:t>169343</w:t>
      </w:r>
    </w:p>
    <w:p>
      <w:r>
        <w:t>@AngusAnguslyne why are you so retarded stop getting bogged ha ha</w:t>
      </w:r>
    </w:p>
    <w:p>
      <w:r>
        <w:rPr>
          <w:b/>
          <w:u w:val="single"/>
        </w:rPr>
        <w:t>169344</w:t>
      </w:r>
    </w:p>
    <w:p>
      <w:r>
        <w:t>@realDonaldTrump the only unfit person to run is you sorry good for nothing stupid retarded sexual abusing ass</w:t>
      </w:r>
    </w:p>
    <w:p>
      <w:r>
        <w:rPr>
          <w:b/>
          <w:u w:val="single"/>
        </w:rPr>
        <w:t>169345</w:t>
      </w:r>
    </w:p>
    <w:p>
      <w:r>
        <w:t>@memeprovider  are you retarded? That's an alligator</w:t>
      </w:r>
    </w:p>
    <w:p>
      <w:r>
        <w:rPr>
          <w:b/>
          <w:u w:val="single"/>
        </w:rPr>
        <w:t>169346</w:t>
      </w:r>
    </w:p>
    <w:p>
      <w:r>
        <w:t>@SFNDailyUpdate @jbpackfan you are retarded</w:t>
      </w:r>
    </w:p>
    <w:p>
      <w:r>
        <w:rPr>
          <w:b/>
          <w:u w:val="single"/>
        </w:rPr>
        <w:t>169347</w:t>
      </w:r>
    </w:p>
    <w:p>
      <w:r>
        <w:t>@Slitch_ bruh, you really gotta see his comments, retarded af, I just realized I was taught by a fucking retard</w:t>
      </w:r>
    </w:p>
    <w:p>
      <w:r>
        <w:rPr>
          <w:b/>
          <w:u w:val="single"/>
        </w:rPr>
        <w:t>169348</w:t>
      </w:r>
    </w:p>
    <w:p>
      <w:r>
        <w:t>@SherDTurn  tweet all u want won't  change my mind. Saw what I saw ..hand motion is classic disgusting  motion for "retarded"</w:t>
      </w:r>
    </w:p>
    <w:p>
      <w:r>
        <w:rPr>
          <w:b/>
          <w:u w:val="single"/>
        </w:rPr>
        <w:t>169349</w:t>
      </w:r>
    </w:p>
    <w:p>
      <w:r>
        <w:t>@jraferguson ...</w:t>
        <w:br/>
        <w:t>Why would it have a lock? Do you have one of those retarded front-loaders?</w:t>
      </w:r>
    </w:p>
    <w:p>
      <w:r>
        <w:rPr>
          <w:b/>
          <w:u w:val="single"/>
        </w:rPr>
        <w:t>169350</w:t>
      </w:r>
    </w:p>
    <w:p>
      <w:r>
        <w:t>@bsidney_ cause your fucking retarded</w:t>
      </w:r>
    </w:p>
    <w:p>
      <w:r>
        <w:rPr>
          <w:b/>
          <w:u w:val="single"/>
        </w:rPr>
        <w:t>169351</w:t>
      </w:r>
    </w:p>
    <w:p>
      <w:r>
        <w:t>@_Tybz @PrimeTimeWoods niggas in cali real life retarded huh.? You run with the first thing you see huh.? You assume this all my dope huh.?</w:t>
      </w:r>
    </w:p>
    <w:p>
      <w:r>
        <w:rPr>
          <w:b/>
          <w:u w:val="single"/>
        </w:rPr>
        <w:t>169352</w:t>
      </w:r>
    </w:p>
    <w:p>
      <w:r>
        <w:t>@bobohstern @blackkracken r u retarded?</w:t>
      </w:r>
    </w:p>
    <w:p>
      <w:r>
        <w:rPr>
          <w:b/>
          <w:u w:val="single"/>
        </w:rPr>
        <w:t>169353</w:t>
      </w:r>
    </w:p>
    <w:p>
      <w:r>
        <w:t>@iiCrisL You gotta be retarded if you like chicken in general</w:t>
      </w:r>
    </w:p>
    <w:p>
      <w:r>
        <w:rPr>
          <w:b/>
          <w:u w:val="single"/>
        </w:rPr>
        <w:t>169354</w:t>
      </w:r>
    </w:p>
    <w:p>
      <w:r>
        <w:t>@H1Z1KotK Pls remove some of your fucking retarded props. I can literally not drive a car in the city anymore. Kinde regards.</w:t>
      </w:r>
    </w:p>
    <w:p>
      <w:r>
        <w:rPr>
          <w:b/>
          <w:u w:val="single"/>
        </w:rPr>
        <w:t>169355</w:t>
      </w:r>
    </w:p>
    <w:p>
      <w:r>
        <w:t>@WDFx2EU7 Don Don Don. You retarded son of a bitch. You just did what you hate Trump for. The hypocrisy is outstanding. (Edited)</w:t>
      </w:r>
    </w:p>
    <w:p>
      <w:r>
        <w:rPr>
          <w:b/>
          <w:u w:val="single"/>
        </w:rPr>
        <w:t>169356</w:t>
      </w:r>
    </w:p>
    <w:p>
      <w:r>
        <w:t>@Ninouh90 that's pretty retarded but what can you expect</w:t>
      </w:r>
    </w:p>
    <w:p>
      <w:r>
        <w:rPr>
          <w:b/>
          <w:u w:val="single"/>
        </w:rPr>
        <w:t>169357</w:t>
      </w:r>
    </w:p>
    <w:p>
      <w:r>
        <w:t>@ZacTrolley could have fooled me you come off as retarded af... killing a baby and getting a tattoo  are not the same thing. Monster.</w:t>
      </w:r>
    </w:p>
    <w:p>
      <w:r>
        <w:rPr>
          <w:b/>
          <w:u w:val="single"/>
        </w:rPr>
        <w:t>169358</w:t>
      </w:r>
    </w:p>
    <w:p>
      <w:r>
        <w:t>@MrBabyElephant nope it'll make u retarded</w:t>
      </w:r>
    </w:p>
    <w:p>
      <w:r>
        <w:rPr>
          <w:b/>
          <w:u w:val="single"/>
        </w:rPr>
        <w:t>169359</w:t>
      </w:r>
    </w:p>
    <w:p>
      <w:r>
        <w:t>@Browns 5 wide and run a kessler draw? Are you completely retarded or just want Kessler to get killed.</w:t>
      </w:r>
    </w:p>
    <w:p>
      <w:r>
        <w:rPr>
          <w:b/>
          <w:u w:val="single"/>
        </w:rPr>
        <w:t>169360</w:t>
      </w:r>
    </w:p>
    <w:p>
      <w:r>
        <w:t>@ntreuheit faggot you live in the most pathetic fucking retarded sports city on earth where the combined intellect is of a 5year olds</w:t>
      </w:r>
    </w:p>
    <w:p>
      <w:r>
        <w:rPr>
          <w:b/>
          <w:u w:val="single"/>
        </w:rPr>
        <w:t>169361</w:t>
      </w:r>
    </w:p>
    <w:p>
      <w:r>
        <w:t>@sameoldjonny @RedRetract telling you his followers are retarded</w:t>
      </w:r>
    </w:p>
    <w:p>
      <w:r>
        <w:rPr>
          <w:b/>
          <w:u w:val="single"/>
        </w:rPr>
        <w:t>169362</w:t>
      </w:r>
    </w:p>
    <w:p>
      <w:r>
        <w:t>@guitarenchi @Jaellybeans I think ur both retarded</w:t>
      </w:r>
    </w:p>
    <w:p>
      <w:r>
        <w:rPr>
          <w:b/>
          <w:u w:val="single"/>
        </w:rPr>
        <w:t>169363</w:t>
      </w:r>
    </w:p>
    <w:p>
      <w:r>
        <w:t>@51_gage_ ur retarded 😂😂</w:t>
      </w:r>
    </w:p>
    <w:p>
      <w:r>
        <w:rPr>
          <w:b/>
          <w:u w:val="single"/>
        </w:rPr>
        <w:t>169364</w:t>
      </w:r>
    </w:p>
    <w:p>
      <w:r>
        <w:t>@AerieMorgan101 And that means you thought wrong, so why do you keep saying it? Are you mentally retarded?</w:t>
      </w:r>
    </w:p>
    <w:p>
      <w:r>
        <w:rPr>
          <w:b/>
          <w:u w:val="single"/>
        </w:rPr>
        <w:t>169365</w:t>
      </w:r>
    </w:p>
    <w:p>
      <w:r>
        <w:t>@FalloutFischer @ffsgrealish @Martialized neithers fucking Mundaka it's an area you retarded twat</w:t>
      </w:r>
    </w:p>
    <w:p>
      <w:r>
        <w:rPr>
          <w:b/>
          <w:u w:val="single"/>
        </w:rPr>
        <w:t>169366</w:t>
      </w:r>
    </w:p>
    <w:p>
      <w:r>
        <w:t>@GurleyPls are you blind or just retarded? You the 1 thats greedy cashin on @DFS_MECHANIC HARD WORK Why the F should he work for free?</w:t>
      </w:r>
    </w:p>
    <w:p>
      <w:r>
        <w:rPr>
          <w:b/>
          <w:u w:val="single"/>
        </w:rPr>
        <w:t>169367</w:t>
      </w:r>
    </w:p>
    <w:p>
      <w:r>
        <w:t>@joeaustin15 don't be harsh, your first born will be retarded</w:t>
      </w:r>
    </w:p>
    <w:p>
      <w:r>
        <w:rPr>
          <w:b/>
          <w:u w:val="single"/>
        </w:rPr>
        <w:t>169368</w:t>
      </w:r>
    </w:p>
    <w:p>
      <w:r>
        <w:t>@Jenny4romblock @ossymans @jabber41 @KTHopkins Are you serious or retarded ? It`s one or the other, choose.</w:t>
      </w:r>
    </w:p>
    <w:p>
      <w:r>
        <w:rPr>
          <w:b/>
          <w:u w:val="single"/>
        </w:rPr>
        <w:t>169369</w:t>
      </w:r>
    </w:p>
    <w:p>
      <w:r>
        <w:t>@MartiiMarz you must be retarded</w:t>
      </w:r>
    </w:p>
    <w:p>
      <w:r>
        <w:rPr>
          <w:b/>
          <w:u w:val="single"/>
        </w:rPr>
        <w:t>169370</w:t>
      </w:r>
    </w:p>
    <w:p>
      <w:r>
        <w:t>@BasselElashrey @PUSHA_T @Drake how retarded can you be to think that?</w:t>
      </w:r>
    </w:p>
    <w:p>
      <w:r>
        <w:rPr>
          <w:b/>
          <w:u w:val="single"/>
        </w:rPr>
        <w:t>169371</w:t>
      </w:r>
    </w:p>
    <w:p>
      <w:r>
        <w:t>@OSRS_Trance @TPAIN are you fucking retarded? Tpain is right, that bitch needs to be locked up.</w:t>
      </w:r>
    </w:p>
    <w:p>
      <w:r>
        <w:rPr>
          <w:b/>
          <w:u w:val="single"/>
        </w:rPr>
        <w:t>169372</w:t>
      </w:r>
    </w:p>
    <w:p>
      <w:r>
        <w:t>@NBA2K @NBA2K_MyTEAM u guys got dam at an 84 u guys are retarded he's a 90 or higher</w:t>
      </w:r>
    </w:p>
    <w:p>
      <w:r>
        <w:rPr>
          <w:b/>
          <w:u w:val="single"/>
        </w:rPr>
        <w:t>169373</w:t>
      </w:r>
    </w:p>
    <w:p>
      <w:r>
        <w:t>@rumeru_chan I can be your gay retarded friend</w:t>
      </w:r>
    </w:p>
    <w:p>
      <w:r>
        <w:rPr>
          <w:b/>
          <w:u w:val="single"/>
        </w:rPr>
        <w:t>169374</w:t>
      </w:r>
    </w:p>
    <w:p>
      <w:r>
        <w:t>@mofokeng_rose why am I not surprised that you said something as retarded as this? 😂😂😂 wa ntenaaaaaaaa https://t.co/02ibXKlwTC</w:t>
      </w:r>
    </w:p>
    <w:p>
      <w:r>
        <w:rPr>
          <w:b/>
          <w:u w:val="single"/>
        </w:rPr>
        <w:t>169375</w:t>
      </w:r>
    </w:p>
    <w:p>
      <w:r>
        <w:t>@_MyBelovedSon @Jadelle_Dior I swear you're retarded son, I told you I did yesterday</w:t>
      </w:r>
    </w:p>
    <w:p>
      <w:r>
        <w:rPr>
          <w:b/>
          <w:u w:val="single"/>
        </w:rPr>
        <w:t>169376</w:t>
      </w:r>
    </w:p>
    <w:p>
      <w:r>
        <w:t>@ICC4IDF No, you retarded marmoset, someone who hates Jews. Morons like you.</w:t>
      </w:r>
    </w:p>
    <w:p>
      <w:r>
        <w:rPr>
          <w:b/>
          <w:u w:val="single"/>
        </w:rPr>
        <w:t>169377</w:t>
      </w:r>
    </w:p>
    <w:p>
      <w:r>
        <w:t>@byst @Sabanocchio are u seriously retarded?! War is war! That's why others are called tradewar or cyberwar. Dumb shit</w:t>
      </w:r>
    </w:p>
    <w:p>
      <w:r>
        <w:rPr>
          <w:b/>
          <w:u w:val="single"/>
        </w:rPr>
        <w:t>169378</w:t>
      </w:r>
    </w:p>
    <w:p>
      <w:r>
        <w:t>@ShaniaDavis18 😐you mentally retarded 💀 shhh , bye</w:t>
      </w:r>
    </w:p>
    <w:p>
      <w:r>
        <w:rPr>
          <w:b/>
          <w:u w:val="single"/>
        </w:rPr>
        <w:t>169379</w:t>
      </w:r>
    </w:p>
    <w:p>
      <w:r>
        <w:t>@DOOMiami I told you I think we would still win dumbass holy shit, you're fucking retarded 😂it because u brought up there is 0% for us</w:t>
      </w:r>
    </w:p>
    <w:p>
      <w:r>
        <w:rPr>
          <w:b/>
          <w:u w:val="single"/>
        </w:rPr>
        <w:t>169380</w:t>
      </w:r>
    </w:p>
    <w:p>
      <w:r>
        <w:t>@DerekMMF @the1776er @DannyGflash20 @michmains @emilyblincoe @SenSanders theres your retarded friend who has a grammar error on every post he makes lol. obvious why you two like each other hahaha</w:t>
      </w:r>
    </w:p>
    <w:p>
      <w:r>
        <w:rPr>
          <w:b/>
          <w:u w:val="single"/>
        </w:rPr>
        <w:t>169381</w:t>
      </w:r>
    </w:p>
    <w:p>
      <w:r>
        <w:t xml:space="preserve">@js069643 R u fucking retarded, old man?  </w:t>
        <w:br/>
        <w:br/>
        <w:t xml:space="preserve">Honestly, you should learn economics cuz you look like a fool.  </w:t>
        <w:br/>
        <w:br/>
        <w:t>Google tariffs.   You'll figure it out</w:t>
      </w:r>
    </w:p>
    <w:p>
      <w:r>
        <w:rPr>
          <w:b/>
          <w:u w:val="single"/>
        </w:rPr>
        <w:t>169382</w:t>
      </w:r>
    </w:p>
    <w:p>
      <w:r>
        <w:t>@DonaldJTrumpJr @Sonya007 Just as retarded as your pathetic father. Sad sad sad!</w:t>
      </w:r>
    </w:p>
    <w:p>
      <w:r>
        <w:rPr>
          <w:b/>
          <w:u w:val="single"/>
        </w:rPr>
        <w:t>169383</w:t>
      </w:r>
    </w:p>
    <w:p>
      <w:r>
        <w:t>@JMatise_MC Still your fault for being completely retarded</w:t>
      </w:r>
    </w:p>
    <w:p>
      <w:r>
        <w:rPr>
          <w:b/>
          <w:u w:val="single"/>
        </w:rPr>
        <w:t>169384</w:t>
      </w:r>
    </w:p>
    <w:p>
      <w:r>
        <w:t>@ScottNevins Good god snowflake drink your fat-free latte and chill. You sound retarded</w:t>
      </w:r>
    </w:p>
    <w:p>
      <w:r>
        <w:rPr>
          <w:b/>
          <w:u w:val="single"/>
        </w:rPr>
        <w:t>169385</w:t>
      </w:r>
    </w:p>
    <w:p>
      <w:r>
        <w:t>@DT_Rise L7 are u retarded</w:t>
      </w:r>
    </w:p>
    <w:p>
      <w:r>
        <w:rPr>
          <w:b/>
          <w:u w:val="single"/>
        </w:rPr>
        <w:t>169386</w:t>
      </w:r>
    </w:p>
    <w:p>
      <w:r>
        <w:t>@WhitlockJason you fat snack eating retarded white washed heavy breathing ass Buddha belly milk dud</w:t>
      </w:r>
    </w:p>
    <w:p>
      <w:r>
        <w:rPr>
          <w:b/>
          <w:u w:val="single"/>
        </w:rPr>
        <w:t>169387</w:t>
      </w:r>
    </w:p>
    <w:p>
      <w:r>
        <w:t>@david_r951 @POTUS Are you fucking retarded?</w:t>
      </w:r>
    </w:p>
    <w:p>
      <w:r>
        <w:rPr>
          <w:b/>
          <w:u w:val="single"/>
        </w:rPr>
        <w:t>169388</w:t>
      </w:r>
    </w:p>
    <w:p>
      <w:r>
        <w:t>@RickSantorum You are actually retarded.</w:t>
      </w:r>
    </w:p>
    <w:p>
      <w:r>
        <w:rPr>
          <w:b/>
          <w:u w:val="single"/>
        </w:rPr>
        <w:t>169389</w:t>
      </w:r>
    </w:p>
    <w:p>
      <w:r>
        <w:t>@Urban_struggle @Swiftor @BasedLaRock U're retarded &amp;amp; u suck.</w:t>
      </w:r>
    </w:p>
    <w:p>
      <w:r>
        <w:rPr>
          <w:b/>
          <w:u w:val="single"/>
        </w:rPr>
        <w:t>169390</w:t>
      </w:r>
    </w:p>
    <w:p>
      <w:r>
        <w:t>@TrevorGTAV @HaleyHedgehog WE WILL FIX YO LIL ISSUE YOU RETARDED CUNT BY GETTING THE ANONYMOUS TO FIX YO LITTLE TWITTER ACCOUNT YOU CUNT</w:t>
      </w:r>
    </w:p>
    <w:p>
      <w:r>
        <w:rPr>
          <w:b/>
          <w:u w:val="single"/>
        </w:rPr>
        <w:t>169391</w:t>
      </w:r>
    </w:p>
    <w:p>
      <w:r>
        <w:t>@Ka_D1Bound @Ka_D1Bound ace you sound so retarded right now it's actually crazy....</w:t>
      </w:r>
    </w:p>
    <w:p>
      <w:r>
        <w:rPr>
          <w:b/>
          <w:u w:val="single"/>
        </w:rPr>
        <w:t>169392</w:t>
      </w:r>
    </w:p>
    <w:p>
      <w:r>
        <w:t>@wavvyynae_ you a retarded gemini😂😂</w:t>
      </w:r>
    </w:p>
    <w:p>
      <w:r>
        <w:rPr>
          <w:b/>
          <w:u w:val="single"/>
        </w:rPr>
        <w:t>169393</w:t>
      </w:r>
    </w:p>
    <w:p>
      <w:r>
        <w:t>@womanatmile0 You're absolutely retarded if you think this is real. XDDD</w:t>
      </w:r>
    </w:p>
    <w:p>
      <w:r>
        <w:rPr>
          <w:b/>
          <w:u w:val="single"/>
        </w:rPr>
        <w:t>169394</w:t>
      </w:r>
    </w:p>
    <w:p>
      <w:r>
        <w:t>@LeslieEGibson2 @AliasAnticon @RayRichardsonJr But you use "retarded" all the time. Whom do you call "retarded"? Your kids? Friends? S.O.? Gunsmith? White hood maker?</w:t>
      </w:r>
    </w:p>
    <w:p>
      <w:r>
        <w:rPr>
          <w:b/>
          <w:u w:val="single"/>
        </w:rPr>
        <w:t>169395</w:t>
      </w:r>
    </w:p>
    <w:p>
      <w:r>
        <w:t>@kathygriffin You called @SarahPalinUSA son retarded and now you're going after Barron trump. Hahahahaha</w:t>
      </w:r>
    </w:p>
    <w:p>
      <w:r>
        <w:rPr>
          <w:b/>
          <w:u w:val="single"/>
        </w:rPr>
        <w:t>169396</w:t>
      </w:r>
    </w:p>
    <w:p>
      <w:r>
        <w:t>@GingerAnne Yeah, so either you're mentally ill or mentally retarded. Literally everything you said was objectively false. It's actually painful to read</w:t>
      </w:r>
    </w:p>
    <w:p>
      <w:r>
        <w:rPr>
          <w:b/>
          <w:u w:val="single"/>
        </w:rPr>
        <w:t>169397</w:t>
      </w:r>
    </w:p>
    <w:p>
      <w:r>
        <w:t>@WTFiles R u retarded lol</w:t>
      </w:r>
    </w:p>
    <w:p>
      <w:r>
        <w:rPr>
          <w:b/>
          <w:u w:val="single"/>
        </w:rPr>
        <w:t>169398</w:t>
      </w:r>
    </w:p>
    <w:p>
      <w:r>
        <w:t>@mwendling @RacistAnneFrank HOW DARE YOU CALL THIS POOR RETARDED CHILD FAKE.</w:t>
        <w:br/>
        <w:br/>
        <w:t>He is real and lost!</w:t>
      </w:r>
    </w:p>
    <w:p>
      <w:r>
        <w:rPr>
          <w:b/>
          <w:u w:val="single"/>
        </w:rPr>
        <w:t>169399</w:t>
      </w:r>
    </w:p>
    <w:p>
      <w:r>
        <w:t>@m0ron @TheDogOG When you literally say "STFU MASSIVE YOU STUPID FAT RETARDED BEANER" *drops you gun* "thanks babe 😍* quit acting hard for your friends</w:t>
      </w:r>
    </w:p>
    <w:p>
      <w:r>
        <w:rPr>
          <w:b/>
          <w:u w:val="single"/>
        </w:rPr>
        <w:t>169400</w:t>
      </w:r>
    </w:p>
    <w:p>
      <w:r>
        <w:t>@RileyJayDennis 1, who cares about retarded, you say disabled now. 2, he wasn't mocking her feminism, he was mocking someone insulting her.</w:t>
      </w:r>
    </w:p>
    <w:p>
      <w:r>
        <w:rPr>
          <w:b/>
          <w:u w:val="single"/>
        </w:rPr>
        <w:t>169401</w:t>
      </w:r>
    </w:p>
    <w:p>
      <w:r>
        <w:t>@majorleaguenugt You are actually retarded. If you hate white people so much then do some good and off yourself, cuck.</w:t>
      </w:r>
    </w:p>
    <w:p>
      <w:r>
        <w:rPr>
          <w:b/>
          <w:u w:val="single"/>
        </w:rPr>
        <w:t>169402</w:t>
      </w:r>
    </w:p>
    <w:p>
      <w:r>
        <w:t>@JoshPescatore @huntvisage @waxo_man @KEEMSTAR You Work for the wsj that explain Why You're so retarded</w:t>
      </w:r>
    </w:p>
    <w:p>
      <w:r>
        <w:rPr>
          <w:b/>
          <w:u w:val="single"/>
        </w:rPr>
        <w:t>169403</w:t>
      </w:r>
    </w:p>
    <w:p>
      <w:r>
        <w:t>@DJ_Pique @MarineCorps98 @PeeSparkle Are you retarded, do your research idiot, nothing in the Bible about fucking killing non believers.</w:t>
      </w:r>
    </w:p>
    <w:p>
      <w:r>
        <w:rPr>
          <w:b/>
          <w:u w:val="single"/>
        </w:rPr>
        <w:t>169404</w:t>
      </w:r>
    </w:p>
    <w:p>
      <w:r>
        <w:t>@AltruistcMystic @EmmanuelMacron are you retarded ? He was talking about climat......</w:t>
      </w:r>
    </w:p>
    <w:p>
      <w:r>
        <w:rPr>
          <w:b/>
          <w:u w:val="single"/>
        </w:rPr>
        <w:t>169405</w:t>
      </w:r>
    </w:p>
    <w:p>
      <w:r>
        <w:t>@BernardoVusberg Ur retarded</w:t>
      </w:r>
    </w:p>
    <w:p>
      <w:r>
        <w:rPr>
          <w:b/>
          <w:u w:val="single"/>
        </w:rPr>
        <w:t>169406</w:t>
      </w:r>
    </w:p>
    <w:p>
      <w:r>
        <w:t>@d_morris21 i normally just lurk in the background on twitter but this is where i draw the line, i mean are you and your tastebuds retarded</w:t>
      </w:r>
    </w:p>
    <w:p>
      <w:r>
        <w:rPr>
          <w:b/>
          <w:u w:val="single"/>
        </w:rPr>
        <w:t>169407</w:t>
      </w:r>
    </w:p>
    <w:p>
      <w:r>
        <w:t>@Its_BaaM @LBRN_ LOL I'm sorry but you're retarded, this explains why u showed someone ur asshole for carded pizza</w:t>
      </w:r>
    </w:p>
    <w:p>
      <w:r>
        <w:rPr>
          <w:b/>
          <w:u w:val="single"/>
        </w:rPr>
        <w:t>169408</w:t>
      </w:r>
    </w:p>
    <w:p>
      <w:r>
        <w:t>@Excite_tM join ur retarded roommate</w:t>
      </w:r>
    </w:p>
    <w:p>
      <w:r>
        <w:rPr>
          <w:b/>
          <w:u w:val="single"/>
        </w:rPr>
        <w:t>169409</w:t>
      </w:r>
    </w:p>
    <w:p>
      <w:r>
        <w:t>@naughtypml @DODIECLARKER Dickhead im retarded what do u expect</w:t>
      </w:r>
    </w:p>
    <w:p>
      <w:r>
        <w:rPr>
          <w:b/>
          <w:u w:val="single"/>
        </w:rPr>
        <w:t>169410</w:t>
      </w:r>
    </w:p>
    <w:p>
      <w:r>
        <w:t>@Mohak_Melts @Verexify @Me You spelled retarded wrong lmfao</w:t>
      </w:r>
    </w:p>
    <w:p>
      <w:r>
        <w:rPr>
          <w:b/>
          <w:u w:val="single"/>
        </w:rPr>
        <w:t>169411</w:t>
      </w:r>
    </w:p>
    <w:p>
      <w:r>
        <w:t>@el33th4xor @WidespreadBTC @AriDavidPaul You guys are seriously fucking retarded</w:t>
      </w:r>
    </w:p>
    <w:p>
      <w:r>
        <w:rPr>
          <w:b/>
          <w:u w:val="single"/>
        </w:rPr>
        <w:t>169412</w:t>
      </w:r>
    </w:p>
    <w:p>
      <w:r>
        <w:t>@chicagotribune You guys at the Trib really are retarded. What a headline.</w:t>
      </w:r>
    </w:p>
    <w:p>
      <w:r>
        <w:rPr>
          <w:b/>
          <w:u w:val="single"/>
        </w:rPr>
        <w:t>169413</w:t>
      </w:r>
    </w:p>
    <w:p>
      <w:r>
        <w:t>@blazevszipper @GOP @POTUS You retarded</w:t>
      </w:r>
    </w:p>
    <w:p>
      <w:r>
        <w:rPr>
          <w:b/>
          <w:u w:val="single"/>
        </w:rPr>
        <w:t>169414</w:t>
      </w:r>
    </w:p>
    <w:p>
      <w:r>
        <w:t>@DailyCaller Yes please and take your retarded brother with you.</w:t>
      </w:r>
    </w:p>
    <w:p>
      <w:r>
        <w:rPr>
          <w:b/>
          <w:u w:val="single"/>
        </w:rPr>
        <w:t>169415</w:t>
      </w:r>
    </w:p>
    <w:p>
      <w:r>
        <w:t>@GoldenEagleUSM @YouTube GO JOIN THE CONFEDERACY YOU RETARDED PIMP</w:t>
      </w:r>
    </w:p>
    <w:p>
      <w:r>
        <w:rPr>
          <w:b/>
          <w:u w:val="single"/>
        </w:rPr>
        <w:t>169416</w:t>
      </w:r>
    </w:p>
    <w:p>
      <w:r>
        <w:t>@Official_PAX The way you do badges are fucking retarded. Some people can't keep watch for badges every goddamn second.</w:t>
      </w:r>
    </w:p>
    <w:p>
      <w:r>
        <w:rPr>
          <w:b/>
          <w:u w:val="single"/>
        </w:rPr>
        <w:t>169417</w:t>
      </w:r>
    </w:p>
    <w:p>
      <w:r>
        <w:t>@Deniel61 @charlieINTEL @Treyarch Are you retarded? "I bought your game, i expect free shit." That's like buying a hot dog and  asking for free chips.</w:t>
      </w:r>
    </w:p>
    <w:p>
      <w:r>
        <w:rPr>
          <w:b/>
          <w:u w:val="single"/>
        </w:rPr>
        <w:t>169418</w:t>
      </w:r>
    </w:p>
    <w:p>
      <w:r>
        <w:t>@OxygenClaws @nico_bangs You look retarded af</w:t>
      </w:r>
    </w:p>
    <w:p>
      <w:r>
        <w:rPr>
          <w:b/>
          <w:u w:val="single"/>
        </w:rPr>
        <w:t>169419</w:t>
      </w:r>
    </w:p>
    <w:p>
      <w:r>
        <w:t>@NancyPelosi @realDonaldTrump Wow, are you retarded or what?  Botox to the brain?</w:t>
      </w:r>
    </w:p>
    <w:p>
      <w:r>
        <w:rPr>
          <w:b/>
          <w:u w:val="single"/>
        </w:rPr>
        <w:t>169420</w:t>
      </w:r>
    </w:p>
    <w:p>
      <w:r>
        <w:t>@NathanielLte Are you this retarded, I said " you didn't know curry until he started hitting his threes. And you are a banwagon don't lie</w:t>
      </w:r>
    </w:p>
    <w:p>
      <w:r>
        <w:rPr>
          <w:b/>
          <w:u w:val="single"/>
        </w:rPr>
        <w:t>169421</w:t>
      </w:r>
    </w:p>
    <w:p>
      <w:r>
        <w:t>@AlphaOmegaSin "Not that it would be okay on 1917." Are you retarded?</w:t>
      </w:r>
    </w:p>
    <w:p>
      <w:r>
        <w:rPr>
          <w:b/>
          <w:u w:val="single"/>
        </w:rPr>
        <w:t>169422</w:t>
      </w:r>
    </w:p>
    <w:p>
      <w:r>
        <w:t>@ittsDiablo @UkiyoDZN " You sound like a retarded that doesn't know how to flame "</w:t>
      </w:r>
    </w:p>
    <w:p>
      <w:r>
        <w:rPr>
          <w:b/>
          <w:u w:val="single"/>
        </w:rPr>
        <w:t>169423</w:t>
      </w:r>
    </w:p>
    <w:p>
      <w:r>
        <w:t>@aaayamit Well you lying rn..bro you retarded</w:t>
      </w:r>
    </w:p>
    <w:p>
      <w:r>
        <w:rPr>
          <w:b/>
          <w:u w:val="single"/>
        </w:rPr>
        <w:t>169424</w:t>
      </w:r>
    </w:p>
    <w:p>
      <w:r>
        <w:t>@wstrong904 @JasonChadActor @staymaddening @DonaldJTrumpJr @realDonaldTrump @CNN @MSNBC You are retarded</w:t>
      </w:r>
    </w:p>
    <w:p>
      <w:r>
        <w:rPr>
          <w:b/>
          <w:u w:val="single"/>
        </w:rPr>
        <w:t>169425</w:t>
      </w:r>
    </w:p>
    <w:p>
      <w:r>
        <w:t>@Sweet_EstTaboo 😭 nah shortie are u retarded? y'all want niggaz to fix hurt feelings &amp;amp; make up for y'all bum ass ex's but can't return the gesture smh lml</w:t>
      </w:r>
    </w:p>
    <w:p>
      <w:r>
        <w:rPr>
          <w:b/>
          <w:u w:val="single"/>
        </w:rPr>
        <w:t>169426</w:t>
      </w:r>
    </w:p>
    <w:p>
      <w:r>
        <w:t>@glossiac @rqdiaries Just like hearing "retarded" out of context or "You looked like you had Down syndrome". Makes me wanna knock someone tf out.</w:t>
      </w:r>
    </w:p>
    <w:p>
      <w:r>
        <w:rPr>
          <w:b/>
          <w:u w:val="single"/>
        </w:rPr>
        <w:t>169427</w:t>
      </w:r>
    </w:p>
    <w:p>
      <w:r>
        <w:t>@ArriaiT They gone thinc u retarded fucc crazy</w:t>
      </w:r>
    </w:p>
    <w:p>
      <w:r>
        <w:rPr>
          <w:b/>
          <w:u w:val="single"/>
        </w:rPr>
        <w:t>169428</w:t>
      </w:r>
    </w:p>
    <w:p>
      <w:r>
        <w:t>@Lex_OrWhateva @sopac4lyfe @glasgowdavie @champagnefluffy are you retarded love? Do us a favour and go and bury yourself.</w:t>
      </w:r>
    </w:p>
    <w:p>
      <w:r>
        <w:rPr>
          <w:b/>
          <w:u w:val="single"/>
        </w:rPr>
        <w:t>169429</w:t>
      </w:r>
    </w:p>
    <w:p>
      <w:r>
        <w:t>@AshleighStewy @Rongmario i literally just keep saying that you are retarded. youve got the wrong end of the stick here fella</w:t>
      </w:r>
    </w:p>
    <w:p>
      <w:r>
        <w:rPr>
          <w:b/>
          <w:u w:val="single"/>
        </w:rPr>
        <w:t>169430</w:t>
      </w:r>
    </w:p>
    <w:p>
      <w:r>
        <w:t>@majorgauravarya @adgpi Wife of boiled potato, mom of retarded moron, saasu of land grabber, she's an alien &amp;amp; all dream to rule India. O Ho SAMAY SAMAPTI KI GHOSHNA</w:t>
      </w:r>
    </w:p>
    <w:p>
      <w:r>
        <w:rPr>
          <w:b/>
          <w:u w:val="single"/>
        </w:rPr>
        <w:t>169431</w:t>
      </w:r>
    </w:p>
    <w:p>
      <w:r>
        <w:t>@MagnusAndCo Oh shit your right. I retarded</w:t>
      </w:r>
    </w:p>
    <w:p>
      <w:r>
        <w:rPr>
          <w:b/>
          <w:u w:val="single"/>
        </w:rPr>
        <w:t>169432</w:t>
      </w:r>
    </w:p>
    <w:p>
      <w:r>
        <w:t>@KaeSkylar You retarded so I have to 😭</w:t>
      </w:r>
    </w:p>
    <w:p>
      <w:r>
        <w:rPr>
          <w:b/>
          <w:u w:val="single"/>
        </w:rPr>
        <w:t>169433</w:t>
      </w:r>
    </w:p>
    <w:p>
      <w:r>
        <w:t>@Arsonall @Tyler496 @UnclePhailure @runodamill I am starting to feel that u might be retarded</w:t>
      </w:r>
    </w:p>
    <w:p>
      <w:r>
        <w:rPr>
          <w:b/>
          <w:u w:val="single"/>
        </w:rPr>
        <w:t>169434</w:t>
      </w:r>
    </w:p>
    <w:p>
      <w:r>
        <w:t>@Northfox142 @KingCrocoduck @_kraut_ are you actually mentally retarded or are you just pretending?</w:t>
      </w:r>
    </w:p>
    <w:p>
      <w:r>
        <w:rPr>
          <w:b/>
          <w:u w:val="single"/>
        </w:rPr>
        <w:t>169435</w:t>
      </w:r>
    </w:p>
    <w:p>
      <w:r>
        <w:t>@iprofitable Bro you will blow up just keep grinding and don't let the retarded dead rats that hate on you get to your head🙏👏🏽</w:t>
      </w:r>
    </w:p>
    <w:p>
      <w:r>
        <w:rPr>
          <w:b/>
          <w:u w:val="single"/>
        </w:rPr>
        <w:t>169436</w:t>
      </w:r>
    </w:p>
    <w:p>
      <w:r>
        <w:t>@Dream_Justice_ @thebestdadrew are you retarded?</w:t>
      </w:r>
    </w:p>
    <w:p>
      <w:r>
        <w:rPr>
          <w:b/>
          <w:u w:val="single"/>
        </w:rPr>
        <w:t>169437</w:t>
      </w:r>
    </w:p>
    <w:p>
      <w:r>
        <w:t>@lurppis_ Tomi you are fucking retarded</w:t>
      </w:r>
    </w:p>
    <w:p>
      <w:r>
        <w:rPr>
          <w:b/>
          <w:u w:val="single"/>
        </w:rPr>
        <w:t>169438</w:t>
      </w:r>
    </w:p>
    <w:p>
      <w:r>
        <w:t>@The_Galant @Asmali77 Mogadishu is a triable land as they assasinate anybody who does support thier retarded backward mentality of living in a choas enviornment.</w:t>
      </w:r>
    </w:p>
    <w:p>
      <w:r>
        <w:rPr>
          <w:b/>
          <w:u w:val="single"/>
        </w:rPr>
        <w:t>169439</w:t>
      </w:r>
    </w:p>
    <w:p>
      <w:r>
        <w:t>@TmLFC1988 @DaRealAmberRose No we all know is what you do hence your retarded mind.</w:t>
      </w:r>
    </w:p>
    <w:p>
      <w:r>
        <w:rPr>
          <w:b/>
          <w:u w:val="single"/>
        </w:rPr>
        <w:t>169440</w:t>
      </w:r>
    </w:p>
    <w:p>
      <w:r>
        <w:t>@welvers27 r u retarded</w:t>
      </w:r>
    </w:p>
    <w:p>
      <w:r>
        <w:rPr>
          <w:b/>
          <w:u w:val="single"/>
        </w:rPr>
        <w:t>169441</w:t>
      </w:r>
    </w:p>
    <w:p>
      <w:r>
        <w:t>@Jessins_ @truongasm Are you retarded or jokeing?</w:t>
      </w:r>
    </w:p>
    <w:p>
      <w:r>
        <w:rPr>
          <w:b/>
          <w:u w:val="single"/>
        </w:rPr>
        <w:t>169442</w:t>
      </w:r>
    </w:p>
    <w:p>
      <w:r>
        <w:t>@FlossyASXkay You Sound Retarded As Hell 😭!</w:t>
      </w:r>
    </w:p>
    <w:p>
      <w:r>
        <w:rPr>
          <w:b/>
          <w:u w:val="single"/>
        </w:rPr>
        <w:t>169443</w:t>
      </w:r>
    </w:p>
    <w:p>
      <w:r>
        <w:t>@BenRevereisDad @Yankees You should be happy anyone showed up at all. Los Angeles Angels of Anaheim.. fucking retarded</w:t>
      </w:r>
    </w:p>
    <w:p>
      <w:r>
        <w:rPr>
          <w:b/>
          <w:u w:val="single"/>
        </w:rPr>
        <w:t>169444</w:t>
      </w:r>
    </w:p>
    <w:p>
      <w:r>
        <w:t>@MIckeyRourkeFP https://t.co/rUD1grbncJ U R 1 ugly retarded fuck. IRA supporting motherfucker.</w:t>
      </w:r>
    </w:p>
    <w:p>
      <w:r>
        <w:rPr>
          <w:b/>
          <w:u w:val="single"/>
        </w:rPr>
        <w:t>169445</w:t>
      </w:r>
    </w:p>
    <w:p>
      <w:r>
        <w:t>@RBraceySherman You're actually retarded if you think sending someone a meme of a cartoon frog constitutes terrorism.</w:t>
      </w:r>
    </w:p>
    <w:p>
      <w:r>
        <w:rPr>
          <w:b/>
          <w:u w:val="single"/>
        </w:rPr>
        <w:t>169446</w:t>
      </w:r>
    </w:p>
    <w:p>
      <w:r>
        <w:t>@RepJeffries Nobody said there were tapes</w:t>
        <w:br/>
        <w:t>Why do you liberals act so retarded.  And COWARDLY!</w:t>
      </w:r>
    </w:p>
    <w:p>
      <w:r>
        <w:rPr>
          <w:b/>
          <w:u w:val="single"/>
        </w:rPr>
        <w:t>169447</w:t>
      </w:r>
    </w:p>
    <w:p>
      <w:r>
        <w:t>@anniexhuang oh am i retarded how do u do it quicker</w:t>
      </w:r>
    </w:p>
    <w:p>
      <w:r>
        <w:rPr>
          <w:b/>
          <w:u w:val="single"/>
        </w:rPr>
        <w:t>169448</w:t>
      </w:r>
    </w:p>
    <w:p>
      <w:r>
        <w:t>@410_6341 @DustinSnider @GOPPollAnalyst @realDonaldTrump @CNN *you're, you retarded fuck.</w:t>
      </w:r>
    </w:p>
    <w:p>
      <w:r>
        <w:rPr>
          <w:b/>
          <w:u w:val="single"/>
        </w:rPr>
        <w:t>169449</w:t>
      </w:r>
    </w:p>
    <w:p>
      <w:r>
        <w:t>@elliehumphreyx ur fkin retarded</w:t>
      </w:r>
    </w:p>
    <w:p>
      <w:r>
        <w:rPr>
          <w:b/>
          <w:u w:val="single"/>
        </w:rPr>
        <w:t>169450</w:t>
      </w:r>
    </w:p>
    <w:p>
      <w:r>
        <w:t>@JustaVikingzFan Are you retarded</w:t>
      </w:r>
    </w:p>
    <w:p>
      <w:r>
        <w:rPr>
          <w:b/>
          <w:u w:val="single"/>
        </w:rPr>
        <w:t>169451</w:t>
      </w:r>
    </w:p>
    <w:p>
      <w:r>
        <w:t>@trickshotter @_Layton_Moser_ Are you fucking retarded @trickshotter</w:t>
      </w:r>
    </w:p>
    <w:p>
      <w:r>
        <w:rPr>
          <w:b/>
          <w:u w:val="single"/>
        </w:rPr>
        <w:t>169452</w:t>
      </w:r>
    </w:p>
    <w:p>
      <w:r>
        <w:t xml:space="preserve">@huspharma So if I call you Mohammed, I'm disrespecting you? Such a retarded logic. </w:t>
        <w:br/>
        <w:t>Moreover, she doesn't deserve an iota of respect.</w:t>
      </w:r>
    </w:p>
    <w:p>
      <w:r>
        <w:rPr>
          <w:b/>
          <w:u w:val="single"/>
        </w:rPr>
        <w:t>169453</w:t>
      </w:r>
    </w:p>
    <w:p>
      <w:r>
        <w:t>@NBAVisions 50 mill is the most retarded thing to do in buyout its still on our cap thats a dumb move nah</w:t>
      </w:r>
    </w:p>
    <w:p>
      <w:r>
        <w:rPr>
          <w:b/>
          <w:u w:val="single"/>
        </w:rPr>
        <w:t>169454</w:t>
      </w:r>
    </w:p>
    <w:p>
      <w:r>
        <w:t>@AnaMardoll please put a warning up that you are retarded before ppl waste their time reading this</w:t>
      </w:r>
    </w:p>
    <w:p>
      <w:r>
        <w:rPr>
          <w:b/>
          <w:u w:val="single"/>
        </w:rPr>
        <w:t>169455</w:t>
      </w:r>
    </w:p>
    <w:p>
      <w:r>
        <w:t>@krimbiff11 @MattSeesAss Your retarded</w:t>
      </w:r>
    </w:p>
    <w:p>
      <w:r>
        <w:rPr>
          <w:b/>
          <w:u w:val="single"/>
        </w:rPr>
        <w:t>169456</w:t>
      </w:r>
    </w:p>
    <w:p>
      <w:r>
        <w:t>@sammmyAk7 are you retarded  the rice doesnt go through the fork holes kmt</w:t>
      </w:r>
    </w:p>
    <w:p>
      <w:r>
        <w:rPr>
          <w:b/>
          <w:u w:val="single"/>
        </w:rPr>
        <w:t>169457</w:t>
      </w:r>
    </w:p>
    <w:p>
      <w:r>
        <w:t>@RealSkipBayless @undisputed I have a hard time believing that you actually get paid for the retarded shit that comes out of your mouth! But I bet you do?</w:t>
      </w:r>
    </w:p>
    <w:p>
      <w:r>
        <w:rPr>
          <w:b/>
          <w:u w:val="single"/>
        </w:rPr>
        <w:t>169458</w:t>
      </w:r>
    </w:p>
    <w:p>
      <w:r>
        <w:t>@kidsmoove Had to run and get your retarded children huh?</w:t>
      </w:r>
    </w:p>
    <w:p>
      <w:r>
        <w:rPr>
          <w:b/>
          <w:u w:val="single"/>
        </w:rPr>
        <w:t>169459</w:t>
      </w:r>
    </w:p>
    <w:p>
      <w:r>
        <w:t>@lilgoldnhoney Are you retarded or just a flat out dumb bitch? 😂😂</w:t>
      </w:r>
    </w:p>
    <w:p>
      <w:r>
        <w:rPr>
          <w:b/>
          <w:u w:val="single"/>
        </w:rPr>
        <w:t>169460</w:t>
      </w:r>
    </w:p>
    <w:p>
      <w:r>
        <w:t>@TimmaTurner @CIuTchiX Are you fucking retarded? 200 a day is 73k a year you fucking ejit.</w:t>
      </w:r>
    </w:p>
    <w:p>
      <w:r>
        <w:rPr>
          <w:b/>
          <w:u w:val="single"/>
        </w:rPr>
        <w:t>169461</w:t>
      </w:r>
    </w:p>
    <w:p>
      <w:r>
        <w:t>@GOPPollAnalyst @YossiGestetner @realDonaldTrump @TeamTrump lmao are you retarded or just have your head up your ass what difference does it make if he was liberal or conservative he was an idiot</w:t>
      </w:r>
    </w:p>
    <w:p>
      <w:r>
        <w:rPr>
          <w:b/>
          <w:u w:val="single"/>
        </w:rPr>
        <w:t>169462</w:t>
      </w:r>
    </w:p>
    <w:p>
      <w:r>
        <w:t>@LosPollosTV Are you fucking retarded you just said Hassan gobert and Jordan have no offense PMFFAAOOO DUNKING AND FINISHING IS WHAT CENTERS DO</w:t>
      </w:r>
    </w:p>
    <w:p>
      <w:r>
        <w:rPr>
          <w:b/>
          <w:u w:val="single"/>
        </w:rPr>
        <w:t>169463</w:t>
      </w:r>
    </w:p>
    <w:p>
      <w:r>
        <w:t>@ImSoFated you are retarded</w:t>
      </w:r>
    </w:p>
    <w:p>
      <w:r>
        <w:rPr>
          <w:b/>
          <w:u w:val="single"/>
        </w:rPr>
        <w:t>169464</w:t>
      </w:r>
    </w:p>
    <w:p>
      <w:r>
        <w:t>@Fury__5 Actually it is. If you eat something your body has no use of you'll look retarded. Just like me trying to eat a rock 😂</w:t>
      </w:r>
    </w:p>
    <w:p>
      <w:r>
        <w:rPr>
          <w:b/>
          <w:u w:val="single"/>
        </w:rPr>
        <w:t>169465</w:t>
      </w:r>
    </w:p>
    <w:p>
      <w:r>
        <w:t>@rickyberwick @h3h3productions @Boogie2988 Fuck off you retarded piece of shit before I smash up your mobility scooter</w:t>
      </w:r>
    </w:p>
    <w:p>
      <w:r>
        <w:rPr>
          <w:b/>
          <w:u w:val="single"/>
        </w:rPr>
        <w:t>169466</w:t>
      </w:r>
    </w:p>
    <w:p>
      <w:r>
        <w:t>@SocialRepose omg people he isn't actually crying all of you are retarded. Ugh people these days don't understand anything.Common sense ppl</w:t>
      </w:r>
    </w:p>
    <w:p>
      <w:r>
        <w:rPr>
          <w:b/>
          <w:u w:val="single"/>
        </w:rPr>
        <w:t>169467</w:t>
      </w:r>
    </w:p>
    <w:p>
      <w:r>
        <w:t>@JohnAgrees we already went through this that you're retarded &amp;amp; nobody wears loose ass sandals. they're meant to stay on your feet.</w:t>
      </w:r>
    </w:p>
    <w:p>
      <w:r>
        <w:rPr>
          <w:b/>
          <w:u w:val="single"/>
        </w:rPr>
        <w:t>169468</w:t>
      </w:r>
    </w:p>
    <w:p>
      <w:r>
        <w:t>@kat_blaque When you get harassed is for being a man, or being retarded?</w:t>
      </w:r>
    </w:p>
    <w:p>
      <w:r>
        <w:rPr>
          <w:b/>
          <w:u w:val="single"/>
        </w:rPr>
        <w:t>169469</w:t>
      </w:r>
    </w:p>
    <w:p>
      <w:r>
        <w:t>@urkle9 are u retarded? like u really have to be. Warriors lost to the spurs twice too lol</w:t>
      </w:r>
    </w:p>
    <w:p>
      <w:r>
        <w:rPr>
          <w:b/>
          <w:u w:val="single"/>
        </w:rPr>
        <w:t>169470</w:t>
      </w:r>
    </w:p>
    <w:p>
      <w:r>
        <w:t>@TheSun your apps are shit sort your fukin servers out useless wankers the hole lit of u ur all retarded get it fixed u thick fukkers</w:t>
      </w:r>
    </w:p>
    <w:p>
      <w:r>
        <w:rPr>
          <w:b/>
          <w:u w:val="single"/>
        </w:rPr>
        <w:t>169471</w:t>
      </w:r>
    </w:p>
    <w:p>
      <w:r>
        <w:t>@OTFJoost It's useless that's the funny thing shut up you suck at all cods and you're retarded</w:t>
      </w:r>
    </w:p>
    <w:p>
      <w:r>
        <w:rPr>
          <w:b/>
          <w:u w:val="single"/>
        </w:rPr>
        <w:t>169472</w:t>
      </w:r>
    </w:p>
    <w:p>
      <w:r>
        <w:t>@K_M_Shields @NLSportsReport @NHLonNBCSports Okay. I was joking earlier about you being retarded. Now I'm really starting to worry. I'm gonna block you I feel bad.</w:t>
      </w:r>
    </w:p>
    <w:p>
      <w:r>
        <w:rPr>
          <w:b/>
          <w:u w:val="single"/>
        </w:rPr>
        <w:t>169473</w:t>
      </w:r>
    </w:p>
    <w:p>
      <w:r>
        <w:t>@realDonaldTrump No, you retarded shit gibbon.  He didn't want to give the appearance of influencing the election because you would have had a tantrum.</w:t>
      </w:r>
    </w:p>
    <w:p>
      <w:r>
        <w:rPr>
          <w:b/>
          <w:u w:val="single"/>
        </w:rPr>
        <w:t>169474</w:t>
      </w:r>
    </w:p>
    <w:p>
      <w:r>
        <w:t>@realDonaldTrump Your party controls the house and senate, quit crying like an effkng baby! You are retarded!</w:t>
      </w:r>
    </w:p>
    <w:p>
      <w:r>
        <w:rPr>
          <w:b/>
          <w:u w:val="single"/>
        </w:rPr>
        <w:t>169475</w:t>
      </w:r>
    </w:p>
    <w:p>
      <w:r>
        <w:t>@ChrisEubankJr You are probably the most retarded person on twitter</w:t>
      </w:r>
    </w:p>
    <w:p>
      <w:r>
        <w:rPr>
          <w:b/>
          <w:u w:val="single"/>
        </w:rPr>
        <w:t>169476</w:t>
      </w:r>
    </w:p>
    <w:p>
      <w:r>
        <w:t>@DarthBlox @ConfidentCoding Its the other way around, ffs, I have thousands of ways to prove you wrong. I hope you are not this retarded</w:t>
      </w:r>
    </w:p>
    <w:p>
      <w:r>
        <w:rPr>
          <w:b/>
          <w:u w:val="single"/>
        </w:rPr>
        <w:t>169477</w:t>
      </w:r>
    </w:p>
    <w:p>
      <w:r>
        <w:t>@realDonaldTrump @nytimes @washingtonpost Fuck off you retarded shitbrick.  You are so obsessed with the media. Get something good done for the people.  Assfuck</w:t>
      </w:r>
    </w:p>
    <w:p>
      <w:r>
        <w:rPr>
          <w:b/>
          <w:u w:val="single"/>
        </w:rPr>
        <w:t>169478</w:t>
      </w:r>
    </w:p>
    <w:p>
      <w:r>
        <w:t>@ELCAUSERR @arielhelwani What kind of crack u on? I want that shit that makes you retarded to. #plzshare</w:t>
      </w:r>
    </w:p>
    <w:p>
      <w:r>
        <w:rPr>
          <w:b/>
          <w:u w:val="single"/>
        </w:rPr>
        <w:t>169479</w:t>
      </w:r>
    </w:p>
    <w:p>
      <w:r>
        <w:t>@jonjones @BethMSH_ @Streeval_Caleb @Acosta Are you retarded?</w:t>
      </w:r>
    </w:p>
    <w:p>
      <w:r>
        <w:rPr>
          <w:b/>
          <w:u w:val="single"/>
        </w:rPr>
        <w:t>169480</w:t>
      </w:r>
    </w:p>
    <w:p>
      <w:r>
        <w:t>@DaybreakGames Please fix your fcking retarded game, I am getting fcking tired of trying... https://t.co/7Nwv6cNBRL</w:t>
        <w:br/>
        <w:br/>
        <w:t>PLEASE FIX YOUR GAME!</w:t>
      </w:r>
    </w:p>
    <w:p>
      <w:r>
        <w:rPr>
          <w:b/>
          <w:u w:val="single"/>
        </w:rPr>
        <w:t>169481</w:t>
      </w:r>
    </w:p>
    <w:p>
      <w:r>
        <w:t>@AHarpoeth are u retarded?</w:t>
      </w:r>
    </w:p>
    <w:p>
      <w:r>
        <w:rPr>
          <w:b/>
          <w:u w:val="single"/>
        </w:rPr>
        <w:t>169482</w:t>
      </w:r>
    </w:p>
    <w:p>
      <w:r>
        <w:t>@Dy1anCod Teammate  just said you at least owe us a rechall later in 3's or something. They should've never banned smokes. That's retarded.</w:t>
      </w:r>
    </w:p>
    <w:p>
      <w:r>
        <w:rPr>
          <w:b/>
          <w:u w:val="single"/>
        </w:rPr>
        <w:t>169483</w:t>
      </w:r>
    </w:p>
    <w:p>
      <w:r>
        <w:t>@5ammyD @FaZe_Censor Bruh they all do just so they get likes retweets and more followers. You guys are retarded to keep falling for shit</w:t>
      </w:r>
    </w:p>
    <w:p>
      <w:r>
        <w:rPr>
          <w:b/>
          <w:u w:val="single"/>
        </w:rPr>
        <w:t>169484</w:t>
      </w:r>
    </w:p>
    <w:p>
      <w:r>
        <w:t>@eddie_gomez1417 Hahaha you are the most retarded human I've ever met 😂 he came out of Chivas and just recently got signed to Frankfurt Dumbass</w:t>
      </w:r>
    </w:p>
    <w:p>
      <w:r>
        <w:rPr>
          <w:b/>
          <w:u w:val="single"/>
        </w:rPr>
        <w:t>169485</w:t>
      </w:r>
    </w:p>
    <w:p>
      <w:r>
        <w:t>@DeplorableDocH so Russia didn't try to interfere with our election? Are you retarded.</w:t>
      </w:r>
    </w:p>
    <w:p>
      <w:r>
        <w:rPr>
          <w:b/>
          <w:u w:val="single"/>
        </w:rPr>
        <w:t>169486</w:t>
      </w:r>
    </w:p>
    <w:p>
      <w:r>
        <w:t>@ChrisMurphyCT @NRA If thats what u get from then that go to DR you might have a case of retarded</w:t>
      </w:r>
    </w:p>
    <w:p>
      <w:r>
        <w:rPr>
          <w:b/>
          <w:u w:val="single"/>
        </w:rPr>
        <w:t>169487</w:t>
      </w:r>
    </w:p>
    <w:p>
      <w:r>
        <w:t>@KCPrimeMCYT Probably cuz you are retarded 🤔</w:t>
      </w:r>
    </w:p>
    <w:p>
      <w:r>
        <w:rPr>
          <w:b/>
          <w:u w:val="single"/>
        </w:rPr>
        <w:t>169488</w:t>
      </w:r>
    </w:p>
    <w:p>
      <w:r>
        <w:t>@sparten9999 @asheramichelle Good, you aren't retarded anymore lol</w:t>
      </w:r>
    </w:p>
    <w:p>
      <w:r>
        <w:rPr>
          <w:b/>
          <w:u w:val="single"/>
        </w:rPr>
        <w:t>169489</w:t>
      </w:r>
    </w:p>
    <w:p>
      <w:r>
        <w:t>@realDonaldTrump @Morning_Joe Are you really that retarded?   Yes, you are. How is your 30 day defeat of ISIS going? If you want to succeed as POTUS, stop tweeting, work</w:t>
      </w:r>
    </w:p>
    <w:p>
      <w:r>
        <w:rPr>
          <w:b/>
          <w:u w:val="single"/>
        </w:rPr>
        <w:t>169490</w:t>
      </w:r>
    </w:p>
    <w:p>
      <w:r>
        <w:t>@StewartCSGO @abigalemandler you might actually be retarded. why should my mom be put in a mental home if she calls her child sweety?</w:t>
      </w:r>
    </w:p>
    <w:p>
      <w:r>
        <w:rPr>
          <w:b/>
          <w:u w:val="single"/>
        </w:rPr>
        <w:t>169491</w:t>
      </w:r>
    </w:p>
    <w:p>
      <w:r>
        <w:t>@Plaque You're a retarded little kid. I'm going to personally whoop your ass.</w:t>
      </w:r>
    </w:p>
    <w:p>
      <w:r>
        <w:rPr>
          <w:b/>
          <w:u w:val="single"/>
        </w:rPr>
        <w:t>169492</w:t>
      </w:r>
    </w:p>
    <w:p>
      <w:r>
        <w:t>@xXxOPEXOBxXx @sheppardgabrie2 @Chromscale are you retarded? i said he was real no matter what you believe, and that he is your boss too</w:t>
      </w:r>
    </w:p>
    <w:p>
      <w:r>
        <w:rPr>
          <w:b/>
          <w:u w:val="single"/>
        </w:rPr>
        <w:t>169493</w:t>
      </w:r>
    </w:p>
    <w:p>
      <w:r>
        <w:t>@KEEMSTAR keem stylized graphics will always hold up longer and lookk better than "modern graphics"</w:t>
        <w:br/>
        <w:t>you are retarded</w:t>
      </w:r>
    </w:p>
    <w:p>
      <w:r>
        <w:rPr>
          <w:b/>
          <w:u w:val="single"/>
        </w:rPr>
        <w:t>169494</w:t>
      </w:r>
    </w:p>
    <w:p>
      <w:r>
        <w:t>@HURDLExTHExDEAD no matter how retarded you are 😂</w:t>
      </w:r>
    </w:p>
    <w:p>
      <w:r>
        <w:rPr>
          <w:b/>
          <w:u w:val="single"/>
        </w:rPr>
        <w:t>169495</w:t>
      </w:r>
    </w:p>
    <w:p>
      <w:r>
        <w:t>@SuuStandy @JetpackerCody @ReeceVivid yeah there's no way your this fucking retarded goodnight</w:t>
      </w:r>
    </w:p>
    <w:p>
      <w:r>
        <w:rPr>
          <w:b/>
          <w:u w:val="single"/>
        </w:rPr>
        <w:t>169496</w:t>
      </w:r>
    </w:p>
    <w:p>
      <w:r>
        <w:t>@jmira1209 Libtard, how creative. Just because I don't agree with you I am a retarded? Sounds totalitarian to me.</w:t>
      </w:r>
    </w:p>
    <w:p>
      <w:r>
        <w:rPr>
          <w:b/>
          <w:u w:val="single"/>
        </w:rPr>
        <w:t>169497</w:t>
      </w:r>
    </w:p>
    <w:p>
      <w:r>
        <w:t>@NancyPelosi @HouseGOP hahahaha, you're lucky your constituents are completely retarded.</w:t>
      </w:r>
    </w:p>
    <w:p>
      <w:r>
        <w:rPr>
          <w:b/>
          <w:u w:val="single"/>
        </w:rPr>
        <w:t>169498</w:t>
      </w:r>
    </w:p>
    <w:p>
      <w:r>
        <w:t>@HawkesBay LOL. r u mentally retarded or what? I just told u 2 minorities r playing in the present side. still u r saying the same shit again. 😝😝😝</w:t>
      </w:r>
    </w:p>
    <w:p>
      <w:r>
        <w:rPr>
          <w:b/>
          <w:u w:val="single"/>
        </w:rPr>
        <w:t>169499</w:t>
      </w:r>
    </w:p>
    <w:p>
      <w:r>
        <w:t>@CatleyCAFC it's a game of football you retarded looking cretin and you're wishing death on someone over a game you cock snogging cunt</w:t>
      </w:r>
    </w:p>
    <w:p>
      <w:r>
        <w:rPr>
          <w:b/>
          <w:u w:val="single"/>
        </w:rPr>
        <w:t>169500</w:t>
      </w:r>
    </w:p>
    <w:p>
      <w:r>
        <w:t>@G1Comoro @ChelseaFC are you retarded?</w:t>
      </w:r>
    </w:p>
    <w:p>
      <w:r>
        <w:rPr>
          <w:b/>
          <w:u w:val="single"/>
        </w:rPr>
        <w:t>169501</w:t>
      </w:r>
    </w:p>
    <w:p>
      <w:r>
        <w:t>@jimmyalonzo10 @endless_marv you're the one saying his goals were offside. See how retarded you look?</w:t>
      </w:r>
    </w:p>
    <w:p>
      <w:r>
        <w:rPr>
          <w:b/>
          <w:u w:val="single"/>
        </w:rPr>
        <w:t>169502</w:t>
      </w:r>
    </w:p>
    <w:p>
      <w:r>
        <w:t>@HigginsSusan2 @JamesReddings @IngrahamAngle I can't tell if you are being retarded on purpose or if that's the real you :-/</w:t>
      </w:r>
    </w:p>
    <w:p>
      <w:r>
        <w:rPr>
          <w:b/>
          <w:u w:val="single"/>
        </w:rPr>
        <w:t>169503</w:t>
      </w:r>
    </w:p>
    <w:p>
      <w:r>
        <w:t>@Crazy_Kangaroos @tonyposnanski @realDonaldTrump are you retarded everything was fine till you idiots voted for pee pee frog!!</w:t>
      </w:r>
    </w:p>
    <w:p>
      <w:r>
        <w:rPr>
          <w:b/>
          <w:u w:val="single"/>
        </w:rPr>
        <w:t>169504</w:t>
      </w:r>
    </w:p>
    <w:p>
      <w:r>
        <w:t>@DineshDSouza Are you retarded or just stupid...where are you getting your information on racism from Trump or his team The KKK? Nuts! https://t.co/V8tJVdooko</w:t>
      </w:r>
    </w:p>
    <w:p>
      <w:r>
        <w:rPr>
          <w:b/>
          <w:u w:val="single"/>
        </w:rPr>
        <w:t>169505</w:t>
      </w:r>
    </w:p>
    <w:p>
      <w:r>
        <w:t>@Lightskin_Z your retarded</w:t>
      </w:r>
    </w:p>
    <w:p>
      <w:r>
        <w:rPr>
          <w:b/>
          <w:u w:val="single"/>
        </w:rPr>
        <w:t>169506</w:t>
      </w:r>
    </w:p>
    <w:p>
      <w:r>
        <w:t>@only1gee__ oh you retarded too 😭😭😂😂😂</w:t>
      </w:r>
    </w:p>
    <w:p>
      <w:r>
        <w:rPr>
          <w:b/>
          <w:u w:val="single"/>
        </w:rPr>
        <w:t>169507</w:t>
      </w:r>
    </w:p>
    <w:p>
      <w:r>
        <w:t>@YungFraudGod you're retarded CBA with you anymore</w:t>
      </w:r>
    </w:p>
    <w:p>
      <w:r>
        <w:rPr>
          <w:b/>
          <w:u w:val="single"/>
        </w:rPr>
        <w:t>169508</w:t>
      </w:r>
    </w:p>
    <w:p>
      <w:r>
        <w:t>@dougalpollux @guardian Are you retarded? You elected a President that shits on a golden toilet. You think he has your interests in mind?</w:t>
      </w:r>
    </w:p>
    <w:p>
      <w:r>
        <w:rPr>
          <w:b/>
          <w:u w:val="single"/>
        </w:rPr>
        <w:t>169509</w:t>
      </w:r>
    </w:p>
    <w:p>
      <w:r>
        <w:t>@gina_crosss &amp;amp; if you can't use the right form of "your" you're retarded.. See how rude generalizations are??</w:t>
      </w:r>
    </w:p>
    <w:p>
      <w:r>
        <w:rPr>
          <w:b/>
          <w:u w:val="single"/>
        </w:rPr>
        <w:t>169510</w:t>
      </w:r>
    </w:p>
    <w:p>
      <w:r>
        <w:t xml:space="preserve">@djeisinava @jackson_miller3 </w:t>
        <w:br/>
        <w:br/>
        <w:t>Are you retarded or just shilling?</w:t>
        <w:br/>
        <w:br/>
        <w:t>He chose an obscure icon of PEDERASTY. Are you seriously that dumb?</w:t>
      </w:r>
    </w:p>
    <w:p>
      <w:r>
        <w:rPr>
          <w:b/>
          <w:u w:val="single"/>
        </w:rPr>
        <w:t>169511</w:t>
      </w:r>
    </w:p>
    <w:p>
      <w:r>
        <w:t>@qld_adam I'm knew that before U knew</w:t>
        <w:br/>
        <w:t>I'm no where near slow guy</w:t>
        <w:br/>
        <w:t>So would U stop making retarded comments on my posts</w:t>
      </w:r>
    </w:p>
    <w:p>
      <w:r>
        <w:rPr>
          <w:b/>
          <w:u w:val="single"/>
        </w:rPr>
        <w:t>169512</w:t>
      </w:r>
    </w:p>
    <w:p>
      <w:r>
        <w:t>@AchillesAB_ what did Iraq do to you lot you retarded muppet.</w:t>
      </w:r>
    </w:p>
    <w:p>
      <w:r>
        <w:rPr>
          <w:b/>
          <w:u w:val="single"/>
        </w:rPr>
        <w:t>169513</w:t>
      </w:r>
    </w:p>
    <w:p>
      <w:r>
        <w:t>@JTbaseball21 youre 20 years old Jt you haven't even hit your prime yet? Quit acting retarded. It's physically impossible. Can't beat time</w:t>
      </w:r>
    </w:p>
    <w:p>
      <w:r>
        <w:rPr>
          <w:b/>
          <w:u w:val="single"/>
        </w:rPr>
        <w:t>169514</w:t>
      </w:r>
    </w:p>
    <w:p>
      <w:r>
        <w:t>@ChrisTitone @realDonaldTrump your retarded. Democrats were the party of Jim crow and slavery</w:t>
      </w:r>
    </w:p>
    <w:p>
      <w:r>
        <w:rPr>
          <w:b/>
          <w:u w:val="single"/>
        </w:rPr>
        <w:t>169515</w:t>
      </w:r>
    </w:p>
    <w:p>
      <w:r>
        <w:t>@Shikese_ @RickofC137 @ViralPoll No they don't lmfao that's retarded if you genuinely believe that. I would wanna see the proof</w:t>
      </w:r>
    </w:p>
    <w:p>
      <w:r>
        <w:rPr>
          <w:b/>
          <w:u w:val="single"/>
        </w:rPr>
        <w:t>169516</w:t>
      </w:r>
    </w:p>
    <w:p>
      <w:r>
        <w:t>@twizziez you are so retarded, i love you lol</w:t>
      </w:r>
    </w:p>
    <w:p>
      <w:r>
        <w:rPr>
          <w:b/>
          <w:u w:val="single"/>
        </w:rPr>
        <w:t>169517</w:t>
      </w:r>
    </w:p>
    <w:p>
      <w:r>
        <w:t>@jythri your fucking brain dead you and your whole team fucked your game to death with your bs half retarded changes</w:t>
      </w:r>
    </w:p>
    <w:p>
      <w:r>
        <w:rPr>
          <w:b/>
          <w:u w:val="single"/>
        </w:rPr>
        <w:t>169518</w:t>
      </w:r>
    </w:p>
    <w:p>
      <w:r>
        <w:t>@jmargolesky01 @GarrettTDigness @beanscrow @FlaPanthers okay your retarded .</w:t>
      </w:r>
    </w:p>
    <w:p>
      <w:r>
        <w:rPr>
          <w:b/>
          <w:u w:val="single"/>
        </w:rPr>
        <w:t>169519</w:t>
      </w:r>
    </w:p>
    <w:p>
      <w:r>
        <w:t>@BaboonMindframe @0Hour1Army @CassandraRules who cares what she did in the past she's fine now I'm worried about u being retarded</w:t>
      </w:r>
    </w:p>
    <w:p>
      <w:r>
        <w:rPr>
          <w:b/>
          <w:u w:val="single"/>
        </w:rPr>
        <w:t>169520</w:t>
      </w:r>
    </w:p>
    <w:p>
      <w:r>
        <w:t>@Its_Just_Kirk ooohhhh, so not only are you color blind, but you're retarded</w:t>
      </w:r>
    </w:p>
    <w:p>
      <w:r>
        <w:rPr>
          <w:b/>
          <w:u w:val="single"/>
        </w:rPr>
        <w:t>169521</w:t>
      </w:r>
    </w:p>
    <w:p>
      <w:r>
        <w:t>@tecasse @AmiriKing and back to original statement, you are serious! Seriously retarded! I'll assume you're sammiches look like a soup. 😂😂😉</w:t>
      </w:r>
    </w:p>
    <w:p>
      <w:r>
        <w:rPr>
          <w:b/>
          <w:u w:val="single"/>
        </w:rPr>
        <w:t>169522</w:t>
      </w:r>
    </w:p>
    <w:p>
      <w:r>
        <w:t>@Zayed_ELN3aimi @moku6460 Both of you are retarded</w:t>
      </w:r>
    </w:p>
    <w:p>
      <w:r>
        <w:rPr>
          <w:b/>
          <w:u w:val="single"/>
        </w:rPr>
        <w:t>169523</w:t>
      </w:r>
    </w:p>
    <w:p>
      <w:r>
        <w:t>@hitmonleti  do u even google? or ur just retarded</w:t>
      </w:r>
    </w:p>
    <w:p>
      <w:r>
        <w:rPr>
          <w:b/>
          <w:u w:val="single"/>
        </w:rPr>
        <w:t>169524</w:t>
      </w:r>
    </w:p>
    <w:p>
      <w:r>
        <w:t>@PURPaholic_ @_BiGBOOBiEJUBiE @ThatCutie_Slimm @YourInsecureHoe you clearly retarded 😂. I thought you was done talking till march?</w:t>
      </w:r>
    </w:p>
    <w:p>
      <w:r>
        <w:rPr>
          <w:b/>
          <w:u w:val="single"/>
        </w:rPr>
        <w:t>169525</w:t>
      </w:r>
    </w:p>
    <w:p>
      <w:r>
        <w:t>@GAT_Viper @antonibogo Then you have to be retarded</w:t>
      </w:r>
    </w:p>
    <w:p>
      <w:r>
        <w:rPr>
          <w:b/>
          <w:u w:val="single"/>
        </w:rPr>
        <w:t>169526</w:t>
      </w:r>
    </w:p>
    <w:p>
      <w:r>
        <w:t>@NFearz are you retarded</w:t>
      </w:r>
    </w:p>
    <w:p>
      <w:r>
        <w:rPr>
          <w:b/>
          <w:u w:val="single"/>
        </w:rPr>
        <w:t>169527</w:t>
      </w:r>
    </w:p>
    <w:p>
      <w:r>
        <w:t>@HardballChris Are you on drugs or retarded you compared my President speech to a Nazi, what the hell is going on</w:t>
      </w:r>
    </w:p>
    <w:p>
      <w:r>
        <w:rPr>
          <w:b/>
          <w:u w:val="single"/>
        </w:rPr>
        <w:t>169528</w:t>
      </w:r>
    </w:p>
    <w:p>
      <w:r>
        <w:t>@Shady_Avee @TBExceed @Spxrts ur obviously retarded if u thought I was serious about actually calling u serious becuz I know ur not retarded</w:t>
      </w:r>
    </w:p>
    <w:p>
      <w:r>
        <w:rPr>
          <w:b/>
          <w:u w:val="single"/>
        </w:rPr>
        <w:t>169529</w:t>
      </w:r>
    </w:p>
    <w:p>
      <w:r>
        <w:t>@silentgamingED @funk_motor Could you stop being a fucking autist once if your retarded autist pittiful life filled with retarded autism?</w:t>
      </w:r>
    </w:p>
    <w:p>
      <w:r>
        <w:rPr>
          <w:b/>
          <w:u w:val="single"/>
        </w:rPr>
        <w:t>169530</w:t>
      </w:r>
    </w:p>
    <w:p>
      <w:r>
        <w:t>@EcstaticBT sidndidbdbd I've never beat you in a tournament?!!,! Are you fucking retarded</w:t>
      </w:r>
    </w:p>
    <w:p>
      <w:r>
        <w:rPr>
          <w:b/>
          <w:u w:val="single"/>
        </w:rPr>
        <w:t>169531</w:t>
      </w:r>
    </w:p>
    <w:p>
      <w:r>
        <w:t>@GibbAbbie are u acc retarded</w:t>
      </w:r>
    </w:p>
    <w:p>
      <w:r>
        <w:rPr>
          <w:b/>
          <w:u w:val="single"/>
        </w:rPr>
        <w:t>169532</w:t>
      </w:r>
    </w:p>
    <w:p>
      <w:r>
        <w:t>@thisisIRV @PatriotJoseph @NewsHour wow I didn't know retarded people could even survive in Antarctica, huh the more you know.</w:t>
      </w:r>
    </w:p>
    <w:p>
      <w:r>
        <w:rPr>
          <w:b/>
          <w:u w:val="single"/>
        </w:rPr>
        <w:t>169533</w:t>
      </w:r>
    </w:p>
    <w:p>
      <w:r>
        <w:t xml:space="preserve">@JordanUhl @MichelleObama </w:t>
        <w:br/>
        <w:br/>
        <w:t>You're clearly retarded if you think these Niggers did much good</w:t>
      </w:r>
    </w:p>
    <w:p>
      <w:r>
        <w:rPr>
          <w:b/>
          <w:u w:val="single"/>
        </w:rPr>
        <w:t>169534</w:t>
      </w:r>
    </w:p>
    <w:p>
      <w:r>
        <w:t>@steve_shives does you wife have you trapped. tweet something retarded if you need us to send help.</w:t>
      </w:r>
    </w:p>
    <w:p>
      <w:r>
        <w:rPr>
          <w:b/>
          <w:u w:val="single"/>
        </w:rPr>
        <w:t>169535</w:t>
      </w:r>
    </w:p>
    <w:p>
      <w:r>
        <w:t>@TheInfidelAnna Everywhere but you just don't wanna see us. You keep your eyes on retarded uncivilized nations who claim Islam coz this is-</w:t>
      </w:r>
    </w:p>
    <w:p>
      <w:r>
        <w:rPr>
          <w:b/>
          <w:u w:val="single"/>
        </w:rPr>
        <w:t>169536</w:t>
      </w:r>
    </w:p>
    <w:p>
      <w:r>
        <w:t>@WendyWilliams are you a retarded bitch. you are a bird u r such a clown. "lol" lol" for real you are."Lol lol." 😂😒😄😅</w:t>
      </w:r>
    </w:p>
    <w:p>
      <w:r>
        <w:rPr>
          <w:b/>
          <w:u w:val="single"/>
        </w:rPr>
        <w:t>169537</w:t>
      </w:r>
    </w:p>
    <w:p>
      <w:r>
        <w:t xml:space="preserve">@1upent_consult </w:t>
        <w:br/>
        <w:br/>
        <w:t>hahahaha, holy fuck are you retarded, you don't even know what per capita means</w:t>
      </w:r>
    </w:p>
    <w:p>
      <w:r>
        <w:rPr>
          <w:b/>
          <w:u w:val="single"/>
        </w:rPr>
        <w:t>169538</w:t>
      </w:r>
    </w:p>
    <w:p>
      <w:r>
        <w:t>@realDonaldTrump dude fuck off! Are you really this retarded? $$ eats at peoples brains. You already condemned protesting, now you resign! https://t.co/wE3DvOkpyk</w:t>
      </w:r>
    </w:p>
    <w:p>
      <w:r>
        <w:rPr>
          <w:b/>
          <w:u w:val="single"/>
        </w:rPr>
        <w:t>169539</w:t>
      </w:r>
    </w:p>
    <w:p>
      <w:r>
        <w:t>@GonzoHacker pretty sure you mean fully retarded and you never go retard</w:t>
      </w:r>
    </w:p>
    <w:p>
      <w:r>
        <w:rPr>
          <w:b/>
          <w:u w:val="single"/>
        </w:rPr>
        <w:t>169540</w:t>
      </w:r>
    </w:p>
    <w:p>
      <w:r>
        <w:t>@broncosnraider1 what in the fuck are you talking about??? Looking like a retarded retard</w:t>
      </w:r>
    </w:p>
    <w:p>
      <w:r>
        <w:rPr>
          <w:b/>
          <w:u w:val="single"/>
        </w:rPr>
        <w:t>169541</w:t>
      </w:r>
    </w:p>
    <w:p>
      <w:r>
        <w:t>@Rezephos__ what the fuck actually? How retarded can you be?</w:t>
      </w:r>
    </w:p>
    <w:p>
      <w:r>
        <w:rPr>
          <w:b/>
          <w:u w:val="single"/>
        </w:rPr>
        <w:t>169542</w:t>
      </w:r>
    </w:p>
    <w:p>
      <w:r>
        <w:t>@Running_OnEmpty @dddebbs @ngyiyang but u know he's quite Retarded ... Like funny kind of Retarded</w:t>
      </w:r>
    </w:p>
    <w:p>
      <w:r>
        <w:rPr>
          <w:b/>
          <w:u w:val="single"/>
        </w:rPr>
        <w:t>169543</w:t>
      </w:r>
    </w:p>
    <w:p>
      <w:r>
        <w:t>@Aeroh_MLG in dubs, are u retarded. Sure u won a DUBS match, but u won't vs me in 4s</w:t>
      </w:r>
    </w:p>
    <w:p>
      <w:r>
        <w:rPr>
          <w:b/>
          <w:u w:val="single"/>
        </w:rPr>
        <w:t>169544</w:t>
      </w:r>
    </w:p>
    <w:p>
      <w:r>
        <w:t>@TheBattleLogic fucking retarded if you ask me.</w:t>
      </w:r>
    </w:p>
    <w:p>
      <w:r>
        <w:rPr>
          <w:b/>
          <w:u w:val="single"/>
        </w:rPr>
        <w:t>169545</w:t>
      </w:r>
    </w:p>
    <w:p>
      <w:r>
        <w:t>@Swamy39 hi porruki Samy psycho wala how are you I heard ur mentally retarded can u go kilpauk</w:t>
      </w:r>
    </w:p>
    <w:p>
      <w:r>
        <w:rPr>
          <w:b/>
          <w:u w:val="single"/>
        </w:rPr>
        <w:t>169546</w:t>
      </w:r>
    </w:p>
    <w:p>
      <w:r>
        <w:t>@xkurtRS @KengarooRS ur the most retarded person I know</w:t>
      </w:r>
    </w:p>
    <w:p>
      <w:r>
        <w:rPr>
          <w:b/>
          <w:u w:val="single"/>
        </w:rPr>
        <w:t>169547</w:t>
      </w:r>
    </w:p>
    <w:p>
      <w:r>
        <w:t>@KrisSanchez @realDonaldTrump you seriously have nothing better to do than leave retarded comments on Trump's twitter page? Get a life homo.</w:t>
      </w:r>
    </w:p>
    <w:p>
      <w:r>
        <w:rPr>
          <w:b/>
          <w:u w:val="single"/>
        </w:rPr>
        <w:t>169548</w:t>
      </w:r>
    </w:p>
    <w:p>
      <w:r>
        <w:t>@DaveMustaine What a vile bunch of arse licking little maggots you have for a fan club! They are seriously retarded, with no principles.</w:t>
      </w:r>
    </w:p>
    <w:p>
      <w:r>
        <w:rPr>
          <w:b/>
          <w:u w:val="single"/>
        </w:rPr>
        <w:t>169549</w:t>
      </w:r>
    </w:p>
    <w:p>
      <w:r>
        <w:t>@proudchicagoan @NPR Are you retarded? Serious question. Here let me repeat my tweet for you "Which already has *part*  of the pipeline constructed already🙄"</w:t>
      </w:r>
    </w:p>
    <w:p>
      <w:r>
        <w:rPr>
          <w:b/>
          <w:u w:val="single"/>
        </w:rPr>
        <w:t>169550</w:t>
      </w:r>
    </w:p>
    <w:p>
      <w:r>
        <w:t>@jsaraullo21 you think Kevin heart is an elite rapper you're retarded</w:t>
      </w:r>
    </w:p>
    <w:p>
      <w:r>
        <w:rPr>
          <w:b/>
          <w:u w:val="single"/>
        </w:rPr>
        <w:t>169551</w:t>
      </w:r>
    </w:p>
    <w:p>
      <w:r>
        <w:t>@MMFlint hey dumb fuck, the only votes that mattered were the electoral. are you are retarded as Trump?</w:t>
      </w:r>
    </w:p>
    <w:p>
      <w:r>
        <w:rPr>
          <w:b/>
          <w:u w:val="single"/>
        </w:rPr>
        <w:t>169552</w:t>
      </w:r>
    </w:p>
    <w:p>
      <w:r>
        <w:t>@LivEchoEFC your echo readers are retarded then Barry out gueye in</w:t>
      </w:r>
    </w:p>
    <w:p>
      <w:r>
        <w:rPr>
          <w:b/>
          <w:u w:val="single"/>
        </w:rPr>
        <w:t>169553</w:t>
      </w:r>
    </w:p>
    <w:p>
      <w:r>
        <w:t>@FoxNews and you are a retarded ass hat if you honestly think Americans aren't gonna ultimately pay for that fucking wall</w:t>
      </w:r>
    </w:p>
    <w:p>
      <w:r>
        <w:rPr>
          <w:b/>
          <w:u w:val="single"/>
        </w:rPr>
        <w:t>169554</w:t>
      </w:r>
    </w:p>
    <w:p>
      <w:r>
        <w:t>@Blazenbombshell 5. Do research on something before throwing your opinion in because it makes you look retarded</w:t>
      </w:r>
    </w:p>
    <w:p>
      <w:r>
        <w:rPr>
          <w:b/>
          <w:u w:val="single"/>
        </w:rPr>
        <w:t>169555</w:t>
      </w:r>
    </w:p>
    <w:p>
      <w:r>
        <w:t xml:space="preserve">@BarackObama </w:t>
        <w:br/>
        <w:t>You are a complete dysfunctional liberal thinking pathetic moronic dispicable socially retarded individual</w:t>
      </w:r>
    </w:p>
    <w:p>
      <w:r>
        <w:rPr>
          <w:b/>
          <w:u w:val="single"/>
        </w:rPr>
        <w:t>169556</w:t>
      </w:r>
    </w:p>
    <w:p>
      <w:r>
        <w:t>@disarmoz Are you retarded?</w:t>
      </w:r>
    </w:p>
    <w:p>
      <w:r>
        <w:rPr>
          <w:b/>
          <w:u w:val="single"/>
        </w:rPr>
        <w:t>169557</w:t>
      </w:r>
    </w:p>
    <w:p>
      <w:r>
        <w:t>@Frm600Hildy @falklands_utd don't be retarded. You have nukes, war is no option. There're other, more civilized ways.</w:t>
      </w:r>
    </w:p>
    <w:p>
      <w:r>
        <w:rPr>
          <w:b/>
          <w:u w:val="single"/>
        </w:rPr>
        <w:t>169558</w:t>
      </w:r>
    </w:p>
    <w:p>
      <w:r>
        <w:t>@MixuDave @jamesmoran Are you aware that every time you write "Killary", you sound retarded? It's something a child would do. Grow up.</w:t>
      </w:r>
    </w:p>
    <w:p>
      <w:r>
        <w:rPr>
          <w:b/>
          <w:u w:val="single"/>
        </w:rPr>
        <w:t>169559</w:t>
      </w:r>
    </w:p>
    <w:p>
      <w:r>
        <w:t>@potus your press conference with Theresa May makes U look retarded. U r so uneducated in this space. Embarassing. Eat the dictionary👎👎👎👎👎👎👎</w:t>
      </w:r>
    </w:p>
    <w:p>
      <w:r>
        <w:rPr>
          <w:b/>
          <w:u w:val="single"/>
        </w:rPr>
        <w:t>169560</w:t>
      </w:r>
    </w:p>
    <w:p>
      <w:r>
        <w:t>@NickDiPaolo your making fun of my cousin horrible nick that little Fuck has same blank stare retarded Lil bastard . Keep it real nick</w:t>
      </w:r>
    </w:p>
    <w:p>
      <w:r>
        <w:rPr>
          <w:b/>
          <w:u w:val="single"/>
        </w:rPr>
        <w:t>169561</w:t>
      </w:r>
    </w:p>
    <w:p>
      <w:r>
        <w:t>@__Donnieeee @TheNBACentral @PrimeMyIes your retarded you play to much nba 2k bruh it's about playing defense frist then team ball</w:t>
      </w:r>
    </w:p>
    <w:p>
      <w:r>
        <w:rPr>
          <w:b/>
          <w:u w:val="single"/>
        </w:rPr>
        <w:t>169562</w:t>
      </w:r>
    </w:p>
    <w:p>
      <w:r>
        <w:t>@H4rryYT your retarded</w:t>
      </w:r>
    </w:p>
    <w:p>
      <w:r>
        <w:rPr>
          <w:b/>
          <w:u w:val="single"/>
        </w:rPr>
        <w:t>169563</w:t>
      </w:r>
    </w:p>
    <w:p>
      <w:r>
        <w:t>@Jikato_XD ur a retarded hobo</w:t>
      </w:r>
    </w:p>
    <w:p>
      <w:r>
        <w:rPr>
          <w:b/>
          <w:u w:val="single"/>
        </w:rPr>
        <w:t>169564</w:t>
      </w:r>
    </w:p>
    <w:p>
      <w:r>
        <w:t>@Murrellioso @RJGatorEsq I disagree James, your tweet is the most retarded tweet I ever read. https://t.co/czvx3YmIr1</w:t>
      </w:r>
    </w:p>
    <w:p>
      <w:r>
        <w:rPr>
          <w:b/>
          <w:u w:val="single"/>
        </w:rPr>
        <w:t>169565</w:t>
      </w:r>
    </w:p>
    <w:p>
      <w:r>
        <w:t>@Way2ManyLlamas @zoieburgher untapped? are you retarded? girls have been using their bodies for money from horny losers for decades</w:t>
      </w:r>
    </w:p>
    <w:p>
      <w:r>
        <w:rPr>
          <w:b/>
          <w:u w:val="single"/>
        </w:rPr>
        <w:t>169566</w:t>
      </w:r>
    </w:p>
    <w:p>
      <w:r>
        <w:t>@ivanh9876 yeah I know ur retarded 😹😹</w:t>
      </w:r>
    </w:p>
    <w:p>
      <w:r>
        <w:rPr>
          <w:b/>
          <w:u w:val="single"/>
        </w:rPr>
        <w:t>169567</w:t>
      </w:r>
    </w:p>
    <w:p>
      <w:r>
        <w:t>@iSaikopath I didn't assume I didn't know about the problems your actually fucking retarded lol</w:t>
      </w:r>
    </w:p>
    <w:p>
      <w:r>
        <w:rPr>
          <w:b/>
          <w:u w:val="single"/>
        </w:rPr>
        <w:t>169568</w:t>
      </w:r>
    </w:p>
    <w:p>
      <w:r>
        <w:t>@TheAshleyRose__ @DanFromDelco  Are you retarded?</w:t>
      </w:r>
    </w:p>
    <w:p>
      <w:r>
        <w:rPr>
          <w:b/>
          <w:u w:val="single"/>
        </w:rPr>
        <w:t>169569</w:t>
      </w:r>
    </w:p>
    <w:p>
      <w:r>
        <w:t>@Yepmedotcom  Its been 8 days and you can't deliver an order of just two T-shirts. SICK RETARDED SERVICE OF YEPME! Pathetic Services</w:t>
      </w:r>
    </w:p>
    <w:p>
      <w:r>
        <w:rPr>
          <w:b/>
          <w:u w:val="single"/>
        </w:rPr>
        <w:t>169570</w:t>
      </w:r>
    </w:p>
    <w:p>
      <w:r>
        <w:t>@93wibc @tonykatz "yes I said retarded write your emails" you're better then that Tony, come on.</w:t>
      </w:r>
    </w:p>
    <w:p>
      <w:r>
        <w:rPr>
          <w:b/>
          <w:u w:val="single"/>
        </w:rPr>
        <w:t>169571</w:t>
      </w:r>
    </w:p>
    <w:p>
      <w:r>
        <w:t>@Im_the_KidMarco you retarded as hell thats why</w:t>
      </w:r>
    </w:p>
    <w:p>
      <w:r>
        <w:rPr>
          <w:b/>
          <w:u w:val="single"/>
        </w:rPr>
        <w:t>169572</w:t>
      </w:r>
    </w:p>
    <w:p>
      <w:r>
        <w:t>@realDonaldTrump how are you president? I always knew we lived in a racist country but now I know exactly who the racist and retarded are</w:t>
      </w:r>
    </w:p>
    <w:p>
      <w:r>
        <w:rPr>
          <w:b/>
          <w:u w:val="single"/>
        </w:rPr>
        <w:t>169573</w:t>
      </w:r>
    </w:p>
    <w:p>
      <w:r>
        <w:t>@LoLCorpse LOL nigga are you retarded im just tryna hit 25 same time you do</w:t>
      </w:r>
    </w:p>
    <w:p>
      <w:r>
        <w:rPr>
          <w:b/>
          <w:u w:val="single"/>
        </w:rPr>
        <w:t>169574</w:t>
      </w:r>
    </w:p>
    <w:p>
      <w:r>
        <w:t>@HandlebarOXD yourself. Also, calling someone "retarded" makes you a bigot. You are making fun of someone's mental disabilities. Maybe your/</w:t>
      </w:r>
    </w:p>
    <w:p>
      <w:r>
        <w:rPr>
          <w:b/>
          <w:u w:val="single"/>
        </w:rPr>
        <w:t>169575</w:t>
      </w:r>
    </w:p>
    <w:p>
      <w:r>
        <w:t>@SS61Noah I wonder how many people that follow you think I'm I either crazy or retarded</w:t>
      </w:r>
    </w:p>
    <w:p>
      <w:r>
        <w:rPr>
          <w:b/>
          <w:u w:val="single"/>
        </w:rPr>
        <w:t>169576</w:t>
      </w:r>
    </w:p>
    <w:p>
      <w:r>
        <w:t>@NoisyButters can you stop putting retarded things . U look dumb</w:t>
      </w:r>
    </w:p>
    <w:p>
      <w:r>
        <w:rPr>
          <w:b/>
          <w:u w:val="single"/>
        </w:rPr>
        <w:t>169577</w:t>
      </w:r>
    </w:p>
    <w:p>
      <w:r>
        <w:t>@suavaaay9 😛 you gotta be shady at times. Especially when it comes to retarded tweets</w:t>
      </w:r>
    </w:p>
    <w:p>
      <w:r>
        <w:rPr>
          <w:b/>
          <w:u w:val="single"/>
        </w:rPr>
        <w:t>169578</w:t>
      </w:r>
    </w:p>
    <w:p>
      <w:r>
        <w:t>@pao_ortetaz lmfaooooo you're retarded ... but your probably right</w:t>
      </w:r>
    </w:p>
    <w:p>
      <w:r>
        <w:rPr>
          <w:b/>
          <w:u w:val="single"/>
        </w:rPr>
        <w:t>169579</w:t>
      </w:r>
    </w:p>
    <w:p>
      <w:r>
        <w:t>@AnnCoulter @freep are u actually retarded</w:t>
      </w:r>
    </w:p>
    <w:p>
      <w:r>
        <w:rPr>
          <w:b/>
          <w:u w:val="single"/>
        </w:rPr>
        <w:t>169580</w:t>
      </w:r>
    </w:p>
    <w:p>
      <w:r>
        <w:t>@bethreinhard good for you to give a voice to the retarded</w:t>
      </w:r>
    </w:p>
    <w:p>
      <w:r>
        <w:rPr>
          <w:b/>
          <w:u w:val="single"/>
        </w:rPr>
        <w:t>169581</w:t>
      </w:r>
    </w:p>
    <w:p>
      <w:r>
        <w:t>@Oatemeal are u fucking retarded....</w:t>
      </w:r>
    </w:p>
    <w:p>
      <w:r>
        <w:rPr>
          <w:b/>
          <w:u w:val="single"/>
        </w:rPr>
        <w:t>169582</w:t>
      </w:r>
    </w:p>
    <w:p>
      <w:r>
        <w:t>@Aidan_Gould96 are you retarded</w:t>
      </w:r>
    </w:p>
    <w:p>
      <w:r>
        <w:rPr>
          <w:b/>
          <w:u w:val="single"/>
        </w:rPr>
        <w:t>169583</w:t>
      </w:r>
    </w:p>
    <w:p>
      <w:r>
        <w:t>@GreetisMarcus @Msuleimaan @RMadridScored bro</w:t>
        <w:br/>
        <w:t>You're contradicting yourself</w:t>
        <w:br/>
        <w:t>Are you that retarded?</w:t>
      </w:r>
    </w:p>
    <w:p>
      <w:r>
        <w:rPr>
          <w:b/>
          <w:u w:val="single"/>
        </w:rPr>
        <w:t>169584</w:t>
      </w:r>
    </w:p>
    <w:p>
      <w:r>
        <w:t>@Brohit96 tf you comment on it for then dumbass you just retarded today lol</w:t>
      </w:r>
    </w:p>
    <w:p>
      <w:r>
        <w:rPr>
          <w:b/>
          <w:u w:val="single"/>
        </w:rPr>
        <w:t>169585</w:t>
      </w:r>
    </w:p>
    <w:p>
      <w:r>
        <w:t>@Art9ths ddue are you retarded? 😑 ur dms arent open i cant dm YOU click my logo then click the message button next to follow</w:t>
      </w:r>
    </w:p>
    <w:p>
      <w:r>
        <w:rPr>
          <w:b/>
          <w:u w:val="single"/>
        </w:rPr>
        <w:t>169586</w:t>
      </w:r>
    </w:p>
    <w:p>
      <w:r>
        <w:t>@chloe_chlumecky @arashm16 id say you're retarded but you might be triggered by that too, definitely only two genders</w:t>
      </w:r>
    </w:p>
    <w:p>
      <w:r>
        <w:rPr>
          <w:b/>
          <w:u w:val="single"/>
        </w:rPr>
        <w:t>169587</w:t>
      </w:r>
    </w:p>
    <w:p>
      <w:r>
        <w:t>@Attackonbooty ya fuck what they teach you i just know it to communicate all the rules retarded fuck french</w:t>
      </w:r>
    </w:p>
    <w:p>
      <w:r>
        <w:rPr>
          <w:b/>
          <w:u w:val="single"/>
        </w:rPr>
        <w:t>169588</w:t>
      </w:r>
    </w:p>
    <w:p>
      <w:r>
        <w:t>@oceanclub @Paul_J_Roche And, Paul Roche, for fuck's sake, stop bating people. You know it comes from retarded.</w:t>
      </w:r>
    </w:p>
    <w:p>
      <w:r>
        <w:rPr>
          <w:b/>
          <w:u w:val="single"/>
        </w:rPr>
        <w:t>169589</w:t>
      </w:r>
    </w:p>
    <w:p>
      <w:r>
        <w:t>@PremierFrenzy 😂 your retarded</w:t>
      </w:r>
    </w:p>
    <w:p>
      <w:r>
        <w:rPr>
          <w:b/>
          <w:u w:val="single"/>
        </w:rPr>
        <w:t>169590</w:t>
      </w:r>
    </w:p>
    <w:p>
      <w:r>
        <w:t>@randomfox If your kid is at the crying age, find a sitter or stay at home. Don't make it everyone else's problem. That's retarded.</w:t>
      </w:r>
    </w:p>
    <w:p>
      <w:r>
        <w:rPr>
          <w:b/>
          <w:u w:val="single"/>
        </w:rPr>
        <w:t>169591</w:t>
      </w:r>
    </w:p>
    <w:p>
      <w:r>
        <w:t>@_yionaa you a retarded freak😂</w:t>
      </w:r>
    </w:p>
    <w:p>
      <w:r>
        <w:rPr>
          <w:b/>
          <w:u w:val="single"/>
        </w:rPr>
        <w:t>169592</w:t>
      </w:r>
    </w:p>
    <w:p>
      <w:r>
        <w:t>@Fluhxs Why did you DM me that obcene message you retarded bitch?</w:t>
      </w:r>
    </w:p>
    <w:p>
      <w:r>
        <w:rPr>
          <w:b/>
          <w:u w:val="single"/>
        </w:rPr>
        <w:t>169593</w:t>
      </w:r>
    </w:p>
    <w:p>
      <w:r>
        <w:t xml:space="preserve">@cbgb84 @Olivianuzzi @thedailybeast </w:t>
        <w:br/>
        <w:br/>
        <w:t>My wife is (((like you))) and not retarded. You secular ((()))'s have an Islamic death wish though.</w:t>
      </w:r>
    </w:p>
    <w:p>
      <w:r>
        <w:rPr>
          <w:b/>
          <w:u w:val="single"/>
        </w:rPr>
        <w:t>169594</w:t>
      </w:r>
    </w:p>
    <w:p>
      <w:r>
        <w:t>@DavidAkaViper @SilverSanction @DareRising @eRa_Eternity @HorizonUnion @TheColtRising @SoaRGaming @TheObeyAlliance are you retarded ?</w:t>
      </w:r>
    </w:p>
    <w:p>
      <w:r>
        <w:rPr>
          <w:b/>
          <w:u w:val="single"/>
        </w:rPr>
        <w:t>169595</w:t>
      </w:r>
    </w:p>
    <w:p>
      <w:r>
        <w:t>@King_Sliim @kingharrierise you might be retarded</w:t>
      </w:r>
    </w:p>
    <w:p>
      <w:r>
        <w:rPr>
          <w:b/>
          <w:u w:val="single"/>
        </w:rPr>
        <w:t>169596</w:t>
      </w:r>
    </w:p>
    <w:p>
      <w:r>
        <w:t>@BeauregardPG @TalibKweli retarded isn't an insult fyi. People w retardation contribute way more than you ever will. It's ok Gump.</w:t>
      </w:r>
    </w:p>
    <w:p>
      <w:r>
        <w:rPr>
          <w:b/>
          <w:u w:val="single"/>
        </w:rPr>
        <w:t>169597</w:t>
      </w:r>
    </w:p>
    <w:p>
      <w:r>
        <w:t>@ilyjamee ok like or rt if u retarded</w:t>
      </w:r>
    </w:p>
    <w:p>
      <w:r>
        <w:rPr>
          <w:b/>
          <w:u w:val="single"/>
        </w:rPr>
        <w:t>169598</w:t>
      </w:r>
    </w:p>
    <w:p>
      <w:r>
        <w:t>@TW33T_ME_RIGHT @BBCNews Bet you can't say a single policy of his that makes him a cunt. Keep your retarded hate to yourself.#WeAreHisMedia</w:t>
      </w:r>
    </w:p>
    <w:p>
      <w:r>
        <w:rPr>
          <w:b/>
          <w:u w:val="single"/>
        </w:rPr>
        <w:t>169599</w:t>
      </w:r>
    </w:p>
    <w:p>
      <w:r>
        <w:t>@ItsSpaniard bc you guys are fucking retarded</w:t>
      </w:r>
    </w:p>
    <w:p>
      <w:r>
        <w:rPr>
          <w:b/>
          <w:u w:val="single"/>
        </w:rPr>
        <w:t>169600</w:t>
      </w:r>
    </w:p>
    <w:p>
      <w:r>
        <w:t>@Amber00924 I'm someone who's minoring in English. And you look retarded using the wrong one.</w:t>
      </w:r>
    </w:p>
    <w:p>
      <w:r>
        <w:rPr>
          <w:b/>
          <w:u w:val="single"/>
        </w:rPr>
        <w:t>169601</w:t>
      </w:r>
    </w:p>
    <w:p>
      <w:r>
        <w:t>@NarissaCrane @leeya_3 lawd Rissa your retarded ass so literal. She the family hoe. You the family hoe. You get it now ?</w:t>
      </w:r>
    </w:p>
    <w:p>
      <w:r>
        <w:rPr>
          <w:b/>
          <w:u w:val="single"/>
        </w:rPr>
        <w:t>169602</w:t>
      </w:r>
    </w:p>
    <w:p>
      <w:r>
        <w:t>@HyPno_Flanks @KEEMSTAR @JohnScarce you're saying it's messed up because people have mental disibilities, while u call your brother retarded</w:t>
      </w:r>
    </w:p>
    <w:p>
      <w:r>
        <w:rPr>
          <w:b/>
          <w:u w:val="single"/>
        </w:rPr>
        <w:t>169603</w:t>
      </w:r>
    </w:p>
    <w:p>
      <w:r>
        <w:t>@PapiVictor_ to sound retarded like u do rn 😒</w:t>
      </w:r>
    </w:p>
    <w:p>
      <w:r>
        <w:rPr>
          <w:b/>
          <w:u w:val="single"/>
        </w:rPr>
        <w:t>169604</w:t>
      </w:r>
    </w:p>
    <w:p>
      <w:r>
        <w:t>@Whiteboy7thst lmao u just making urself look retarded</w:t>
      </w:r>
    </w:p>
    <w:p>
      <w:r>
        <w:rPr>
          <w:b/>
          <w:u w:val="single"/>
        </w:rPr>
        <w:t>169605</w:t>
      </w:r>
    </w:p>
    <w:p>
      <w:r>
        <w:t>@BeauregardPG  listen I already know ur just an obscene racist thats scientifically proven 2B  retarded, u can even see it in ur posts alone</w:t>
      </w:r>
    </w:p>
    <w:p>
      <w:r>
        <w:rPr>
          <w:b/>
          <w:u w:val="single"/>
        </w:rPr>
        <w:t>169606</w:t>
      </w:r>
    </w:p>
    <w:p>
      <w:r>
        <w:t>@WeNeedFeminlsm did you actually just say virginity is a social construct? Are you actually retarded?</w:t>
      </w:r>
    </w:p>
    <w:p>
      <w:r>
        <w:rPr>
          <w:b/>
          <w:u w:val="single"/>
        </w:rPr>
        <w:t>169607</w:t>
      </w:r>
    </w:p>
    <w:p>
      <w:r>
        <w:t>@maulanadehlavi dehlavi sab , even a 5th class boy can write a better book than what mentally retarded muhhamad wrote . N u r justifying it😂</w:t>
      </w:r>
    </w:p>
    <w:p>
      <w:r>
        <w:rPr>
          <w:b/>
          <w:u w:val="single"/>
        </w:rPr>
        <w:t>169608</w:t>
      </w:r>
    </w:p>
    <w:p>
      <w:r>
        <w:t>@ShinyCharizard0 subaru is actually retarded for still going for emilia</w:t>
      </w:r>
    </w:p>
    <w:p>
      <w:r>
        <w:rPr>
          <w:b/>
          <w:u w:val="single"/>
        </w:rPr>
        <w:t>169609</w:t>
      </w:r>
    </w:p>
    <w:p>
      <w:r>
        <w:t>@seanhannity @StephensWSJ the trolls on ur page @seanhannity are hilariously retarded😂😂#Democrat dipshit criminals. #Entertainment</w:t>
      </w:r>
    </w:p>
    <w:p>
      <w:r>
        <w:rPr>
          <w:b/>
          <w:u w:val="single"/>
        </w:rPr>
        <w:t>169610</w:t>
      </w:r>
    </w:p>
    <w:p>
      <w:r>
        <w:t>@zeyynah stfu LOLOLL im retarded ok</w:t>
      </w:r>
    </w:p>
    <w:p>
      <w:r>
        <w:rPr>
          <w:b/>
          <w:u w:val="single"/>
        </w:rPr>
        <w:t>169611</w:t>
      </w:r>
    </w:p>
    <w:p>
      <w:r>
        <w:t>@Real_op @amazingatheist you're actually retarded if you support or vote for that piece of shit. Please don't defend her or support her</w:t>
      </w:r>
    </w:p>
    <w:p>
      <w:r>
        <w:rPr>
          <w:b/>
          <w:u w:val="single"/>
        </w:rPr>
        <w:t>169612</w:t>
      </w:r>
    </w:p>
    <w:p>
      <w:r>
        <w:t xml:space="preserve">@ChounyuuQueen @LewdOnPurpose </w:t>
        <w:br/>
        <w:br/>
        <w:t>Are you just fucking desperate for attention or are you generally that retarded enough to lie</w:t>
      </w:r>
    </w:p>
    <w:p>
      <w:r>
        <w:rPr>
          <w:b/>
          <w:u w:val="single"/>
        </w:rPr>
        <w:t>169613</w:t>
      </w:r>
    </w:p>
    <w:p>
      <w:r>
        <w:t>@noyokono no your retarded</w:t>
      </w:r>
    </w:p>
    <w:p>
      <w:r>
        <w:rPr>
          <w:b/>
          <w:u w:val="single"/>
        </w:rPr>
        <w:t>169614</w:t>
      </w:r>
    </w:p>
    <w:p>
      <w:r>
        <w:t>@MJOutsider Boy Ohio in no mans land like shit not talking bout sum "not far" lmao  nigga you retarded.</w:t>
      </w:r>
    </w:p>
    <w:p>
      <w:r>
        <w:rPr>
          <w:b/>
          <w:u w:val="single"/>
        </w:rPr>
        <w:t>169615</w:t>
      </w:r>
    </w:p>
    <w:p>
      <w:r>
        <w:t>@etharamoneem well me having a girlfriend doesn't change how retarded your gender is</w:t>
      </w:r>
    </w:p>
    <w:p>
      <w:r>
        <w:rPr>
          <w:b/>
          <w:u w:val="single"/>
        </w:rPr>
        <w:t>169616</w:t>
      </w:r>
    </w:p>
    <w:p>
      <w:r>
        <w:t>@__Bex___ what you just said is beyond retarded</w:t>
      </w:r>
    </w:p>
    <w:p>
      <w:r>
        <w:rPr>
          <w:b/>
          <w:u w:val="single"/>
        </w:rPr>
        <w:t>169617</w:t>
      </w:r>
    </w:p>
    <w:p>
      <w:r>
        <w:t>@modernalmight @KeSean15 yo retarded ass gone do 90 as soon as you hop on the freeway 🐔🐔🐔</w:t>
      </w:r>
    </w:p>
    <w:p>
      <w:r>
        <w:rPr>
          <w:b/>
          <w:u w:val="single"/>
        </w:rPr>
        <w:t>169618</w:t>
      </w:r>
    </w:p>
    <w:p>
      <w:r>
        <w:t>@JohnRiversToo Okay you are either the most retarded person to ever exist or you are a troll, blocked you fucking idiot.</w:t>
      </w:r>
    </w:p>
    <w:p>
      <w:r>
        <w:rPr>
          <w:b/>
          <w:u w:val="single"/>
        </w:rPr>
        <w:t>169619</w:t>
      </w:r>
    </w:p>
    <w:p>
      <w:r>
        <w:t>@AexeizII are you retarded?</w:t>
      </w:r>
    </w:p>
    <w:p>
      <w:r>
        <w:rPr>
          <w:b/>
          <w:u w:val="single"/>
        </w:rPr>
        <w:t>169620</w:t>
      </w:r>
    </w:p>
    <w:p>
      <w:r>
        <w:t>@jajaja_aliens HAHA Idk if u know dis but I have a retarded Brother &amp;amp; Sister who think the same so I Go thru dis everytime I touch a dairy</w:t>
      </w:r>
    </w:p>
    <w:p>
      <w:r>
        <w:rPr>
          <w:b/>
          <w:u w:val="single"/>
        </w:rPr>
        <w:t>169621</w:t>
      </w:r>
    </w:p>
    <w:p>
      <w:r>
        <w:t>@stephpgold @charan_10 ngl you are actually retarded if you're a wenger fan. So you're of a fan of that bastard taking us backwards? ok then</w:t>
      </w:r>
    </w:p>
    <w:p>
      <w:r>
        <w:rPr>
          <w:b/>
          <w:u w:val="single"/>
        </w:rPr>
        <w:t>169622</w:t>
      </w:r>
    </w:p>
    <w:p>
      <w:r>
        <w:t xml:space="preserve">@realDonaldTrump  do you ever read your tweets, you negative,  retarded fuck? </w:t>
        <w:br/>
        <w:t>Because you're such a moron we WILL BE stuck with Hillary. FU</w:t>
      </w:r>
    </w:p>
    <w:p>
      <w:r>
        <w:rPr>
          <w:b/>
          <w:u w:val="single"/>
        </w:rPr>
        <w:t>169623</w:t>
      </w:r>
    </w:p>
    <w:p>
      <w:r>
        <w:t>@AlbozSG are u retarded bony is shit but lacezzete is 👌</w:t>
      </w:r>
    </w:p>
    <w:p>
      <w:r>
        <w:rPr>
          <w:b/>
          <w:u w:val="single"/>
        </w:rPr>
        <w:t>169624</w:t>
      </w:r>
    </w:p>
    <w:p>
      <w:r>
        <w:t>@justbricausee @urfavejada man wtf you mean I been had more intellect than y'all retarded asses</w:t>
      </w:r>
    </w:p>
    <w:p>
      <w:r>
        <w:rPr>
          <w:b/>
          <w:u w:val="single"/>
        </w:rPr>
        <w:t>169625</w:t>
      </w:r>
    </w:p>
    <w:p>
      <w:r>
        <w:t>@PhantomPlaysYT @ProtopetPhantom @THE_TERRORIZER @gameinformer I blocked you because you are retarded</w:t>
      </w:r>
    </w:p>
    <w:p>
      <w:r>
        <w:rPr>
          <w:b/>
          <w:u w:val="single"/>
        </w:rPr>
        <w:t>169626</w:t>
      </w:r>
    </w:p>
    <w:p>
      <w:r>
        <w:t>@AlondraPinedo @duck_tard 👏🏼👏🏼👏🏼 stay like that unless you want to end up retarded like Aidan😁😂</w:t>
      </w:r>
    </w:p>
    <w:p>
      <w:r>
        <w:rPr>
          <w:b/>
          <w:u w:val="single"/>
        </w:rPr>
        <w:t>169627</w:t>
      </w:r>
    </w:p>
    <w:p>
      <w:r>
        <w:t>@DemonsKiss101 @spodjr @CMacauley82 @TanyaMaree89  ha ha only if you really have problems connecting data and are 'retarded' in that way ha</w:t>
      </w:r>
    </w:p>
    <w:p>
      <w:r>
        <w:rPr>
          <w:b/>
          <w:u w:val="single"/>
        </w:rPr>
        <w:t>169628</w:t>
      </w:r>
    </w:p>
    <w:p>
      <w:r>
        <w:t>@ItsLauraBearr wait I'm retarded.. You said lit. I read boring</w:t>
      </w:r>
    </w:p>
    <w:p>
      <w:r>
        <w:rPr>
          <w:b/>
          <w:u w:val="single"/>
        </w:rPr>
        <w:t>169629</w:t>
      </w:r>
    </w:p>
    <w:p>
      <w:r>
        <w:t>@FreeTheWave_ @kaela_njay @R_H_U_E  God daaaam Tae you retarded lmao 😭😭😭 https://t.co/ObmHciduxs</w:t>
      </w:r>
    </w:p>
    <w:p>
      <w:r>
        <w:rPr>
          <w:b/>
          <w:u w:val="single"/>
        </w:rPr>
        <w:t>169630</w:t>
      </w:r>
    </w:p>
    <w:p>
      <w:r>
        <w:t xml:space="preserve">@theekid13 @IAmDewman apparently Luke rockhold and Anderson Silva are nobodies. </w:t>
        <w:br/>
        <w:br/>
        <w:t>He's a HOFer, if you disagree you're simply retarded</w:t>
      </w:r>
    </w:p>
    <w:p>
      <w:r>
        <w:rPr>
          <w:b/>
          <w:u w:val="single"/>
        </w:rPr>
        <w:t>169631</w:t>
      </w:r>
    </w:p>
    <w:p>
      <w:r>
        <w:t>@fantasticSara1 @arjunsethi81 Are you fucking retarded?</w:t>
      </w:r>
    </w:p>
    <w:p>
      <w:r>
        <w:rPr>
          <w:b/>
          <w:u w:val="single"/>
        </w:rPr>
        <w:t>169632</w:t>
      </w:r>
    </w:p>
    <w:p>
      <w:r>
        <w:t>@Darkghostisgay retarded people also wanted you dead</w:t>
      </w:r>
    </w:p>
    <w:p>
      <w:r>
        <w:rPr>
          <w:b/>
          <w:u w:val="single"/>
        </w:rPr>
        <w:t>169633</w:t>
      </w:r>
    </w:p>
    <w:p>
      <w:r>
        <w:t>@FatherOfTears  You seriously are retarded.</w:t>
      </w:r>
    </w:p>
    <w:p>
      <w:r>
        <w:rPr>
          <w:b/>
          <w:u w:val="single"/>
        </w:rPr>
        <w:t>169634</w:t>
      </w:r>
    </w:p>
    <w:p>
      <w:r>
        <w:t>@MikeMa_ @shoe0nhead @MsBlaireWhite Don't you realize that you use the same retarded logic as the far left and SJWs?</w:t>
      </w:r>
    </w:p>
    <w:p>
      <w:r>
        <w:rPr>
          <w:b/>
          <w:u w:val="single"/>
        </w:rPr>
        <w:t>169635</w:t>
      </w:r>
    </w:p>
    <w:p>
      <w:r>
        <w:t>@Hades_Creates  are you retarded?</w:t>
      </w:r>
    </w:p>
    <w:p>
      <w:r>
        <w:rPr>
          <w:b/>
          <w:u w:val="single"/>
        </w:rPr>
        <w:t>169636</w:t>
      </w:r>
    </w:p>
    <w:p>
      <w:r>
        <w:t>@NemoDJF @30SECONDFlGHTS is you retarded lol 💀💀💀? You on flock? Lmfao</w:t>
      </w:r>
    </w:p>
    <w:p>
      <w:r>
        <w:rPr>
          <w:b/>
          <w:u w:val="single"/>
        </w:rPr>
        <w:t>169637</w:t>
      </w:r>
    </w:p>
    <w:p>
      <w:r>
        <w:t>@occasionatheist Now I know you're retarded! You are the person who loves Phelps as if he were a superhero. Did I stutter? Grow up, child!</w:t>
      </w:r>
    </w:p>
    <w:p>
      <w:r>
        <w:rPr>
          <w:b/>
          <w:u w:val="single"/>
        </w:rPr>
        <w:t>169638</w:t>
      </w:r>
    </w:p>
    <w:p>
      <w:r>
        <w:t>@Whiteboy7thst your all retarded idgaf if it offends you</w:t>
      </w:r>
    </w:p>
    <w:p>
      <w:r>
        <w:rPr>
          <w:b/>
          <w:u w:val="single"/>
        </w:rPr>
        <w:t>169639</w:t>
      </w:r>
    </w:p>
    <w:p>
      <w:r>
        <w:t>@supacooldud @Ochropus why would someone hate you for that thats retarded</w:t>
      </w:r>
    </w:p>
    <w:p>
      <w:r>
        <w:rPr>
          <w:b/>
          <w:u w:val="single"/>
        </w:rPr>
        <w:t>169640</w:t>
      </w:r>
    </w:p>
    <w:p>
      <w:r>
        <w:t>@PameStinEllada @JooRuku @tenlofer Like all retarded you should go to hospital to treat it.</w:t>
      </w:r>
    </w:p>
    <w:p>
      <w:r>
        <w:rPr>
          <w:b/>
          <w:u w:val="single"/>
        </w:rPr>
        <w:t>169641</w:t>
      </w:r>
    </w:p>
    <w:p>
      <w:r>
        <w:t>@RyanWhisner shoulda been subway if you weren't retarded</w:t>
      </w:r>
    </w:p>
    <w:p>
      <w:r>
        <w:rPr>
          <w:b/>
          <w:u w:val="single"/>
        </w:rPr>
        <w:t>169642</w:t>
      </w:r>
    </w:p>
    <w:p>
      <w:r>
        <w:t>@blvckrses you're a high school drop out, aren't you? Yeah you are. You're retarded bye</w:t>
      </w:r>
    </w:p>
    <w:p>
      <w:r>
        <w:rPr>
          <w:b/>
          <w:u w:val="single"/>
        </w:rPr>
        <w:t>169643</w:t>
      </w:r>
    </w:p>
    <w:p>
      <w:r>
        <w:t>@lmScampi @ali_son_quinn are you retarded</w:t>
      </w:r>
    </w:p>
    <w:p>
      <w:r>
        <w:rPr>
          <w:b/>
          <w:u w:val="single"/>
        </w:rPr>
        <w:t>169644</w:t>
      </w:r>
    </w:p>
    <w:p>
      <w:r>
        <w:t>@Emmahdorable ok... I don't know if ur joking or fucking retarded</w:t>
      </w:r>
    </w:p>
    <w:p>
      <w:r>
        <w:rPr>
          <w:b/>
          <w:u w:val="single"/>
        </w:rPr>
        <w:t>169645</w:t>
      </w:r>
    </w:p>
    <w:p>
      <w:r>
        <w:t>@Ade__Star @realDonaldTrump U R retarded</w:t>
      </w:r>
    </w:p>
    <w:p>
      <w:r>
        <w:rPr>
          <w:b/>
          <w:u w:val="single"/>
        </w:rPr>
        <w:t>169646</w:t>
      </w:r>
    </w:p>
    <w:p>
      <w:r>
        <w:t>@DaddyCreaammm u so retarded lol. Download umm... Like a photo editor app and just upload ur pic and add text.</w:t>
      </w:r>
    </w:p>
    <w:p>
      <w:r>
        <w:rPr>
          <w:b/>
          <w:u w:val="single"/>
        </w:rPr>
        <w:t>169647</w:t>
      </w:r>
    </w:p>
    <w:p>
      <w:r>
        <w:t>@STORMsLays @ImP_Kazma @ItssTheLaw your actually retarded go find someone that can carry you</w:t>
      </w:r>
    </w:p>
    <w:p>
      <w:r>
        <w:rPr>
          <w:b/>
          <w:u w:val="single"/>
        </w:rPr>
        <w:t>169648</w:t>
      </w:r>
    </w:p>
    <w:p>
      <w:r>
        <w:t>@JpJp44341745 you must be mentally retarded then. Supporting guns makes me racist and not agreeing with her makes me sexist. Idiot</w:t>
      </w:r>
    </w:p>
    <w:p>
      <w:r>
        <w:rPr>
          <w:b/>
          <w:u w:val="single"/>
        </w:rPr>
        <w:t>169649</w:t>
      </w:r>
    </w:p>
    <w:p>
      <w:r>
        <w:t>@VaIeNinja @ValeCTV_ better pick my boi up. your leading staff is retarded if you thought it was smart to drop ninja</w:t>
      </w:r>
    </w:p>
    <w:p>
      <w:r>
        <w:rPr>
          <w:b/>
          <w:u w:val="single"/>
        </w:rPr>
        <w:t>169650</w:t>
      </w:r>
    </w:p>
    <w:p>
      <w:r>
        <w:t>@Kaceywacey_ stop holding yo phone like that in yo avi. you look retarded</w:t>
      </w:r>
    </w:p>
    <w:p>
      <w:r>
        <w:rPr>
          <w:b/>
          <w:u w:val="single"/>
        </w:rPr>
        <w:t>169651</w:t>
      </w:r>
    </w:p>
    <w:p>
      <w:r>
        <w:t>@jamess_clarke @KEEMSTAR People like you are living proof that all Leafy fans are borderline retarded😂</w:t>
      </w:r>
    </w:p>
    <w:p>
      <w:r>
        <w:rPr>
          <w:b/>
          <w:u w:val="single"/>
        </w:rPr>
        <w:t>169652</w:t>
      </w:r>
    </w:p>
    <w:p>
      <w:r>
        <w:t>@ErynHassler you just looked over at me like "are you fucking retarded? " cause I panicked so I opened the door😹</w:t>
      </w:r>
    </w:p>
    <w:p>
      <w:r>
        <w:rPr>
          <w:b/>
          <w:u w:val="single"/>
        </w:rPr>
        <w:t>169653</w:t>
      </w:r>
    </w:p>
    <w:p>
      <w:r>
        <w:t>@realDonaldTrump you white piece of shit, being a racist and calling Nigerians dumb makes you the most retarded person ever!!!</w:t>
      </w:r>
    </w:p>
    <w:p>
      <w:r>
        <w:rPr>
          <w:b/>
          <w:u w:val="single"/>
        </w:rPr>
        <w:t>169654</w:t>
      </w:r>
    </w:p>
    <w:p>
      <w:r>
        <w:t>@happit1776 @SooperMexican Are you seriously retarded? Where did he mention Hillary in this post, tell me.</w:t>
      </w:r>
    </w:p>
    <w:p>
      <w:r>
        <w:rPr>
          <w:b/>
          <w:u w:val="single"/>
        </w:rPr>
        <w:t>169655</w:t>
      </w:r>
    </w:p>
    <w:p>
      <w:r>
        <w:t>@KittyLaRoo Are you actually retarded, just a shill, or both?</w:t>
      </w:r>
    </w:p>
    <w:p>
      <w:r>
        <w:rPr>
          <w:b/>
          <w:u w:val="single"/>
        </w:rPr>
        <w:t>169656</w:t>
      </w:r>
    </w:p>
    <w:p>
      <w:r>
        <w:t>@1st_LadyKarnese lol you retarded</w:t>
      </w:r>
    </w:p>
    <w:p>
      <w:r>
        <w:rPr>
          <w:b/>
          <w:u w:val="single"/>
        </w:rPr>
        <w:t>169657</w:t>
      </w:r>
    </w:p>
    <w:p>
      <w:r>
        <w:t>@justKZY Are you retarded no one knows you faggit</w:t>
      </w:r>
    </w:p>
    <w:p>
      <w:r>
        <w:rPr>
          <w:b/>
          <w:u w:val="single"/>
        </w:rPr>
        <w:t>169658</w:t>
      </w:r>
    </w:p>
    <w:p>
      <w:r>
        <w:t>@CallOutCalPal are u retarded, get the tattoo covered</w:t>
      </w:r>
    </w:p>
    <w:p>
      <w:r>
        <w:rPr>
          <w:b/>
          <w:u w:val="single"/>
        </w:rPr>
        <w:t>169659</w:t>
      </w:r>
    </w:p>
    <w:p>
      <w:r>
        <w:t>@billy11mills @Callux are u being serious or are u actually that retarded</w:t>
      </w:r>
    </w:p>
    <w:p>
      <w:r>
        <w:rPr>
          <w:b/>
          <w:u w:val="single"/>
        </w:rPr>
        <w:t>169660</w:t>
      </w:r>
    </w:p>
    <w:p>
      <w:r>
        <w:t>@The_Tiddliwinks I seriously didn't know you had a butt tweet pinned to your profile lmao I was just being retarded. That's a coincidencelol</w:t>
      </w:r>
    </w:p>
    <w:p>
      <w:r>
        <w:rPr>
          <w:b/>
          <w:u w:val="single"/>
        </w:rPr>
        <w:t>169661</w:t>
      </w:r>
    </w:p>
    <w:p>
      <w:r>
        <w:t>@UnCastellsMes @rokro11 @nocurvature @malo_j @80Jovan Are you retarded? What weighs more a 50lb bag of feathers or a 50lb bag of rocks?</w:t>
      </w:r>
    </w:p>
    <w:p>
      <w:r>
        <w:rPr>
          <w:b/>
          <w:u w:val="single"/>
        </w:rPr>
        <w:t>169662</w:t>
      </w:r>
    </w:p>
    <w:p>
      <w:r>
        <w:t>@JessicaPenne @NateDiaz209 are you retarded?</w:t>
      </w:r>
    </w:p>
    <w:p>
      <w:r>
        <w:rPr>
          <w:b/>
          <w:u w:val="single"/>
        </w:rPr>
        <w:t>169663</w:t>
      </w:r>
    </w:p>
    <w:p>
      <w:r>
        <w:t>@joerut00000 Nowhere to go? How about the 60 foot gap below the 18, how about using breaks,  or not being on track of your retarded</w:t>
      </w:r>
    </w:p>
    <w:p>
      <w:r>
        <w:rPr>
          <w:b/>
          <w:u w:val="single"/>
        </w:rPr>
        <w:t>169664</w:t>
      </w:r>
    </w:p>
    <w:p>
      <w:r>
        <w:t>@teeSQUAARED 😂😂😂😂💀 I'm over here dieing laughing lmao ppl looking at me like I'm retarded ahahh you really be skating like a creep ahha</w:t>
      </w:r>
    </w:p>
    <w:p>
      <w:r>
        <w:rPr>
          <w:b/>
          <w:u w:val="single"/>
        </w:rPr>
        <w:t>169665</w:t>
      </w:r>
    </w:p>
    <w:p>
      <w:r>
        <w:t>@Dylan_Dennison7 @semoritz01 ur retarded just sayin</w:t>
      </w:r>
    </w:p>
    <w:p>
      <w:r>
        <w:rPr>
          <w:b/>
          <w:u w:val="single"/>
        </w:rPr>
        <w:t>169666</w:t>
      </w:r>
    </w:p>
    <w:p>
      <w:r>
        <w:t>@Qhazs that's the only thing our retarded society support</w:t>
      </w:r>
    </w:p>
    <w:p>
      <w:r>
        <w:rPr>
          <w:b/>
          <w:u w:val="single"/>
        </w:rPr>
        <w:t>169667</w:t>
      </w:r>
    </w:p>
    <w:p>
      <w:r>
        <w:t>@Maniac2008 You are retarded.</w:t>
      </w:r>
    </w:p>
    <w:p>
      <w:r>
        <w:rPr>
          <w:b/>
          <w:u w:val="single"/>
        </w:rPr>
        <w:t>169668</w:t>
      </w:r>
    </w:p>
    <w:p>
      <w:r>
        <w:t>@STFUnwo Lol what? Are you mentally retarded? Doesn't represent the people..... ok.</w:t>
      </w:r>
    </w:p>
    <w:p>
      <w:r>
        <w:rPr>
          <w:b/>
          <w:u w:val="single"/>
        </w:rPr>
        <w:t>169669</w:t>
      </w:r>
    </w:p>
    <w:p>
      <w:r>
        <w:t>@SavageShoenice settle a bet for me, my friend thinks you are diagnosed retarded, I told him you're just dumb.   Which is it?</w:t>
      </w:r>
    </w:p>
    <w:p>
      <w:r>
        <w:rPr>
          <w:b/>
          <w:u w:val="single"/>
        </w:rPr>
        <w:t>169670</w:t>
      </w:r>
    </w:p>
    <w:p>
      <w:r>
        <w:t>@MLGFauges @Kehmicals Your fucking retarded. I won $20-$30 challs before you think I give a fuck about a $2??</w:t>
      </w:r>
    </w:p>
    <w:p>
      <w:r>
        <w:rPr>
          <w:b/>
          <w:u w:val="single"/>
        </w:rPr>
        <w:t>169671</w:t>
      </w:r>
    </w:p>
    <w:p>
      <w:r>
        <w:t>@Zephyrothz Ahh, good times with you being Gaige, and I all did was watch with a stupid face as Kreig or Zero, seeing your retarded damage.</w:t>
      </w:r>
    </w:p>
    <w:p>
      <w:r>
        <w:rPr>
          <w:b/>
          <w:u w:val="single"/>
        </w:rPr>
        <w:t>169672</w:t>
      </w:r>
    </w:p>
    <w:p>
      <w:r>
        <w:t>@Naawhs @FaZeAdapt your retarded</w:t>
      </w:r>
    </w:p>
    <w:p>
      <w:r>
        <w:rPr>
          <w:b/>
          <w:u w:val="single"/>
        </w:rPr>
        <w:t>169673</w:t>
      </w:r>
    </w:p>
    <w:p>
      <w:r>
        <w:t>@TalibKweli @plantmanvegan1 @socksnsandal just being retarded cos u love the autism factor🙃Ho happy jacky ass LaWDhavMerCY</w:t>
      </w:r>
    </w:p>
    <w:p>
      <w:r>
        <w:rPr>
          <w:b/>
          <w:u w:val="single"/>
        </w:rPr>
        <w:t>169674</w:t>
      </w:r>
    </w:p>
    <w:p>
      <w:r>
        <w:t>@rodsafrogrowing @MayhemMercenary Are you fucking retarded or something dude? whats half oh 10?</w:t>
      </w:r>
    </w:p>
    <w:p>
      <w:r>
        <w:rPr>
          <w:b/>
          <w:u w:val="single"/>
        </w:rPr>
        <w:t>169675</w:t>
      </w:r>
    </w:p>
    <w:p>
      <w:r>
        <w:t>@srondina @KenTheGreat1 Are you retarded or something? Never mind, you've already proved that. 😂😂😉</w:t>
      </w:r>
    </w:p>
    <w:p>
      <w:r>
        <w:rPr>
          <w:b/>
          <w:u w:val="single"/>
        </w:rPr>
        <w:t>169676</w:t>
      </w:r>
    </w:p>
    <w:p>
      <w:r>
        <w:t>@bakedalaska never try to understand SJW logic, it will make your nose bleed because it's retarded</w:t>
      </w:r>
    </w:p>
    <w:p>
      <w:r>
        <w:rPr>
          <w:b/>
          <w:u w:val="single"/>
        </w:rPr>
        <w:t>169677</w:t>
      </w:r>
    </w:p>
    <w:p>
      <w:r>
        <w:t>@_xheeyFUCKyou bro your retarded it's in the group message🙄😒 think dime think</w:t>
      </w:r>
    </w:p>
    <w:p>
      <w:r>
        <w:rPr>
          <w:b/>
          <w:u w:val="single"/>
        </w:rPr>
        <w:t>169678</w:t>
      </w:r>
    </w:p>
    <w:p>
      <w:r>
        <w:t>@City_Watch are u all retarded?CB1 is his moniker.It doesn't mean he's gna wear 1.Even Agueros username is aguerosergiokun16 when he's no 10</w:t>
      </w:r>
    </w:p>
    <w:p>
      <w:r>
        <w:rPr>
          <w:b/>
          <w:u w:val="single"/>
        </w:rPr>
        <w:t>169679</w:t>
      </w:r>
    </w:p>
    <w:p>
      <w:r>
        <w:t>@CraveCris I think you're retarded. why are you still havin this issue?</w:t>
      </w:r>
    </w:p>
    <w:p>
      <w:r>
        <w:rPr>
          <w:b/>
          <w:u w:val="single"/>
        </w:rPr>
        <w:t>169680</w:t>
      </w:r>
    </w:p>
    <w:p>
      <w:r>
        <w:t>@Thugseidon @EyeAmStrongest Thie EU is ultimate proof that new world order is one of the most retarded things that could ever take place</w:t>
      </w:r>
    </w:p>
    <w:p>
      <w:r>
        <w:rPr>
          <w:b/>
          <w:u w:val="single"/>
        </w:rPr>
        <w:t>169681</w:t>
      </w:r>
    </w:p>
    <w:p>
      <w:r>
        <w:t>@JulieBorowski ummm..... female != male</w:t>
        <w:br/>
        <w:br/>
        <w:t>Are you retarded?</w:t>
      </w:r>
    </w:p>
    <w:p>
      <w:r>
        <w:rPr>
          <w:b/>
          <w:u w:val="single"/>
        </w:rPr>
        <w:t>169682</w:t>
      </w:r>
    </w:p>
    <w:p>
      <w:r>
        <w:t>@DrJillStein @realDonaldTrump @HillaryClinton you fucking retarded jill trump never once said things that vile</w:t>
      </w:r>
    </w:p>
    <w:p>
      <w:r>
        <w:rPr>
          <w:b/>
          <w:u w:val="single"/>
        </w:rPr>
        <w:t>169683</w:t>
      </w:r>
    </w:p>
    <w:p>
      <w:r>
        <w:t>@xDayys In my opinion you leaving was retarded. @RedTwyman leaving caused a lot of players to leave but you're a content creator</w:t>
      </w:r>
    </w:p>
    <w:p>
      <w:r>
        <w:rPr>
          <w:b/>
          <w:u w:val="single"/>
        </w:rPr>
        <w:t>169684</w:t>
      </w:r>
    </w:p>
    <w:p>
      <w:r>
        <w:t>@hiraheadquarter @SenorSaadAmjad ye aur woh MQM auntie, both retarded &amp;amp; unbearable.</w:t>
      </w:r>
    </w:p>
    <w:p>
      <w:r>
        <w:rPr>
          <w:b/>
          <w:u w:val="single"/>
        </w:rPr>
        <w:t>169685</w:t>
      </w:r>
    </w:p>
    <w:p>
      <w:r>
        <w:t>@SickJokeDavid @TBEMagic youre fucking retarded you have to 18 y/o you were 15 nice try</w:t>
      </w:r>
    </w:p>
    <w:p>
      <w:r>
        <w:rPr>
          <w:b/>
          <w:u w:val="single"/>
        </w:rPr>
        <w:t>169686</w:t>
      </w:r>
    </w:p>
    <w:p>
      <w:r>
        <w:t>@dionwngmj sometimes when u r retarded u r retarded</w:t>
      </w:r>
    </w:p>
    <w:p>
      <w:r>
        <w:rPr>
          <w:b/>
          <w:u w:val="single"/>
        </w:rPr>
        <w:t>169687</w:t>
      </w:r>
    </w:p>
    <w:p>
      <w:r>
        <w:t>@KingLante you gone crazy!! Lucci ain't trash you stuck on that retarded bullshittin' ass music 😹</w:t>
      </w:r>
    </w:p>
    <w:p>
      <w:r>
        <w:rPr>
          <w:b/>
          <w:u w:val="single"/>
        </w:rPr>
        <w:t>169688</w:t>
      </w:r>
    </w:p>
    <w:p>
      <w:r>
        <w:t xml:space="preserve">@Eminem @SnoopDogg </w:t>
        <w:br/>
        <w:t>If that doesn't make u money</w:t>
        <w:br/>
        <w:t>Well fuck off. Cause</w:t>
        <w:br/>
        <w:t>Your just retarded liars 💯</w:t>
      </w:r>
    </w:p>
    <w:p>
      <w:r>
        <w:rPr>
          <w:b/>
          <w:u w:val="single"/>
        </w:rPr>
        <w:t>169689</w:t>
      </w:r>
    </w:p>
    <w:p>
      <w:r>
        <w:t>@ItsNOSAJ @NuckChorris81 are you retarded? If people didn't continue to fight for our freedom everyday, we wouldn't have it.</w:t>
      </w:r>
    </w:p>
    <w:p>
      <w:r>
        <w:rPr>
          <w:b/>
          <w:u w:val="single"/>
        </w:rPr>
        <w:t>169690</w:t>
      </w:r>
    </w:p>
    <w:p>
      <w:r>
        <w:t xml:space="preserve">@agriculture_16 I talk to </w:t>
        <w:br/>
        <w:t>Real God's.  Dead spirits</w:t>
        <w:br/>
        <w:t>And your a retarded idiot 💯</w:t>
      </w:r>
    </w:p>
    <w:p>
      <w:r>
        <w:rPr>
          <w:b/>
          <w:u w:val="single"/>
        </w:rPr>
        <w:t>169691</w:t>
      </w:r>
    </w:p>
    <w:p>
      <w:r>
        <w:t>@UberFacts you guys are utterly retarded. That isn't even emma bunton.... Knobs</w:t>
      </w:r>
    </w:p>
    <w:p>
      <w:r>
        <w:rPr>
          <w:b/>
          <w:u w:val="single"/>
        </w:rPr>
        <w:t>169692</w:t>
      </w:r>
    </w:p>
    <w:p>
      <w:r>
        <w:t>@ThatGuyMike17 hey are you Stephen Hawking's more retarded brother?</w:t>
      </w:r>
    </w:p>
    <w:p>
      <w:r>
        <w:rPr>
          <w:b/>
          <w:u w:val="single"/>
        </w:rPr>
        <w:t>169693</w:t>
      </w:r>
    </w:p>
    <w:p>
      <w:r>
        <w:t>@EASPORTSFIFA if Boatang is a 90 overall Sergio Ramos better be a 92 or your logic is retarded #messimadehimfall</w:t>
      </w:r>
    </w:p>
    <w:p>
      <w:r>
        <w:rPr>
          <w:b/>
          <w:u w:val="single"/>
        </w:rPr>
        <w:t>169694</w:t>
      </w:r>
    </w:p>
    <w:p>
      <w:r>
        <w:t>@LexiDominique_ you retarded lol</w:t>
      </w:r>
    </w:p>
    <w:p>
      <w:r>
        <w:rPr>
          <w:b/>
          <w:u w:val="single"/>
        </w:rPr>
        <w:t>169695</w:t>
      </w:r>
    </w:p>
    <w:p>
      <w:r>
        <w:t>@imurbabytonight i was talking to kylie you retarded faggot</w:t>
      </w:r>
    </w:p>
    <w:p>
      <w:r>
        <w:rPr>
          <w:b/>
          <w:u w:val="single"/>
        </w:rPr>
        <w:t>169696</w:t>
      </w:r>
    </w:p>
    <w:p>
      <w:r>
        <w:t>@Comiclover32 @LeafysCupcake ur the retarded one you don't even understand a felony</w:t>
      </w:r>
    </w:p>
    <w:p>
      <w:r>
        <w:rPr>
          <w:b/>
          <w:u w:val="single"/>
        </w:rPr>
        <w:t>169697</w:t>
      </w:r>
    </w:p>
    <w:p>
      <w:r>
        <w:t>@NMZscape @Dreamy_RS you can say kys and not be heated god some ppl are retarded.</w:t>
      </w:r>
    </w:p>
    <w:p>
      <w:r>
        <w:rPr>
          <w:b/>
          <w:u w:val="single"/>
        </w:rPr>
        <w:t>169698</w:t>
      </w:r>
    </w:p>
    <w:p>
      <w:r>
        <w:t>@saqlainrattansi you're retarded ISRAEL IS THE JEW you antisemitic amoeba</w:t>
      </w:r>
    </w:p>
    <w:p>
      <w:r>
        <w:rPr>
          <w:b/>
          <w:u w:val="single"/>
        </w:rPr>
        <w:t>169699</w:t>
      </w:r>
    </w:p>
    <w:p>
      <w:r>
        <w:t>@costetweet @ManUtdReport_ yes you're fucking retarded if you think United have made 3/4 of a billion dollars in Pogba shirt sales.</w:t>
      </w:r>
    </w:p>
    <w:p>
      <w:r>
        <w:rPr>
          <w:b/>
          <w:u w:val="single"/>
        </w:rPr>
        <w:t>169700</w:t>
      </w:r>
    </w:p>
    <w:p>
      <w:r>
        <w:t>@emonightLA wtf are you trying to do, you're playing upbeat music with fuckin traphorns are you retarded</w:t>
      </w:r>
    </w:p>
    <w:p>
      <w:r>
        <w:rPr>
          <w:b/>
          <w:u w:val="single"/>
        </w:rPr>
        <w:t>169701</w:t>
      </w:r>
    </w:p>
    <w:p>
      <w:r>
        <w:t>@KierstenYam you must actually be retarded i'm so scared go back to school</w:t>
      </w:r>
    </w:p>
    <w:p>
      <w:r>
        <w:rPr>
          <w:b/>
          <w:u w:val="single"/>
        </w:rPr>
        <w:t>169702</w:t>
      </w:r>
    </w:p>
    <w:p>
      <w:r>
        <w:t>@Rachismo1 @888Scott @Sailingflyingd @MuslimMahamat you fucking inbreed, follower of a camel fucker https://t.co/bQqPHX0p9B</w:t>
      </w:r>
    </w:p>
    <w:p>
      <w:r>
        <w:rPr>
          <w:b/>
          <w:u w:val="single"/>
        </w:rPr>
        <w:t>169703</w:t>
      </w:r>
    </w:p>
    <w:p>
      <w:r>
        <w:t>@MaajidNawaz @JtweetDixon Surprised they have time in between calling you a house nigger.</w:t>
      </w:r>
    </w:p>
    <w:p>
      <w:r>
        <w:rPr>
          <w:b/>
          <w:u w:val="single"/>
        </w:rPr>
        <w:t>169704</w:t>
      </w:r>
    </w:p>
    <w:p>
      <w:r>
        <w:t>@Dani_masonn @jusmee__ you a house nigger anyway so you good</w:t>
      </w:r>
    </w:p>
    <w:p>
      <w:r>
        <w:rPr>
          <w:b/>
          <w:u w:val="single"/>
        </w:rPr>
        <w:t>169705</w:t>
      </w:r>
    </w:p>
    <w:p>
      <w:r>
        <w:t>@PastorDScott You have become an idiot and a whore to Trumps money. Your sick. You showed yourself on MSNBC. You are a house Nigger.</w:t>
      </w:r>
    </w:p>
    <w:p>
      <w:r>
        <w:rPr>
          <w:b/>
          <w:u w:val="single"/>
        </w:rPr>
        <w:t>169706</w:t>
      </w:r>
    </w:p>
    <w:p>
      <w:r>
        <w:t>@TheCPatrick @CarmineSabia @OklahomaOutlawz I'm independent. And you are a house nigger for republicans. Good boy</w:t>
      </w:r>
    </w:p>
    <w:p>
      <w:r>
        <w:rPr>
          <w:b/>
          <w:u w:val="single"/>
        </w:rPr>
        <w:t>169707</w:t>
      </w:r>
    </w:p>
    <w:p>
      <w:r>
        <w:t>@ThirtySecFights I would have knocked that Nigger out......from ANY distance......don't let me hit you first, nigger</w:t>
      </w:r>
    </w:p>
    <w:p>
      <w:r>
        <w:rPr>
          <w:b/>
          <w:u w:val="single"/>
        </w:rPr>
        <w:t>169708</w:t>
      </w:r>
    </w:p>
    <w:p>
      <w:r>
        <w:t>@TheFinalReich's account is temporarily unavailable because it violates the Twitter Media Policy. Learn more.</w:t>
      </w:r>
    </w:p>
    <w:p>
      <w:r>
        <w:rPr>
          <w:b/>
          <w:u w:val="single"/>
        </w:rPr>
        <w:t>169709</w:t>
      </w:r>
    </w:p>
    <w:p>
      <w:r>
        <w:t>@MadilynGilliss The flag is only part of it, but ok girl. Your friend is on record saying "nigger." 🙄</w:t>
        <w:br/>
        <w:br/>
        <w:t>https://t.co/qW9LBO47tF</w:t>
      </w:r>
    </w:p>
    <w:p>
      <w:r>
        <w:rPr>
          <w:b/>
          <w:u w:val="single"/>
        </w:rPr>
        <w:t>169710</w:t>
      </w:r>
    </w:p>
    <w:p>
      <w:r>
        <w:t>@KEEMSTAR how does it feel being the cancer of YouTube? I wonder who your gonna call a pedophile or a nigger next</w:t>
      </w:r>
    </w:p>
    <w:p>
      <w:r>
        <w:rPr>
          <w:b/>
          <w:u w:val="single"/>
        </w:rPr>
        <w:t>169711</w:t>
      </w:r>
    </w:p>
    <w:p>
      <w:r>
        <w:t>@QQ07164284 https://t.co/NP2bYRM3uu is it against the rules for me to respond with 'ok nigger'</w:t>
      </w:r>
    </w:p>
    <w:p>
      <w:r>
        <w:rPr>
          <w:b/>
          <w:u w:val="single"/>
        </w:rPr>
        <w:t>169712</w:t>
      </w:r>
    </w:p>
    <w:p>
      <w:r>
        <w:t>@MarkRuffalo maybe U can help&amp;amp;educate ppl about plight&amp;amp;racism to #Roma #Sinti if U like&amp;amp;tell ppl that #Gypsy is a slur&amp;amp;racist like #Nigger</w:t>
      </w:r>
    </w:p>
    <w:p>
      <w:r>
        <w:rPr>
          <w:b/>
          <w:u w:val="single"/>
        </w:rPr>
        <w:t>169713</w:t>
      </w:r>
    </w:p>
    <w:p>
      <w:r>
        <w:t>@FuckedJohnny @ogxbenson lol coming from a nigger? Where's the kkk when you need them.</w:t>
      </w:r>
    </w:p>
    <w:p>
      <w:r>
        <w:rPr>
          <w:b/>
          <w:u w:val="single"/>
        </w:rPr>
        <w:t>169714</w:t>
      </w:r>
    </w:p>
    <w:p>
      <w:r>
        <w:t>@applyapplyapply fix your bio now nigger I go first</w:t>
      </w:r>
    </w:p>
    <w:p>
      <w:r>
        <w:rPr>
          <w:b/>
          <w:u w:val="single"/>
        </w:rPr>
        <w:t>169715</w:t>
      </w:r>
    </w:p>
    <w:p>
      <w:r>
        <w:t>@wavves You are a racist.  Black entertainers use the word nigger more than anyone.  You can't pretend to be offended by a word that you use</w:t>
      </w:r>
    </w:p>
    <w:p>
      <w:r>
        <w:rPr>
          <w:b/>
          <w:u w:val="single"/>
        </w:rPr>
        <w:t>169716</w:t>
      </w:r>
    </w:p>
    <w:p>
      <w:r>
        <w:t>@leftthumbstik @TheGreaTANK @TornVitality WILL HAPPILY MEET YOU UP NIGGER HAHA</w:t>
      </w:r>
    </w:p>
    <w:p>
      <w:r>
        <w:rPr>
          <w:b/>
          <w:u w:val="single"/>
        </w:rPr>
        <w:t>169717</w:t>
      </w:r>
    </w:p>
    <w:p>
      <w:r>
        <w:t>@slothswillgetya you deserve it you dirty black nigger, i hope those sloth die of cancer right in front of your eyes</w:t>
      </w:r>
    </w:p>
    <w:p>
      <w:r>
        <w:rPr>
          <w:b/>
          <w:u w:val="single"/>
        </w:rPr>
        <w:t>169718</w:t>
      </w:r>
    </w:p>
    <w:p>
      <w:r>
        <w:t>@lujan829 shut up you nigger</w:t>
      </w:r>
    </w:p>
    <w:p>
      <w:r>
        <w:rPr>
          <w:b/>
          <w:u w:val="single"/>
        </w:rPr>
        <w:t>169719</w:t>
      </w:r>
    </w:p>
    <w:p>
      <w:r>
        <w:t>@cozmicbaz ...well you been lied to. Look in the mirror and you'll see the original/true nigger. AND THAT'S FACT!!!!</w:t>
      </w:r>
    </w:p>
    <w:p>
      <w:r>
        <w:rPr>
          <w:b/>
          <w:u w:val="single"/>
        </w:rPr>
        <w:t>169720</w:t>
      </w:r>
    </w:p>
    <w:p>
      <w:r>
        <w:t>@coolgianna YOU BEST BE NIGGER</w:t>
      </w:r>
    </w:p>
    <w:p>
      <w:r>
        <w:rPr>
          <w:b/>
          <w:u w:val="single"/>
        </w:rPr>
        <w:t>169721</w:t>
      </w:r>
    </w:p>
    <w:p>
      <w:r>
        <w:t>@lilaustin110 @rigsbybaby @Loves_MJB it's not an opinion lmao. You can't say the term "nigger" isn't racist. IT IS AND THATS IT LOL</w:t>
      </w:r>
    </w:p>
    <w:p>
      <w:r>
        <w:rPr>
          <w:b/>
          <w:u w:val="single"/>
        </w:rPr>
        <w:t>169722</w:t>
      </w:r>
    </w:p>
    <w:p>
      <w:r>
        <w:t>@Avery__Harper nigger you found your baby daddy ?</w:t>
      </w:r>
    </w:p>
    <w:p>
      <w:r>
        <w:rPr>
          <w:b/>
          <w:u w:val="single"/>
        </w:rPr>
        <w:t>169723</w:t>
      </w:r>
    </w:p>
    <w:p>
      <w:r>
        <w:t>@norahillfiger freak you nigger</w:t>
      </w:r>
    </w:p>
    <w:p>
      <w:r>
        <w:rPr>
          <w:b/>
          <w:u w:val="single"/>
        </w:rPr>
        <w:t>169724</w:t>
      </w:r>
    </w:p>
    <w:p>
      <w:r>
        <w:t>@FMSupreme you are one dumb nigger</w:t>
      </w:r>
    </w:p>
    <w:p>
      <w:r>
        <w:rPr>
          <w:b/>
          <w:u w:val="single"/>
        </w:rPr>
        <w:t>169725</w:t>
      </w:r>
    </w:p>
    <w:p>
      <w:r>
        <w:t>@sumohulksmash you can say what you want, what nigger? We don't care what you say, why do you guys say that so much. Why do you even care?</w:t>
      </w:r>
    </w:p>
    <w:p>
      <w:r>
        <w:rPr>
          <w:b/>
          <w:u w:val="single"/>
        </w:rPr>
        <w:t>169726</w:t>
      </w:r>
    </w:p>
    <w:p>
      <w:r>
        <w:t>@RiotWomennn I saw Don Lemon on CNN yesterday&amp;amp;he shared that someone he was sociallyconnected with asked"how do u feel about thatas a nigger</w:t>
      </w:r>
    </w:p>
    <w:p>
      <w:r>
        <w:rPr>
          <w:b/>
          <w:u w:val="single"/>
        </w:rPr>
        <w:t>169727</w:t>
      </w:r>
    </w:p>
    <w:p>
      <w:r>
        <w:t>@nigerdoormat Where u wipe yer feet, nigger?</w:t>
      </w:r>
    </w:p>
    <w:p>
      <w:r>
        <w:rPr>
          <w:b/>
          <w:u w:val="single"/>
        </w:rPr>
        <w:t>169728</w:t>
      </w:r>
    </w:p>
    <w:p>
      <w:r>
        <w:t>@Nau7ilust Pz Vox - Funny guy, active asf and ur a fellow canadian nigger</w:t>
      </w:r>
    </w:p>
    <w:p>
      <w:r>
        <w:rPr>
          <w:b/>
          <w:u w:val="single"/>
        </w:rPr>
        <w:t>169729</w:t>
      </w:r>
    </w:p>
    <w:p>
      <w:r>
        <w:t>@JohnScarce @fouseyTUBE if this was keemstar, he would've been like "FUCK YOU YOU FUCKING CUNT BITCH SUCK MY DICK, ALEX IS A STUPID NIGGER"</w:t>
      </w:r>
    </w:p>
    <w:p>
      <w:r>
        <w:rPr>
          <w:b/>
          <w:u w:val="single"/>
        </w:rPr>
        <w:t>169730</w:t>
      </w:r>
    </w:p>
    <w:p>
      <w:r>
        <w:t>@oZahzo boii you say nigger like every 5 seconds, if that's anyone that's you</w:t>
      </w:r>
    </w:p>
    <w:p>
      <w:r>
        <w:rPr>
          <w:b/>
          <w:u w:val="single"/>
        </w:rPr>
        <w:t>169731</w:t>
      </w:r>
    </w:p>
    <w:p>
      <w:r>
        <w:t>@metallophobe @jennsivan @KEEMSTAR fuck off alex you stupid nigger</w:t>
      </w:r>
    </w:p>
    <w:p>
      <w:r>
        <w:rPr>
          <w:b/>
          <w:u w:val="single"/>
        </w:rPr>
        <w:t>169732</w:t>
      </w:r>
    </w:p>
    <w:p>
      <w:r>
        <w:t>@JoeFPS_ Nasty grammar nigger asf my clan is hella popping TF u talking about I don't do Shou for the money unlike u I do it for my viewers</w:t>
      </w:r>
    </w:p>
    <w:p>
      <w:r>
        <w:rPr>
          <w:b/>
          <w:u w:val="single"/>
        </w:rPr>
        <w:t>169733</w:t>
      </w:r>
    </w:p>
    <w:p>
      <w:r>
        <w:t>@Ed_Edd_andEdwin a nigger or a monkey so you can't say nigga you're not black boy bye stop being anti black</w:t>
      </w:r>
    </w:p>
    <w:p>
      <w:r>
        <w:rPr>
          <w:b/>
          <w:u w:val="single"/>
        </w:rPr>
        <w:t>169734</w:t>
      </w:r>
    </w:p>
    <w:p>
      <w:r>
        <w:t>@Lonestarmomcom @realDonaldTrump can't hide ingrained racism no matter how hard you try it comes out NIGGER might not slip out but it shows!</w:t>
      </w:r>
    </w:p>
    <w:p>
      <w:r>
        <w:rPr>
          <w:b/>
          <w:u w:val="single"/>
        </w:rPr>
        <w:t>169735</w:t>
      </w:r>
    </w:p>
    <w:p>
      <w:r>
        <w:t>@TheEternalBot ur fighting a bot you nigger</w:t>
      </w:r>
    </w:p>
    <w:p>
      <w:r>
        <w:rPr>
          <w:b/>
          <w:u w:val="single"/>
        </w:rPr>
        <w:t>169736</w:t>
      </w:r>
    </w:p>
    <w:p>
      <w:r>
        <w:t>@Just_Isaiah No negro. Blatant would be "go back to Africa you flimsy nigger!"</w:t>
      </w:r>
    </w:p>
    <w:p>
      <w:r>
        <w:rPr>
          <w:b/>
          <w:u w:val="single"/>
        </w:rPr>
        <w:t>169737</w:t>
      </w:r>
    </w:p>
    <w:p>
      <w:r>
        <w:t>@MindlessFools @WPTV You not worry about facts your mind is already made up.. look at your name a Racist Fool!  He's a Nigger in your eyes!</w:t>
      </w:r>
    </w:p>
    <w:p>
      <w:r>
        <w:rPr>
          <w:b/>
          <w:u w:val="single"/>
        </w:rPr>
        <w:t>169738</w:t>
      </w:r>
    </w:p>
    <w:p>
      <w:r>
        <w:t>@_leolomeli I know you'll get it nigger, you got this Perra 😁🙌🏻</w:t>
      </w:r>
    </w:p>
    <w:p>
      <w:r>
        <w:rPr>
          <w:b/>
          <w:u w:val="single"/>
        </w:rPr>
        <w:t>169739</w:t>
      </w:r>
    </w:p>
    <w:p>
      <w:r>
        <w:t>@KEEMSTAR your daughter is a stupid nigger</w:t>
      </w:r>
    </w:p>
    <w:p>
      <w:r>
        <w:rPr>
          <w:b/>
          <w:u w:val="single"/>
        </w:rPr>
        <w:t>169740</w:t>
      </w:r>
    </w:p>
    <w:p>
      <w:r>
        <w:t>@fineerussiann_ @BN9 WOW you must be a true nigger</w:t>
      </w:r>
    </w:p>
    <w:p>
      <w:r>
        <w:rPr>
          <w:b/>
          <w:u w:val="single"/>
        </w:rPr>
        <w:t>169741</w:t>
      </w:r>
    </w:p>
    <w:p>
      <w:r>
        <w:t>@MaajidNawaz @JtweetDixon Surprised they have time in between calling you a house nigger.</w:t>
      </w:r>
    </w:p>
    <w:p>
      <w:r>
        <w:rPr>
          <w:b/>
          <w:u w:val="single"/>
        </w:rPr>
        <w:t>169742</w:t>
      </w:r>
    </w:p>
    <w:p>
      <w:r>
        <w:t>@hateonhay nigger why you stopped ?</w:t>
      </w:r>
    </w:p>
    <w:p>
      <w:r>
        <w:rPr>
          <w:b/>
          <w:u w:val="single"/>
        </w:rPr>
        <w:t>169743</w:t>
      </w:r>
    </w:p>
    <w:p>
      <w:r>
        <w:t>@SotoGang you a nigger tho?</w:t>
      </w:r>
    </w:p>
    <w:p>
      <w:r>
        <w:rPr>
          <w:b/>
          <w:u w:val="single"/>
        </w:rPr>
        <w:t>169744</w:t>
      </w:r>
    </w:p>
    <w:p>
      <w:r>
        <w:t>@ChainFeeds lol. It's bcuz ur a nigger and the whites feel sorry for u.</w:t>
      </w:r>
    </w:p>
    <w:p>
      <w:r>
        <w:rPr>
          <w:b/>
          <w:u w:val="single"/>
        </w:rPr>
        <w:t>169745</w:t>
      </w:r>
    </w:p>
    <w:p>
      <w:r>
        <w:t>@TBEFuze @TBEHost stfu you nigger I'll literally hang you</w:t>
      </w:r>
    </w:p>
    <w:p>
      <w:r>
        <w:rPr>
          <w:b/>
          <w:u w:val="single"/>
        </w:rPr>
        <w:t>169746</w:t>
      </w:r>
    </w:p>
    <w:p>
      <w:r>
        <w:t>@LitExplo @ShadyVerse @GENGHlS @Tenser fuck you sand nigger</w:t>
      </w:r>
    </w:p>
    <w:p>
      <w:r>
        <w:rPr>
          <w:b/>
          <w:u w:val="single"/>
        </w:rPr>
        <w:t>169747</w:t>
      </w:r>
    </w:p>
    <w:p>
      <w:r>
        <w:t>@E12Represents @Fayme_K nigger pick up my right nut sack because your boy got my left!  Hahahaha</w:t>
      </w:r>
    </w:p>
    <w:p>
      <w:r>
        <w:rPr>
          <w:b/>
          <w:u w:val="single"/>
        </w:rPr>
        <w:t>169748</w:t>
      </w:r>
    </w:p>
    <w:p>
      <w:r>
        <w:t>@rolandsmartin @KRLDGoosmannWX "thug" simply means "nigger" - you have to understand the disingenuous &amp;amp; moral bankruptcy of your adversary</w:t>
      </w:r>
    </w:p>
    <w:p>
      <w:r>
        <w:rPr>
          <w:b/>
          <w:u w:val="single"/>
        </w:rPr>
        <w:t>169749</w:t>
      </w:r>
    </w:p>
    <w:p>
      <w:r>
        <w:t>@tuckusruckus @HyperRTs @NightRTs @FameRTs suck my ass you dirty fucking nigger</w:t>
      </w:r>
    </w:p>
    <w:p>
      <w:r>
        <w:rPr>
          <w:b/>
          <w:u w:val="single"/>
        </w:rPr>
        <w:t>169750</w:t>
      </w:r>
    </w:p>
    <w:p>
      <w:r>
        <w:t>@sapiopaz if you give me time to respond. Tranny, nigger, all come from hate. y'all really think us callin y'all females comes from hate?</w:t>
      </w:r>
    </w:p>
    <w:p>
      <w:r>
        <w:rPr>
          <w:b/>
          <w:u w:val="single"/>
        </w:rPr>
        <w:t>169751</w:t>
      </w:r>
    </w:p>
    <w:p>
      <w:r>
        <w:t>@Douglas_onetime banning your paypal right now nigger</w:t>
      </w:r>
    </w:p>
    <w:p>
      <w:r>
        <w:rPr>
          <w:b/>
          <w:u w:val="single"/>
        </w:rPr>
        <w:t>169752</w:t>
      </w:r>
    </w:p>
    <w:p>
      <w:r>
        <w:t>@Chiux123 I said they wasn't black enough and they can't say nigga or nigger! What you think of bi-racial  who say nigga or nigger?!</w:t>
      </w:r>
    </w:p>
    <w:p>
      <w:r>
        <w:rPr>
          <w:b/>
          <w:u w:val="single"/>
        </w:rPr>
        <w:t>169753</w:t>
      </w:r>
    </w:p>
    <w:p>
      <w:r>
        <w:t>@_burgerproject As long as your mum is not Black she can come. Unless she does not mind being called a Nigger.</w:t>
      </w:r>
    </w:p>
    <w:p>
      <w:r>
        <w:rPr>
          <w:b/>
          <w:u w:val="single"/>
        </w:rPr>
        <w:t>169754</w:t>
      </w:r>
    </w:p>
    <w:p>
      <w:r>
        <w:t>@ArsenaITom that's why you called him a nigger</w:t>
      </w:r>
    </w:p>
    <w:p>
      <w:r>
        <w:rPr>
          <w:b/>
          <w:u w:val="single"/>
        </w:rPr>
        <w:t>169755</w:t>
      </w:r>
    </w:p>
    <w:p>
      <w:r>
        <w:t>@IAmConradJay The lady recording this shaa! "U should have never said nigger".</w:t>
      </w:r>
    </w:p>
    <w:p>
      <w:r>
        <w:rPr>
          <w:b/>
          <w:u w:val="single"/>
        </w:rPr>
        <w:t>169756</w:t>
      </w:r>
    </w:p>
    <w:p>
      <w:r>
        <w:t>@Enzsd Nigger we stay in SA how tf you expect someone to buy you 15 gigs of data when we can barely afford a R12 cellc whatsapp bundle</w:t>
      </w:r>
    </w:p>
    <w:p>
      <w:r>
        <w:rPr>
          <w:b/>
          <w:u w:val="single"/>
        </w:rPr>
        <w:t>169757</w:t>
      </w:r>
    </w:p>
    <w:p>
      <w:r>
        <w:t>@king_jessi Stop it, you did not back up like I wanted you too. This nigger could've Swiss cheese me by the time you backed up. Smh</w:t>
      </w:r>
    </w:p>
    <w:p>
      <w:r>
        <w:rPr>
          <w:b/>
          <w:u w:val="single"/>
        </w:rPr>
        <w:t>169758</w:t>
      </w:r>
    </w:p>
    <w:p>
      <w:r>
        <w:t>@SlippinJimmy02 @ChrisRGun You stupid nigger</w:t>
      </w:r>
    </w:p>
    <w:p>
      <w:r>
        <w:rPr>
          <w:b/>
          <w:u w:val="single"/>
        </w:rPr>
        <w:t>169759</w:t>
      </w:r>
    </w:p>
    <w:p>
      <w:r>
        <w:t>@solracbrown24 Seki my oce. Nigger took the day off cause fugh dat working on ur bday! Hahaha</w:t>
      </w:r>
    </w:p>
    <w:p>
      <w:r>
        <w:rPr>
          <w:b/>
          <w:u w:val="single"/>
        </w:rPr>
        <w:t>169760</w:t>
      </w:r>
    </w:p>
    <w:p>
      <w:r>
        <w:t>@CassperNyovest I'm in the Mother City broe n i was wondering, how can a Nigger get hold of ur branded clothing? u guys trading online too?</w:t>
      </w:r>
    </w:p>
    <w:p>
      <w:r>
        <w:rPr>
          <w:b/>
          <w:u w:val="single"/>
        </w:rPr>
        <w:t>169761</w:t>
      </w:r>
    </w:p>
    <w:p>
      <w:r>
        <w:t>@mhny_ shut the fuck up nigger and turn ur shit box on so we can dual upload</w:t>
      </w:r>
    </w:p>
    <w:p>
      <w:r>
        <w:rPr>
          <w:b/>
          <w:u w:val="single"/>
        </w:rPr>
        <w:t>169762</w:t>
      </w:r>
    </w:p>
    <w:p>
      <w:r>
        <w:t>@tariqnasheed @KingKrankor @produceyou WHO the fuck are you @tariqnasheed a suspected NIGGER calling everyone else suspected WHITE SUPREMACISTS!</w:t>
      </w:r>
    </w:p>
    <w:p>
      <w:r>
        <w:rPr>
          <w:b/>
          <w:u w:val="single"/>
        </w:rPr>
        <w:t>169763</w:t>
      </w:r>
    </w:p>
    <w:p>
      <w:r>
        <w:t>@Starrpowergames @VitalSpiriit LOL man I live ur vids nigger</w:t>
      </w:r>
    </w:p>
    <w:p>
      <w:r>
        <w:rPr>
          <w:b/>
          <w:u w:val="single"/>
        </w:rPr>
        <w:t>169764</w:t>
      </w:r>
    </w:p>
    <w:p>
      <w:r>
        <w:t>@anatii the joint is too lit my nigger and happy birthday @CassperNyovest your verse is swaggy @nasty_csa stay dope as always youngin'</w:t>
      </w:r>
    </w:p>
    <w:p>
      <w:r>
        <w:rPr>
          <w:b/>
          <w:u w:val="single"/>
        </w:rPr>
        <w:t>169765</w:t>
      </w:r>
    </w:p>
    <w:p>
      <w:r>
        <w:t>@mediocentroEN @EIChoIo stop it you bald nigger , stop hyping the ape , been avg for 2 seasons now.3 goals against depo and he is top 5</w:t>
      </w:r>
    </w:p>
    <w:p>
      <w:r>
        <w:rPr>
          <w:b/>
          <w:u w:val="single"/>
        </w:rPr>
        <w:t>169766</w:t>
      </w:r>
    </w:p>
    <w:p>
      <w:r>
        <w:t xml:space="preserve">@POTUS </w:t>
        <w:br/>
        <w:br/>
        <w:t>Hey you dirty sand-nigger this is the real Dead President speaking. If you want to talk I'm at 929 Kelley Road, Memphis TN 38111</w:t>
      </w:r>
    </w:p>
    <w:p>
      <w:r>
        <w:rPr>
          <w:b/>
          <w:u w:val="single"/>
        </w:rPr>
        <w:t>169767</w:t>
      </w:r>
    </w:p>
    <w:p>
      <w:r>
        <w:t>@AlfredKiwuyo @kpm__ Stfu you stupid nigger</w:t>
      </w:r>
    </w:p>
    <w:p>
      <w:r>
        <w:rPr>
          <w:b/>
          <w:u w:val="single"/>
        </w:rPr>
        <w:t>169768</w:t>
      </w:r>
    </w:p>
    <w:p>
      <w:r>
        <w:t>@TrapHouseChase @sierrajordann and that military dude got your number too god dammit. Stop being a nigger lover chase</w:t>
      </w:r>
    </w:p>
    <w:p>
      <w:r>
        <w:rPr>
          <w:b/>
          <w:u w:val="single"/>
        </w:rPr>
        <w:t>169769</w:t>
      </w:r>
    </w:p>
    <w:p>
      <w:r>
        <w:t>@Fact nigger you cheating O:-)</w:t>
      </w:r>
    </w:p>
    <w:p>
      <w:r>
        <w:rPr>
          <w:b/>
          <w:u w:val="single"/>
        </w:rPr>
        <w:t>169770</w:t>
      </w:r>
    </w:p>
    <w:p>
      <w:r>
        <w:t>@Dee_McCree watchu doing up my nigger</w:t>
      </w:r>
    </w:p>
    <w:p>
      <w:r>
        <w:rPr>
          <w:b/>
          <w:u w:val="single"/>
        </w:rPr>
        <w:t>169771</w:t>
      </w:r>
    </w:p>
    <w:p>
      <w:r>
        <w:t>@1AlejandraF_ shut up you nigger</w:t>
      </w:r>
    </w:p>
    <w:p>
      <w:r>
        <w:rPr>
          <w:b/>
          <w:u w:val="single"/>
        </w:rPr>
        <w:t>169772</w:t>
      </w:r>
    </w:p>
    <w:p>
      <w:r>
        <w:t>@desusnice @bodegaboys they gonna be calling you all types of nigger and porch monkey in the barstool comments tomorrow</w:t>
      </w:r>
    </w:p>
    <w:p>
      <w:r>
        <w:rPr>
          <w:b/>
          <w:u w:val="single"/>
        </w:rPr>
        <w:t>169773</w:t>
      </w:r>
    </w:p>
    <w:p>
      <w:r>
        <w:t>@_rachelsteigerw @HayesGrier What's your Nigger friend's name?</w:t>
      </w:r>
    </w:p>
    <w:p>
      <w:r>
        <w:rPr>
          <w:b/>
          <w:u w:val="single"/>
        </w:rPr>
        <w:t>169774</w:t>
      </w:r>
    </w:p>
    <w:p>
      <w:r>
        <w:t>@80suburbia without fail. You even forget that your waitress called you a nigger 🔥🔥🔥🔥🔥</w:t>
      </w:r>
    </w:p>
    <w:p>
      <w:r>
        <w:rPr>
          <w:b/>
          <w:u w:val="single"/>
        </w:rPr>
        <w:t>169775</w:t>
      </w:r>
    </w:p>
    <w:p>
      <w:r>
        <w:t>@tbradleysr @TMZ fu nigger</w:t>
      </w:r>
    </w:p>
    <w:p>
      <w:r>
        <w:rPr>
          <w:b/>
          <w:u w:val="single"/>
        </w:rPr>
        <w:t>169776</w:t>
      </w:r>
    </w:p>
    <w:p>
      <w:r>
        <w:t>@RiseUpBroncosMM @Legitfamo same 2 u NIGGER</w:t>
      </w:r>
    </w:p>
    <w:p>
      <w:r>
        <w:rPr>
          <w:b/>
          <w:u w:val="single"/>
        </w:rPr>
        <w:t>169777</w:t>
      </w:r>
    </w:p>
    <w:p>
      <w:r>
        <w:t>@RealPeterson21 ur garbage nigger</w:t>
      </w:r>
    </w:p>
    <w:p>
      <w:r>
        <w:rPr>
          <w:b/>
          <w:u w:val="single"/>
        </w:rPr>
        <w:t>169778</w:t>
      </w:r>
    </w:p>
    <w:p>
      <w:r>
        <w:t>@clee0506 Your just as much as of a "nigger" as any black man ..think not?? https://t.co/vrjGMiA8WD</w:t>
      </w:r>
    </w:p>
    <w:p>
      <w:r>
        <w:rPr>
          <w:b/>
          <w:u w:val="single"/>
        </w:rPr>
        <w:t>169779</w:t>
      </w:r>
    </w:p>
    <w:p>
      <w:r>
        <w:t>@anda_mduz awe myy nigger, check you later</w:t>
      </w:r>
    </w:p>
    <w:p>
      <w:r>
        <w:rPr>
          <w:b/>
          <w:u w:val="single"/>
        </w:rPr>
        <w:t>169780</w:t>
      </w:r>
    </w:p>
    <w:p>
      <w:r>
        <w:t>@OfficialChelji ofc you dont even need to ask you nigger</w:t>
      </w:r>
    </w:p>
    <w:p>
      <w:r>
        <w:rPr>
          <w:b/>
          <w:u w:val="single"/>
        </w:rPr>
        <w:t>169781</w:t>
      </w:r>
    </w:p>
    <w:p>
      <w:r>
        <w:t>@Cloureee @TheParkMC FOLLOW ME FUCK U NIGGER</w:t>
      </w:r>
    </w:p>
    <w:p>
      <w:r>
        <w:rPr>
          <w:b/>
          <w:u w:val="single"/>
        </w:rPr>
        <w:t>169782</w:t>
      </w:r>
    </w:p>
    <w:p>
      <w:r>
        <w:t>@deedhinsaan f u nigger</w:t>
      </w:r>
    </w:p>
    <w:p>
      <w:r>
        <w:rPr>
          <w:b/>
          <w:u w:val="single"/>
        </w:rPr>
        <w:t>169783</w:t>
      </w:r>
    </w:p>
    <w:p>
      <w:r>
        <w:t>@MFBROOME @Chino_Pandaa yea fuck you you nigger ass black ass "grab em by the pussy" not supporting nigger #votetrumpforjail</w:t>
      </w:r>
    </w:p>
    <w:p>
      <w:r>
        <w:rPr>
          <w:b/>
          <w:u w:val="single"/>
        </w:rPr>
        <w:t>169784</w:t>
      </w:r>
    </w:p>
    <w:p>
      <w:r>
        <w:t>@Crystal1Johnson our life it's germane to stand tall when assessing somsone who just called you nigger....(to keep from acting e.g. one)</w:t>
      </w:r>
    </w:p>
    <w:p>
      <w:r>
        <w:rPr>
          <w:b/>
          <w:u w:val="single"/>
        </w:rPr>
        <w:t>169785</w:t>
      </w:r>
    </w:p>
    <w:p>
      <w:r>
        <w:t>@TMTRaY_ you the black one the tried to steal our money? Zachs old friend. Is this the right nigger?</w:t>
      </w:r>
    </w:p>
    <w:p>
      <w:r>
        <w:rPr>
          <w:b/>
          <w:u w:val="single"/>
        </w:rPr>
        <w:t>169786</w:t>
      </w:r>
    </w:p>
    <w:p>
      <w:r>
        <w:t>@MMads @ihateu310 Fred &amp;amp; Boris are the kings of selective outrage are you kidding or did you not notice the lemon &amp;amp; nigger jokes sent daily?</w:t>
      </w:r>
    </w:p>
    <w:p>
      <w:r>
        <w:rPr>
          <w:b/>
          <w:u w:val="single"/>
        </w:rPr>
        <w:t>169787</w:t>
      </w:r>
    </w:p>
    <w:p>
      <w:r>
        <w:t>@Zectics stfu idiot choke on your outback nigger food and get online</w:t>
      </w:r>
    </w:p>
    <w:p>
      <w:r>
        <w:rPr>
          <w:b/>
          <w:u w:val="single"/>
        </w:rPr>
        <w:t>169788</w:t>
      </w:r>
    </w:p>
    <w:p>
      <w:r>
        <w:t>@Subject_Madderz wait until i find this video again on youtube of you on your monkey account sending rage mail calling my some kid a NIGGER</w:t>
      </w:r>
    </w:p>
    <w:p>
      <w:r>
        <w:rPr>
          <w:b/>
          <w:u w:val="single"/>
        </w:rPr>
        <w:t>169789</w:t>
      </w:r>
    </w:p>
    <w:p>
      <w:r>
        <w:t>@Mrf1apjacks u said nigger</w:t>
      </w:r>
    </w:p>
    <w:p>
      <w:r>
        <w:rPr>
          <w:b/>
          <w:u w:val="single"/>
        </w:rPr>
        <w:t>169790</w:t>
      </w:r>
    </w:p>
    <w:p>
      <w:r>
        <w:t>@mrbigjay97 fuck you wannabe nigger</w:t>
      </w:r>
    </w:p>
    <w:p>
      <w:r>
        <w:rPr>
          <w:b/>
          <w:u w:val="single"/>
        </w:rPr>
        <w:t>169791</w:t>
      </w:r>
    </w:p>
    <w:p>
      <w:r>
        <w:t>@Cutcomms I'm gonna go kill myself. See you tomorrow nigger faggot</w:t>
      </w:r>
    </w:p>
    <w:p>
      <w:r>
        <w:rPr>
          <w:b/>
          <w:u w:val="single"/>
        </w:rPr>
        <w:t>169792</w:t>
      </w:r>
    </w:p>
    <w:p>
      <w:r>
        <w:t>@aleeyah405 i don't see why you got offended when you know damn well your own people call you nigga and nigger. You just wanted to fight.</w:t>
      </w:r>
    </w:p>
    <w:p>
      <w:r>
        <w:rPr>
          <w:b/>
          <w:u w:val="single"/>
        </w:rPr>
        <w:t>169793</w:t>
      </w:r>
    </w:p>
    <w:p>
      <w:r>
        <w:t>@michaelhead99 ur a stupid nigger</w:t>
      </w:r>
    </w:p>
    <w:p>
      <w:r>
        <w:rPr>
          <w:b/>
          <w:u w:val="single"/>
        </w:rPr>
        <w:t>169794</w:t>
      </w:r>
    </w:p>
    <w:p>
      <w:r>
        <w:t>@seamlessmendes and what about the fan that called Candice a nigger ?? You got something to say about that ??</w:t>
      </w:r>
    </w:p>
    <w:p>
      <w:r>
        <w:rPr>
          <w:b/>
          <w:u w:val="single"/>
        </w:rPr>
        <w:t>169795</w:t>
      </w:r>
    </w:p>
    <w:p>
      <w:r>
        <w:t>@karissah04 where you at nigger</w:t>
      </w:r>
    </w:p>
    <w:p>
      <w:r>
        <w:rPr>
          <w:b/>
          <w:u w:val="single"/>
        </w:rPr>
        <w:t>169796</w:t>
      </w:r>
    </w:p>
    <w:p>
      <w:r>
        <w:t>@mashdolski @vinny_wa nigger is fucking stupid..football arguments doesn't is not won by how many trophies u have won</w:t>
      </w:r>
    </w:p>
    <w:p>
      <w:r>
        <w:rPr>
          <w:b/>
          <w:u w:val="single"/>
        </w:rPr>
        <w:t>169797</w:t>
      </w:r>
    </w:p>
    <w:p>
      <w:r>
        <w:t>@HanumeAmir @OyH_yHCO  Hey nigger!!!  Do you want to suck my dick? https://t.co/SzeDSI20e7</w:t>
      </w:r>
    </w:p>
    <w:p>
      <w:r>
        <w:rPr>
          <w:b/>
          <w:u w:val="single"/>
        </w:rPr>
        <w:t>169798</w:t>
      </w:r>
    </w:p>
    <w:p>
      <w:r>
        <w:t>@holybadblood u wish u were that small and tan nigger</w:t>
      </w:r>
    </w:p>
    <w:p>
      <w:r>
        <w:rPr>
          <w:b/>
          <w:u w:val="single"/>
        </w:rPr>
        <w:t>169799</w:t>
      </w:r>
    </w:p>
    <w:p>
      <w:r>
        <w:t>@MOTYWes u dnt get it fuck nigger. Foh</w:t>
      </w:r>
    </w:p>
    <w:p>
      <w:r>
        <w:rPr>
          <w:b/>
          <w:u w:val="single"/>
        </w:rPr>
        <w:t>169800</w:t>
      </w:r>
    </w:p>
    <w:p>
      <w:r>
        <w:t>@neverevertrump @lenardgamergate nigger he got attacked out of the blue. I know its your cuck mentality to sit and take abuse not his though</w:t>
      </w:r>
    </w:p>
    <w:p>
      <w:r>
        <w:rPr>
          <w:b/>
          <w:u w:val="single"/>
        </w:rPr>
        <w:t>169801</w:t>
      </w:r>
    </w:p>
    <w:p>
      <w:r>
        <w:t>@USNavy And I missed out on pickin the sand nigger employees of the month for the past 35 year,but I wudda,anyway.So why you fussin?</w:t>
      </w:r>
    </w:p>
    <w:p>
      <w:r>
        <w:rPr>
          <w:b/>
          <w:u w:val="single"/>
        </w:rPr>
        <w:t>169802</w:t>
      </w:r>
    </w:p>
    <w:p>
      <w:r>
        <w:t>@l3ss3l ay follow me you nigger</w:t>
      </w:r>
    </w:p>
    <w:p>
      <w:r>
        <w:rPr>
          <w:b/>
          <w:u w:val="single"/>
        </w:rPr>
        <w:t>169803</w:t>
      </w:r>
    </w:p>
    <w:p>
      <w:r>
        <w:t>@Joshtruction hey I saw a nigger form of you boi</w:t>
      </w:r>
    </w:p>
    <w:p>
      <w:r>
        <w:rPr>
          <w:b/>
          <w:u w:val="single"/>
        </w:rPr>
        <w:t>169804</w:t>
      </w:r>
    </w:p>
    <w:p>
      <w:r>
        <w:t>@sorryimmeganx I know you cough like a nigger, but can you fist like a nigger? A black fisted me on my bday, I've never been fisted so well.</w:t>
      </w:r>
    </w:p>
    <w:p>
      <w:r>
        <w:rPr>
          <w:b/>
          <w:u w:val="single"/>
        </w:rPr>
        <w:t>169805</w:t>
      </w:r>
    </w:p>
    <w:p>
      <w:r>
        <w:t>@hxnnxhr u a nigger tho</w:t>
      </w:r>
    </w:p>
    <w:p>
      <w:r>
        <w:rPr>
          <w:b/>
          <w:u w:val="single"/>
        </w:rPr>
        <w:t>169806</w:t>
      </w:r>
    </w:p>
    <w:p>
      <w:r>
        <w:t>@MrLoon3Y @HAXSANO you're a nobody you damp a corner in top strip you're so bad u got shit on in every gunny nigger</w:t>
      </w:r>
    </w:p>
    <w:p>
      <w:r>
        <w:rPr>
          <w:b/>
          <w:u w:val="single"/>
        </w:rPr>
        <w:t>169807</w:t>
      </w:r>
    </w:p>
    <w:p>
      <w:r>
        <w:t>@_sadIy bitch we was married heavy what u turn nigger over night to think I'm trusting u with kids web Hollie at kids</w:t>
      </w:r>
    </w:p>
    <w:p>
      <w:r>
        <w:rPr>
          <w:b/>
          <w:u w:val="single"/>
        </w:rPr>
        <w:t>169808</w:t>
      </w:r>
    </w:p>
    <w:p>
      <w:r>
        <w:t>@mackayyla its funny that u say that cuz if u only date a nigger than you're neglecting other races, which is kind of making you racist LMAO</w:t>
      </w:r>
    </w:p>
    <w:p>
      <w:r>
        <w:rPr>
          <w:b/>
          <w:u w:val="single"/>
        </w:rPr>
        <w:t>169809</w:t>
      </w:r>
    </w:p>
    <w:p>
      <w:r>
        <w:t>@zSleepz Hey kid fuck off you fat fucking nerd. Suck on a fat chode you ebola carrying nigger</w:t>
      </w:r>
    </w:p>
    <w:p>
      <w:r>
        <w:rPr>
          <w:b/>
          <w:u w:val="single"/>
        </w:rPr>
        <w:t>169810</w:t>
      </w:r>
    </w:p>
    <w:p>
      <w:r>
        <w:t>@Riley_Hu nigger you will get them ka Tuesday. I'm busy tomorrow.</w:t>
      </w:r>
    </w:p>
    <w:p>
      <w:r>
        <w:rPr>
          <w:b/>
          <w:u w:val="single"/>
        </w:rPr>
        <w:t>169811</w:t>
      </w:r>
    </w:p>
    <w:p>
      <w:r>
        <w:t>@ReasonHD @magents nigger u rap like @Nas I like that african feel of Nas at least u in my top five Mc 's</w:t>
      </w:r>
    </w:p>
    <w:p>
      <w:r>
        <w:rPr>
          <w:b/>
          <w:u w:val="single"/>
        </w:rPr>
        <w:t>169812</w:t>
      </w:r>
    </w:p>
    <w:p>
      <w:r>
        <w:t>@xjhianx ayyy ur the gayest nigger on my tl.</w:t>
      </w:r>
    </w:p>
    <w:p>
      <w:r>
        <w:rPr>
          <w:b/>
          <w:u w:val="single"/>
        </w:rPr>
        <w:t>169813</w:t>
      </w:r>
    </w:p>
    <w:p>
      <w:r>
        <w:t>@charleslofton to blk college students,on ur campuses u r still being called nigger &amp;amp; everything else, u r paying tuition,u think u go free</w:t>
      </w:r>
    </w:p>
    <w:p>
      <w:r>
        <w:rPr>
          <w:b/>
          <w:u w:val="single"/>
        </w:rPr>
        <w:t>169814</w:t>
      </w:r>
    </w:p>
    <w:p>
      <w:r>
        <w:t>@benevolentamiss and quick to call you a nigger. A nigger with a good paying job and big dick 😇</w:t>
      </w:r>
    </w:p>
    <w:p>
      <w:r>
        <w:rPr>
          <w:b/>
          <w:u w:val="single"/>
        </w:rPr>
        <w:t>169815</w:t>
      </w:r>
    </w:p>
    <w:p>
      <w:r>
        <w:t>@Hotkid_11 usemuva my nigger you haven't seen it?😂</w:t>
      </w:r>
    </w:p>
    <w:p>
      <w:r>
        <w:rPr>
          <w:b/>
          <w:u w:val="single"/>
        </w:rPr>
        <w:t>169816</w:t>
      </w:r>
    </w:p>
    <w:p>
      <w:r>
        <w:t>@Dippa7F how u doin nigger https://t.co/mzD0FImbJJ</w:t>
      </w:r>
    </w:p>
    <w:p>
      <w:r>
        <w:rPr>
          <w:b/>
          <w:u w:val="single"/>
        </w:rPr>
        <w:t>169817</w:t>
      </w:r>
    </w:p>
    <w:p>
      <w:r>
        <w:t>@SnipersVitality @VitalityNTD nigger when did you get in V</w:t>
      </w:r>
    </w:p>
    <w:p>
      <w:r>
        <w:rPr>
          <w:b/>
          <w:u w:val="single"/>
        </w:rPr>
        <w:t>169818</w:t>
      </w:r>
    </w:p>
    <w:p>
      <w:r>
        <w:t>@__KeepCalmBro @VonniMediaMogul NIGGER was...not nigga. And if it's THAT bad then you should feel offended when blacks call you nigga too</w:t>
      </w:r>
    </w:p>
    <w:p>
      <w:r>
        <w:rPr>
          <w:b/>
          <w:u w:val="single"/>
        </w:rPr>
        <w:t>169819</w:t>
      </w:r>
    </w:p>
    <w:p>
      <w:r>
        <w:t>@CharlieBravo33 @hedge_funds our site is not for idiots who have not learned yet how to use a browser my nigger</w:t>
      </w:r>
    </w:p>
    <w:p>
      <w:r>
        <w:rPr>
          <w:b/>
          <w:u w:val="single"/>
        </w:rPr>
        <w:t>169820</w:t>
      </w:r>
    </w:p>
    <w:p>
      <w:r>
        <w:t>@rudeboypsquare wtf is jude ngees? Your babysitter? Nigger grow up because even with your dread you still acting like a slave, fuck jude.</w:t>
      </w:r>
    </w:p>
    <w:p>
      <w:r>
        <w:rPr>
          <w:b/>
          <w:u w:val="single"/>
        </w:rPr>
        <w:t>169821</w:t>
      </w:r>
    </w:p>
    <w:p>
      <w:r>
        <w:t>@kanyewset You are a low life nigger scum. Taylor Swift is a million times better than you are.You can't sing. You are a racist NIGGER!</w:t>
      </w:r>
    </w:p>
    <w:p>
      <w:r>
        <w:rPr>
          <w:b/>
          <w:u w:val="single"/>
        </w:rPr>
        <w:t>169822</w:t>
      </w:r>
    </w:p>
    <w:p>
      <w:r>
        <w:t>@st3phanie_hicks @itsnikeee_fr I mean would agree if you would date a black guy, but you're dating a nigger thug. Your dad is right.</w:t>
      </w:r>
    </w:p>
    <w:p>
      <w:r>
        <w:rPr>
          <w:b/>
          <w:u w:val="single"/>
        </w:rPr>
        <w:t>169823</w:t>
      </w:r>
    </w:p>
    <w:p>
      <w:r>
        <w:t>@realweatherford's account is temporarily unavailable because it violates the Twitter Media Policy. Learn more.</w:t>
      </w:r>
    </w:p>
    <w:p>
      <w:r>
        <w:rPr>
          <w:b/>
          <w:u w:val="single"/>
        </w:rPr>
        <w:t>169824</w:t>
      </w:r>
    </w:p>
    <w:p>
      <w:r>
        <w:t>@EditsSurreal You are a fucking sexy indian nigger.</w:t>
      </w:r>
    </w:p>
    <w:p>
      <w:r>
        <w:rPr>
          <w:b/>
          <w:u w:val="single"/>
        </w:rPr>
        <w:t>169825</w:t>
      </w:r>
    </w:p>
    <w:p>
      <w:r>
        <w:t>@kerrykcee she got married to a kikuyu nigger</w:t>
      </w:r>
    </w:p>
    <w:p>
      <w:r>
        <w:rPr>
          <w:b/>
          <w:u w:val="single"/>
        </w:rPr>
        <w:t>169826</w:t>
      </w:r>
    </w:p>
    <w:p>
      <w:r>
        <w:t>@eRa_Eternity PICK ME U NIGGER</w:t>
      </w:r>
    </w:p>
    <w:p>
      <w:r>
        <w:rPr>
          <w:b/>
          <w:u w:val="single"/>
        </w:rPr>
        <w:t>169827</w:t>
      </w:r>
    </w:p>
    <w:p>
      <w:r>
        <w:t>@WildeWood63 aw damn 😂😂😂 you dumb nigger</w:t>
      </w:r>
    </w:p>
    <w:p>
      <w:r>
        <w:rPr>
          <w:b/>
          <w:u w:val="single"/>
        </w:rPr>
        <w:t>169828</w:t>
      </w:r>
    </w:p>
    <w:p>
      <w:r>
        <w:t>@memoryjukebox @BernieSanders So it's ok to use the word "nigger" because you didn't invent it?</w:t>
      </w:r>
    </w:p>
    <w:p>
      <w:r>
        <w:rPr>
          <w:b/>
          <w:u w:val="single"/>
        </w:rPr>
        <w:t>169829</w:t>
      </w:r>
    </w:p>
    <w:p>
      <w:r>
        <w:t>@2DNacs ur a nigger</w:t>
      </w:r>
    </w:p>
    <w:p>
      <w:r>
        <w:rPr>
          <w:b/>
          <w:u w:val="single"/>
        </w:rPr>
        <w:t>169830</w:t>
      </w:r>
    </w:p>
    <w:p>
      <w:r>
        <w:t>@SexyMixedMan talk about hentai amd incest...im sure you could write a book on those...you nasty half nigger</w:t>
      </w:r>
    </w:p>
    <w:p>
      <w:r>
        <w:rPr>
          <w:b/>
          <w:u w:val="single"/>
        </w:rPr>
        <w:t>169831</w:t>
      </w:r>
    </w:p>
    <w:p>
      <w:r>
        <w:t>@thatgirlsalina IS LESS OVER HERE BUT S THERE RACISM EVERYWHERE AND THE MODREN WORD FOR NIGGER S "AABD"OR"KHAL" ABEED= PLURAL JST TO LET U K</w:t>
      </w:r>
    </w:p>
    <w:p>
      <w:r>
        <w:rPr>
          <w:b/>
          <w:u w:val="single"/>
        </w:rPr>
        <w:t>169832</w:t>
      </w:r>
    </w:p>
    <w:p>
      <w:r>
        <w:t>@_TasiaRayee "If you're not black you shouldn't be saying nigger" literally the same thought behind what you said but people are upset https://t.co/omE19mCsEG</w:t>
      </w:r>
    </w:p>
    <w:p>
      <w:r>
        <w:rPr>
          <w:b/>
          <w:u w:val="single"/>
        </w:rPr>
        <w:t>169833</w:t>
      </w:r>
    </w:p>
    <w:p>
      <w:r>
        <w:t>@Trinket_Leanne Bingo! I'm ignorant but u can't spell tired? Got the nigger correct tho. How sad that u resort to that.</w:t>
      </w:r>
    </w:p>
    <w:p>
      <w:r>
        <w:rPr>
          <w:b/>
          <w:u w:val="single"/>
        </w:rPr>
        <w:t>169834</w:t>
      </w:r>
    </w:p>
    <w:p>
      <w:r>
        <w:t>@OscarDeLaHoya have you fix your racist company yet? Calling us monkey's and nigger's.  #FuckGoldenBoy</w:t>
      </w:r>
    </w:p>
    <w:p>
      <w:r>
        <w:rPr>
          <w:b/>
          <w:u w:val="single"/>
        </w:rPr>
        <w:t>169835</w:t>
      </w:r>
    </w:p>
    <w:p>
      <w:r>
        <w:t>@_BadMeetsEvil you beat the nigger out of me😳</w:t>
      </w:r>
    </w:p>
    <w:p>
      <w:r>
        <w:rPr>
          <w:b/>
          <w:u w:val="single"/>
        </w:rPr>
        <w:t>169836</w:t>
      </w:r>
    </w:p>
    <w:p>
      <w:r>
        <w:t>@BrianPumperXXX_  and now they chased your ass by a skinny Nigger and you Ran from him just like your Rap career.</w:t>
      </w:r>
    </w:p>
    <w:p>
      <w:r>
        <w:rPr>
          <w:b/>
          <w:u w:val="single"/>
        </w:rPr>
        <w:t>169837</w:t>
      </w:r>
    </w:p>
    <w:p>
      <w:r>
        <w:t>@RealMoseby96 @d_m_g_daffy @mic Shahquelle you are the kind of person having a mental breakdown after being called a nigger</w:t>
      </w:r>
    </w:p>
    <w:p>
      <w:r>
        <w:rPr>
          <w:b/>
          <w:u w:val="single"/>
        </w:rPr>
        <w:t>169838</w:t>
      </w:r>
    </w:p>
    <w:p>
      <w:r>
        <w:t>@KEEMSTAR you are nigger faggot</w:t>
      </w:r>
    </w:p>
    <w:p>
      <w:r>
        <w:rPr>
          <w:b/>
          <w:u w:val="single"/>
        </w:rPr>
        <w:t>169839</w:t>
      </w:r>
    </w:p>
    <w:p>
      <w:r>
        <w:t>@EdAsante77 @rolandsmartin @SnoopDogg @RootsSeries even if he disagrees, you see yourself as a "nigger" if you don't like it? Ridiculous</w:t>
      </w:r>
    </w:p>
    <w:p>
      <w:r>
        <w:rPr>
          <w:b/>
          <w:u w:val="single"/>
        </w:rPr>
        <w:t>169840</w:t>
      </w:r>
    </w:p>
    <w:p>
      <w:r>
        <w:t>@sugoicatx I don't think you're black, what gives you the right to say nigger? What's wrong with being black??</w:t>
      </w:r>
    </w:p>
    <w:p>
      <w:r>
        <w:rPr>
          <w:b/>
          <w:u w:val="single"/>
        </w:rPr>
        <w:t>169841</w:t>
      </w:r>
    </w:p>
    <w:p>
      <w:r>
        <w:t>@JUSTDOITSULLEY LOL! I hope they call you nigger under their breath now.</w:t>
      </w:r>
    </w:p>
    <w:p>
      <w:r>
        <w:rPr>
          <w:b/>
          <w:u w:val="single"/>
        </w:rPr>
        <w:t>169842</w:t>
      </w:r>
    </w:p>
    <w:p>
      <w:r>
        <w:t>@ZeroClique no one you fucking nigger @ZeroMagiks</w:t>
      </w:r>
    </w:p>
    <w:p>
      <w:r>
        <w:rPr>
          <w:b/>
          <w:u w:val="single"/>
        </w:rPr>
        <w:t>169843</w:t>
      </w:r>
    </w:p>
    <w:p>
      <w:r>
        <w:t>@thedrowzy @realDonaldTrump shut up go back to your country you mexican nigger</w:t>
      </w:r>
    </w:p>
    <w:p>
      <w:r>
        <w:rPr>
          <w:b/>
          <w:u w:val="single"/>
        </w:rPr>
        <w:t>169844</w:t>
      </w:r>
    </w:p>
    <w:p>
      <w:r>
        <w:t>@LowClassLegend @KidTrunksB I'll knock you out so hard I'll make you black and blue like that stupid nigger 50 Sments!</w:t>
      </w:r>
    </w:p>
    <w:p>
      <w:r>
        <w:rPr>
          <w:b/>
          <w:u w:val="single"/>
        </w:rPr>
        <w:t>169845</w:t>
      </w:r>
    </w:p>
    <w:p>
      <w:r>
        <w:t>@vinnie @crimeagency @KINGSA7AN @womanbeater @urharmless lol i have 2k databases but u dont see my fronting like a stupid nigger???</w:t>
      </w:r>
    </w:p>
    <w:p>
      <w:r>
        <w:rPr>
          <w:b/>
          <w:u w:val="single"/>
        </w:rPr>
        <w:t>169846</w:t>
      </w:r>
    </w:p>
    <w:p>
      <w:r>
        <w:t>@__Ryaaaa @CraziestSex you knew I was going to say that you freaking nigger</w:t>
      </w:r>
    </w:p>
    <w:p>
      <w:r>
        <w:rPr>
          <w:b/>
          <w:u w:val="single"/>
        </w:rPr>
        <w:t>169847</w:t>
      </w:r>
    </w:p>
    <w:p>
      <w:r>
        <w:t>@dcj1023 @PNCBank_Help u nigger fag</w:t>
      </w:r>
    </w:p>
    <w:p>
      <w:r>
        <w:rPr>
          <w:b/>
          <w:u w:val="single"/>
        </w:rPr>
        <w:t>169848</w:t>
      </w:r>
    </w:p>
    <w:p>
      <w:r>
        <w:t>@804StreetMedia @BIRDMAN5STAR YOU'RE NOT IN THE FUCKING JUNGLE, NIGGER! SIT ON YOUR FAT ASS AND LEARN SOME ENGLISH YOU BLACK WHORE!</w:t>
      </w:r>
    </w:p>
    <w:p>
      <w:r>
        <w:rPr>
          <w:b/>
          <w:u w:val="single"/>
        </w:rPr>
        <w:t>169849</w:t>
      </w:r>
    </w:p>
    <w:p>
      <w:r>
        <w:t>@JSMagicMan your family will die in a car accident luck tard nigger aids carrier fag</w:t>
      </w:r>
    </w:p>
    <w:p>
      <w:r>
        <w:rPr>
          <w:b/>
          <w:u w:val="single"/>
        </w:rPr>
        <w:t>169850</w:t>
      </w:r>
    </w:p>
    <w:p>
      <w:r>
        <w:t>@ZacharyQuinto would U masquerade as black person use(#Nigger)?thats what U essentially did by using #Gypsy posing https://t.co/eX5lO59Pft</w:t>
      </w:r>
    </w:p>
    <w:p>
      <w:r>
        <w:rPr>
          <w:b/>
          <w:u w:val="single"/>
        </w:rPr>
        <w:t>169851</w:t>
      </w:r>
    </w:p>
    <w:p>
      <w:r>
        <w:t>@Fun_Legit lmao ur a nigger</w:t>
      </w:r>
    </w:p>
    <w:p>
      <w:r>
        <w:rPr>
          <w:b/>
          <w:u w:val="single"/>
        </w:rPr>
        <w:t>169852</w:t>
      </w:r>
    </w:p>
    <w:p>
      <w:r>
        <w:t>@ChadCastro15 I want you to go to Oakland and call a black person a nigger</w:t>
      </w:r>
    </w:p>
    <w:p>
      <w:r>
        <w:rPr>
          <w:b/>
          <w:u w:val="single"/>
        </w:rPr>
        <w:t>169853</w:t>
      </w:r>
    </w:p>
    <w:p>
      <w:r>
        <w:t>@KEEMSTAR Alex the "stupid nigger" decided to attack you didn't he</w:t>
      </w:r>
    </w:p>
    <w:p>
      <w:r>
        <w:rPr>
          <w:b/>
          <w:u w:val="single"/>
        </w:rPr>
        <w:t>169854</w:t>
      </w:r>
    </w:p>
    <w:p>
      <w:r>
        <w:t>@ALDEscol sge ug laag oy you never lern your lesson nigger</w:t>
      </w:r>
    </w:p>
    <w:p>
      <w:r>
        <w:rPr>
          <w:b/>
          <w:u w:val="single"/>
        </w:rPr>
        <w:t>169855</w:t>
      </w:r>
    </w:p>
    <w:p>
      <w:r>
        <w:t>@GRYKING more experience education? Dos he just call you a ghetto nigger?</w:t>
      </w:r>
    </w:p>
    <w:p>
      <w:r>
        <w:rPr>
          <w:b/>
          <w:u w:val="single"/>
        </w:rPr>
        <w:t>169856</w:t>
      </w:r>
    </w:p>
    <w:p>
      <w:r>
        <w:t>@AngelTilaLove AS A BLACK MEN I FEE LIKE I SHOULD BE YOUR NIGGER SLAVE AND GEY SPIT ON BY MY ASIAN GOD</w:t>
      </w:r>
    </w:p>
    <w:p>
      <w:r>
        <w:rPr>
          <w:b/>
          <w:u w:val="single"/>
        </w:rPr>
        <w:t>169857</w:t>
      </w:r>
    </w:p>
    <w:p>
      <w:r>
        <w:t>@snakesonaplane8 YOU FUCKING MONG THAT WHAT YOU GET FOR NOT OPENING MY SNAP STUPID NIGGER</w:t>
      </w:r>
    </w:p>
    <w:p>
      <w:r>
        <w:rPr>
          <w:b/>
          <w:u w:val="single"/>
        </w:rPr>
        <w:t>169858</w:t>
      </w:r>
    </w:p>
    <w:p>
      <w:r>
        <w:t>@predisix fuck u nigger</w:t>
      </w:r>
    </w:p>
    <w:p>
      <w:r>
        <w:rPr>
          <w:b/>
          <w:u w:val="single"/>
        </w:rPr>
        <w:t>169859</w:t>
      </w:r>
    </w:p>
    <w:p>
      <w:r>
        <w:t>@Dani_masonn @jusmee__ you a house nigger anyway so you good</w:t>
      </w:r>
    </w:p>
    <w:p>
      <w:r>
        <w:rPr>
          <w:b/>
          <w:u w:val="single"/>
        </w:rPr>
        <w:t>169860</w:t>
      </w:r>
    </w:p>
    <w:p>
      <w:r>
        <w:t>@CL0WNSHOES hey nigger, u on skype?</w:t>
      </w:r>
    </w:p>
    <w:p>
      <w:r>
        <w:rPr>
          <w:b/>
          <w:u w:val="single"/>
        </w:rPr>
        <w:t>169861</w:t>
      </w:r>
    </w:p>
    <w:p>
      <w:r>
        <w:t>@KEEMSTAR @bb1000000000000 yeah you didn't do anything to deserve this at all. Lol jk nigger faggot</w:t>
      </w:r>
    </w:p>
    <w:p>
      <w:r>
        <w:rPr>
          <w:b/>
          <w:u w:val="single"/>
        </w:rPr>
        <w:t>169862</w:t>
      </w:r>
    </w:p>
    <w:p>
      <w:r>
        <w:t>@KEEMSTAR you fucking nigger</w:t>
      </w:r>
    </w:p>
    <w:p>
      <w:r>
        <w:rPr>
          <w:b/>
          <w:u w:val="single"/>
        </w:rPr>
        <w:t>169863</w:t>
      </w:r>
    </w:p>
    <w:p>
      <w:r>
        <w:t>@ryf1sh You moved for good you nigger?</w:t>
      </w:r>
    </w:p>
    <w:p>
      <w:r>
        <w:rPr>
          <w:b/>
          <w:u w:val="single"/>
        </w:rPr>
        <w:t>169864</w:t>
      </w:r>
    </w:p>
    <w:p>
      <w:r>
        <w:t xml:space="preserve">@C_Kibati 😂😂😂😂😂 nigger you forgetting what country you are in? </w:t>
        <w:br/>
        <w:t>No one wants to buy a 2nd hand PS for anywhere near the price of a new one!</w:t>
      </w:r>
    </w:p>
    <w:p>
      <w:r>
        <w:rPr>
          <w:b/>
          <w:u w:val="single"/>
        </w:rPr>
        <w:t>169865</w:t>
      </w:r>
    </w:p>
    <w:p>
      <w:r>
        <w:t>@WhiteHouse @BarackObama @POTUS you asked when this will stop, when you're nigglet ass is out of the way. You have proven to be a pos nigger</w:t>
      </w:r>
    </w:p>
    <w:p>
      <w:r>
        <w:rPr>
          <w:b/>
          <w:u w:val="single"/>
        </w:rPr>
        <w:t>169866</w:t>
      </w:r>
    </w:p>
    <w:p>
      <w:r>
        <w:t>@TrollingModder "your boy" who the hell is that you sound like a nigger what the hell did you do to his account ?</w:t>
      </w:r>
    </w:p>
    <w:p>
      <w:r>
        <w:rPr>
          <w:b/>
          <w:u w:val="single"/>
        </w:rPr>
        <w:t>169867</w:t>
      </w:r>
    </w:p>
    <w:p>
      <w:r>
        <w:t>@mrmarketingguru @courtlynburke13 @brianaamj @zaynnqueens nigger nigger nigger!!! You hate that word!!</w:t>
      </w:r>
    </w:p>
    <w:p>
      <w:r>
        <w:rPr>
          <w:b/>
          <w:u w:val="single"/>
        </w:rPr>
        <w:t>169868</w:t>
      </w:r>
    </w:p>
    <w:p>
      <w:r>
        <w:t>@dojikkomeido enjoy your 8 hour nap, nigger</w:t>
      </w:r>
    </w:p>
    <w:p>
      <w:r>
        <w:rPr>
          <w:b/>
          <w:u w:val="single"/>
        </w:rPr>
        <w:t>169869</w:t>
      </w:r>
    </w:p>
    <w:p>
      <w:r>
        <w:t xml:space="preserve">@DeadEndHipHop @kbinge "nigger!" or "no...to the back of the bus, BOY!" </w:t>
        <w:br/>
        <w:t>Of the 2, ur ignorance hurts more</w:t>
        <w:br/>
        <w:br/>
        <w:t>I'm wit @mykectown &amp;amp; @FeeFo247</w:t>
      </w:r>
    </w:p>
    <w:p>
      <w:r>
        <w:rPr>
          <w:b/>
          <w:u w:val="single"/>
        </w:rPr>
        <w:t>169870</w:t>
      </w:r>
    </w:p>
    <w:p>
      <w:r>
        <w:t>@y4nn59 FUCK U NIGGER</w:t>
      </w:r>
    </w:p>
    <w:p>
      <w:r>
        <w:rPr>
          <w:b/>
          <w:u w:val="single"/>
        </w:rPr>
        <w:t>169871</w:t>
      </w:r>
    </w:p>
    <w:p>
      <w:r>
        <w:t>@WolfeDOTexe check your fucking goddamn privilege cis nigger</w:t>
      </w:r>
    </w:p>
    <w:p>
      <w:r>
        <w:rPr>
          <w:b/>
          <w:u w:val="single"/>
        </w:rPr>
        <w:t>169872</w:t>
      </w:r>
    </w:p>
    <w:p>
      <w:r>
        <w:t>@dayumwoo ITS A QUOTE MADE FOR SUNGGYU AKKDKDKD GUCCI MANE IS SUCH A NIGGER</w:t>
      </w:r>
    </w:p>
    <w:p>
      <w:r>
        <w:rPr>
          <w:b/>
          <w:u w:val="single"/>
        </w:rPr>
        <w:t>169873</w:t>
      </w:r>
    </w:p>
    <w:p>
      <w:r>
        <w:t xml:space="preserve">@KEEMSTAR  </w:t>
        <w:br/>
        <w:t>I WASNT ALL OF YOUR FANS TO SAY KEEM IS A NIGGER</w:t>
      </w:r>
    </w:p>
    <w:p>
      <w:r>
        <w:rPr>
          <w:b/>
          <w:u w:val="single"/>
        </w:rPr>
        <w:t>169874</w:t>
      </w:r>
    </w:p>
    <w:p>
      <w:r>
        <w:t>@PastorDScott You have become an idiot and a whore to Trumps money. Your sick. You showed yourself on MSNBC. You are a house Nigger.</w:t>
      </w:r>
    </w:p>
    <w:p>
      <w:r>
        <w:rPr>
          <w:b/>
          <w:u w:val="single"/>
        </w:rPr>
        <w:t>169875</w:t>
      </w:r>
    </w:p>
    <w:p>
      <w:r>
        <w:t>@JohnScarce gg scare the nigger. btw your profile photo makes you look like an autistic wallpost. my channel. https://t.co/JaIXzuWt4T</w:t>
      </w:r>
    </w:p>
    <w:p>
      <w:r>
        <w:rPr>
          <w:b/>
          <w:u w:val="single"/>
        </w:rPr>
        <w:t>169876</w:t>
      </w:r>
    </w:p>
    <w:p>
      <w:r>
        <w:t>@KEEMSTAR everyday there are 250 new #keemstarexposed videos click on them and first thing u hear "Alex is a stupid nigger"</w:t>
      </w:r>
    </w:p>
    <w:p>
      <w:r>
        <w:rPr>
          <w:b/>
          <w:u w:val="single"/>
        </w:rPr>
        <w:t>169877</w:t>
      </w:r>
    </w:p>
    <w:p>
      <w:r>
        <w:t>@therealphatey if i was writing why you never got it then? Dumbass 😂😂 I can never fall for that shit ma nigger!</w:t>
      </w:r>
    </w:p>
    <w:p>
      <w:r>
        <w:rPr>
          <w:b/>
          <w:u w:val="single"/>
        </w:rPr>
        <w:t>169878</w:t>
      </w:r>
    </w:p>
    <w:p>
      <w:r>
        <w:t>@KEEMSTAR End you're goddamn fuck life "YOU NIGGER"</w:t>
      </w:r>
    </w:p>
    <w:p>
      <w:r>
        <w:rPr>
          <w:b/>
          <w:u w:val="single"/>
        </w:rPr>
        <w:t>169879</w:t>
      </w:r>
    </w:p>
    <w:p>
      <w:r>
        <w:t>@xVitzy @OGJimany stfu Nigger, down to call on skype in a bit?</w:t>
      </w:r>
    </w:p>
    <w:p>
      <w:r>
        <w:rPr>
          <w:b/>
          <w:u w:val="single"/>
        </w:rPr>
        <w:t>169880</w:t>
      </w:r>
    </w:p>
    <w:p>
      <w:r>
        <w:t>@MarkRuffalo maybe U can help&amp;amp;educate ppl about plight&amp;amp;racism to #Roma #Sinti if U like&amp;amp;tell ppl that #Gypsy is a slur&amp;amp;racist like #Nigger</w:t>
      </w:r>
    </w:p>
    <w:p>
      <w:r>
        <w:rPr>
          <w:b/>
          <w:u w:val="single"/>
        </w:rPr>
        <w:t>169881</w:t>
      </w:r>
    </w:p>
    <w:p>
      <w:r>
        <w:t>@ladawnboyyy I'm sorry but it's been my block for years you just a new nigger in town☺️</w:t>
      </w:r>
    </w:p>
    <w:p>
      <w:r>
        <w:rPr>
          <w:b/>
          <w:u w:val="single"/>
        </w:rPr>
        <w:t>169882</w:t>
      </w:r>
    </w:p>
    <w:p>
      <w:r>
        <w:t>@rushtheband do</w:t>
        <w:br/>
        <w:t>You want me to Google</w:t>
        <w:br/>
        <w:t xml:space="preserve">Time space continum probly </w:t>
        <w:br/>
        <w:t>Again nigger 😑</w:t>
      </w:r>
    </w:p>
    <w:p>
      <w:r>
        <w:rPr>
          <w:b/>
          <w:u w:val="single"/>
        </w:rPr>
        <w:t>169883</w:t>
      </w:r>
    </w:p>
    <w:p>
      <w:r>
        <w:t>@JamesERustle @SportsCenter @Kaepernick7   If you were smart, you'd know a nigger is not a black person; its an ignorant one. U Nigger</w:t>
      </w:r>
    </w:p>
    <w:p>
      <w:r>
        <w:rPr>
          <w:b/>
          <w:u w:val="single"/>
        </w:rPr>
        <w:t>169884</w:t>
      </w:r>
    </w:p>
    <w:p>
      <w:r>
        <w:t>@viero96 u crazy nigger</w:t>
      </w:r>
    </w:p>
    <w:p>
      <w:r>
        <w:rPr>
          <w:b/>
          <w:u w:val="single"/>
        </w:rPr>
        <w:t>169885</w:t>
      </w:r>
    </w:p>
    <w:p>
      <w:r>
        <w:t>@VanceJabari @Kumar_Myers oh my bad "nigger" there you go Bob👌</w:t>
      </w:r>
    </w:p>
    <w:p>
      <w:r>
        <w:rPr>
          <w:b/>
          <w:u w:val="single"/>
        </w:rPr>
        <w:t>169886</w:t>
      </w:r>
    </w:p>
    <w:p>
      <w:r>
        <w:t>@H2kLacefield You fuckin ugly ass nigger come up on my block nigga disrespecting my boys ill fuck u up wack ass nigga</w:t>
      </w:r>
    </w:p>
    <w:p>
      <w:r>
        <w:rPr>
          <w:b/>
          <w:u w:val="single"/>
        </w:rPr>
        <w:t>169887</w:t>
      </w:r>
    </w:p>
    <w:p>
      <w:r>
        <w:t>@2016Opinion @TheDailyEdge These are the same people who spit on you and call you nigger, then call police when you punch them in the face.</w:t>
      </w:r>
    </w:p>
    <w:p>
      <w:r>
        <w:rPr>
          <w:b/>
          <w:u w:val="single"/>
        </w:rPr>
        <w:t>169888</w:t>
      </w:r>
    </w:p>
    <w:p>
      <w:r>
        <w:t>@NuiMrme when did i say that being white is an ultimate thing? Shy do you consider Nigger an insult?</w:t>
      </w:r>
    </w:p>
    <w:p>
      <w:r>
        <w:rPr>
          <w:b/>
          <w:u w:val="single"/>
        </w:rPr>
        <w:t>169889</w:t>
      </w:r>
    </w:p>
    <w:p>
      <w:r>
        <w:t>@TalibKweli @CatlinNya wow ur so right! Retard is the frustrated racist way to say nigger without really saying it. Sad angry ppl #retard</w:t>
      </w:r>
    </w:p>
    <w:p>
      <w:r>
        <w:rPr>
          <w:b/>
          <w:u w:val="single"/>
        </w:rPr>
        <w:t>169890</w:t>
      </w:r>
    </w:p>
    <w:p>
      <w:r>
        <w:t>@Kyle_Myers12 so imagined all those black jokes and being called nigger you right how could I forget?</w:t>
      </w:r>
    </w:p>
    <w:p>
      <w:r>
        <w:rPr>
          <w:b/>
          <w:u w:val="single"/>
        </w:rPr>
        <w:t>169891</w:t>
      </w:r>
    </w:p>
    <w:p>
      <w:r>
        <w:t>@batchoflegos you didn't respect the guy and called him a nigger I don't expect him to stand up and sing happy birthday to you</w:t>
      </w:r>
    </w:p>
    <w:p>
      <w:r>
        <w:rPr>
          <w:b/>
          <w:u w:val="single"/>
        </w:rPr>
        <w:t>169892</w:t>
      </w:r>
    </w:p>
    <w:p>
      <w:r>
        <w:t>@JonathanWilling GOOD MORNING FROM MR. WHITE NIGGER TRASH OF OTTAWA ONTARIO. SUPPORT YOUR LOCAL DRUG DEALERS</w:t>
      </w:r>
    </w:p>
    <w:p>
      <w:r>
        <w:rPr>
          <w:b/>
          <w:u w:val="single"/>
        </w:rPr>
        <w:t>169893</w:t>
      </w:r>
    </w:p>
    <w:p>
      <w:r>
        <w:t>@Kwebbelkop Fuck you nigger</w:t>
      </w:r>
    </w:p>
    <w:p>
      <w:r>
        <w:rPr>
          <w:b/>
          <w:u w:val="single"/>
        </w:rPr>
        <w:t>169894</w:t>
      </w:r>
    </w:p>
    <w:p>
      <w:r>
        <w:t>@Stark_Ls @riotgames YOUR A NIGGER</w:t>
      </w:r>
    </w:p>
    <w:p>
      <w:r>
        <w:rPr>
          <w:b/>
          <w:u w:val="single"/>
        </w:rPr>
        <w:t>169895</w:t>
      </w:r>
    </w:p>
    <w:p>
      <w:r>
        <w:t>@MalePocahontas cop was a nigger you stupid faggot</w:t>
      </w:r>
    </w:p>
    <w:p>
      <w:r>
        <w:rPr>
          <w:b/>
          <w:u w:val="single"/>
        </w:rPr>
        <w:t>169896</w:t>
      </w:r>
    </w:p>
    <w:p>
      <w:r>
        <w:t>@oSremm Stfu pussY. You couldntdo shit to me. Your fucking blocked nigger</w:t>
      </w:r>
    </w:p>
    <w:p>
      <w:r>
        <w:rPr>
          <w:b/>
          <w:u w:val="single"/>
        </w:rPr>
        <w:t>169897</w:t>
      </w:r>
    </w:p>
    <w:p>
      <w:r>
        <w:t>@RomanTheElite @BigBeard_Ali "Nigger" the one u were so quick to type in order to get someone riled up. Bye, troll.</w:t>
      </w:r>
    </w:p>
    <w:p>
      <w:r>
        <w:rPr>
          <w:b/>
          <w:u w:val="single"/>
        </w:rPr>
        <w:t>169898</w:t>
      </w:r>
    </w:p>
    <w:p>
      <w:r>
        <w:t>@MomYourek @RealSkipBayless Hey cunt, Cleveneger told the truth.  I hope some nigger rapes you soon</w:t>
      </w:r>
    </w:p>
    <w:p>
      <w:r>
        <w:rPr>
          <w:b/>
          <w:u w:val="single"/>
        </w:rPr>
        <w:t>169899</w:t>
      </w:r>
    </w:p>
    <w:p>
      <w:r>
        <w:t>@carsoonuhc @verillium in reality you are a nigger verillium you can agree with that, I hope you lose your twitch rank, u might start 2 cut</w:t>
      </w:r>
    </w:p>
    <w:p>
      <w:r>
        <w:rPr>
          <w:b/>
          <w:u w:val="single"/>
        </w:rPr>
        <w:t>169900</w:t>
      </w:r>
    </w:p>
    <w:p>
      <w:r>
        <w:t>@LitmanBodey ur a nigger</w:t>
      </w:r>
    </w:p>
    <w:p>
      <w:r>
        <w:rPr>
          <w:b/>
          <w:u w:val="single"/>
        </w:rPr>
        <w:t>169901</w:t>
      </w:r>
    </w:p>
    <w:p>
      <w:r>
        <w:t>@ImAllexx @KEEMSTAR you fucking stupid bitch!!! All fucking righteous fucking nigger! Alex is doing this shit. YOU FUCKING NIGGER</w:t>
      </w:r>
    </w:p>
    <w:p>
      <w:r>
        <w:rPr>
          <w:b/>
          <w:u w:val="single"/>
        </w:rPr>
        <w:t>169902</w:t>
      </w:r>
    </w:p>
    <w:p>
      <w:r>
        <w:t>@kingcastle00 @MontserratxCruz @Braedon100 no racism involved?? you called Devon a nigger that's fucking racist</w:t>
      </w:r>
    </w:p>
    <w:p>
      <w:r>
        <w:rPr>
          <w:b/>
          <w:u w:val="single"/>
        </w:rPr>
        <w:t>169903</w:t>
      </w:r>
    </w:p>
    <w:p>
      <w:r>
        <w:t>@FaZeJev fuck you nigger</w:t>
      </w:r>
    </w:p>
    <w:p>
      <w:r>
        <w:rPr>
          <w:b/>
          <w:u w:val="single"/>
        </w:rPr>
        <w:t>169904</w:t>
      </w:r>
    </w:p>
    <w:p>
      <w:r>
        <w:t>@Escrappa you still got 150 to go if you're a NIGGER</w:t>
      </w:r>
    </w:p>
    <w:p>
      <w:r>
        <w:rPr>
          <w:b/>
          <w:u w:val="single"/>
        </w:rPr>
        <w:t>169905</w:t>
      </w:r>
    </w:p>
    <w:p>
      <w:r>
        <w:t>@Realtimie and I'm sure you think far right White supremacists are wrong for calling you nigger. You ain't different bruh... #endthehate</w:t>
      </w:r>
    </w:p>
    <w:p>
      <w:r>
        <w:rPr>
          <w:b/>
          <w:u w:val="single"/>
        </w:rPr>
        <w:t>169906</w:t>
      </w:r>
    </w:p>
    <w:p>
      <w:r>
        <w:t>@Autumn_Craiggg i just thought it was pretty fun stop generalizing me you fucking nigger</w:t>
      </w:r>
    </w:p>
    <w:p>
      <w:r>
        <w:rPr>
          <w:b/>
          <w:u w:val="single"/>
        </w:rPr>
        <w:t>169907</w:t>
      </w:r>
    </w:p>
    <w:p>
      <w:r>
        <w:t>@s_knox28 you have a nigger nose #niggernose2k17</w:t>
      </w:r>
    </w:p>
    <w:p>
      <w:r>
        <w:rPr>
          <w:b/>
          <w:u w:val="single"/>
        </w:rPr>
        <w:t>169908</w:t>
      </w:r>
    </w:p>
    <w:p>
      <w:r>
        <w:t>@KEEMSTAR you shouldn't have you're bandannas sitting out like that Alex the nigger monkey might try and steal em</w:t>
      </w:r>
    </w:p>
    <w:p>
      <w:r>
        <w:rPr>
          <w:b/>
          <w:u w:val="single"/>
        </w:rPr>
        <w:t>169909</w:t>
      </w:r>
    </w:p>
    <w:p>
      <w:r>
        <w:t>@tfk_gawat nigger you don win already</w:t>
      </w:r>
    </w:p>
    <w:p>
      <w:r>
        <w:rPr>
          <w:b/>
          <w:u w:val="single"/>
        </w:rPr>
        <w:t>169910</w:t>
      </w:r>
    </w:p>
    <w:p>
      <w:r>
        <w:t>@heyrmbr and I'll give you a boot full of nigger foot up your ass</w:t>
      </w:r>
    </w:p>
    <w:p>
      <w:r>
        <w:rPr>
          <w:b/>
          <w:u w:val="single"/>
        </w:rPr>
        <w:t>169911</w:t>
      </w:r>
    </w:p>
    <w:p>
      <w:r>
        <w:t>@wuhfy @unmigrate @crestfailure @charging @GRETADARKE it's because i said nigger faggot multiple times you fricker</w:t>
      </w:r>
    </w:p>
    <w:p>
      <w:r>
        <w:rPr>
          <w:b/>
          <w:u w:val="single"/>
        </w:rPr>
        <w:t>169912</w:t>
      </w:r>
    </w:p>
    <w:p>
      <w:r>
        <w:t>@MauiWoweey_00 Leeeeeeeeeeroooooooooy 😩 I highkey miss you ! I need your chill vibes ode ! Miss you nigger 😂😊</w:t>
      </w:r>
    </w:p>
    <w:p>
      <w:r>
        <w:rPr>
          <w:b/>
          <w:u w:val="single"/>
        </w:rPr>
        <w:t>169913</w:t>
      </w:r>
    </w:p>
    <w:p>
      <w:r>
        <w:t>@savanahnewelll Nice job enforcing the stereotype you stupid nigger</w:t>
      </w:r>
    </w:p>
    <w:p>
      <w:r>
        <w:rPr>
          <w:b/>
          <w:u w:val="single"/>
        </w:rPr>
        <w:t>169914</w:t>
      </w:r>
    </w:p>
    <w:p>
      <w:r>
        <w:t>@BeckDatAssUp that cash me outside girl literally spews nigger like every other word but u a black man with your cartoon face in the middle</w:t>
      </w:r>
    </w:p>
    <w:p>
      <w:r>
        <w:rPr>
          <w:b/>
          <w:u w:val="single"/>
        </w:rPr>
        <w:t>169915</w:t>
      </w:r>
    </w:p>
    <w:p>
      <w:r>
        <w:t>@thehill news update,  nigger in a suit calls for Trump impeachment while frowning upon your shenanigans.</w:t>
      </w:r>
    </w:p>
    <w:p>
      <w:r>
        <w:rPr>
          <w:b/>
          <w:u w:val="single"/>
        </w:rPr>
        <w:t>169916</w:t>
      </w:r>
    </w:p>
    <w:p>
      <w:r>
        <w:t>@cristhrodas UR welcome nigger</w:t>
      </w:r>
    </w:p>
    <w:p>
      <w:r>
        <w:rPr>
          <w:b/>
          <w:u w:val="single"/>
        </w:rPr>
        <w:t>169917</w:t>
      </w:r>
    </w:p>
    <w:p>
      <w:r>
        <w:t>@teamMANNY_ Nigger You Ain't Call Me</w:t>
      </w:r>
    </w:p>
    <w:p>
      <w:r>
        <w:rPr>
          <w:b/>
          <w:u w:val="single"/>
        </w:rPr>
        <w:t>169918</w:t>
      </w:r>
    </w:p>
    <w:p>
      <w:r>
        <w:t>@bakedflounder you are supportive of guns and usage of the word 'nigger'</w:t>
      </w:r>
    </w:p>
    <w:p>
      <w:r>
        <w:rPr>
          <w:b/>
          <w:u w:val="single"/>
        </w:rPr>
        <w:t>169919</w:t>
      </w:r>
    </w:p>
    <w:p>
      <w:r>
        <w:t>@uchennauka3 What's happening nigger is you good</w:t>
      </w:r>
    </w:p>
    <w:p>
      <w:r>
        <w:rPr>
          <w:b/>
          <w:u w:val="single"/>
        </w:rPr>
        <w:t>169920</w:t>
      </w:r>
    </w:p>
    <w:p>
      <w:r>
        <w:t>@KurtRustles @GGGGunner caught u red handed nigger XD https://t.co/Y4CzcIIuxc</w:t>
      </w:r>
    </w:p>
    <w:p>
      <w:r>
        <w:rPr>
          <w:b/>
          <w:u w:val="single"/>
        </w:rPr>
        <w:t>169921</w:t>
      </w:r>
    </w:p>
    <w:p>
      <w:r>
        <w:t>@SquadOfNiggers @TheSFON You have a fucking egg. No header. "Nigger" is your squad name. I hope both of your parents die. Dumb white bitch.</w:t>
      </w:r>
    </w:p>
    <w:p>
      <w:r>
        <w:rPr>
          <w:b/>
          <w:u w:val="single"/>
        </w:rPr>
        <w:t>169922</w:t>
      </w:r>
    </w:p>
    <w:p>
      <w:r>
        <w:t>@Berry2429 why you got that dark ass nigger arm next to my name 😂</w:t>
      </w:r>
    </w:p>
    <w:p>
      <w:r>
        <w:rPr>
          <w:b/>
          <w:u w:val="single"/>
        </w:rPr>
        <w:t>169923</w:t>
      </w:r>
    </w:p>
    <w:p>
      <w:r>
        <w:t>@JamesRo578 So you call yourself nigger and it sound good to a racist.  Donald Trump support Homosexuals going into women restroom. Lol.</w:t>
      </w:r>
    </w:p>
    <w:p>
      <w:r>
        <w:rPr>
          <w:b/>
          <w:u w:val="single"/>
        </w:rPr>
        <w:t>169924</w:t>
      </w:r>
    </w:p>
    <w:p>
      <w:r>
        <w:t>@DoppoGames slicker than your average nigger killer.</w:t>
      </w:r>
    </w:p>
    <w:p>
      <w:r>
        <w:rPr>
          <w:b/>
          <w:u w:val="single"/>
        </w:rPr>
        <w:t>169925</w:t>
      </w:r>
    </w:p>
    <w:p>
      <w:r>
        <w:t>@Hi_Im_Jay_T @BernieSanders @LiacourasCenter YOU SAY NIGGER ALL OVER YOUR PROBALLY FAKE TWEETER FEED NOW THATS RACIST</w:t>
      </w:r>
    </w:p>
    <w:p>
      <w:r>
        <w:rPr>
          <w:b/>
          <w:u w:val="single"/>
        </w:rPr>
        <w:t>169926</w:t>
      </w:r>
    </w:p>
    <w:p>
      <w:r>
        <w:t>@harmonyBongane if you still down ma nigger remember me...that's dope</w:t>
      </w:r>
    </w:p>
    <w:p>
      <w:r>
        <w:rPr>
          <w:b/>
          <w:u w:val="single"/>
        </w:rPr>
        <w:t>169927</w:t>
      </w:r>
    </w:p>
    <w:p>
      <w:r>
        <w:t>@AZEALIABANKS @_DRFoster @zaynmalik "Dirty sand nigger"? Bitch not only are you one too yourself but he's #1 in America as to where idek you</w:t>
      </w:r>
    </w:p>
    <w:p>
      <w:r>
        <w:rPr>
          <w:b/>
          <w:u w:val="single"/>
        </w:rPr>
        <w:t>169928</w:t>
      </w:r>
    </w:p>
    <w:p>
      <w:r>
        <w:t>@destaneexo you're white stop being a nigger lover and trying to fit in and be accepted you dumb bimbo. You're faker than @emrata titties...</w:t>
      </w:r>
    </w:p>
    <w:p>
      <w:r>
        <w:rPr>
          <w:b/>
          <w:u w:val="single"/>
        </w:rPr>
        <w:t>169929</w:t>
      </w:r>
    </w:p>
    <w:p>
      <w:r>
        <w:t>@MEGAROCKY510 purple and black you nigger</w:t>
      </w:r>
    </w:p>
    <w:p>
      <w:r>
        <w:rPr>
          <w:b/>
          <w:u w:val="single"/>
        </w:rPr>
        <w:t>169930</w:t>
      </w:r>
    </w:p>
    <w:p>
      <w:r>
        <w:t>@askphoxbe you didn't add me nigger. https://t.co/fUnuo36vu0</w:t>
      </w:r>
    </w:p>
    <w:p>
      <w:r>
        <w:rPr>
          <w:b/>
          <w:u w:val="single"/>
        </w:rPr>
        <w:t>169931</w:t>
      </w:r>
    </w:p>
    <w:p>
      <w:r>
        <w:t>@akaworldwide. Wow!! You got it right nigger!..that's a fact</w:t>
      </w:r>
    </w:p>
    <w:p>
      <w:r>
        <w:rPr>
          <w:b/>
          <w:u w:val="single"/>
        </w:rPr>
        <w:t>169932</w:t>
      </w:r>
    </w:p>
    <w:p>
      <w:r>
        <w:t>@Pele_Alli dip your cock in acid you rancid tree swinging nigger</w:t>
      </w:r>
    </w:p>
    <w:p>
      <w:r>
        <w:rPr>
          <w:b/>
          <w:u w:val="single"/>
        </w:rPr>
        <w:t>169933</w:t>
      </w:r>
    </w:p>
    <w:p>
      <w:r>
        <w:t>@akaworldwide nigger you know what you aint even gotta work w these ouens  @_Daev_   x   @Dj_SKinniez  just hear them out on soundcloud</w:t>
      </w:r>
    </w:p>
    <w:p>
      <w:r>
        <w:rPr>
          <w:b/>
          <w:u w:val="single"/>
        </w:rPr>
        <w:t>169934</w:t>
      </w:r>
    </w:p>
    <w:p>
      <w:r>
        <w:t>@lfclissa That's racist you nigger</w:t>
      </w:r>
    </w:p>
    <w:p>
      <w:r>
        <w:rPr>
          <w:b/>
          <w:u w:val="single"/>
        </w:rPr>
        <w:t>169935</w:t>
      </w:r>
    </w:p>
    <w:p>
      <w:r>
        <w:t>@Jessewelle nigger ur irch stfu</w:t>
      </w:r>
    </w:p>
    <w:p>
      <w:r>
        <w:rPr>
          <w:b/>
          <w:u w:val="single"/>
        </w:rPr>
        <w:t>169936</w:t>
      </w:r>
    </w:p>
    <w:p>
      <w:r>
        <w:t>@Ejenae__ you fucking nigger</w:t>
      </w:r>
    </w:p>
    <w:p>
      <w:r>
        <w:rPr>
          <w:b/>
          <w:u w:val="single"/>
        </w:rPr>
        <w:t>169937</w:t>
      </w:r>
    </w:p>
    <w:p>
      <w:r>
        <w:t>@RehzyV2 you ruin everything fuck you nigger</w:t>
      </w:r>
    </w:p>
    <w:p>
      <w:r>
        <w:rPr>
          <w:b/>
          <w:u w:val="single"/>
        </w:rPr>
        <w:t>169938</w:t>
      </w:r>
    </w:p>
    <w:p>
      <w:r>
        <w:t>@Luridly that sounded serious and you tried blowing it off NIGGER</w:t>
      </w:r>
    </w:p>
    <w:p>
      <w:r>
        <w:rPr>
          <w:b/>
          <w:u w:val="single"/>
        </w:rPr>
        <w:t>169939</w:t>
      </w:r>
    </w:p>
    <w:p>
      <w:r>
        <w:t>@tolgamutus stop this tumour-like cancer shitpost you nigger. I want to see quality content on my tl not fucking cancer</w:t>
      </w:r>
    </w:p>
    <w:p>
      <w:r>
        <w:rPr>
          <w:b/>
          <w:u w:val="single"/>
        </w:rPr>
        <w:t>169940</w:t>
      </w:r>
    </w:p>
    <w:p>
      <w:r>
        <w:t>@TheCPatrick @CarmineSabia @OklahomaOutlawz I'm independent. And you are a house nigger for republicans. Good boy</w:t>
      </w:r>
    </w:p>
    <w:p>
      <w:r>
        <w:rPr>
          <w:b/>
          <w:u w:val="single"/>
        </w:rPr>
        <w:t>169941</w:t>
      </w:r>
    </w:p>
    <w:p>
      <w:r>
        <w:t>@mindofmew you said nigger</w:t>
      </w:r>
    </w:p>
    <w:p>
      <w:r>
        <w:rPr>
          <w:b/>
          <w:u w:val="single"/>
        </w:rPr>
        <w:t>169942</w:t>
      </w:r>
    </w:p>
    <w:p>
      <w:r>
        <w:t>@LeafyIsHere Nigger living jew, you should kys</w:t>
      </w:r>
    </w:p>
    <w:p>
      <w:r>
        <w:rPr>
          <w:b/>
          <w:u w:val="single"/>
        </w:rPr>
        <w:t>169943</w:t>
      </w:r>
    </w:p>
    <w:p>
      <w:r>
        <w:t>@MinWWalker01 Calling a black like you a nigger isnt racist Its directed a a lazy black individual A nigger like you Not agnst the race</w:t>
      </w:r>
    </w:p>
    <w:p>
      <w:r>
        <w:rPr>
          <w:b/>
          <w:u w:val="single"/>
        </w:rPr>
        <w:t>169944</w:t>
      </w:r>
    </w:p>
    <w:p>
      <w:r>
        <w:t>@AAR0NTH3PR0 @IPr0_ @maclainkhaki you miss spelled nigger you retarded 8 year old racist ass bitch</w:t>
      </w:r>
    </w:p>
    <w:p>
      <w:r>
        <w:rPr>
          <w:b/>
          <w:u w:val="single"/>
        </w:rPr>
        <w:t>169945</w:t>
      </w:r>
    </w:p>
    <w:p>
      <w:r>
        <w:t>@LeafyIsHere nigger everybody cares what planet on u on? if u hasn't noticed this planet feeds on drama</w:t>
      </w:r>
    </w:p>
    <w:p>
      <w:r>
        <w:rPr>
          <w:b/>
          <w:u w:val="single"/>
        </w:rPr>
        <w:t>169946</w:t>
      </w:r>
    </w:p>
    <w:p>
      <w:r>
        <w:t>@SchaferBraeden @jonathanclark35 I mean I heard you called me a nigger behind my back wassup bro</w:t>
      </w:r>
    </w:p>
    <w:p>
      <w:r>
        <w:rPr>
          <w:b/>
          <w:u w:val="single"/>
        </w:rPr>
        <w:t>169947</w:t>
      </w:r>
    </w:p>
    <w:p>
      <w:r>
        <w:t>@imanicezanne @AmericanAir yes you did, you were fucking chimping out on the plane, shut your nigger selfish mouth. Issue solved.</w:t>
      </w:r>
    </w:p>
    <w:p>
      <w:r>
        <w:rPr>
          <w:b/>
          <w:u w:val="single"/>
        </w:rPr>
        <w:t>169948</w:t>
      </w:r>
    </w:p>
    <w:p>
      <w:r>
        <w:t>@Drastically__ @LordeCali @1942bs what does the word nigger mean to you? What do you really hear when you hear the word?</w:t>
      </w:r>
    </w:p>
    <w:p>
      <w:r>
        <w:rPr>
          <w:b/>
          <w:u w:val="single"/>
        </w:rPr>
        <w:t>169949</w:t>
      </w:r>
    </w:p>
    <w:p>
      <w:r>
        <w:t>@realDonaldTrump you want to be president because of the think you'd make a better president than Obama a nigger with your deals!</w:t>
      </w:r>
    </w:p>
    <w:p>
      <w:r>
        <w:rPr>
          <w:b/>
          <w:u w:val="single"/>
        </w:rPr>
        <w:t>169950</w:t>
      </w:r>
    </w:p>
    <w:p>
      <w:r>
        <w:t>@AZEALIABANKS you are a rude hateful nigger aren't you?? Awwww need to suck on some dick?</w:t>
      </w:r>
    </w:p>
    <w:p>
      <w:r>
        <w:rPr>
          <w:b/>
          <w:u w:val="single"/>
        </w:rPr>
        <w:t>169951</w:t>
      </w:r>
    </w:p>
    <w:p>
      <w:r>
        <w:t>@ZacharyQuinto would U masquerade as black person use(#Nigger)?thats what U essentially did by using #Gypsy posing https://t.co/eX5lO59Pft</w:t>
      </w:r>
    </w:p>
    <w:p>
      <w:r>
        <w:rPr>
          <w:b/>
          <w:u w:val="single"/>
        </w:rPr>
        <w:t>169952</w:t>
      </w:r>
    </w:p>
    <w:p>
      <w:r>
        <w:t>@MisterCBooz Oh my bag you a bitch ass nigger cause you think you better than somebody hiding behind your parents poison like you faithful</w:t>
      </w:r>
    </w:p>
    <w:p>
      <w:r>
        <w:rPr>
          <w:b/>
          <w:u w:val="single"/>
        </w:rPr>
        <w:t>169953</w:t>
      </w:r>
    </w:p>
    <w:p>
      <w:r>
        <w:t>@BarackObama  barrack u nigger...i was born the same day and month and year as you ..big ears</w:t>
      </w:r>
    </w:p>
    <w:p>
      <w:r>
        <w:rPr>
          <w:b/>
          <w:u w:val="single"/>
        </w:rPr>
        <w:t>169954</w:t>
      </w:r>
    </w:p>
    <w:p>
      <w:r>
        <w:t>@blindrezo nigger, tell your phone to stop flipping your photos</w:t>
      </w:r>
    </w:p>
    <w:p>
      <w:r>
        <w:rPr>
          <w:b/>
          <w:u w:val="single"/>
        </w:rPr>
        <w:t>169955</w:t>
      </w:r>
    </w:p>
    <w:p>
      <w:r>
        <w:t>@MisfitTheGod your a nigger.</w:t>
      </w:r>
    </w:p>
    <w:p>
      <w:r>
        <w:rPr>
          <w:b/>
          <w:u w:val="single"/>
        </w:rPr>
        <w:t>169956</w:t>
      </w:r>
    </w:p>
    <w:p>
      <w:r>
        <w:t>@JJtheGamerGuy @AlimonyMindset Nigger I don't even like Dark Souls but Christ are you retarded</w:t>
      </w:r>
    </w:p>
    <w:p>
      <w:r>
        <w:rPr>
          <w:b/>
          <w:u w:val="single"/>
        </w:rPr>
        <w:t>169957</w:t>
      </w:r>
    </w:p>
    <w:p>
      <w:r>
        <w:t>@KEEMSTAR @LeafyIsHere So you can be a fucking nigger dick and congradulare him but not block me?!</w:t>
        <w:br/>
        <w:br/>
        <w:t>YOU SEXIST!</w:t>
        <w:br/>
        <w:br/>
        <w:t>#DramaAlert</w:t>
      </w:r>
    </w:p>
    <w:p>
      <w:r>
        <w:rPr>
          <w:b/>
          <w:u w:val="single"/>
        </w:rPr>
        <w:t>169958</w:t>
      </w:r>
    </w:p>
    <w:p>
      <w:r>
        <w:t>@readyforramos @BrittanyVenti @Emmahdorable  thank you so much for making this. Thank you so much I am so great full of what you have nigger</w:t>
      </w:r>
    </w:p>
    <w:p>
      <w:r>
        <w:rPr>
          <w:b/>
          <w:u w:val="single"/>
        </w:rPr>
        <w:t>169959</w:t>
      </w:r>
    </w:p>
    <w:p>
      <w:r>
        <w:t>@zaanid_ latest updates. Turn on your nigger new notifications 😊</w:t>
      </w:r>
    </w:p>
    <w:p>
      <w:r>
        <w:rPr>
          <w:b/>
          <w:u w:val="single"/>
        </w:rPr>
        <w:t>169960</w:t>
      </w:r>
    </w:p>
    <w:p>
      <w:r>
        <w:t>@TheeRiverGoat whats wrong with rape? your mom? you spic loving nigger</w:t>
      </w:r>
    </w:p>
    <w:p>
      <w:r>
        <w:rPr>
          <w:b/>
          <w:u w:val="single"/>
        </w:rPr>
        <w:t>169961</w:t>
      </w:r>
    </w:p>
    <w:p>
      <w:r>
        <w:t>@_gwoop @hoeassjusto oh yeah ? You calling me a nigger ? I'm on your ass now kid @_gwoop</w:t>
      </w:r>
    </w:p>
    <w:p>
      <w:r>
        <w:rPr>
          <w:b/>
          <w:u w:val="single"/>
        </w:rPr>
        <w:t>169962</w:t>
      </w:r>
    </w:p>
    <w:p>
      <w:r>
        <w:t>@YannickCEO @lRichyy by the way your a slave. Your mind is enslave but your so ignorant you don't get it .  Your a nigger and don't know it.</w:t>
      </w:r>
    </w:p>
    <w:p>
      <w:r>
        <w:rPr>
          <w:b/>
          <w:u w:val="single"/>
        </w:rPr>
        <w:t>169963</w:t>
      </w:r>
    </w:p>
    <w:p>
      <w:r>
        <w:t>@Daniel_Ipatxi @SQUlDZ nah boy you never do something right, lil nigger</w:t>
      </w:r>
    </w:p>
    <w:p>
      <w:r>
        <w:rPr>
          <w:b/>
          <w:u w:val="single"/>
        </w:rPr>
        <w:t>169964</w:t>
      </w:r>
    </w:p>
    <w:p>
      <w:r>
        <w:t>@ProoF bet i can beat ur ass irl So eaassssy u skiiny black nigger</w:t>
      </w:r>
    </w:p>
    <w:p>
      <w:r>
        <w:rPr>
          <w:b/>
          <w:u w:val="single"/>
        </w:rPr>
        <w:t>169965</w:t>
      </w:r>
    </w:p>
    <w:p>
      <w:r>
        <w:t>@Paps_Bacela aha...go treat your eyes my nigger 😏</w:t>
      </w:r>
    </w:p>
    <w:p>
      <w:r>
        <w:rPr>
          <w:b/>
          <w:u w:val="single"/>
        </w:rPr>
        <w:t>169966</w:t>
      </w:r>
    </w:p>
    <w:p>
      <w:r>
        <w:t>@shamelysss @maybesea @Braedng does being called a nigger make you mad</w:t>
      </w:r>
    </w:p>
    <w:p>
      <w:r>
        <w:rPr>
          <w:b/>
          <w:u w:val="single"/>
        </w:rPr>
        <w:t>169967</w:t>
      </w:r>
    </w:p>
    <w:p>
      <w:r>
        <w:t>@MattyBRaps fuck you nigger</w:t>
      </w:r>
    </w:p>
    <w:p>
      <w:r>
        <w:rPr>
          <w:b/>
          <w:u w:val="single"/>
        </w:rPr>
        <w:t>169968</w:t>
      </w:r>
    </w:p>
    <w:p>
      <w:r>
        <w:t>@xLites @L7Kyo fuck u nigger</w:t>
      </w:r>
    </w:p>
    <w:p>
      <w:r>
        <w:rPr>
          <w:b/>
          <w:u w:val="single"/>
        </w:rPr>
        <w:t>169969</w:t>
      </w:r>
    </w:p>
    <w:p>
      <w:r>
        <w:t>@smhjerry @ashzun you stfu dumb ass nigger</w:t>
      </w:r>
    </w:p>
    <w:p>
      <w:r>
        <w:rPr>
          <w:b/>
          <w:u w:val="single"/>
        </w:rPr>
        <w:t>169970</w:t>
      </w:r>
    </w:p>
    <w:p>
      <w:r>
        <w:t>@Fnaf_world6633 @PositiveSins @YandereNicole YOU KEEP THAT PERSONALITY UP MY NIG. YOU GONNA BE A GREAT NIGGER SOME DAY</w:t>
      </w:r>
    </w:p>
    <w:p>
      <w:r>
        <w:rPr>
          <w:b/>
          <w:u w:val="single"/>
        </w:rPr>
        <w:t>169971</w:t>
      </w:r>
    </w:p>
    <w:p>
      <w:r>
        <w:t>@LoLosWay I'll make you stop breathing when I put you in my cotton fields nigger</w:t>
      </w:r>
    </w:p>
    <w:p>
      <w:r>
        <w:rPr>
          <w:b/>
          <w:u w:val="single"/>
        </w:rPr>
        <w:t>169972</w:t>
      </w:r>
    </w:p>
    <w:p>
      <w:r>
        <w:t>@MarkDowlingdabr Me:white ppl have no rhythm</w:t>
        <w:br/>
        <w:t>White person:WELL SCUSE ME CAN I  CALL YOU A COTTON PICKING NIGGER BECAUSE IT'S JUST AS A BAD</w:t>
        <w:br/>
        <w:t>0-100</w:t>
      </w:r>
    </w:p>
    <w:p>
      <w:r>
        <w:rPr>
          <w:b/>
          <w:u w:val="single"/>
        </w:rPr>
        <w:t>169973</w:t>
      </w:r>
    </w:p>
    <w:p>
      <w:r>
        <w:t>@CassperNyovest you owe it to no nigger you got it its yours</w:t>
      </w:r>
    </w:p>
    <w:p>
      <w:r>
        <w:rPr>
          <w:b/>
          <w:u w:val="single"/>
        </w:rPr>
        <w:t>169974</w:t>
      </w:r>
    </w:p>
    <w:p>
      <w:r>
        <w:t>@Pillowtalk005 Tweeted by a nigger herself...himself...hell, whatever tf you are 😂</w:t>
      </w:r>
    </w:p>
    <w:p>
      <w:r>
        <w:rPr>
          <w:b/>
          <w:u w:val="single"/>
        </w:rPr>
        <w:t>169975</w:t>
      </w:r>
    </w:p>
    <w:p>
      <w:r>
        <w:t>@Danaustin__ Shut the fuck up nigger. You're the farthest thing from a politician. Keep your duck suckers quiet bitch</w:t>
      </w:r>
    </w:p>
    <w:p>
      <w:r>
        <w:rPr>
          <w:b/>
          <w:u w:val="single"/>
        </w:rPr>
        <w:t>169976</w:t>
      </w:r>
    </w:p>
    <w:p>
      <w:r>
        <w:t>@sharepart @Mandac5 this nigger is back. Where you been @sharepart?</w:t>
      </w:r>
    </w:p>
    <w:p>
      <w:r>
        <w:rPr>
          <w:b/>
          <w:u w:val="single"/>
        </w:rPr>
        <w:t>169977</w:t>
      </w:r>
    </w:p>
    <w:p>
      <w:r>
        <w:t>@CharrySin @Pillowtalk005 @FIGHTlNG @Luminiferus_ Now, look, you can't even spell. The lovely word is NIGGER.</w:t>
      </w:r>
    </w:p>
    <w:p>
      <w:r>
        <w:rPr>
          <w:b/>
          <w:u w:val="single"/>
        </w:rPr>
        <w:t>169978</w:t>
      </w:r>
    </w:p>
    <w:p>
      <w:r>
        <w:t>@ColtGrep @jadeseaparo @kznes OMFG DO IT U NIGGER</w:t>
      </w:r>
    </w:p>
    <w:p>
      <w:r>
        <w:rPr>
          <w:b/>
          <w:u w:val="single"/>
        </w:rPr>
        <w:t>169979</w:t>
      </w:r>
    </w:p>
    <w:p>
      <w:r>
        <w:t>@PorCYeIlo @Jamesbrooks_bc You brought us in ya mentions dumb nigger</w:t>
      </w:r>
    </w:p>
    <w:p>
      <w:r>
        <w:rPr>
          <w:b/>
          <w:u w:val="single"/>
        </w:rPr>
        <w:t>169980</w:t>
      </w:r>
    </w:p>
    <w:p>
      <w:r>
        <w:t>@ItsHectix @AxisKnifing Never happening because your a nigger, Corbin.</w:t>
      </w:r>
    </w:p>
    <w:p>
      <w:r>
        <w:rPr>
          <w:b/>
          <w:u w:val="single"/>
        </w:rPr>
        <w:t>169981</w:t>
      </w:r>
    </w:p>
    <w:p>
      <w:r>
        <w:t>@Zeinitaaa Nigger I love you too</w:t>
      </w:r>
    </w:p>
    <w:p>
      <w:r>
        <w:rPr>
          <w:b/>
          <w:u w:val="single"/>
        </w:rPr>
        <w:t>169982</w:t>
      </w:r>
    </w:p>
    <w:p>
      <w:r>
        <w:t>@SuleskiBenjamin It took you 15 mins to call a stranger nigger online.. Ya wife double trash for marrying a racist.. especially one that look like this https://t.co/rLFYHRXihs</w:t>
      </w:r>
    </w:p>
    <w:p>
      <w:r>
        <w:rPr>
          <w:b/>
          <w:u w:val="single"/>
        </w:rPr>
        <w:t>169983</w:t>
      </w:r>
    </w:p>
    <w:p>
      <w:r>
        <w:t>@I2evan why you nigger</w:t>
      </w:r>
    </w:p>
    <w:p>
      <w:r>
        <w:rPr>
          <w:b/>
          <w:u w:val="single"/>
        </w:rPr>
        <w:t>169984</w:t>
      </w:r>
    </w:p>
    <w:p>
      <w:r>
        <w:t>@OsasCruz you ass-hole nigger...</w:t>
      </w:r>
    </w:p>
    <w:p>
      <w:r>
        <w:rPr>
          <w:b/>
          <w:u w:val="single"/>
        </w:rPr>
        <w:t>169985</w:t>
      </w:r>
    </w:p>
    <w:p>
      <w:r>
        <w:t>@itskaiito @Future_m8 fuck you nigger</w:t>
      </w:r>
    </w:p>
    <w:p>
      <w:r>
        <w:rPr>
          <w:b/>
          <w:u w:val="single"/>
        </w:rPr>
        <w:t>169986</w:t>
      </w:r>
    </w:p>
    <w:p>
      <w:r>
        <w:t>@FillyDrawSilly i wub purple niggi xD but thanks you nigger</w:t>
      </w:r>
    </w:p>
    <w:p>
      <w:r>
        <w:rPr>
          <w:b/>
          <w:u w:val="single"/>
        </w:rPr>
        <w:t>169987</w:t>
      </w:r>
    </w:p>
    <w:p>
      <w:r>
        <w:t xml:space="preserve">@kevinscampoli </w:t>
        <w:br/>
        <w:br/>
        <w:t>I hate/love u nigger I wanna fuck your wife and child tomorrow</w:t>
      </w:r>
    </w:p>
    <w:p>
      <w:r>
        <w:rPr>
          <w:b/>
          <w:u w:val="single"/>
        </w:rPr>
        <w:t>169988</w:t>
      </w:r>
    </w:p>
    <w:p>
      <w:r>
        <w:t>@nativesiren @JadeWavez stfu nigger rocky is a god but he ain't the top of the food chain you ain't listened to real bars yet faggot</w:t>
      </w:r>
    </w:p>
    <w:p>
      <w:r>
        <w:rPr>
          <w:b/>
          <w:u w:val="single"/>
        </w:rPr>
        <w:t>169989</w:t>
      </w:r>
    </w:p>
    <w:p>
      <w:r>
        <w:t>@BringerOfRains we finished like 5 games above you in the division nigger</w:t>
      </w:r>
    </w:p>
    <w:p>
      <w:r>
        <w:rPr>
          <w:b/>
          <w:u w:val="single"/>
        </w:rPr>
        <w:t>169990</w:t>
      </w:r>
    </w:p>
    <w:p>
      <w:r>
        <w:t>@MoochNDO im not from south jersey you nigger but thank you ❤️</w:t>
      </w:r>
    </w:p>
    <w:p>
      <w:r>
        <w:rPr>
          <w:b/>
          <w:u w:val="single"/>
        </w:rPr>
        <w:t>169991</w:t>
      </w:r>
    </w:p>
    <w:p>
      <w:r>
        <w:t>@Mr_Rantz by all means: head to Chicago and shout "nigger"</w:t>
        <w:br/>
        <w:br/>
        <w:t>Then see if reality is your favor.</w:t>
      </w:r>
    </w:p>
    <w:p>
      <w:r>
        <w:rPr>
          <w:b/>
          <w:u w:val="single"/>
        </w:rPr>
        <w:t>169992</w:t>
      </w:r>
    </w:p>
    <w:p>
      <w:r>
        <w:t>@JordiVermeiren are u dead u nigger</w:t>
      </w:r>
    </w:p>
    <w:p>
      <w:r>
        <w:rPr>
          <w:b/>
          <w:u w:val="single"/>
        </w:rPr>
        <w:t>169993</w:t>
      </w:r>
    </w:p>
    <w:p>
      <w:r>
        <w:t>@ROBOTICREPTILE This stupid fucking justice, our fucking righteous fucking nigger, Alex, is doing this shit. You fucking nigger</w:t>
      </w:r>
    </w:p>
    <w:p>
      <w:r>
        <w:rPr>
          <w:b/>
          <w:u w:val="single"/>
        </w:rPr>
        <w:t>169994</w:t>
      </w:r>
    </w:p>
    <w:p>
      <w:r>
        <w:t>@llishh @Raffy_405 she thinks ur a nigger</w:t>
      </w:r>
    </w:p>
    <w:p>
      <w:r>
        <w:rPr>
          <w:b/>
          <w:u w:val="single"/>
        </w:rPr>
        <w:t>169995</w:t>
      </w:r>
    </w:p>
    <w:p>
      <w:r>
        <w:t>@llishh @Raffy_405 she thinks ur a nigger</w:t>
      </w:r>
    </w:p>
    <w:p>
      <w:r>
        <w:rPr>
          <w:b/>
          <w:u w:val="single"/>
        </w:rPr>
        <w:t>169996</w:t>
      </w:r>
    </w:p>
    <w:p>
      <w:r>
        <w:t>@osrshi hahahahah you stupid nigger</w:t>
      </w:r>
    </w:p>
    <w:p>
      <w:r>
        <w:rPr>
          <w:b/>
          <w:u w:val="single"/>
        </w:rPr>
        <w:t>169997</w:t>
      </w:r>
    </w:p>
    <w:p>
      <w:r>
        <w:t xml:space="preserve">@OMGItsBirdman </w:t>
        <w:br/>
        <w:t>You fucking bitch</w:t>
        <w:br/>
        <w:t>Leave Eugene Alone</w:t>
        <w:br/>
        <w:t>You UGLY bald headed</w:t>
        <w:br/>
        <w:t>Little boy that gets bullied all the time</w:t>
        <w:br/>
        <w:t>Your fucking nigger cunt</w:t>
      </w:r>
    </w:p>
    <w:p>
      <w:r>
        <w:rPr>
          <w:b/>
          <w:u w:val="single"/>
        </w:rPr>
        <w:t>169998</w:t>
      </w:r>
    </w:p>
    <w:p>
      <w:r>
        <w:t>@FUT_Supreme you still have a FIFA name nigger step up</w:t>
      </w:r>
    </w:p>
    <w:p>
      <w:r>
        <w:rPr>
          <w:b/>
          <w:u w:val="single"/>
        </w:rPr>
        <w:t>169999</w:t>
      </w:r>
    </w:p>
    <w:p>
      <w:r>
        <w:t>@CrafterHereBOT WHATS UP DRAMA NATION IM YOUR HOST KILLER..... NIGGER!!!!!!!</w:t>
      </w:r>
    </w:p>
    <w:p>
      <w:r>
        <w:rPr>
          <w:b/>
          <w:u w:val="single"/>
        </w:rPr>
        <w:t>170000</w:t>
      </w:r>
    </w:p>
    <w:p>
      <w:r>
        <w:t>@yungsloths ur a total nigger 0.0</w:t>
      </w:r>
    </w:p>
    <w:p>
      <w:r>
        <w:rPr>
          <w:b/>
          <w:u w:val="single"/>
        </w:rPr>
        <w:t>170001</w:t>
      </w:r>
    </w:p>
    <w:p>
      <w:r>
        <w:t>@ObamaNews A NIGGER, Trying to keep all the stolen money he took from us. And you know what I am thinking, ROPE, CHAINS WHIPS,YEAH SOUNDS GO</w:t>
      </w:r>
    </w:p>
    <w:p>
      <w:r>
        <w:rPr>
          <w:b/>
          <w:u w:val="single"/>
        </w:rPr>
        <w:t>170002</w:t>
      </w:r>
    </w:p>
    <w:p>
      <w:r>
        <w:t>@HillaryClinton C for CREDIT.Bad credit. You Called Jessie Jackson the fucken nigger.Racist.</w:t>
      </w:r>
    </w:p>
    <w:p>
      <w:r>
        <w:rPr>
          <w:b/>
          <w:u w:val="single"/>
        </w:rPr>
        <w:t>170003</w:t>
      </w:r>
    </w:p>
    <w:p>
      <w:r>
        <w:t>@MsPatriarch @RastaMMALakers Dont lose your time. Silence that obnoxious nigger.</w:t>
      </w:r>
    </w:p>
    <w:p>
      <w:r>
        <w:rPr>
          <w:b/>
          <w:u w:val="single"/>
        </w:rPr>
        <w:t>170004</w:t>
      </w:r>
    </w:p>
    <w:p>
      <w:r>
        <w:t>@SimplyRisque @TshepiiHlabyago There would be no need for to go through all of this if you just told a nigger though. Just saying let's save eachother time. No? https://t.co/Upncg4zUt7</w:t>
      </w:r>
    </w:p>
    <w:p>
      <w:r>
        <w:rPr>
          <w:b/>
          <w:u w:val="single"/>
        </w:rPr>
        <w:t>170005</w:t>
      </w:r>
    </w:p>
    <w:p>
      <w:r>
        <w:t>@King_Lok3 Why you such nigger bey</w:t>
      </w:r>
    </w:p>
    <w:p>
      <w:r>
        <w:rPr>
          <w:b/>
          <w:u w:val="single"/>
        </w:rPr>
        <w:t>170006</w:t>
      </w:r>
    </w:p>
    <w:p>
      <w:r>
        <w:t>@Pelcarl @RealKyleMorris @Corrynmb @angela_rye Um are you saying black =nigger</w:t>
      </w:r>
    </w:p>
    <w:p>
      <w:r>
        <w:rPr>
          <w:b/>
          <w:u w:val="single"/>
        </w:rPr>
        <w:t>170007</w:t>
      </w:r>
    </w:p>
    <w:p>
      <w:r>
        <w:t>@MikeAndMike what's up with the Faggot and nigger on your show. #DodgerFan</w:t>
      </w:r>
    </w:p>
    <w:p>
      <w:r>
        <w:rPr>
          <w:b/>
          <w:u w:val="single"/>
        </w:rPr>
        <w:t>170008</w:t>
      </w:r>
    </w:p>
    <w:p>
      <w:r>
        <w:t>@petedorantez @SwtThangB @Kalarigamerchic Has anyone ever called you a nigger in your life?</w:t>
      </w:r>
    </w:p>
    <w:p>
      <w:r>
        <w:rPr>
          <w:b/>
          <w:u w:val="single"/>
        </w:rPr>
        <w:t>170009</w:t>
      </w:r>
    </w:p>
    <w:p>
      <w:r>
        <w:t>@Lance210 U fuckin nigger</w:t>
      </w:r>
    </w:p>
    <w:p>
      <w:r>
        <w:rPr>
          <w:b/>
          <w:u w:val="single"/>
        </w:rPr>
        <w:t>170010</w:t>
      </w:r>
    </w:p>
    <w:p>
      <w:r>
        <w:t>@muhammed_vdb YOU UGLY AS FUCK NIGGER</w:t>
      </w:r>
    </w:p>
    <w:p>
      <w:r>
        <w:rPr>
          <w:b/>
          <w:u w:val="single"/>
        </w:rPr>
        <w:t>170011</w:t>
      </w:r>
    </w:p>
    <w:p>
      <w:r>
        <w:t>@VloneError fuck u been at nigger</w:t>
      </w:r>
    </w:p>
    <w:p>
      <w:r>
        <w:rPr>
          <w:b/>
          <w:u w:val="single"/>
        </w:rPr>
        <w:t>170012</w:t>
      </w:r>
    </w:p>
    <w:p>
      <w:r>
        <w:t>@TheCodeLex @deathbyliberals no one deserves to get sent dms of lynchings and get called a nigger are you dense?? don't try to justify harassment dumbass</w:t>
      </w:r>
    </w:p>
    <w:p>
      <w:r>
        <w:rPr>
          <w:b/>
          <w:u w:val="single"/>
        </w:rPr>
        <w:t>170013</w:t>
      </w:r>
    </w:p>
    <w:p>
      <w:r>
        <w:t>@ampaveli you know damn well that nigger aint got no credit card</w:t>
      </w:r>
    </w:p>
    <w:p>
      <w:r>
        <w:rPr>
          <w:b/>
          <w:u w:val="single"/>
        </w:rPr>
        <w:t>170014</w:t>
      </w:r>
    </w:p>
    <w:p>
      <w:r>
        <w:t>@wkamaubell Only @Disney approved hypocrites can say "nigger" apparently? You all realize hoe many time @icecube has said "nigger" among other expletive</w:t>
      </w:r>
    </w:p>
    <w:p>
      <w:r>
        <w:rPr>
          <w:b/>
          <w:u w:val="single"/>
        </w:rPr>
        <w:t>170015</w:t>
      </w:r>
    </w:p>
    <w:p>
      <w:r>
        <w:t>@LeCatalan237 @FCFSeleccionCol Shut the fuck you fucking nigger</w:t>
      </w:r>
    </w:p>
    <w:p>
      <w:r>
        <w:rPr>
          <w:b/>
          <w:u w:val="single"/>
        </w:rPr>
        <w:t>170016</w:t>
      </w:r>
    </w:p>
    <w:p>
      <w:r>
        <w:t>@Sergeezy11 answer your phone nigger!!!!!</w:t>
      </w:r>
    </w:p>
    <w:p>
      <w:r>
        <w:rPr>
          <w:b/>
          <w:u w:val="single"/>
        </w:rPr>
        <w:t>170017</w:t>
      </w:r>
    </w:p>
    <w:p>
      <w:r>
        <w:t>@TwitchSupport free ma nigger bikers u dumb nigger cucks ur niggers are dumber than alex retards</w:t>
      </w:r>
    </w:p>
    <w:p>
      <w:r>
        <w:rPr>
          <w:b/>
          <w:u w:val="single"/>
        </w:rPr>
        <w:t>170018</w:t>
      </w:r>
    </w:p>
    <w:p>
      <w:r>
        <w:t>@itsthedrugss No wonder you got nigger connection🤷🏾‍♂️</w:t>
      </w:r>
    </w:p>
    <w:p>
      <w:r>
        <w:rPr>
          <w:b/>
          <w:u w:val="single"/>
        </w:rPr>
        <w:t>170019</w:t>
      </w:r>
    </w:p>
    <w:p>
      <w:r>
        <w:t>@king_caree @gabrielletjames @NotReallyAvien @svpremejuju In your nigger language , "catch these hands then"</w:t>
      </w:r>
    </w:p>
    <w:p>
      <w:r>
        <w:rPr>
          <w:b/>
          <w:u w:val="single"/>
        </w:rPr>
        <w:t>170020</w:t>
      </w:r>
    </w:p>
    <w:p>
      <w:r>
        <w:t>@SyyedAaftab what the fuck is your bio?</w:t>
        <w:br/>
        <w:t>Seriously you dont feel like a Muslim you mother fucker nigger</w:t>
      </w:r>
    </w:p>
    <w:p>
      <w:r>
        <w:rPr>
          <w:b/>
          <w:u w:val="single"/>
        </w:rPr>
        <w:t>170021</w:t>
      </w:r>
    </w:p>
    <w:p>
      <w:r>
        <w:t>@RacistGamers You called me sand nigger multiple times</w:t>
      </w:r>
    </w:p>
    <w:p>
      <w:r>
        <w:rPr>
          <w:b/>
          <w:u w:val="single"/>
        </w:rPr>
        <w:t>170022</w:t>
      </w:r>
    </w:p>
    <w:p>
      <w:r>
        <w:t>@Chaquineitor_ No u buy me SFV nigger</w:t>
      </w:r>
    </w:p>
    <w:p>
      <w:r>
        <w:rPr>
          <w:b/>
          <w:u w:val="single"/>
        </w:rPr>
        <w:t>170023</w:t>
      </w:r>
    </w:p>
    <w:p>
      <w:r>
        <w:t>@NickiDaily Nick Ifeel Ur Miscle Ofcourse U Are A Qeene Lapper Big Up ! Nigger !</w:t>
      </w:r>
    </w:p>
    <w:p>
      <w:r>
        <w:rPr>
          <w:b/>
          <w:u w:val="single"/>
        </w:rPr>
        <w:t>170024</w:t>
      </w:r>
    </w:p>
    <w:p>
      <w:r>
        <w:t>@BarackObama F u nigger</w:t>
      </w:r>
    </w:p>
    <w:p>
      <w:r>
        <w:rPr>
          <w:b/>
          <w:u w:val="single"/>
        </w:rPr>
        <w:t>170025</w:t>
      </w:r>
    </w:p>
    <w:p>
      <w:r>
        <w:t>@uhRazh oi u nigger</w:t>
      </w:r>
    </w:p>
    <w:p>
      <w:r>
        <w:rPr>
          <w:b/>
          <w:u w:val="single"/>
        </w:rPr>
        <w:t>170026</w:t>
      </w:r>
    </w:p>
    <w:p>
      <w:r>
        <w:t>@ascendanceosu u nigGER</w:t>
      </w:r>
    </w:p>
    <w:p>
      <w:r>
        <w:rPr>
          <w:b/>
          <w:u w:val="single"/>
        </w:rPr>
        <w:t>170027</w:t>
      </w:r>
    </w:p>
    <w:p>
      <w:r>
        <w:t>@DaveCullenCF Back of the bus potato nigger know your place!😝</w:t>
      </w:r>
    </w:p>
    <w:p>
      <w:r>
        <w:rPr>
          <w:b/>
          <w:u w:val="single"/>
        </w:rPr>
        <w:t>170028</w:t>
      </w:r>
    </w:p>
    <w:p>
      <w:r>
        <w:t>@Kylestrauss7 @sq_ad @bstsea @CyeeeGo fuck no you dumb nigger</w:t>
      </w:r>
    </w:p>
    <w:p>
      <w:r>
        <w:rPr>
          <w:b/>
          <w:u w:val="single"/>
        </w:rPr>
        <w:t>170029</w:t>
      </w:r>
    </w:p>
    <w:p>
      <w:r>
        <w:t>@KittyHardxoxo I DONT LIKE NIGGERS AND DONT YOU EVER TELL ME TO FUCK A NIGGER YOU HAVE AIDS YOU THINK I BE JOKINH WHEN I DISS BLACK BITCHES https://t.co/BMRILhCa7M</w:t>
      </w:r>
    </w:p>
    <w:p>
      <w:r>
        <w:rPr>
          <w:b/>
          <w:u w:val="single"/>
        </w:rPr>
        <w:t>170030</w:t>
      </w:r>
    </w:p>
    <w:p>
      <w:r>
        <w:t>@barend_g  why you wanna sleep on @JColeWrld ? Nigger gave a 14minute Shout Out on #NoteToSelf remember? #ForestHillDrive? 🔥🔥🔥 https://t.co/3jxCV09lmY</w:t>
      </w:r>
    </w:p>
    <w:p>
      <w:r>
        <w:rPr>
          <w:b/>
          <w:u w:val="single"/>
        </w:rPr>
        <w:t>170031</w:t>
      </w:r>
    </w:p>
    <w:p>
      <w:r>
        <w:t>@GrgakGames FUCK YOU NIGGER</w:t>
      </w:r>
    </w:p>
    <w:p>
      <w:r>
        <w:rPr>
          <w:b/>
          <w:u w:val="single"/>
        </w:rPr>
        <w:t>170032</w:t>
      </w:r>
    </w:p>
    <w:p>
      <w:r>
        <w:t>@fatblackdaddy "the word faggot is the same as nigger".... you have no idea how many times I've heard this...........</w:t>
      </w:r>
    </w:p>
    <w:p>
      <w:r>
        <w:rPr>
          <w:b/>
          <w:u w:val="single"/>
        </w:rPr>
        <w:t>170033</w:t>
      </w:r>
    </w:p>
    <w:p>
      <w:r>
        <w:t>@mrfahadsal</w:t>
        <w:br/>
        <w:t>since u know English i use the british accent and im not racist but is it nigga or nigger ~-~? i googled it but it didnt show ?</w:t>
      </w:r>
    </w:p>
    <w:p>
      <w:r>
        <w:rPr>
          <w:b/>
          <w:u w:val="single"/>
        </w:rPr>
        <w:t>170034</w:t>
      </w:r>
    </w:p>
    <w:p>
      <w:r>
        <w:t>@RealBenCarson "Your a field Nigger, Trump let in the House... Your worse than Trump... Disgrace... 🖕🏽🖕🏽🖕🏽</w:t>
      </w:r>
    </w:p>
    <w:p>
      <w:r>
        <w:rPr>
          <w:b/>
          <w:u w:val="single"/>
        </w:rPr>
        <w:t>170035</w:t>
      </w:r>
    </w:p>
    <w:p>
      <w:r>
        <w:t>@GopAaron lol niggers really don't care. You're a good nigger tho, id have you in my plantation house for sure 😉 #MAGA</w:t>
      </w:r>
    </w:p>
    <w:p>
      <w:r>
        <w:rPr>
          <w:b/>
          <w:u w:val="single"/>
        </w:rPr>
        <w:t>170036</w:t>
      </w:r>
    </w:p>
    <w:p>
      <w:r>
        <w:t>@luqozVII nigger do it you can actually do me a complete new one</w:t>
      </w:r>
    </w:p>
    <w:p>
      <w:r>
        <w:rPr>
          <w:b/>
          <w:u w:val="single"/>
        </w:rPr>
        <w:t>170037</w:t>
      </w:r>
    </w:p>
    <w:p>
      <w:r>
        <w:t>@MooseinAmerica you feel so much power in saying nigger 😂😂😂 look at your life. you more focused on black people than you are your own self.</w:t>
      </w:r>
    </w:p>
    <w:p>
      <w:r>
        <w:rPr>
          <w:b/>
          <w:u w:val="single"/>
        </w:rPr>
        <w:t>170038</w:t>
      </w:r>
    </w:p>
    <w:p>
      <w:r>
        <w:t>@TheJuanWilliams you sir are pure NIGGER Watch Justice Thomas tomorrow. Learn to be a Black Man, Black American</w:t>
      </w:r>
    </w:p>
    <w:p>
      <w:r>
        <w:rPr>
          <w:b/>
          <w:u w:val="single"/>
        </w:rPr>
        <w:t>170039</w:t>
      </w:r>
    </w:p>
    <w:p>
      <w:r>
        <w:t>@snoop_dog you ugly nigger.foul mouth  i hope Trump cans your ugly face you have no talent  what so ever and after this week u will be pff</w:t>
      </w:r>
    </w:p>
    <w:p>
      <w:r>
        <w:rPr>
          <w:b/>
          <w:u w:val="single"/>
        </w:rPr>
        <w:t>170040</w:t>
      </w:r>
    </w:p>
    <w:p>
      <w:r>
        <w:t xml:space="preserve">@st_kamikaze :  u go just dey consciously find trouble </w:t>
        <w:br/>
        <w:br/>
        <w:t>Badt nigger</w:t>
      </w:r>
    </w:p>
    <w:p>
      <w:r>
        <w:rPr>
          <w:b/>
          <w:u w:val="single"/>
        </w:rPr>
        <w:t>170041</w:t>
      </w:r>
    </w:p>
    <w:p>
      <w:r>
        <w:t>@julijuannna @djwillclarke since I have now properly informed u about "nigger" means u no longer can b offended w/out admitting stupidity 😉</w:t>
      </w:r>
    </w:p>
    <w:p>
      <w:r>
        <w:rPr>
          <w:b/>
          <w:u w:val="single"/>
        </w:rPr>
        <w:t>170042</w:t>
      </w:r>
    </w:p>
    <w:p>
      <w:r>
        <w:t>@_Galaxxi_ @SvenSonowoda stfu nigger ur a tower nigger</w:t>
      </w:r>
    </w:p>
    <w:p>
      <w:r>
        <w:rPr>
          <w:b/>
          <w:u w:val="single"/>
        </w:rPr>
        <w:t>170043</w:t>
      </w:r>
    </w:p>
    <w:p>
      <w:r>
        <w:t>@gerren_jenkins @LUVxISxRAGE @lntrusions Hey Jenkins, why are you so damn ugly 😂😂. Niggers like you disgust me lol</w:t>
      </w:r>
    </w:p>
    <w:p>
      <w:r>
        <w:rPr>
          <w:b/>
          <w:u w:val="single"/>
        </w:rPr>
        <w:t>170044</w:t>
      </w:r>
    </w:p>
    <w:p>
      <w:r>
        <w:t>@NYCMayor @BernieSanders Bernie Sanders will be President. How vegance will I receive? I will get louder. Fuck you, you fucking nigger.</w:t>
      </w:r>
    </w:p>
    <w:p>
      <w:r>
        <w:rPr>
          <w:b/>
          <w:u w:val="single"/>
        </w:rPr>
        <w:t>170045</w:t>
      </w:r>
    </w:p>
    <w:p>
      <w:r>
        <w:t>@ramsey_abbott @NineLineApparel @realDonaldTrump nope. how many times you stopped while walking down street &amp;amp; questioned?called a nigger?</w:t>
      </w:r>
    </w:p>
    <w:p>
      <w:r>
        <w:rPr>
          <w:b/>
          <w:u w:val="single"/>
        </w:rPr>
        <w:t>170046</w:t>
      </w:r>
    </w:p>
    <w:p>
      <w:r>
        <w:t>@adam747474841 @paytriarchy we arent coming to your block, your stupid nigger brain still cant figure it out after 5 days lmao</w:t>
      </w:r>
    </w:p>
    <w:p>
      <w:r>
        <w:rPr>
          <w:b/>
          <w:u w:val="single"/>
        </w:rPr>
        <w:t>170047</w:t>
      </w:r>
    </w:p>
    <w:p>
      <w:r>
        <w:t>@THEREALSWIZZZ show my daughter and grandkids that I'm the baddest muthafucka alive. Nigger, you, your stank ass wife and kids need to</w:t>
      </w:r>
    </w:p>
    <w:p>
      <w:r>
        <w:rPr>
          <w:b/>
          <w:u w:val="single"/>
        </w:rPr>
        <w:t>170048</w:t>
      </w:r>
    </w:p>
    <w:p>
      <w:r>
        <w:t xml:space="preserve">@Tpwmillard </w:t>
        <w:br/>
        <w:t>Get on board the Trump Train you nigger!  He's fag friendly Millard!</w:t>
      </w:r>
    </w:p>
    <w:p>
      <w:r>
        <w:rPr>
          <w:b/>
          <w:u w:val="single"/>
        </w:rPr>
        <w:t>170049</w:t>
      </w:r>
    </w:p>
    <w:p>
      <w:r>
        <w:t>@LexisDANK @dopeboi91614 But you realize the term nigga is originally from the term nigger which was meant for black people right?</w:t>
      </w:r>
    </w:p>
    <w:p>
      <w:r>
        <w:rPr>
          <w:b/>
          <w:u w:val="single"/>
        </w:rPr>
        <w:t>170050</w:t>
      </w:r>
    </w:p>
    <w:p>
      <w:r>
        <w:t>@Idubbbz LUL When the word "Nigger" makes you cry. https://t.co/KNqa1QjtNr</w:t>
      </w:r>
    </w:p>
    <w:p>
      <w:r>
        <w:rPr>
          <w:b/>
          <w:u w:val="single"/>
        </w:rPr>
        <w:t>170051</w:t>
      </w:r>
    </w:p>
    <w:p>
      <w:r>
        <w:t>@louis112797 @KaedenJenkins @Alexsitler kaeden you a good ass person dude . step 🔙, aye run that nigger shit down here to La rightquick</w:t>
      </w:r>
    </w:p>
    <w:p>
      <w:r>
        <w:rPr>
          <w:b/>
          <w:u w:val="single"/>
        </w:rPr>
        <w:t>170052</w:t>
      </w:r>
    </w:p>
    <w:p>
      <w:r>
        <w:t>@mel_thegreat "This is a good lesson that no matter how hard you work you'll always be just a nigger to some white people." Cont</w:t>
      </w:r>
    </w:p>
    <w:p>
      <w:r>
        <w:rPr>
          <w:b/>
          <w:u w:val="single"/>
        </w:rPr>
        <w:t>170053</w:t>
      </w:r>
    </w:p>
    <w:p>
      <w:r>
        <w:t>@xFalcaun jokes on you nigger i dont have clips</w:t>
      </w:r>
    </w:p>
    <w:p>
      <w:r>
        <w:rPr>
          <w:b/>
          <w:u w:val="single"/>
        </w:rPr>
        <w:t>170054</w:t>
      </w:r>
    </w:p>
    <w:p>
      <w:r>
        <w:t>@xWoter what the fuck is your discord you gay nigger</w:t>
      </w:r>
    </w:p>
    <w:p>
      <w:r>
        <w:rPr>
          <w:b/>
          <w:u w:val="single"/>
        </w:rPr>
        <w:t>170055</w:t>
      </w:r>
    </w:p>
    <w:p>
      <w:r>
        <w:t>@Bumbleniggerr ah you nigger 😂</w:t>
      </w:r>
    </w:p>
    <w:p>
      <w:r>
        <w:rPr>
          <w:b/>
          <w:u w:val="single"/>
        </w:rPr>
        <w:t>170056</w:t>
      </w:r>
    </w:p>
    <w:p>
      <w:r>
        <w:t>@JoeEardley_ shut up you nigger</w:t>
      </w:r>
    </w:p>
    <w:p>
      <w:r>
        <w:rPr>
          <w:b/>
          <w:u w:val="single"/>
        </w:rPr>
        <w:t>170057</w:t>
      </w:r>
    </w:p>
    <w:p>
      <w:r>
        <w:t>@Lourenneves1 @mxmmy @bradycanoe FYI libtard is another word for Nigger. DO YOUR RESEARCH ON THE OBAMA BAN!!! Ignorance is bliss!</w:t>
      </w:r>
    </w:p>
    <w:p>
      <w:r>
        <w:rPr>
          <w:b/>
          <w:u w:val="single"/>
        </w:rPr>
        <w:t>170058</w:t>
      </w:r>
    </w:p>
    <w:p>
      <w:r>
        <w:t>@CruisingGallows @RightWingYahoo @GenPhilSheridan @GerryReisen @InaneImperium I think he just called you a "nigger"...</w:t>
      </w:r>
    </w:p>
    <w:p>
      <w:r>
        <w:rPr>
          <w:b/>
          <w:u w:val="single"/>
        </w:rPr>
        <w:t>170059</w:t>
      </w:r>
    </w:p>
    <w:p>
      <w:r>
        <w:t>@KEEMSTAR How the fuck can you call yourself a person?</w:t>
        <w:br/>
        <w:t>Remember when you said Alex was a nigger?</w:t>
      </w:r>
    </w:p>
    <w:p>
      <w:r>
        <w:rPr>
          <w:b/>
          <w:u w:val="single"/>
        </w:rPr>
        <w:t>170060</w:t>
      </w:r>
    </w:p>
    <w:p>
      <w:r>
        <w:t>@Tumelo_LT @Sylo_DnKL Thyin thiza 😂😪, but ke I trust the touch is still there. After so long nigger you mus'be craving that shit at yo feet</w:t>
      </w:r>
    </w:p>
    <w:p>
      <w:r>
        <w:rPr>
          <w:b/>
          <w:u w:val="single"/>
        </w:rPr>
        <w:t>170061</w:t>
      </w:r>
    </w:p>
    <w:p>
      <w:r>
        <w:t>@ToBePunished @kbinge @beezy430 @QGotNoRings @12kyle if he called her nigger. This didn't shape that. So even if your Hitler theory is</w:t>
      </w:r>
    </w:p>
    <w:p>
      <w:r>
        <w:rPr>
          <w:b/>
          <w:u w:val="single"/>
        </w:rPr>
        <w:t>170062</w:t>
      </w:r>
    </w:p>
    <w:p>
      <w:r>
        <w:t>@_SunnyBot_ ur fighting a bot you nigger</w:t>
      </w:r>
    </w:p>
    <w:p>
      <w:r>
        <w:rPr>
          <w:b/>
          <w:u w:val="single"/>
        </w:rPr>
        <w:t>170063</w:t>
      </w:r>
    </w:p>
    <w:p>
      <w:r>
        <w:t>@Steveo112562 @jetta_rae @WhoresofYore Man has anyone bother updating you on internettalk? Today we say kill yourself you fucking nigger</w:t>
      </w:r>
    </w:p>
    <w:p>
      <w:r>
        <w:rPr>
          <w:b/>
          <w:u w:val="single"/>
        </w:rPr>
        <w:t>170064</w:t>
      </w:r>
    </w:p>
    <w:p>
      <w:r>
        <w:t>@Nxmber_Four ur fighting a bot you nigger</w:t>
      </w:r>
    </w:p>
    <w:p>
      <w:r>
        <w:rPr>
          <w:b/>
          <w:u w:val="single"/>
        </w:rPr>
        <w:t>170065</w:t>
      </w:r>
    </w:p>
    <w:p>
      <w:r>
        <w:t>@AtomicOD_ shut your nigger ass up, you were on a 4-3 bar, your teammate carried your ashy ass.</w:t>
      </w:r>
    </w:p>
    <w:p>
      <w:r>
        <w:rPr>
          <w:b/>
          <w:u w:val="single"/>
        </w:rPr>
        <w:t>170066</w:t>
      </w:r>
    </w:p>
    <w:p>
      <w:r>
        <w:t>@GloJred hey white ass bitch you look like a nigger in your profile picture 😂😂😂</w:t>
      </w:r>
    </w:p>
    <w:p>
      <w:r>
        <w:rPr>
          <w:b/>
          <w:u w:val="single"/>
        </w:rPr>
        <w:t>170067</w:t>
      </w:r>
    </w:p>
    <w:p>
      <w:r>
        <w:t>@BSMTVx you are shit you nigger</w:t>
      </w:r>
    </w:p>
    <w:p>
      <w:r>
        <w:rPr>
          <w:b/>
          <w:u w:val="single"/>
        </w:rPr>
        <w:t>170068</w:t>
      </w:r>
    </w:p>
    <w:p>
      <w:r>
        <w:t>@theunrealreel @MarkDice @Dbomb54 You spelled nigger wrong.</w:t>
      </w:r>
    </w:p>
    <w:p>
      <w:r>
        <w:rPr>
          <w:b/>
          <w:u w:val="single"/>
        </w:rPr>
        <w:t>170069</w:t>
      </w:r>
    </w:p>
    <w:p>
      <w:r>
        <w:t>@sabrinasslaves Why do you keep retweeting nigger porn?</w:t>
      </w:r>
    </w:p>
    <w:p>
      <w:r>
        <w:rPr>
          <w:b/>
          <w:u w:val="single"/>
        </w:rPr>
        <w:t>170070</w:t>
      </w:r>
    </w:p>
    <w:p>
      <w:r>
        <w:t>@PunishedSnek Gin you nigger</w:t>
      </w:r>
    </w:p>
    <w:p>
      <w:r>
        <w:rPr>
          <w:b/>
          <w:u w:val="single"/>
        </w:rPr>
        <w:t>170071</w:t>
      </w:r>
    </w:p>
    <w:p>
      <w:r>
        <w:t>@FaZe_Rain if you're reading this , I hope you kys you malicious Persian nigger.</w:t>
      </w:r>
    </w:p>
    <w:p>
      <w:r>
        <w:rPr>
          <w:b/>
          <w:u w:val="single"/>
        </w:rPr>
        <w:t>170072</w:t>
      </w:r>
    </w:p>
    <w:p>
      <w:r>
        <w:t>@SpaceNiggaJesus @karismuhhh   You mad cause her ass is fatter than yours you dirty nigger</w:t>
      </w:r>
    </w:p>
    <w:p>
      <w:r>
        <w:rPr>
          <w:b/>
          <w:u w:val="single"/>
        </w:rPr>
        <w:t>170073</w:t>
      </w:r>
    </w:p>
    <w:p>
      <w:r>
        <w:t>@McJuggerNuggets @pewdiepie fuck you nigger boy</w:t>
      </w:r>
    </w:p>
    <w:p>
      <w:r>
        <w:rPr>
          <w:b/>
          <w:u w:val="single"/>
        </w:rPr>
        <w:t>170074</w:t>
      </w:r>
    </w:p>
    <w:p>
      <w:r>
        <w:t>@Timothy_Jones_ after the fact that you called me a nigger</w:t>
      </w:r>
    </w:p>
    <w:p>
      <w:r>
        <w:rPr>
          <w:b/>
          <w:u w:val="single"/>
        </w:rPr>
        <w:t>170075</w:t>
      </w:r>
    </w:p>
    <w:p>
      <w:r>
        <w:t>@PaulEalyMooney CHECKMATE WHITES SUPREMACISTS PUT YOUR SLAVE/NIGGER ON ALL U OWN PROTEST24/7NIGGAS-WE SLAVES/NIGGERS https://t.co/4FhwWW5MuG</w:t>
      </w:r>
    </w:p>
    <w:p>
      <w:r>
        <w:rPr>
          <w:b/>
          <w:u w:val="single"/>
        </w:rPr>
        <w:t>170076</w:t>
      </w:r>
    </w:p>
    <w:p>
      <w:r>
        <w:t>@ZebraZekora @MewtwoAeon oh. And it looks like you need to learn the definition of nigger and classy too. Shall I get a dictionary for you?</w:t>
      </w:r>
    </w:p>
    <w:p>
      <w:r>
        <w:rPr>
          <w:b/>
          <w:u w:val="single"/>
        </w:rPr>
        <w:t>170077</w:t>
      </w:r>
    </w:p>
    <w:p>
      <w:r>
        <w:t>@camp_matt why would you ever fight for a country who didn't even respect your rights and humanity. "No Vietcong ever called me nigger"-MA</w:t>
      </w:r>
    </w:p>
    <w:p>
      <w:r>
        <w:rPr>
          <w:b/>
          <w:u w:val="single"/>
        </w:rPr>
        <w:t>170078</w:t>
      </w:r>
    </w:p>
    <w:p>
      <w:r>
        <w:t>@billmon1 You start out in 1954 by saying, "Nigger, nigger, nigger." By 1968, you can't say "nigger" — that hurts you. Backfires. - Atwater</w:t>
      </w:r>
    </w:p>
    <w:p>
      <w:r>
        <w:rPr>
          <w:b/>
          <w:u w:val="single"/>
        </w:rPr>
        <w:t>170079</w:t>
      </w:r>
    </w:p>
    <w:p>
      <w:r>
        <w:t>@ussy11 My nigger, why are you ignoring me.</w:t>
      </w:r>
    </w:p>
    <w:p>
      <w:r>
        <w:rPr>
          <w:b/>
          <w:u w:val="single"/>
        </w:rPr>
        <w:t>170080</w:t>
      </w:r>
    </w:p>
    <w:p>
      <w:r>
        <w:t>@DDandT6 @MaxArtemas @Splodgerydoo @RRKnickerbocker just kys you fucking nigger</w:t>
      </w:r>
    </w:p>
    <w:p>
      <w:r>
        <w:rPr>
          <w:b/>
          <w:u w:val="single"/>
        </w:rPr>
        <w:t>170081</w:t>
      </w:r>
    </w:p>
    <w:p>
      <w:r>
        <w:t>@lame_gina YOU 14 SAYING 13 WEEABOO THICC EDATING 6 BOYS (13-17) AT A TIME NASTY ASS SUBTWEETING  RTING YOURSELF LOOKING GRINGO NIGGER!!!</w:t>
      </w:r>
    </w:p>
    <w:p>
      <w:r>
        <w:rPr>
          <w:b/>
          <w:u w:val="single"/>
        </w:rPr>
        <w:t>170082</w:t>
      </w:r>
    </w:p>
    <w:p>
      <w:r>
        <w:t>@youtubehey WE STILL SLAVES/NIGGERS-PUT YOUR SLAVE/NIGGER ON ALL U OWN CHECKMATE WHITES SUPREMACISTS-PUT UR NIGGER/! https://t.co/StNxVeKctW</w:t>
      </w:r>
    </w:p>
    <w:p>
      <w:r>
        <w:rPr>
          <w:b/>
          <w:u w:val="single"/>
        </w:rPr>
        <w:t>170083</w:t>
      </w:r>
    </w:p>
    <w:p>
      <w:r>
        <w:t>@sadbuttraddd did you get called a nigger on Xbox live too</w:t>
      </w:r>
    </w:p>
    <w:p>
      <w:r>
        <w:rPr>
          <w:b/>
          <w:u w:val="single"/>
        </w:rPr>
        <w:t>170084</w:t>
      </w:r>
    </w:p>
    <w:p>
      <w:r>
        <w:t>@KINGSA7AN I bet you can smell me with your big nigger nose you dumb idiot I could dox you all right now but it's pointless skids</w:t>
      </w:r>
    </w:p>
    <w:p>
      <w:r>
        <w:rPr>
          <w:b/>
          <w:u w:val="single"/>
        </w:rPr>
        <w:t>170085</w:t>
      </w:r>
    </w:p>
    <w:p>
      <w:r>
        <w:t>@Dddrgn @DJ5540 @YourPalRags @AlbertJ2269 Shut up you NIGGER</w:t>
      </w:r>
    </w:p>
    <w:p>
      <w:r>
        <w:rPr>
          <w:b/>
          <w:u w:val="single"/>
        </w:rPr>
        <w:t>170086</w:t>
      </w:r>
    </w:p>
    <w:p>
      <w:r>
        <w:t>@IwobiFlick @Arsenal FUCK YOU, YOU NIGGER</w:t>
      </w:r>
    </w:p>
    <w:p>
      <w:r>
        <w:rPr>
          <w:b/>
          <w:u w:val="single"/>
        </w:rPr>
        <w:t>170087</w:t>
      </w:r>
    </w:p>
    <w:p>
      <w:r>
        <w:t>@knicholee_ Yep, first they're upset about athletes not steppin up but soon as they do it's "Stick to sports you nigger!" Smh.</w:t>
      </w:r>
    </w:p>
    <w:p>
      <w:r>
        <w:rPr>
          <w:b/>
          <w:u w:val="single"/>
        </w:rPr>
        <w:t>170088</w:t>
      </w:r>
    </w:p>
    <w:p>
      <w:r>
        <w:t>@Spar_Letta what is he saying?all I heard is "I'm your daddy nigger"😂😂😂😂😂...him and kanye must give me what they smoke😂😂😂</w:t>
      </w:r>
    </w:p>
    <w:p>
      <w:r>
        <w:rPr>
          <w:b/>
          <w:u w:val="single"/>
        </w:rPr>
        <w:t>170089</w:t>
      </w:r>
    </w:p>
    <w:p>
      <w:r>
        <w:t>@conrjoe_ I quickscope long balls for iron ore you raghead</w:t>
      </w:r>
    </w:p>
    <w:p>
      <w:r>
        <w:rPr>
          <w:b/>
          <w:u w:val="single"/>
        </w:rPr>
        <w:t>170090</w:t>
      </w:r>
    </w:p>
    <w:p>
      <w:r>
        <w:t>@TheRealChrisGod can I call you a spic or a cracker no so their for they can't say nigga</w:t>
      </w:r>
    </w:p>
    <w:p>
      <w:r>
        <w:rPr>
          <w:b/>
          <w:u w:val="single"/>
        </w:rPr>
        <w:t>170091</w:t>
      </w:r>
    </w:p>
    <w:p>
      <w:r>
        <w:t>@ananavarro you are not a republican go fuck your self you dirty spic</w:t>
      </w:r>
    </w:p>
    <w:p>
      <w:r>
        <w:rPr>
          <w:b/>
          <w:u w:val="single"/>
        </w:rPr>
        <w:t>170092</w:t>
      </w:r>
    </w:p>
    <w:p>
      <w:r>
        <w:t>@Hollawedemboyz @WORLDSTAR go back to beanerland you spic, #BuildTheWall</w:t>
      </w:r>
    </w:p>
    <w:p>
      <w:r>
        <w:rPr>
          <w:b/>
          <w:u w:val="single"/>
        </w:rPr>
        <w:t>170093</w:t>
      </w:r>
    </w:p>
    <w:p>
      <w:r>
        <w:t>@DOPEDICK3HUNNIT your so fucking ugly spic</w:t>
      </w:r>
    </w:p>
    <w:p>
      <w:r>
        <w:rPr>
          <w:b/>
          <w:u w:val="single"/>
        </w:rPr>
        <w:t>170094</w:t>
      </w:r>
    </w:p>
    <w:p>
      <w:r>
        <w:t>@ZEUSofQLF but I sure as hell won't tolerate you calling me a spic.</w:t>
      </w:r>
    </w:p>
    <w:p>
      <w:r>
        <w:rPr>
          <w:b/>
          <w:u w:val="single"/>
        </w:rPr>
        <w:t>170095</w:t>
      </w:r>
    </w:p>
    <w:p>
      <w:r>
        <w:t>@blueandres019 @BiscuitBurglar_ get back on your banana boat and bring those bad jokes back to Cuba u dirty spic #Trump2016</w:t>
      </w:r>
    </w:p>
    <w:p>
      <w:r>
        <w:rPr>
          <w:b/>
          <w:u w:val="single"/>
        </w:rPr>
        <w:t>170096</w:t>
      </w:r>
    </w:p>
    <w:p>
      <w:r>
        <w:t>@tynnni cause bitch you be going off or just talking to me like. Bitch I'm a spic idk what your saying</w:t>
      </w:r>
    </w:p>
    <w:p>
      <w:r>
        <w:rPr>
          <w:b/>
          <w:u w:val="single"/>
        </w:rPr>
        <w:t>170097</w:t>
      </w:r>
    </w:p>
    <w:p>
      <w:r>
        <w:t>@andrewvillator2 @maxmoefoe @Idubbbz you sound like a fucking spic</w:t>
      </w:r>
    </w:p>
    <w:p>
      <w:r>
        <w:rPr>
          <w:b/>
          <w:u w:val="single"/>
        </w:rPr>
        <w:t>170098</w:t>
      </w:r>
    </w:p>
    <w:p>
      <w:r>
        <w:t>@Ricky_Vaughn99 "Spic" - interesting choice of words, asshole. Would you like the opportunity to use that word IRL? Of course not - faggot.</w:t>
      </w:r>
    </w:p>
    <w:p>
      <w:r>
        <w:rPr>
          <w:b/>
          <w:u w:val="single"/>
        </w:rPr>
        <w:t>170099</w:t>
      </w:r>
    </w:p>
    <w:p>
      <w:r>
        <w:t>@DaBaronVH @FoxNews SPIC FLAG? WTH That's disgraceful, your going to be hearing about that! Rascist!Who the hell are you Your an uptight SOB</w:t>
      </w:r>
    </w:p>
    <w:p>
      <w:r>
        <w:rPr>
          <w:b/>
          <w:u w:val="single"/>
        </w:rPr>
        <w:t>170100</w:t>
      </w:r>
    </w:p>
    <w:p>
      <w:r>
        <w:t>@TheeRiverGoat whats wrong with rape? your mom? you spic loving nigger</w:t>
      </w:r>
    </w:p>
    <w:p>
      <w:r>
        <w:rPr>
          <w:b/>
          <w:u w:val="single"/>
        </w:rPr>
        <w:t>170101</w:t>
      </w:r>
    </w:p>
    <w:p>
      <w:r>
        <w:t>@iDStella @The1_MrAnderson you ain't watch shit little boy, damn spic. That island burning right now and you are trolling.</w:t>
      </w:r>
    </w:p>
    <w:p>
      <w:r>
        <w:rPr>
          <w:b/>
          <w:u w:val="single"/>
        </w:rPr>
        <w:t>170102</w:t>
      </w:r>
    </w:p>
    <w:p>
      <w:r>
        <w:t>@oreillyfactor YOU are WHITE dirty WRINKLED Trailer PARK TRASH! Doesn't matter how much money you have. You still look like WHITE TRASH.</w:t>
      </w:r>
    </w:p>
    <w:p>
      <w:r>
        <w:rPr>
          <w:b/>
          <w:u w:val="single"/>
        </w:rPr>
        <w:t>170103</w:t>
      </w:r>
    </w:p>
    <w:p>
      <w:r>
        <w:t>@AvengeAlex trailer park trash,think your mistaking me for your uncle,im White English &amp;amp; Proud</w:t>
      </w:r>
    </w:p>
    <w:p>
      <w:r>
        <w:rPr>
          <w:b/>
          <w:u w:val="single"/>
        </w:rPr>
        <w:t>170104</w:t>
      </w:r>
    </w:p>
    <w:p>
      <w:r>
        <w:t>@JoeNBC you are one sorry white trailer park trash</w:t>
      </w:r>
    </w:p>
    <w:p>
      <w:r>
        <w:rPr>
          <w:b/>
          <w:u w:val="single"/>
        </w:rPr>
        <w:t>170105</w:t>
      </w:r>
    </w:p>
    <w:p>
      <w:r>
        <w:t>@realDonaldTrump You speak like a child. A schoolyard bully. You're trailer park trash!</w:t>
      </w:r>
    </w:p>
    <w:p>
      <w:r>
        <w:rPr>
          <w:b/>
          <w:u w:val="single"/>
        </w:rPr>
        <w:t>170106</w:t>
      </w:r>
    </w:p>
    <w:p>
      <w:r>
        <w:t>@TheAngryGrandpa #HATEAGP does your ass still stank you old bag. If so you you piece of white trailer park trash.</w:t>
      </w:r>
    </w:p>
    <w:p>
      <w:r>
        <w:rPr>
          <w:b/>
          <w:u w:val="single"/>
        </w:rPr>
        <w:t>170107</w:t>
      </w:r>
    </w:p>
    <w:p>
      <w:r>
        <w:t>@tdbissell hmm, you must be the product of a woman who gave birth to her brother's baby because inbreeding is cool in Trailer Trash Town.</w:t>
      </w:r>
    </w:p>
    <w:p>
      <w:r>
        <w:rPr>
          <w:b/>
          <w:u w:val="single"/>
        </w:rPr>
        <w:t>170108</w:t>
      </w:r>
    </w:p>
    <w:p>
      <w:r>
        <w:t>@rougvie1 @sassysamosa I'm trailer trash? You the white one lol go fuck your cousins and catch this blocc</w:t>
      </w:r>
    </w:p>
    <w:p>
      <w:r>
        <w:rPr>
          <w:b/>
          <w:u w:val="single"/>
        </w:rPr>
        <w:t>170109</w:t>
      </w:r>
    </w:p>
    <w:p>
      <w:r>
        <w:t>@VOLSJeremy No you flapped your trap online about a kid who's barely old enough to be a teenager. Like some trailer trash asshat. Disgusting</w:t>
      </w:r>
    </w:p>
    <w:p>
      <w:r>
        <w:rPr>
          <w:b/>
          <w:u w:val="single"/>
        </w:rPr>
        <w:t>170110</w:t>
      </w:r>
    </w:p>
    <w:p>
      <w:r>
        <w:t>@faithers___ Shut the fuck up, you piece of trailer trash</w:t>
      </w:r>
    </w:p>
    <w:p>
      <w:r>
        <w:rPr>
          <w:b/>
          <w:u w:val="single"/>
        </w:rPr>
        <w:t>170111</w:t>
      </w:r>
    </w:p>
    <w:p>
      <w:r>
        <w:t>@67_4_17 Don't you wonder what they are thinking- this trailer trash should notgavr been elected</w:t>
      </w:r>
    </w:p>
    <w:p>
      <w:r>
        <w:rPr>
          <w:b/>
          <w:u w:val="single"/>
        </w:rPr>
        <w:t>170112</w:t>
      </w:r>
    </w:p>
    <w:p>
      <w:r>
        <w:t>@HillaryClinton You are such a trailer trash, bimbo bitch. You were the worse SECSTATE to ever hold office. TRAITOR!</w:t>
      </w:r>
    </w:p>
    <w:p>
      <w:r>
        <w:rPr>
          <w:b/>
          <w:u w:val="single"/>
        </w:rPr>
        <w:t>170113</w:t>
      </w:r>
    </w:p>
    <w:p>
      <w:r>
        <w:t>@RosieBrumby the missing apostrophe in your hashtag sounds more like a Southern Trailer trash beat down. #realgood #intheass</w:t>
      </w:r>
    </w:p>
    <w:p>
      <w:r>
        <w:rPr>
          <w:b/>
          <w:u w:val="single"/>
        </w:rPr>
        <w:t>170114</w:t>
      </w:r>
    </w:p>
    <w:p>
      <w:r>
        <w:t>@brooklyn91941 @TheFix Couldn't agree with you more! @SarahPalinUSA her 15mins was up but money dried up so she back for more-trailer trash</w:t>
      </w:r>
    </w:p>
    <w:p>
      <w:r>
        <w:rPr>
          <w:b/>
          <w:u w:val="single"/>
        </w:rPr>
        <w:t>170115</w:t>
      </w:r>
    </w:p>
    <w:p>
      <w:r>
        <w:t>@chriscassell85 okay I warned you trailer trash looking bitch. your girls a hoe. this wasn't about you it was about your bum ass girl</w:t>
      </w:r>
    </w:p>
    <w:p>
      <w:r>
        <w:rPr>
          <w:b/>
          <w:u w:val="single"/>
        </w:rPr>
        <w:t>170116</w:t>
      </w:r>
    </w:p>
    <w:p>
      <w:r>
        <w:t>@megynkelly @MoElleithee @realDonaldTrump Megyn I stop watching you. You are nothing butt trailer trash</w:t>
      </w:r>
    </w:p>
    <w:p>
      <w:r>
        <w:rPr>
          <w:b/>
          <w:u w:val="single"/>
        </w:rPr>
        <w:t>170117</w:t>
      </w:r>
    </w:p>
    <w:p>
      <w:r>
        <w:t>@JamesinSELA</w:t>
        <w:br/>
        <w:t>That might stop your avg RW Republican trailer trash. We're talking about Mexicans, at least 40IQ points up on scale</w:t>
        <w:br/>
        <w:t>@cspanwj</w:t>
      </w:r>
    </w:p>
    <w:p>
      <w:r>
        <w:rPr>
          <w:b/>
          <w:u w:val="single"/>
        </w:rPr>
        <w:t>170118</w:t>
      </w:r>
    </w:p>
    <w:p>
      <w:r>
        <w:t>@meganrarity no don't you be trailer trash now!</w:t>
      </w:r>
    </w:p>
    <w:p>
      <w:r>
        <w:rPr>
          <w:b/>
          <w:u w:val="single"/>
        </w:rPr>
        <w:t>170119</w:t>
      </w:r>
    </w:p>
    <w:p>
      <w:r>
        <w:t xml:space="preserve">@realDonaldTrump @TrumpScotland @DonaldJTrumpJr </w:t>
        <w:br/>
        <w:t>are your trailer trash followers invited to your golf clubs ?</w:t>
        <w:br/>
        <w:t>or just to carry them ?</w:t>
      </w:r>
    </w:p>
    <w:p>
      <w:r>
        <w:rPr>
          <w:b/>
          <w:u w:val="single"/>
        </w:rPr>
        <w:t>170120</w:t>
      </w:r>
    </w:p>
    <w:p>
      <w:r>
        <w:t>@bbclaurak as usual withering sarcasm in respect of Corbyn. You really are a trailer trash journalist.</w:t>
        <w:br/>
        <w:t>Woof woof! Revolting Tory lapdog.</w:t>
      </w:r>
    </w:p>
    <w:p>
      <w:r>
        <w:rPr>
          <w:b/>
          <w:u w:val="single"/>
        </w:rPr>
        <w:t>170121</w:t>
      </w:r>
    </w:p>
    <w:p>
      <w:r>
        <w:t>@Spartan_Fury67 @channy230881 @CNN  U really are a F**king moron and obvious trailer trash trumpion....f**k U &amp;amp; everyone who thinks like U❗️</w:t>
      </w:r>
    </w:p>
    <w:p>
      <w:r>
        <w:rPr>
          <w:b/>
          <w:u w:val="single"/>
        </w:rPr>
        <w:t>170122</w:t>
      </w:r>
    </w:p>
    <w:p>
      <w:r>
        <w:t>@nrbaldwin28 @cfb1515_ @B1G_exposed @barnerhater Proves how dumb you are. We do not strive to be white trailer trash...that's all you.</w:t>
      </w:r>
    </w:p>
    <w:p>
      <w:r>
        <w:rPr>
          <w:b/>
          <w:u w:val="single"/>
        </w:rPr>
        <w:t>170123</w:t>
      </w:r>
    </w:p>
    <w:p>
      <w:r>
        <w:t>@DTrumpExposed @WhiteHouse @POTUS @FLOTUS I have friends who get insurance through ACA you illiterate trailer trash</w:t>
      </w:r>
    </w:p>
    <w:p>
      <w:r>
        <w:rPr>
          <w:b/>
          <w:u w:val="single"/>
        </w:rPr>
        <w:t>170124</w:t>
      </w:r>
    </w:p>
    <w:p>
      <w:r>
        <w:t>@JeffSmith61 @DonaldJTrumpJr @kathystone1221 @POTUS @realDonaldTrump Real Americans? You mean brain dead trailer trash like yourself?</w:t>
      </w:r>
    </w:p>
    <w:p>
      <w:r>
        <w:rPr>
          <w:b/>
          <w:u w:val="single"/>
        </w:rPr>
        <w:t>170125</w:t>
      </w:r>
    </w:p>
    <w:p>
      <w:r>
        <w:t>@sjhh Yeah we elected him TWICE and you couldn't do a damn thing to stop it. Now go smoke your meth, trailer trash.</w:t>
      </w:r>
    </w:p>
    <w:p>
      <w:r>
        <w:rPr>
          <w:b/>
          <w:u w:val="single"/>
        </w:rPr>
        <w:t>170126</w:t>
      </w:r>
    </w:p>
    <w:p>
      <w:r>
        <w:t>@Lrihendry @LindaSuhler If you were given a choice of shagging Hillary Clinton, or young trailer trash? No contest.</w:t>
      </w:r>
    </w:p>
    <w:p>
      <w:r>
        <w:rPr>
          <w:b/>
          <w:u w:val="single"/>
        </w:rPr>
        <w:t>170127</w:t>
      </w:r>
    </w:p>
    <w:p>
      <w:r>
        <w:t>@RBReich And you worked proudly for Bill Clinton, notorious rapist, serial abuser, world class liar, white trailer trash racist. What do you</w:t>
      </w:r>
    </w:p>
    <w:p>
      <w:r>
        <w:rPr>
          <w:b/>
          <w:u w:val="single"/>
        </w:rPr>
        <w:t>170128</w:t>
      </w:r>
    </w:p>
    <w:p>
      <w:r>
        <w:t>@TheJasonGoth @bodysculptorokc it's embarrassingly evident how ignorant u all are. Trailer Trash on steroids</w:t>
      </w:r>
    </w:p>
    <w:p>
      <w:r>
        <w:rPr>
          <w:b/>
          <w:u w:val="single"/>
        </w:rPr>
        <w:t>170129</w:t>
      </w:r>
    </w:p>
    <w:p>
      <w:r>
        <w:t>@DonaldJTrumpJr Donald , take your stroke prevention meds and psych meds, diagnosis Nazi trailer trash, co morbids, no pun, morbid obesity, gluttony sin!</w:t>
      </w:r>
    </w:p>
    <w:p>
      <w:r>
        <w:rPr>
          <w:b/>
          <w:u w:val="single"/>
        </w:rPr>
        <w:t>170130</w:t>
      </w:r>
    </w:p>
    <w:p>
      <w:r>
        <w:t>@NikLWik1 @TheDona73000391 @thehill that's funny. U trailer trash rustbelt turds depend on the 'gobment' the most. The irony</w:t>
      </w:r>
    </w:p>
    <w:p>
      <w:r>
        <w:rPr>
          <w:b/>
          <w:u w:val="single"/>
        </w:rPr>
        <w:t>170131</w:t>
      </w:r>
    </w:p>
    <w:p>
      <w:r>
        <w:t>@realDonaldTrump @nytimes oh will you just grow up. Is it any wonder your core base is trailer trash. They have no education to speak of.</w:t>
      </w:r>
    </w:p>
    <w:p>
      <w:r>
        <w:rPr>
          <w:b/>
          <w:u w:val="single"/>
        </w:rPr>
        <w:t>170132</w:t>
      </w:r>
    </w:p>
    <w:p>
      <w:r>
        <w:t>@landorem @realDonaldTrump Anything for a green card, huh? Unfortunately Mr. Trump can see right through your bullshit, you filthy wetback.</w:t>
      </w:r>
    </w:p>
    <w:p>
      <w:r>
        <w:rPr>
          <w:b/>
          <w:u w:val="single"/>
        </w:rPr>
        <w:t>170133</w:t>
      </w:r>
    </w:p>
    <w:p>
      <w:r>
        <w:t>@rags0Nrags lies you called me a wetback 😕</w:t>
      </w:r>
    </w:p>
    <w:p>
      <w:r>
        <w:rPr>
          <w:b/>
          <w:u w:val="single"/>
        </w:rPr>
        <w:t>170134</w:t>
      </w:r>
    </w:p>
    <w:p>
      <w:r>
        <w:t>@becerruuh fuck your soundcloud give me my fucking beat you wetback</w:t>
      </w:r>
    </w:p>
    <w:p>
      <w:r>
        <w:rPr>
          <w:b/>
          <w:u w:val="single"/>
        </w:rPr>
        <w:t>170135</w:t>
      </w:r>
    </w:p>
    <w:p>
      <w:r>
        <w:t>@foxandfriends you are not my friends! anybody that kisses the ass of the hairlip wetback Jeraldo Rivera like all of you doesn't deserve it</w:t>
      </w:r>
    </w:p>
    <w:p>
      <w:r>
        <w:rPr>
          <w:b/>
          <w:u w:val="single"/>
        </w:rPr>
        <w:t>170136</w:t>
      </w:r>
    </w:p>
    <w:p>
      <w:r>
        <w:t>@TacoBurritoGoat What did you say about @Ginas_Granny? Do you hear this mother? This wetback thinks he can kill you</w:t>
      </w:r>
    </w:p>
    <w:p>
      <w:r>
        <w:rPr>
          <w:b/>
          <w:u w:val="single"/>
        </w:rPr>
        <w:t>170137</w:t>
      </w:r>
    </w:p>
    <w:p>
      <w:r>
        <w:t>@JonathanWilling GOOD MORNING FROM MR. WHITE NIGGER TRASH OF OTTAWA ONTARIO. SUPPORT YOUR LOCAL DRUG DEALERS</w:t>
      </w:r>
    </w:p>
    <w:p>
      <w:r>
        <w:rPr>
          <w:b/>
          <w:u w:val="single"/>
        </w:rPr>
        <w:t>170138</w:t>
      </w:r>
    </w:p>
    <w:p>
      <w:r>
        <w:t>@dylanscott Who the fuck cares it your neighbors think you're white trash? "It's not what they call you. It's what you answer to."</w:t>
      </w:r>
    </w:p>
    <w:p>
      <w:r>
        <w:rPr>
          <w:b/>
          <w:u w:val="single"/>
        </w:rPr>
        <w:t>170139</w:t>
      </w:r>
    </w:p>
    <w:p>
      <w:r>
        <w:t>@zack_hample you should have given away 11. You really are white trash. https://t.co/Db2yeVncUf</w:t>
      </w:r>
    </w:p>
    <w:p>
      <w:r>
        <w:rPr>
          <w:b/>
          <w:u w:val="single"/>
        </w:rPr>
        <w:t>170140</w:t>
      </w:r>
    </w:p>
    <w:p>
      <w:r>
        <w:t>@gehrig38 you are fucking white trash I love you</w:t>
      </w:r>
    </w:p>
    <w:p>
      <w:r>
        <w:rPr>
          <w:b/>
          <w:u w:val="single"/>
        </w:rPr>
        <w:t>170141</w:t>
      </w:r>
    </w:p>
    <w:p>
      <w:r>
        <w:t>@AnnCoulter STFU YOU OLD OUTDATED IGNORANT DUMB FCK. YOU IGNORANT REGURGITATED WHITE TRASH</w:t>
      </w:r>
    </w:p>
    <w:p>
      <w:r>
        <w:rPr>
          <w:b/>
          <w:u w:val="single"/>
        </w:rPr>
        <w:t>170142</w:t>
      </w:r>
    </w:p>
    <w:p>
      <w:r>
        <w:t>@CAMSHAPPlNESS you little bitch why would @camerondallas sleep with you? hes not the type of person to sleep around. So white trash its fake</w:t>
      </w:r>
    </w:p>
    <w:p>
      <w:r>
        <w:rPr>
          <w:b/>
          <w:u w:val="single"/>
        </w:rPr>
        <w:t>170143</w:t>
      </w:r>
    </w:p>
    <w:p>
      <w:r>
        <w:t>@taylorswift13 you white trash motherfucker your singing doesn't make me shake it off it makes me puke #die #dietaylor #teamcalvin</w:t>
      </w:r>
    </w:p>
    <w:p>
      <w:r>
        <w:rPr>
          <w:b/>
          <w:u w:val="single"/>
        </w:rPr>
        <w:t>170144</w:t>
      </w:r>
    </w:p>
    <w:p>
      <w:r>
        <w:t>@Yedois @Reveille1au oh how can you offend a person of colour with racist remarks? You bigot white trash</w:t>
      </w:r>
    </w:p>
    <w:p>
      <w:r>
        <w:rPr>
          <w:b/>
          <w:u w:val="single"/>
        </w:rPr>
        <w:t>170145</w:t>
      </w:r>
    </w:p>
    <w:p>
      <w:r>
        <w:t>@assley16 @ClayMcd1 you guys are a match made in white trash heaven</w:t>
      </w:r>
    </w:p>
    <w:p>
      <w:r>
        <w:rPr>
          <w:b/>
          <w:u w:val="single"/>
        </w:rPr>
        <w:t>170146</w:t>
      </w:r>
    </w:p>
    <w:p>
      <w:r>
        <w:t>@TIME ugh, you pay off your bills, take a nice vacation, put the rest of it in the bank - idiot! Trailer park white trash just can't change</w:t>
      </w:r>
    </w:p>
    <w:p>
      <w:r>
        <w:rPr>
          <w:b/>
          <w:u w:val="single"/>
        </w:rPr>
        <w:t>170147</w:t>
      </w:r>
    </w:p>
    <w:p>
      <w:r>
        <w:t>@RodBerne @realDonaldTrump pretty sure a president shouldn't be racist. You're white trash tho so you wouldn't care.</w:t>
      </w:r>
    </w:p>
    <w:p>
      <w:r>
        <w:rPr>
          <w:b/>
          <w:u w:val="single"/>
        </w:rPr>
        <w:t>170148</w:t>
      </w:r>
    </w:p>
    <w:p>
      <w:r>
        <w:t>@BlueWaterDays @rkylesmith Incredible lack of professionalism by NY Post. Why call people white trash? Does your editor know?</w:t>
      </w:r>
    </w:p>
    <w:p>
      <w:r>
        <w:rPr>
          <w:b/>
          <w:u w:val="single"/>
        </w:rPr>
        <w:t>170149</w:t>
      </w:r>
    </w:p>
    <w:p>
      <w:r>
        <w:t>@kathryn_dennis Your nothing more than PURE WHITE TRASH!</w:t>
      </w:r>
    </w:p>
    <w:p>
      <w:r>
        <w:rPr>
          <w:b/>
          <w:u w:val="single"/>
        </w:rPr>
        <w:t>170150</w:t>
      </w:r>
    </w:p>
    <w:p>
      <w:r>
        <w:t>@985768531k @andrealetania1 @TRobinsonNewEra @SamanthaSnail @AnnCoulter White trash intellect you you expound, and "secretly" dream of a day when you have someone or something you can blame your problems on.</w:t>
      </w:r>
    </w:p>
    <w:p>
      <w:r>
        <w:rPr>
          <w:b/>
          <w:u w:val="single"/>
        </w:rPr>
        <w:t>170151</w:t>
      </w:r>
    </w:p>
    <w:p>
      <w:r>
        <w:t>@BraileeK @BencomoClaudia @margeryjjones @RebeccaNanny And clearly your the white trash. @BraileeK</w:t>
      </w:r>
    </w:p>
    <w:p>
      <w:r>
        <w:rPr>
          <w:b/>
          <w:u w:val="single"/>
        </w:rPr>
        <w:t>170152</w:t>
      </w:r>
    </w:p>
    <w:p>
      <w:r>
        <w:t>@Rockwell @nappyboy1769 @LotaPressure @the_unachiever @20committee @hughhewitt Not me!!  You ignorant, attention seeking, white trash.</w:t>
      </w:r>
    </w:p>
    <w:p>
      <w:r>
        <w:rPr>
          <w:b/>
          <w:u w:val="single"/>
        </w:rPr>
        <w:t>170153</w:t>
      </w:r>
    </w:p>
    <w:p>
      <w:r>
        <w:t>@massimomessina1 @_Makada_ You mean the ones where white trash had president hung on trees with a noose?</w:t>
      </w:r>
    </w:p>
    <w:p>
      <w:r>
        <w:rPr>
          <w:b/>
          <w:u w:val="single"/>
        </w:rPr>
        <w:t>170154</w:t>
      </w:r>
    </w:p>
    <w:p>
      <w:r>
        <w:t>@realDonaldTrump L-O-S-E-R! Now we know what see how white trash behave abroad on a public level. You are still White Trash. Have no manners. No education. https://t.co/hebMO6gqcV</w:t>
      </w:r>
    </w:p>
    <w:p>
      <w:r>
        <w:rPr>
          <w:b/>
          <w:u w:val="single"/>
        </w:rPr>
        <w:t>170155</w:t>
      </w:r>
    </w:p>
    <w:p>
      <w:r>
        <w:t>@oreillyfactor @PBS LEVITTOWNIAN WHITE TRASH. GO BEAT UP YOUR EX WIFE DID YOU LEARN THE ABUSE FROM TRUMP OR VICE VERSA.</w:t>
      </w:r>
    </w:p>
    <w:p>
      <w:r>
        <w:rPr>
          <w:b/>
          <w:u w:val="single"/>
        </w:rPr>
        <w:t>170156</w:t>
      </w:r>
    </w:p>
    <w:p>
      <w:r>
        <w:t>@Kenny_Wallace @BenB388 herm, u need to block that troll...what a piece of white trash!!!</w:t>
      </w:r>
    </w:p>
    <w:p>
      <w:r>
        <w:rPr>
          <w:b/>
          <w:u w:val="single"/>
        </w:rPr>
        <w:t>170157</w:t>
      </w:r>
    </w:p>
    <w:p>
      <w:r>
        <w:t>@TrumpUntamed @realDonaldTrump @DLoesch talented woman. You are white trash pathetic excuse for a conservative</w:t>
      </w:r>
    </w:p>
    <w:p>
      <w:r>
        <w:rPr>
          <w:b/>
          <w:u w:val="single"/>
        </w:rPr>
        <w:t>170158</w:t>
      </w:r>
    </w:p>
    <w:p>
      <w:r>
        <w:t>@realDonaldTrump you sir prove you don't have to be poor to be white trash</w:t>
      </w:r>
    </w:p>
    <w:p>
      <w:r>
        <w:rPr>
          <w:b/>
          <w:u w:val="single"/>
        </w:rPr>
        <w:t>170159</w:t>
      </w:r>
    </w:p>
    <w:p>
      <w:r>
        <w:t>@scrowder you are disgusting white trash. I want white people out of the country if yall gonna start removing races.</w:t>
      </w:r>
    </w:p>
    <w:p>
      <w:r>
        <w:rPr>
          <w:b/>
          <w:u w:val="single"/>
        </w:rPr>
        <w:t>170160</w:t>
      </w:r>
    </w:p>
    <w:p>
      <w:r>
        <w:t>@Beccastclair @SethMacFarlane "white trash nation" that gave you everything you have. You don't deserve it woman.</w:t>
      </w:r>
    </w:p>
    <w:p>
      <w:r>
        <w:rPr>
          <w:b/>
          <w:u w:val="single"/>
        </w:rPr>
        <w:t>170161</w:t>
      </w:r>
    </w:p>
    <w:p>
      <w:r>
        <w:t>@MehauSkye ok I think ur white trash ((;</w:t>
      </w:r>
    </w:p>
    <w:p>
      <w:r>
        <w:rPr>
          <w:b/>
          <w:u w:val="single"/>
        </w:rPr>
        <w:t>170162</w:t>
      </w:r>
    </w:p>
    <w:p>
      <w:r>
        <w:t>@kayleighdepaul @MosmanLaura white trash have you looked in a mirror</w:t>
      </w:r>
    </w:p>
    <w:p>
      <w:r>
        <w:rPr>
          <w:b/>
          <w:u w:val="single"/>
        </w:rPr>
        <w:t>170163</w:t>
      </w:r>
    </w:p>
    <w:p>
      <w:r>
        <w:t>@Andy @ericamartin1980 yeah so leave it alone!! James and LaLa were swearing like white trash!!!  I got your back Andy!</w:t>
      </w:r>
    </w:p>
    <w:p>
      <w:r>
        <w:rPr>
          <w:b/>
          <w:u w:val="single"/>
        </w:rPr>
        <w:t>170164</w:t>
      </w:r>
    </w:p>
    <w:p>
      <w:r>
        <w:t>@stassi your next backhand needs to goto that white trash Lala Kent. Disgusting pig she is.</w:t>
      </w:r>
    </w:p>
    <w:p>
      <w:r>
        <w:rPr>
          <w:b/>
          <w:u w:val="single"/>
        </w:rPr>
        <w:t>170165</w:t>
      </w:r>
    </w:p>
    <w:p>
      <w:r>
        <w:t>@KakersDozen @MarronMatt I'll be your #campaignmanager....you can decide if you want handsome Matt or white trash me.</w:t>
      </w:r>
    </w:p>
    <w:p>
      <w:r>
        <w:rPr>
          <w:b/>
          <w:u w:val="single"/>
        </w:rPr>
        <w:t>170166</w:t>
      </w:r>
    </w:p>
    <w:p>
      <w:r>
        <w:t>@__MDHJ__ I've heard about you your just a white trash little boy</w:t>
      </w:r>
    </w:p>
    <w:p>
      <w:r>
        <w:rPr>
          <w:b/>
          <w:u w:val="single"/>
        </w:rPr>
        <w:t>170167</w:t>
      </w:r>
    </w:p>
    <w:p>
      <w:r>
        <w:t>@KenCarman Wow. You really do come from a long line of white trash.</w:t>
      </w:r>
    </w:p>
    <w:p>
      <w:r>
        <w:rPr>
          <w:b/>
          <w:u w:val="single"/>
        </w:rPr>
        <w:t>170168</w:t>
      </w:r>
    </w:p>
    <w:p>
      <w:r>
        <w:t>@CQsAlterEgo Eerily silent on those great degrees, you piece of LI white trash.</w:t>
      </w:r>
    </w:p>
    <w:p>
      <w:r>
        <w:rPr>
          <w:b/>
          <w:u w:val="single"/>
        </w:rPr>
        <w:t>170169</w:t>
      </w:r>
    </w:p>
    <w:p>
      <w:r>
        <w:t>@OhNoSheTwitnt @MarkAgee @tjchambersLA now I'm getting feelings, like I can make fun of my white trash family but don't  you guys!!</w:t>
      </w:r>
    </w:p>
    <w:p>
      <w:r>
        <w:rPr>
          <w:b/>
          <w:u w:val="single"/>
        </w:rPr>
        <w:t>170170</w:t>
      </w:r>
    </w:p>
    <w:p>
      <w:r>
        <w:t>@seanhannity @Blazingbobwhite Hannity you're paid to be white trash that's it propaganda hate spewing white trash you're good at your job</w:t>
      </w:r>
    </w:p>
    <w:p>
      <w:r>
        <w:rPr>
          <w:b/>
          <w:u w:val="single"/>
        </w:rPr>
        <w:t>170171</w:t>
      </w:r>
    </w:p>
    <w:p>
      <w:r>
        <w:t>@RonLPitts oh, I see you met Lydia, she's a nasty piece of white trash isn't she. Wow</w:t>
      </w:r>
    </w:p>
    <w:p>
      <w:r>
        <w:rPr>
          <w:b/>
          <w:u w:val="single"/>
        </w:rPr>
        <w:t>170172</w:t>
      </w:r>
    </w:p>
    <w:p>
      <w:r>
        <w:t>@RealAdamLewis @marcorubio  He does.t know rubio called him white trash. U shd b ashamed. Hes anti cop&amp;amp;pro BLM. Wants jobs2go2illegals</w:t>
      </w:r>
    </w:p>
    <w:p>
      <w:r>
        <w:rPr>
          <w:b/>
          <w:u w:val="single"/>
        </w:rPr>
        <w:t>170173</w:t>
      </w:r>
    </w:p>
    <w:p>
      <w:r>
        <w:t>@AnnCoulter @RyanLizza STFU YOU OLD OUTDATED WHITE TRASH IGNORANT JACKASS</w:t>
      </w:r>
    </w:p>
    <w:p>
      <w:r>
        <w:rPr>
          <w:b/>
          <w:u w:val="single"/>
        </w:rPr>
        <w:t>170174</w:t>
      </w:r>
    </w:p>
    <w:p>
      <w:r>
        <w:t>@MC_DaCEO @VCUPav I will talk shit on Bonaventure. We beat you in basketball. That school is full of white trash like you. Have some decency</w:t>
      </w:r>
    </w:p>
    <w:p>
      <w:r>
        <w:rPr>
          <w:b/>
          <w:u w:val="single"/>
        </w:rPr>
        <w:t>170175</w:t>
      </w:r>
    </w:p>
    <w:p>
      <w:r>
        <w:t>@Jake_Garrison7 your white trash snake</w:t>
      </w:r>
    </w:p>
    <w:p>
      <w:r>
        <w:rPr>
          <w:b/>
          <w:u w:val="single"/>
        </w:rPr>
        <w:t>170176</w:t>
      </w:r>
    </w:p>
    <w:p>
      <w:r>
        <w:t>@YouMeHer @priscillafaia Izzy saying to Emma and Jack, "I'm your white trash baby vessel." Could Izzy be any more savage tonight? #YouMeHer</w:t>
      </w:r>
    </w:p>
    <w:p>
      <w:r>
        <w:rPr>
          <w:b/>
          <w:u w:val="single"/>
        </w:rPr>
        <w:t>170177</w:t>
      </w:r>
    </w:p>
    <w:p>
      <w:r>
        <w:t>@oreillyfactor YOU are WHITE dirty WRINKLED Trailer PARK TRASH! Doesn't matter how much money you have. You still look like WHITE TRASH.</w:t>
      </w:r>
    </w:p>
    <w:p>
      <w:r>
        <w:rPr>
          <w:b/>
          <w:u w:val="single"/>
        </w:rPr>
        <w:t>170178</w:t>
      </w:r>
    </w:p>
    <w:p>
      <w:r>
        <w:t>@realDonaldTrump you are the sleeze are you sure u r educated cause u act and talk white trash what is wrong with ur head u need help</w:t>
      </w:r>
    </w:p>
    <w:p>
      <w:r>
        <w:rPr>
          <w:b/>
          <w:u w:val="single"/>
        </w:rPr>
        <w:t>170179</w:t>
      </w:r>
    </w:p>
    <w:p>
      <w:r>
        <w:t>@GREENESJ333 @fleurdeliselle @col_nj and poor white trash as she called them, she did not see your right to be a parent. 2)</w:t>
      </w:r>
    </w:p>
    <w:p>
      <w:r>
        <w:rPr>
          <w:b/>
          <w:u w:val="single"/>
        </w:rPr>
        <w:t>170180</w:t>
      </w:r>
    </w:p>
    <w:p>
      <w:r>
        <w:t>@EminemLyrcs you were never white trash now look at you a rapper who's hype with cash you got it like that not ashamed from your past</w:t>
      </w:r>
    </w:p>
    <w:p>
      <w:r>
        <w:rPr>
          <w:b/>
          <w:u w:val="single"/>
        </w:rPr>
        <w:t>170181</w:t>
      </w:r>
    </w:p>
    <w:p>
      <w:r>
        <w:t>@lurkforlife28 I can clearly see there only one vote. Probably from you, you white trash hilbilly</w:t>
      </w:r>
    </w:p>
    <w:p>
      <w:r>
        <w:rPr>
          <w:b/>
          <w:u w:val="single"/>
        </w:rPr>
        <w:t>170182</w:t>
      </w:r>
    </w:p>
    <w:p>
      <w:r>
        <w:t>@_HankRearden you are a piece of shit human glad you were exposed by @JYSexton to show the world what white trash looks like</w:t>
      </w:r>
    </w:p>
    <w:p>
      <w:r>
        <w:rPr>
          <w:b/>
          <w:u w:val="single"/>
        </w:rPr>
        <w:t>170183</w:t>
      </w:r>
    </w:p>
    <w:p>
      <w:r>
        <w:t>@CGirl143 @TOOEdit arguably your average poor white trash almost never votes in their own best interest, from what I've seen. They're too...</w:t>
      </w:r>
    </w:p>
    <w:p>
      <w:r>
        <w:rPr>
          <w:b/>
          <w:u w:val="single"/>
        </w:rPr>
        <w:t>170184</w:t>
      </w:r>
    </w:p>
    <w:p>
      <w:r>
        <w:t>@tay_bug29 everyday is white trash bash for you ain't it?</w:t>
      </w:r>
    </w:p>
    <w:p>
      <w:r>
        <w:rPr>
          <w:b/>
          <w:u w:val="single"/>
        </w:rPr>
        <w:t>170185</w:t>
      </w:r>
    </w:p>
    <w:p>
      <w:r>
        <w:t>@Montel_Williams you are a deplorable pos. You hawk predatory loans to poor white trash and ghetto queens,knowing they can't pay the high %</w:t>
      </w:r>
    </w:p>
    <w:p>
      <w:r>
        <w:rPr>
          <w:b/>
          <w:u w:val="single"/>
        </w:rPr>
        <w:t>170186</w:t>
      </w:r>
    </w:p>
    <w:p>
      <w:r>
        <w:t>@yoitsdsy white trash is what u are</w:t>
      </w:r>
    </w:p>
    <w:p>
      <w:r>
        <w:rPr>
          <w:b/>
          <w:u w:val="single"/>
        </w:rPr>
        <w:t>170187</w:t>
      </w:r>
    </w:p>
    <w:p>
      <w:r>
        <w:t>@hrtablaze And yet, poor white trash like you is overall more violent and resorts to welfare more often, and uses it longer....HMMMMMMMMm...</w:t>
      </w:r>
    </w:p>
    <w:p>
      <w:r>
        <w:rPr>
          <w:b/>
          <w:u w:val="single"/>
        </w:rPr>
        <w:t>170188</w:t>
      </w:r>
    </w:p>
    <w:p>
      <w:r>
        <w:t>@Russe1l_ yes you do white trash😂</w:t>
      </w:r>
    </w:p>
    <w:p>
      <w:r>
        <w:rPr>
          <w:b/>
          <w:u w:val="single"/>
        </w:rPr>
        <w:t>170189</w:t>
      </w:r>
    </w:p>
    <w:p>
      <w:r>
        <w:t>@AmyPoteat27565 @TomiLahren fuck you dumbass white trash racist ass bitches!!!!</w:t>
      </w:r>
    </w:p>
    <w:p>
      <w:r>
        <w:rPr>
          <w:b/>
          <w:u w:val="single"/>
        </w:rPr>
        <w:t>170190</w:t>
      </w:r>
    </w:p>
    <w:p>
      <w:r>
        <w:t>@Libertar_Latino Nope, you even admit that santos the populist is in your colombia, and pinochet was a dictator puppet of white trash hicks.</w:t>
      </w:r>
    </w:p>
    <w:p>
      <w:r>
        <w:rPr>
          <w:b/>
          <w:u w:val="single"/>
        </w:rPr>
        <w:t>170191</w:t>
      </w:r>
    </w:p>
    <w:p>
      <w:r>
        <w:t>@notahumvnbean I didn't know what white trash was at the time but my dad was like "what are you white trash" so I went with it</w:t>
      </w:r>
    </w:p>
    <w:p>
      <w:r>
        <w:rPr>
          <w:b/>
          <w:u w:val="single"/>
        </w:rPr>
        <w:t>170192</w:t>
      </w:r>
    </w:p>
    <w:p>
      <w:r>
        <w:t>@KellyannePolls you both are white trash</w:t>
      </w:r>
    </w:p>
    <w:p>
      <w:r>
        <w:rPr>
          <w:b/>
          <w:u w:val="single"/>
        </w:rPr>
        <w:t>170193</w:t>
      </w:r>
    </w:p>
    <w:p>
      <w:r>
        <w:t>@Nastynas300 @alanbrownpac @Corraandrews @Samanthaann0227 "white trash" is racist. You shouldn't have gone there. White peoples is ok.🙋🏼⚜️</w:t>
      </w:r>
    </w:p>
    <w:p>
      <w:r>
        <w:rPr>
          <w:b/>
          <w:u w:val="single"/>
        </w:rPr>
        <w:t>170194</w:t>
      </w:r>
    </w:p>
    <w:p>
      <w:r>
        <w:t>@KimKardashian saw you in person here in Paris . As an American I'm embarrassed  you all are so white trash. Not fashion at all.</w:t>
      </w:r>
    </w:p>
    <w:p>
      <w:r>
        <w:rPr>
          <w:b/>
          <w:u w:val="single"/>
        </w:rPr>
        <w:t>170195</w:t>
      </w:r>
    </w:p>
    <w:p>
      <w:r>
        <w:t>@realDonaldTrump when will u grow up.white trash</w:t>
      </w:r>
    </w:p>
    <w:p>
      <w:r>
        <w:rPr>
          <w:b/>
          <w:u w:val="single"/>
        </w:rPr>
        <w:t>170196</w:t>
      </w:r>
    </w:p>
    <w:p>
      <w:r>
        <w:t>@SenateMajLdr did you manage to find another racist, sexist white trash from the south to join you 🤦🏻‍♂️</w:t>
      </w:r>
    </w:p>
    <w:p>
      <w:r>
        <w:rPr>
          <w:b/>
          <w:u w:val="single"/>
        </w:rPr>
        <w:t>170197</w:t>
      </w:r>
    </w:p>
    <w:p>
      <w:r>
        <w:t>@LanieWharton I'm not going to fight you in the street like white trash we graduate in less than 6 months</w:t>
      </w:r>
    </w:p>
    <w:p>
      <w:r>
        <w:rPr>
          <w:b/>
          <w:u w:val="single"/>
        </w:rPr>
        <w:t>170198</w:t>
      </w:r>
    </w:p>
    <w:p>
      <w:r>
        <w:t>@realDonaldTrump @nytimes @washingtonpost you mean. The failing Presidency. Proof you dont have to be poor to be white trash.</w:t>
      </w:r>
    </w:p>
    <w:p>
      <w:r>
        <w:rPr>
          <w:b/>
          <w:u w:val="single"/>
        </w:rPr>
        <w:t>170199</w:t>
      </w:r>
    </w:p>
    <w:p>
      <w:r>
        <w:t>@GoyimDestroyer's account is temporarily unavailable because it violates the Twitter Media Policy. Learn more.</w:t>
      </w:r>
    </w:p>
    <w:p>
      <w:r>
        <w:rPr>
          <w:b/>
          <w:u w:val="single"/>
        </w:rPr>
        <w:t>170200</w:t>
      </w:r>
    </w:p>
    <w:p>
      <w:r>
        <w:t>@JarrettHermann @lirvinthelife so youre telling me youre so engrained with white trash DNA your facial hair just grows all trashy like that</w:t>
      </w:r>
    </w:p>
    <w:p>
      <w:r>
        <w:rPr>
          <w:b/>
          <w:u w:val="single"/>
        </w:rPr>
        <w:t>170201</w:t>
      </w:r>
    </w:p>
    <w:p>
      <w:r>
        <w:t>@realDonaldTrump fuck him and fuck you too. You're just white trash with money. Stop worrying about others and worry about yourself</w:t>
      </w:r>
    </w:p>
    <w:p>
      <w:r>
        <w:rPr>
          <w:b/>
          <w:u w:val="single"/>
        </w:rPr>
        <w:t>170202</w:t>
      </w:r>
    </w:p>
    <w:p>
      <w:r>
        <w:t>@rebeccaannew I think Becky is an American term for white trash 😂 still love you thoo!</w:t>
      </w:r>
    </w:p>
    <w:p>
      <w:r>
        <w:rPr>
          <w:b/>
          <w:u w:val="single"/>
        </w:rPr>
        <w:t>170203</w:t>
      </w:r>
    </w:p>
    <w:p>
      <w:r>
        <w:t>@jetaimemma SHE DRINKS RED WINE WITH ICE AND THINKS SHE'S CLASSY LIKE DO U KNOW HOW FUCKIN WHITE TRASH U GOTTA BE 💀</w:t>
      </w:r>
    </w:p>
    <w:p>
      <w:r>
        <w:rPr>
          <w:b/>
          <w:u w:val="single"/>
        </w:rPr>
        <w:t>170204</w:t>
      </w:r>
    </w:p>
    <w:p>
      <w:r>
        <w:t>@LindseyGrahamSC Do #America a #huge favor &amp;amp; RETIRE ASAP, you worthless, inbred, redneck, #white trash hick! #SouthCarolina SUCKS as do you!</w:t>
      </w:r>
    </w:p>
    <w:p>
      <w:r>
        <w:rPr>
          <w:b/>
          <w:u w:val="single"/>
        </w:rPr>
        <w:t>170205</w:t>
      </w:r>
    </w:p>
    <w:p>
      <w:r>
        <w:t>@brookes76 no because she is a piece of white trash😂 so you seen it too😅</w:t>
      </w:r>
    </w:p>
    <w:p>
      <w:r>
        <w:rPr>
          <w:b/>
          <w:u w:val="single"/>
        </w:rPr>
        <w:t>170206</w:t>
      </w:r>
    </w:p>
    <w:p>
      <w:r>
        <w:t>@iamjohnoliver u r nothing but a white trash!</w:t>
      </w:r>
    </w:p>
    <w:p>
      <w:r>
        <w:rPr>
          <w:b/>
          <w:u w:val="single"/>
        </w:rPr>
        <w:t>170207</w:t>
      </w:r>
    </w:p>
    <w:p>
      <w:r>
        <w:t>@Fearer_mE_laina 😂😂 you are such white trash</w:t>
      </w:r>
    </w:p>
    <w:p>
      <w:r>
        <w:rPr>
          <w:b/>
          <w:u w:val="single"/>
        </w:rPr>
        <w:t>170208</w:t>
      </w:r>
    </w:p>
    <w:p>
      <w:r>
        <w:t>@drewgrimaldi @HillaryClinton get the fuck out of here you white trash asshole that probably fucked you cuzin chicken shit never successful</w:t>
      </w:r>
    </w:p>
    <w:p>
      <w:r>
        <w:rPr>
          <w:b/>
          <w:u w:val="single"/>
        </w:rPr>
        <w:t>170209</w:t>
      </w:r>
    </w:p>
    <w:p>
      <w:r>
        <w:t>@sabledrakon This isn't your average every day white trash...</w:t>
        <w:br/>
        <w:br/>
        <w:t>This is...</w:t>
        <w:br/>
        <w:br/>
        <w:t>ADVANCED white trash.</w:t>
      </w:r>
    </w:p>
    <w:p>
      <w:r>
        <w:rPr>
          <w:b/>
          <w:u w:val="single"/>
        </w:rPr>
        <w:t>170210</w:t>
      </w:r>
    </w:p>
    <w:p>
      <w:r>
        <w:t>@realDonaldTrump your a little bitchass white trash piece of shit racist waste of life. Don't come to Cali boy  https://t.co/MTvkx1ZKIS</w:t>
      </w:r>
    </w:p>
    <w:p>
      <w:r>
        <w:rPr>
          <w:b/>
          <w:u w:val="single"/>
        </w:rPr>
        <w:t>170211</w:t>
      </w:r>
    </w:p>
    <w:p>
      <w:r>
        <w:t>@FatGibbs respect tbh if you do choose a dif team make sure they fans not some white trash racists smfh</w:t>
      </w:r>
    </w:p>
    <w:p>
      <w:r>
        <w:rPr>
          <w:b/>
          <w:u w:val="single"/>
        </w:rPr>
        <w:t>170212</w:t>
      </w:r>
    </w:p>
    <w:p>
      <w:r>
        <w:t>@RestoreUSAtoday No, like White Trash like you that haven't grosn up.  @ScotsFyre @cachobweeney @1911G_fan</w:t>
      </w:r>
    </w:p>
    <w:p>
      <w:r>
        <w:rPr>
          <w:b/>
          <w:u w:val="single"/>
        </w:rPr>
        <w:t>170213</w:t>
      </w:r>
    </w:p>
    <w:p>
      <w:r>
        <w:t>@Sodapoppintv bruh you have the biggest white trash as a girlfriend</w:t>
      </w:r>
    </w:p>
    <w:p>
      <w:r>
        <w:rPr>
          <w:b/>
          <w:u w:val="single"/>
        </w:rPr>
        <w:t>170214</w:t>
      </w:r>
    </w:p>
    <w:p>
      <w:r>
        <w:t>@realDonaldTrump you're white trash and you make zero sense. Kys</w:t>
      </w:r>
    </w:p>
    <w:p>
      <w:r>
        <w:rPr>
          <w:b/>
          <w:u w:val="single"/>
        </w:rPr>
        <w:t>170215</w:t>
      </w:r>
    </w:p>
    <w:p>
      <w:r>
        <w:t>@NicholasFranzwa pretty white trash if you think about it</w:t>
      </w:r>
    </w:p>
    <w:p>
      <w:r>
        <w:rPr>
          <w:b/>
          <w:u w:val="single"/>
        </w:rPr>
        <w:t>170216</w:t>
      </w:r>
    </w:p>
    <w:p>
      <w:r>
        <w:t>@SilenMajority white trash like you believes that.  Methodological Nationalism. colonizers names for states are bs. Read history.</w:t>
      </w:r>
    </w:p>
    <w:p>
      <w:r>
        <w:rPr>
          <w:b/>
          <w:u w:val="single"/>
        </w:rPr>
        <w:t>170217</w:t>
      </w:r>
    </w:p>
    <w:p>
      <w:r>
        <w:t>@donny_hahn1 wouldn't say I'm pussy made I'm just not white trash like you bruh</w:t>
      </w:r>
    </w:p>
    <w:p>
      <w:r>
        <w:rPr>
          <w:b/>
          <w:u w:val="single"/>
        </w:rPr>
        <w:t>170218</w:t>
      </w:r>
    </w:p>
    <w:p>
      <w:r>
        <w:t>@TheBhadBhabie you realize you're​ the epitome of white trash and everything wrong with American education. Ignorant, illiterate &amp;amp; pathetic.</w:t>
      </w:r>
    </w:p>
    <w:p>
      <w:r>
        <w:rPr>
          <w:b/>
          <w:u w:val="single"/>
        </w:rPr>
        <w:t>170219</w:t>
      </w:r>
    </w:p>
    <w:p>
      <w:r>
        <w:t>@TGC_N3rdshack Evo? I assume that is a airsoft gun. You going all white trash survivalist today?</w:t>
      </w:r>
    </w:p>
    <w:p>
      <w:r>
        <w:rPr>
          <w:b/>
          <w:u w:val="single"/>
        </w:rPr>
        <w:t>170220</w:t>
      </w:r>
    </w:p>
    <w:p>
      <w:r>
        <w:t>@liars_never_win Eww, can you imagine? I bet she's a beast when she's drunk. Rich White Trash!</w:t>
      </w:r>
    </w:p>
    <w:p>
      <w:r>
        <w:rPr>
          <w:b/>
          <w:u w:val="single"/>
        </w:rPr>
        <w:t>170221</w:t>
      </w:r>
    </w:p>
    <w:p>
      <w:r>
        <w:t>@realDonaldTrump Sure: fuck you before all your white trash supporters.</w:t>
      </w:r>
    </w:p>
    <w:p>
      <w:r>
        <w:rPr>
          <w:b/>
          <w:u w:val="single"/>
        </w:rPr>
        <w:t>170222</w:t>
      </w:r>
    </w:p>
    <w:p>
      <w:r>
        <w:t>@The_Taxdude do the world a favour go to school and get a education you dumb secluded sidelined white trash</w:t>
      </w:r>
    </w:p>
    <w:p>
      <w:r>
        <w:rPr>
          <w:b/>
          <w:u w:val="single"/>
        </w:rPr>
        <w:t>170223</w:t>
      </w:r>
    </w:p>
    <w:p>
      <w:r>
        <w:t>@tomilahred u belong to hate groups ur the scum of the earth @preobmam have  respect forwomen's ur delusional u piece of white trash kkkscum</w:t>
      </w:r>
    </w:p>
    <w:p>
      <w:r>
        <w:rPr>
          <w:b/>
          <w:u w:val="single"/>
        </w:rPr>
        <w:t>170224</w:t>
      </w:r>
    </w:p>
    <w:p>
      <w:r>
        <w:t>@JoyVBehar white trash? Worse since WH burned?U r a hateful https://t.co/jJItEyZS41 n a bubble, u have no idea what goes on/ u r Ignorant</w:t>
      </w:r>
    </w:p>
    <w:p>
      <w:r>
        <w:rPr>
          <w:b/>
          <w:u w:val="single"/>
        </w:rPr>
        <w:t>170225</w:t>
      </w:r>
    </w:p>
    <w:p>
      <w:r>
        <w:t>@LadyAodh and you should stop taking hallucinogenic drugs. Only failed white trash blonde bimbos like you come up with rubbish like this</w:t>
      </w:r>
    </w:p>
    <w:p>
      <w:r>
        <w:rPr>
          <w:b/>
          <w:u w:val="single"/>
        </w:rPr>
        <w:t>170226</w:t>
      </w:r>
    </w:p>
    <w:p>
      <w:r>
        <w:t>@CatAndSgtBaker @iAxX23 @SeventyTwo_ you sound like a cutie. A shame you're white trash</w:t>
      </w:r>
    </w:p>
    <w:p>
      <w:r>
        <w:rPr>
          <w:b/>
          <w:u w:val="single"/>
        </w:rPr>
        <w:t>170227</w:t>
      </w:r>
    </w:p>
    <w:p>
      <w:r>
        <w:t>@kayleighmcenany @rushlimbaugh lol wow u just admit UR white trash lol</w:t>
      </w:r>
    </w:p>
    <w:p>
      <w:r>
        <w:rPr>
          <w:b/>
          <w:u w:val="single"/>
        </w:rPr>
        <w:t>170228</w:t>
      </w:r>
    </w:p>
    <w:p>
      <w:r>
        <w:t>@IvankaTrump @EricTrump @DonaldJTrumpJr @MELANIATRUMP HE has made you all RICH WHITE TRASH!</w:t>
      </w:r>
    </w:p>
    <w:p>
      <w:r>
        <w:rPr>
          <w:b/>
          <w:u w:val="single"/>
        </w:rPr>
        <w:t>170229</w:t>
      </w:r>
    </w:p>
    <w:p>
      <w:r>
        <w:t>@realDonaldTrump Proves you don't have to be Poor. ..to be WHITE TRASH. #ImWithHer https://t.co/D62kVkXKsc</w:t>
      </w:r>
    </w:p>
    <w:p>
      <w:r>
        <w:rPr>
          <w:b/>
          <w:u w:val="single"/>
        </w:rPr>
        <w:t>170230</w:t>
      </w:r>
    </w:p>
    <w:p>
      <w:r>
        <w:t>@megynkelly your trash talking Trump your trash what a mother you are! White trash hoe! R your kids gonna growup do as you?</w:t>
        <w:br/>
        <w:t>Penis talk tits https://t.co/JS9re2u4vp</w:t>
      </w:r>
    </w:p>
    <w:p>
      <w:r>
        <w:rPr>
          <w:b/>
          <w:u w:val="single"/>
        </w:rPr>
        <w:t>170231</w:t>
      </w:r>
    </w:p>
    <w:p>
      <w:r>
        <w:t>@AC360 @CNNPolitics F..k you Anderson Cooper. Your nothing but white trash. Selling Us out for evil Killary and her globalization agenda.</w:t>
      </w:r>
    </w:p>
    <w:p>
      <w:r>
        <w:rPr>
          <w:b/>
          <w:u w:val="single"/>
        </w:rPr>
        <w:t>170232</w:t>
      </w:r>
    </w:p>
    <w:p>
      <w:r>
        <w:t>@kyssa_min_rov get over yourself, stop playing victim with your white guilt &amp;amp; white trash family you white supremacist hoe. Get dicked down😂</w:t>
      </w:r>
    </w:p>
    <w:p>
      <w:r>
        <w:rPr>
          <w:b/>
          <w:u w:val="single"/>
        </w:rPr>
        <w:t>170233</w:t>
      </w:r>
    </w:p>
    <w:p>
      <w:r>
        <w:t>@realDenaldTrump @jerweber @washingtonpost I cannot believe you just said this Trump - you are the white trash my parents warned me about!</w:t>
      </w:r>
    </w:p>
    <w:p>
      <w:r>
        <w:rPr>
          <w:b/>
          <w:u w:val="single"/>
        </w:rPr>
        <w:t>170234</w:t>
      </w:r>
    </w:p>
    <w:p>
      <w:r>
        <w:t>@LeahR77 What kind of ignorance are you pandering, ASSHAT? Are you calling all these women liars? POS white trash that you are</w:t>
      </w:r>
    </w:p>
    <w:p>
      <w:r>
        <w:rPr>
          <w:b/>
          <w:u w:val="single"/>
        </w:rPr>
        <w:t>170235</w:t>
      </w:r>
    </w:p>
    <w:p>
      <w:r>
        <w:t>@MarcusCowie12 @shirerumourmill @callumwoodxox @owaaain @HoganRuddell Marcus you piece of white trash</w:t>
      </w:r>
    </w:p>
    <w:p>
      <w:r>
        <w:rPr>
          <w:b/>
          <w:u w:val="single"/>
        </w:rPr>
        <w:t>170236</w:t>
      </w:r>
    </w:p>
    <w:p>
      <w:r>
        <w:t>@USAneedsTRUMP @HillaryClinton. White trash hiding behind a black family! Those four were shot with that mean gun you have. Were they TRASH!</w:t>
      </w:r>
    </w:p>
    <w:p>
      <w:r>
        <w:rPr>
          <w:b/>
          <w:u w:val="single"/>
        </w:rPr>
        <w:t>170237</w:t>
      </w:r>
    </w:p>
    <w:p>
      <w:r>
        <w:t>@PolokPenetrator Eat News I've seen all day. Now if it would just spread to you inbred poor white trash too then America would be great again.</w:t>
      </w:r>
    </w:p>
    <w:p>
      <w:r>
        <w:rPr>
          <w:b/>
          <w:u w:val="single"/>
        </w:rPr>
        <w:t>170238</w:t>
      </w:r>
    </w:p>
    <w:p>
      <w:r>
        <w:t>@630CHED He is what they call white trash and no money can't buy you everything look at his case clueless and brainless Sh!t head that's why the hair</w:t>
      </w:r>
    </w:p>
    <w:p>
      <w:r>
        <w:rPr>
          <w:b/>
          <w:u w:val="single"/>
        </w:rPr>
        <w:t>170239</w:t>
      </w:r>
    </w:p>
    <w:p>
      <w:r>
        <w:t>@xoxo_larissa_ you didn't get used hoe. you're just a white trash piece of ass bryce never gave a fuck about you</w:t>
      </w:r>
    </w:p>
    <w:p>
      <w:r>
        <w:rPr>
          <w:b/>
          <w:u w:val="single"/>
        </w:rPr>
        <w:t>170240</w:t>
      </w:r>
    </w:p>
    <w:p>
      <w:r>
        <w:t>@charlierober41 It's white trash like you that gives good white men like me the desire to beat your ass.</w:t>
      </w:r>
    </w:p>
    <w:p>
      <w:r>
        <w:rPr>
          <w:b/>
          <w:u w:val="single"/>
        </w:rPr>
        <w:t>170241</w:t>
      </w:r>
    </w:p>
    <w:p>
      <w:r>
        <w:t>@GregAbbott_TX You #homophobic piece of white trash!  Go fuck yourself !!</w:t>
      </w:r>
    </w:p>
    <w:p>
      <w:r>
        <w:rPr>
          <w:b/>
          <w:u w:val="single"/>
        </w:rPr>
        <w:t>170242</w:t>
      </w:r>
    </w:p>
    <w:p>
      <w:r>
        <w:t>@KellyannePolls Wow ... Absolutely none of you can act in any presidential sense of the word. It's all white trash in the white house. Shame on all of you</w:t>
      </w:r>
    </w:p>
    <w:p>
      <w:r>
        <w:rPr>
          <w:b/>
          <w:u w:val="single"/>
        </w:rPr>
        <w:t>170243</w:t>
      </w:r>
    </w:p>
    <w:p>
      <w:r>
        <w:t>@maddow you disgusting white trash. I'll pull @kathygriffin  ur head. Y'all @MSNBC think it's funny w/all slurs @realDonaldTrump! Sickening</w:t>
      </w:r>
    </w:p>
    <w:p>
      <w:r>
        <w:rPr>
          <w:b/>
          <w:u w:val="single"/>
        </w:rPr>
        <w:t>170244</w:t>
      </w:r>
    </w:p>
    <w:p>
      <w:r>
        <w:t xml:space="preserve">@piersmorgan What about White Trash Bigot TV presenters Piers? </w:t>
        <w:br/>
        <w:br/>
        <w:t>Hello? Hello? Piers?  You still there....</w:t>
      </w:r>
    </w:p>
    <w:p>
      <w:r>
        <w:rPr>
          <w:b/>
          <w:u w:val="single"/>
        </w:rPr>
        <w:t>170245</w:t>
      </w:r>
    </w:p>
    <w:p>
      <w:r>
        <w:t>@PrisonPlanet . @piersmorgan doesn't think so, and if you do, you are 'white trash'</w:t>
      </w:r>
    </w:p>
    <w:p>
      <w:r>
        <w:rPr>
          <w:b/>
          <w:u w:val="single"/>
        </w:rPr>
        <w:t>170246</w:t>
      </w:r>
    </w:p>
    <w:p>
      <w:r>
        <w:t>@buckweiser13 @TexitDarling lmao u two deserve each other so much never saw more white trash than now enjoy xoxo</w:t>
      </w:r>
    </w:p>
    <w:p>
      <w:r>
        <w:rPr>
          <w:b/>
          <w:u w:val="single"/>
        </w:rPr>
        <w:t>170247</w:t>
      </w:r>
    </w:p>
    <w:p>
      <w:r>
        <w:t>@jd_Constitution @FLOTUS @WhiteHouse you sick like Trump,</w:t>
        <w:br/>
        <w:t>You white trash</w:t>
      </w:r>
    </w:p>
    <w:p>
      <w:r>
        <w:rPr>
          <w:b/>
          <w:u w:val="single"/>
        </w:rPr>
        <w:t>170248</w:t>
      </w:r>
    </w:p>
    <w:p>
      <w:r>
        <w:t>@Whatevesx2 just saw your page &amp;amp; white trash Bama comments, yeah sweep around your door or be the hypocrite, lunatic you mawk</w:t>
      </w:r>
    </w:p>
    <w:p>
      <w:r>
        <w:rPr>
          <w:b/>
          <w:u w:val="single"/>
        </w:rPr>
        <w:t>170249</w:t>
      </w:r>
    </w:p>
    <w:p>
      <w:r>
        <w:t>@WajahatAli You and your ilk been calling people rednecks, white trash, racists, nazis, bigots, privileged, so basically, who gives a fuck.</w:t>
      </w:r>
    </w:p>
    <w:p>
      <w:r>
        <w:rPr>
          <w:b/>
          <w:u w:val="single"/>
        </w:rPr>
        <w:t>170250</w:t>
      </w:r>
    </w:p>
    <w:p>
      <w:r>
        <w:t>@Bemycuck but white trash like Dillon Roof is from here, not as safe as you think.</w:t>
      </w:r>
    </w:p>
    <w:p>
      <w:r>
        <w:rPr>
          <w:b/>
          <w:u w:val="single"/>
        </w:rPr>
        <w:t>170251</w:t>
      </w:r>
    </w:p>
    <w:p>
      <w:r>
        <w:t>@IvankaTrump you classless little bitch. Your what we call rich white trash.</w:t>
      </w:r>
    </w:p>
    <w:p>
      <w:r>
        <w:rPr>
          <w:b/>
          <w:u w:val="single"/>
        </w:rPr>
        <w:t>170252</w:t>
      </w:r>
    </w:p>
    <w:p>
      <w:r>
        <w:t>@ShannonBeador racist white sc rich white trash. !!! U suck!!!</w:t>
      </w:r>
    </w:p>
    <w:p>
      <w:r>
        <w:rPr>
          <w:b/>
          <w:u w:val="single"/>
        </w:rPr>
        <w:t>170253</w:t>
      </w:r>
    </w:p>
    <w:p>
      <w:r>
        <w:t>@PaulMalignaggi @ZViggiano Paulie you are a fucking prize fighter and a mixed breed White trash....dude ur silician</w:t>
      </w:r>
    </w:p>
    <w:p>
      <w:r>
        <w:rPr>
          <w:b/>
          <w:u w:val="single"/>
        </w:rPr>
        <w:t>170254</w:t>
      </w:r>
    </w:p>
    <w:p>
      <w:r>
        <w:t>@McButtz_ you know my white trash ass said 😮</w:t>
      </w:r>
    </w:p>
    <w:p>
      <w:r>
        <w:rPr>
          <w:b/>
          <w:u w:val="single"/>
        </w:rPr>
        <w:t>170255</w:t>
      </w:r>
    </w:p>
    <w:p>
      <w:r>
        <w:t>@Lynette_Cx  dumb white trash .. So tough why didn't she confront your dad then 😒</w:t>
      </w:r>
    </w:p>
    <w:p>
      <w:r>
        <w:rPr>
          <w:b/>
          <w:u w:val="single"/>
        </w:rPr>
        <w:t>170256</w:t>
      </w:r>
    </w:p>
    <w:p>
      <w:r>
        <w:t>@PBandJenelley_1 it's definitely your conscious for being a white trash slut bag who neglects her kids and animals. But blame anxiety girl!</w:t>
      </w:r>
    </w:p>
    <w:p>
      <w:r>
        <w:rPr>
          <w:b/>
          <w:u w:val="single"/>
        </w:rPr>
        <w:t>170257</w:t>
      </w:r>
    </w:p>
    <w:p>
      <w:r>
        <w:t>@sunny_hundal @kennyplan You know back in the day the white nationalists would have just been called white trash</w:t>
      </w:r>
    </w:p>
    <w:p>
      <w:r>
        <w:rPr>
          <w:b/>
          <w:u w:val="single"/>
        </w:rPr>
        <w:t>170258</w:t>
      </w:r>
    </w:p>
    <w:p>
      <w:r>
        <w:t>@GroundLevelUp  all of you who participated in this white trash fiasco are equally guilty.  And you sir never make any sense when you write</w:t>
      </w:r>
    </w:p>
    <w:p>
      <w:r>
        <w:rPr>
          <w:b/>
          <w:u w:val="single"/>
        </w:rPr>
        <w:t>170259</w:t>
      </w:r>
    </w:p>
    <w:p>
      <w:r>
        <w:t>@jaarssanna @jeqekashaka @moholoms your vagina is a monkey u stupid white TRASH!!!!</w:t>
      </w:r>
    </w:p>
    <w:p>
      <w:r>
        <w:rPr>
          <w:b/>
          <w:u w:val="single"/>
        </w:rPr>
        <w:t>170260</w:t>
      </w:r>
    </w:p>
    <w:p>
      <w:r>
        <w:t>@ScotForBrexit @Steve__Reid you Dont have to be 100% Scottish to hate the sour face old bint</w:t>
      </w:r>
    </w:p>
    <w:p>
      <w:r>
        <w:rPr>
          <w:b/>
          <w:u w:val="single"/>
        </w:rPr>
        <w:t>170261</w:t>
      </w:r>
    </w:p>
    <w:p>
      <w:r>
        <w:t>@angharad___ You love having a rough bird you bint so shut your head</w:t>
      </w:r>
    </w:p>
    <w:p>
      <w:r>
        <w:rPr>
          <w:b/>
          <w:u w:val="single"/>
        </w:rPr>
        <w:t>170262</w:t>
      </w:r>
    </w:p>
    <w:p>
      <w:r>
        <w:t>@cobalt714 @rabiasquared You beat me to it. Knowing 'bint' and 'Ivanka' are in the same sentence is making me stupid happy 😂</w:t>
      </w:r>
    </w:p>
    <w:p>
      <w:r>
        <w:rPr>
          <w:b/>
          <w:u w:val="single"/>
        </w:rPr>
        <w:t>170263</w:t>
      </w:r>
    </w:p>
    <w:p>
      <w:r>
        <w:t>@4LittleDucks Ha! I'd make you one, ye daft bint ;)</w:t>
      </w:r>
    </w:p>
    <w:p>
      <w:r>
        <w:rPr>
          <w:b/>
          <w:u w:val="single"/>
        </w:rPr>
        <w:t>170264</w:t>
      </w:r>
    </w:p>
    <w:p>
      <w:r>
        <w:t>@missgemcollins no love we knew you wasn't pregnant, silly old bint</w:t>
      </w:r>
    </w:p>
    <w:p>
      <w:r>
        <w:rPr>
          <w:b/>
          <w:u w:val="single"/>
        </w:rPr>
        <w:t>170265</w:t>
      </w:r>
    </w:p>
    <w:p>
      <w:r>
        <w:t>@jwsal I called you "bint", you bigoted ass troglodyte. Maybe if you spent half as much time reading as you do crying, you'd see that.</w:t>
      </w:r>
    </w:p>
    <w:p>
      <w:r>
        <w:rPr>
          <w:b/>
          <w:u w:val="single"/>
        </w:rPr>
        <w:t>170266</w:t>
      </w:r>
    </w:p>
    <w:p>
      <w:r>
        <w:t>@westhamster2 @KTHopkins  ya daft bint, not a child at 15 are you even serious wtf</w:t>
      </w:r>
    </w:p>
    <w:p>
      <w:r>
        <w:rPr>
          <w:b/>
          <w:u w:val="single"/>
        </w:rPr>
        <w:t>170267</w:t>
      </w:r>
    </w:p>
    <w:p>
      <w:r>
        <w:t>@SaSentinels That's a Crusader you dumb bint, and I'll just whatever scale I want.</w:t>
      </w:r>
    </w:p>
    <w:p>
      <w:r>
        <w:rPr>
          <w:b/>
          <w:u w:val="single"/>
        </w:rPr>
        <w:t>170268</w:t>
      </w:r>
    </w:p>
    <w:p>
      <w:r>
        <w:t>@_Kendalljones_ sick sick sick person hope karma comes a knocking you cruel bint</w:t>
      </w:r>
    </w:p>
    <w:p>
      <w:r>
        <w:rPr>
          <w:b/>
          <w:u w:val="single"/>
        </w:rPr>
        <w:t>170269</w:t>
      </w:r>
    </w:p>
    <w:p>
      <w:r>
        <w:t>@fionaunwin @GowTolson @jimmydolittle1 @CNewton37 of course they do you silly bint</w:t>
      </w:r>
    </w:p>
    <w:p>
      <w:r>
        <w:rPr>
          <w:b/>
          <w:u w:val="single"/>
        </w:rPr>
        <w:t>170270</w:t>
      </w:r>
    </w:p>
    <w:p>
      <w:r>
        <w:t>@FeistyPrincess4 @MirrorPolitics @jwturner97 Who murdered Jo Cox again? The right are far, far worse. Get in the bin you silly bint.</w:t>
      </w:r>
    </w:p>
    <w:p>
      <w:r>
        <w:rPr>
          <w:b/>
          <w:u w:val="single"/>
        </w:rPr>
        <w:t>170271</w:t>
      </w:r>
    </w:p>
    <w:p>
      <w:r>
        <w:t>@SarahKSilverman You're one batty bint. When did you graduate from Kindergarten? Lucky no-one gives a fuck about your opinion.</w:t>
      </w:r>
    </w:p>
    <w:p>
      <w:r>
        <w:rPr>
          <w:b/>
          <w:u w:val="single"/>
        </w:rPr>
        <w:t>170272</w:t>
      </w:r>
    </w:p>
    <w:p>
      <w:r>
        <w:t>@sorrellj_ @JackBennett10 shut up you nosey bint</w:t>
      </w:r>
    </w:p>
    <w:p>
      <w:r>
        <w:rPr>
          <w:b/>
          <w:u w:val="single"/>
        </w:rPr>
        <w:t>170273</w:t>
      </w:r>
    </w:p>
    <w:p>
      <w:r>
        <w:t>@DailyCaller @Not_RSMcCain Tell that to the guys who survived Pearl Harbor, you ignporant bint.</w:t>
      </w:r>
    </w:p>
    <w:p>
      <w:r>
        <w:rPr>
          <w:b/>
          <w:u w:val="single"/>
        </w:rPr>
        <w:t>170274</w:t>
      </w:r>
    </w:p>
    <w:p>
      <w:r>
        <w:t>@_andijayne fuck off you bint</w:t>
      </w:r>
    </w:p>
    <w:p>
      <w:r>
        <w:rPr>
          <w:b/>
          <w:u w:val="single"/>
        </w:rPr>
        <w:t>170275</w:t>
      </w:r>
    </w:p>
    <w:p>
      <w:r>
        <w:t>@Sootypus what does that say you stupid bint! https://t.co/TE71q7Xay7</w:t>
      </w:r>
    </w:p>
    <w:p>
      <w:r>
        <w:rPr>
          <w:b/>
          <w:u w:val="single"/>
        </w:rPr>
        <w:t>170276</w:t>
      </w:r>
    </w:p>
    <w:p>
      <w:r>
        <w:t>@WifeofMrH8 You definitely did. Or was that some other Bint who likes revealing her tits and arse on here?</w:t>
      </w:r>
    </w:p>
    <w:p>
      <w:r>
        <w:rPr>
          <w:b/>
          <w:u w:val="single"/>
        </w:rPr>
        <w:t>170277</w:t>
      </w:r>
    </w:p>
    <w:p>
      <w:r>
        <w:t>@lindaweryhur @The_Truth_II Your very kind Linda, she's a deluded auld twisted bint!!!</w:t>
      </w:r>
    </w:p>
    <w:p>
      <w:r>
        <w:rPr>
          <w:b/>
          <w:u w:val="single"/>
        </w:rPr>
        <w:t>170278</w:t>
      </w:r>
    </w:p>
    <w:p>
      <w:r>
        <w:t>@SamTitt You making your way back to the shore alone as a result of being a cocky bint x https://t.co/sYI6JjtkPS</w:t>
      </w:r>
    </w:p>
    <w:p>
      <w:r>
        <w:rPr>
          <w:b/>
          <w:u w:val="single"/>
        </w:rPr>
        <w:t>170279</w:t>
      </w:r>
    </w:p>
    <w:p>
      <w:r>
        <w:t>@Marshall5Sharon Silly bint! You tried to warn her, she thought she knew better &amp;amp; found out the error of her ways the hard way😂😂 patronising lass might learn</w:t>
      </w:r>
    </w:p>
    <w:p>
      <w:r>
        <w:rPr>
          <w:b/>
          <w:u w:val="single"/>
        </w:rPr>
        <w:t>170280</w:t>
      </w:r>
    </w:p>
    <w:p>
      <w:r>
        <w:t>@PeterBeinart "Contributing Editor, The Atlantic. Senior Bitch,Associate Joke, CUNT" U are proof of what happened to this Country .</w:t>
      </w:r>
    </w:p>
    <w:p>
      <w:r>
        <w:rPr>
          <w:b/>
          <w:u w:val="single"/>
        </w:rPr>
        <w:t>170281</w:t>
      </w:r>
    </w:p>
    <w:p>
      <w:r>
        <w:t>@realDonaldTrump Can you give me a follow back?  I'd like to send a DM 'bout u being a cunt.</w:t>
      </w:r>
    </w:p>
    <w:p>
      <w:r>
        <w:rPr>
          <w:b/>
          <w:u w:val="single"/>
        </w:rPr>
        <w:t>170282</w:t>
      </w:r>
    </w:p>
    <w:p>
      <w:r>
        <w:t>@SherryLouise_x lol you cunt ?</w:t>
      </w:r>
    </w:p>
    <w:p>
      <w:r>
        <w:rPr>
          <w:b/>
          <w:u w:val="single"/>
        </w:rPr>
        <w:t>170283</w:t>
      </w:r>
    </w:p>
    <w:p>
      <w:r>
        <w:t>@RobbieSavage8 what a fucking slavering cunt you are !!!</w:t>
      </w:r>
    </w:p>
    <w:p>
      <w:r>
        <w:rPr>
          <w:b/>
          <w:u w:val="single"/>
        </w:rPr>
        <w:t>170284</w:t>
      </w:r>
    </w:p>
    <w:p>
      <w:r>
        <w:t>@WesGerrard its Zafira you dyslexic cunt</w:t>
      </w:r>
    </w:p>
    <w:p>
      <w:r>
        <w:rPr>
          <w:b/>
          <w:u w:val="single"/>
        </w:rPr>
        <w:t>170285</w:t>
      </w:r>
    </w:p>
    <w:p>
      <w:r>
        <w:t>@piersmorgan fuck off you daft cunt. You knowingly printed lies about serving British soldiers in Iraq, putting more lives at risk.</w:t>
      </w:r>
    </w:p>
    <w:p>
      <w:r>
        <w:rPr>
          <w:b/>
          <w:u w:val="single"/>
        </w:rPr>
        <w:t>170286</w:t>
      </w:r>
    </w:p>
    <w:p>
      <w:r>
        <w:t>@tabzAstoria "when your friend eats the last cookie and you're there like d'you want to get bricked cunt?"</w:t>
      </w:r>
    </w:p>
    <w:p>
      <w:r>
        <w:rPr>
          <w:b/>
          <w:u w:val="single"/>
        </w:rPr>
        <w:t>170287</w:t>
      </w:r>
    </w:p>
    <w:p>
      <w:r>
        <w:t>@JamesInPlayTips ha ha now people know your a cheeky cunt 😂😂😂</w:t>
      </w:r>
    </w:p>
    <w:p>
      <w:r>
        <w:rPr>
          <w:b/>
          <w:u w:val="single"/>
        </w:rPr>
        <w:t>170288</w:t>
      </w:r>
    </w:p>
    <w:p>
      <w:r>
        <w:t xml:space="preserve">@BaltiPie1 </w:t>
        <w:br/>
        <w:t>With @TinyJohnBoy??? You said you'd never rohypnol him again you cunt.</w:t>
      </w:r>
    </w:p>
    <w:p>
      <w:r>
        <w:rPr>
          <w:b/>
          <w:u w:val="single"/>
        </w:rPr>
        <w:t>170289</w:t>
      </w:r>
    </w:p>
    <w:p>
      <w:r>
        <w:t>@petegarry18 @reeceproc1 just Coz bisping liked my tweet u cunt</w:t>
      </w:r>
    </w:p>
    <w:p>
      <w:r>
        <w:rPr>
          <w:b/>
          <w:u w:val="single"/>
        </w:rPr>
        <w:t>170290</w:t>
      </w:r>
    </w:p>
    <w:p>
      <w:r>
        <w:t>@smolbeansuggx HAPPY BIRTHDAY U UGLY CUNT 💞 LOVE U ALWAYS 😘🎈</w:t>
      </w:r>
    </w:p>
    <w:p>
      <w:r>
        <w:rPr>
          <w:b/>
          <w:u w:val="single"/>
        </w:rPr>
        <w:t>170291</w:t>
      </w:r>
    </w:p>
    <w:p>
      <w:r>
        <w:t>@WayneRooney @anthonyfjoshua wayne why dont you go and do some practice you fat over payed cunt</w:t>
      </w:r>
    </w:p>
    <w:p>
      <w:r>
        <w:rPr>
          <w:b/>
          <w:u w:val="single"/>
        </w:rPr>
        <w:t>170292</w:t>
      </w:r>
    </w:p>
    <w:p>
      <w:r>
        <w:t>@Lee_Chappy u don't even look like vardy u cunt stop stealing a living and get some real work done u fraud</w:t>
      </w:r>
    </w:p>
    <w:p>
      <w:r>
        <w:rPr>
          <w:b/>
          <w:u w:val="single"/>
        </w:rPr>
        <w:t>170293</w:t>
      </w:r>
    </w:p>
    <w:p>
      <w:r>
        <w:t>@HillaryClinton are you secretly in love with @realDonaldTrump ? Jesus, stop bitching like a cunt not getting enough attention.</w:t>
      </w:r>
    </w:p>
    <w:p>
      <w:r>
        <w:rPr>
          <w:b/>
          <w:u w:val="single"/>
        </w:rPr>
        <w:t>170294</w:t>
      </w:r>
    </w:p>
    <w:p>
      <w:r>
        <w:t>@whore_slayer @CoreyTaylorRock a lot of people aren't talking about you after they block, they're just not interested in a coward cunt</w:t>
      </w:r>
    </w:p>
    <w:p>
      <w:r>
        <w:rPr>
          <w:b/>
          <w:u w:val="single"/>
        </w:rPr>
        <w:t>170295</w:t>
      </w:r>
    </w:p>
    <w:p>
      <w:r>
        <w:t>@RedAlert @TomiLahren @beccaroses you are one over-entitled dumb cunt</w:t>
      </w:r>
    </w:p>
    <w:p>
      <w:r>
        <w:rPr>
          <w:b/>
          <w:u w:val="single"/>
        </w:rPr>
        <w:t>170296</w:t>
      </w:r>
    </w:p>
    <w:p>
      <w:r>
        <w:t>@MarrShow gove is a cunt and if I had the chance I'd slap his wife cos she also seems like a cunt. Enjoyed your show btw haha</w:t>
      </w:r>
    </w:p>
    <w:p>
      <w:r>
        <w:rPr>
          <w:b/>
          <w:u w:val="single"/>
        </w:rPr>
        <w:t>170297</w:t>
      </w:r>
    </w:p>
    <w:p>
      <w:r>
        <w:t>@JPrazoh @Valvnn all i can say is that you are scared to play me and you always lost vs me so stop talking shit you little cunt</w:t>
      </w:r>
    </w:p>
    <w:p>
      <w:r>
        <w:rPr>
          <w:b/>
          <w:u w:val="single"/>
        </w:rPr>
        <w:t>170298</w:t>
      </w:r>
    </w:p>
    <w:p>
      <w:r>
        <w:t>@The_Geek_1986 Don't patronise me you thick fucking CUNT</w:t>
      </w:r>
    </w:p>
    <w:p>
      <w:r>
        <w:rPr>
          <w:b/>
          <w:u w:val="single"/>
        </w:rPr>
        <w:t>170299</w:t>
      </w:r>
    </w:p>
    <w:p>
      <w:r>
        <w:t>@HillaryClinton then stop taking $ and supporting people that finance them you lying cunt</w:t>
      </w:r>
    </w:p>
    <w:p>
      <w:r>
        <w:rPr>
          <w:b/>
          <w:u w:val="single"/>
        </w:rPr>
        <w:t>170300</w:t>
      </w:r>
    </w:p>
    <w:p>
      <w:r>
        <w:t>@ReLiC71 @ZombieNeith makes you a fucking self centred narcissist cunt. But narcissism is the order of the day these days. 2/2</w:t>
      </w:r>
    </w:p>
    <w:p>
      <w:r>
        <w:rPr>
          <w:b/>
          <w:u w:val="single"/>
        </w:rPr>
        <w:t>170301</w:t>
      </w:r>
    </w:p>
    <w:p>
      <w:r>
        <w:t>@baskpapi @SportsCenter It's gunna be GREAT when you block me again you spamming cunt</w:t>
      </w:r>
    </w:p>
    <w:p>
      <w:r>
        <w:rPr>
          <w:b/>
          <w:u w:val="single"/>
        </w:rPr>
        <w:t>170302</w:t>
      </w:r>
    </w:p>
    <w:p>
      <w:r>
        <w:t>@hipster_gngr happy belated bday you cunt</w:t>
      </w:r>
    </w:p>
    <w:p>
      <w:r>
        <w:rPr>
          <w:b/>
          <w:u w:val="single"/>
        </w:rPr>
        <w:t>170303</w:t>
      </w:r>
    </w:p>
    <w:p>
      <w:r>
        <w:t>@YaYulissa when you gonna visit me cunt</w:t>
      </w:r>
    </w:p>
    <w:p>
      <w:r>
        <w:rPr>
          <w:b/>
          <w:u w:val="single"/>
        </w:rPr>
        <w:t>170304</w:t>
      </w:r>
    </w:p>
    <w:p>
      <w:r>
        <w:t>@NT_Suttoh @Trimaq_ you're fried cunt :') where are you gonna find an ak</w:t>
      </w:r>
    </w:p>
    <w:p>
      <w:r>
        <w:rPr>
          <w:b/>
          <w:u w:val="single"/>
        </w:rPr>
        <w:t>170305</w:t>
      </w:r>
    </w:p>
    <w:p>
      <w:r>
        <w:t>@gsnape99 @SteThirlwell @mjreape98 knew you'd pipe up you cunt</w:t>
      </w:r>
    </w:p>
    <w:p>
      <w:r>
        <w:rPr>
          <w:b/>
          <w:u w:val="single"/>
        </w:rPr>
        <w:t>170306</w:t>
      </w:r>
    </w:p>
    <w:p>
      <w:r>
        <w:t>@DavidCoburnUKip well whether it's you or anyone else from UKIP, they 100% guaranteed to be a racist cunt.</w:t>
      </w:r>
    </w:p>
    <w:p>
      <w:r>
        <w:rPr>
          <w:b/>
          <w:u w:val="single"/>
        </w:rPr>
        <w:t>170307</w:t>
      </w:r>
    </w:p>
    <w:p>
      <w:r>
        <w:t>@Kylaamayy @RubyyLouiseee and you've made me a cunt for a while so hope your proud of yourself</w:t>
      </w:r>
    </w:p>
    <w:p>
      <w:r>
        <w:rPr>
          <w:b/>
          <w:u w:val="single"/>
        </w:rPr>
        <w:t>170308</w:t>
      </w:r>
    </w:p>
    <w:p>
      <w:r>
        <w:t>@darealphox Go swallow all the gunpowder you can find and swallow a match cunt.</w:t>
      </w:r>
    </w:p>
    <w:p>
      <w:r>
        <w:rPr>
          <w:b/>
          <w:u w:val="single"/>
        </w:rPr>
        <w:t>170309</w:t>
      </w:r>
    </w:p>
    <w:p>
      <w:r>
        <w:t>@LeafyIsHere @jacobsartorius your fucking joking cunt ?</w:t>
      </w:r>
    </w:p>
    <w:p>
      <w:r>
        <w:rPr>
          <w:b/>
          <w:u w:val="single"/>
        </w:rPr>
        <w:t>170310</w:t>
      </w:r>
    </w:p>
    <w:p>
      <w:r>
        <w:t>@mdunl0p Aaa ya cunt you look hot 😘</w:t>
      </w:r>
    </w:p>
    <w:p>
      <w:r>
        <w:rPr>
          <w:b/>
          <w:u w:val="single"/>
        </w:rPr>
        <w:t>170311</w:t>
      </w:r>
    </w:p>
    <w:p>
      <w:r>
        <w:t>@trazlekadazle yay, return of the mardy cunt...you have been far to sweet &amp;amp; nice recently 😂😂😂</w:t>
      </w:r>
    </w:p>
    <w:p>
      <w:r>
        <w:rPr>
          <w:b/>
          <w:u w:val="single"/>
        </w:rPr>
        <w:t>170312</w:t>
      </w:r>
    </w:p>
    <w:p>
      <w:r>
        <w:t>@realDonaldTrump they were probably talking about what a CUNT you are</w:t>
      </w:r>
    </w:p>
    <w:p>
      <w:r>
        <w:rPr>
          <w:b/>
          <w:u w:val="single"/>
        </w:rPr>
        <w:t>170313</w:t>
      </w:r>
    </w:p>
    <w:p>
      <w:r>
        <w:t>@SlDEMENAF You are a fucking cunt</w:t>
      </w:r>
    </w:p>
    <w:p>
      <w:r>
        <w:rPr>
          <w:b/>
          <w:u w:val="single"/>
        </w:rPr>
        <w:t>170314</w:t>
      </w:r>
    </w:p>
    <w:p>
      <w:r>
        <w:t>@shoryucannon i wanna hear the story m8 did you call a grandma a shriveled cunt or something</w:t>
      </w:r>
    </w:p>
    <w:p>
      <w:r>
        <w:rPr>
          <w:b/>
          <w:u w:val="single"/>
        </w:rPr>
        <w:t>170315</w:t>
      </w:r>
    </w:p>
    <w:p>
      <w:r>
        <w:t>@WoodyYTofficial ?? That was that cunt Give my 20,00 you scammer I gave you the code</w:t>
      </w:r>
    </w:p>
    <w:p>
      <w:r>
        <w:rPr>
          <w:b/>
          <w:u w:val="single"/>
        </w:rPr>
        <w:t>170316</w:t>
      </w:r>
    </w:p>
    <w:p>
      <w:r>
        <w:t>@patrickharvie @andywightman @willie_rennie your in a very elite club now , enjoy it , the man is a complete imbecile a cunt in fact !!</w:t>
      </w:r>
    </w:p>
    <w:p>
      <w:r>
        <w:rPr>
          <w:b/>
          <w:u w:val="single"/>
        </w:rPr>
        <w:t>170317</w:t>
      </w:r>
    </w:p>
    <w:p>
      <w:r>
        <w:t>@norunnyeggs @JeremyClarkson They wouldnt have guns because no cunt would need a gun you retard.</w:t>
      </w:r>
    </w:p>
    <w:p>
      <w:r>
        <w:rPr>
          <w:b/>
          <w:u w:val="single"/>
        </w:rPr>
        <w:t>170318</w:t>
      </w:r>
    </w:p>
    <w:p>
      <w:r>
        <w:t>@BD_Nate1255 @CommonWhiteGrls Fuck you Cunt 😔</w:t>
      </w:r>
    </w:p>
    <w:p>
      <w:r>
        <w:rPr>
          <w:b/>
          <w:u w:val="single"/>
        </w:rPr>
        <w:t>170319</w:t>
      </w:r>
    </w:p>
    <w:p>
      <w:r>
        <w:t>@thomoevans mate id love nothing more than to hear your chat to her you mad cunt hahahaha</w:t>
      </w:r>
    </w:p>
    <w:p>
      <w:r>
        <w:rPr>
          <w:b/>
          <w:u w:val="single"/>
        </w:rPr>
        <w:t>170320</w:t>
      </w:r>
    </w:p>
    <w:p>
      <w:r>
        <w:t>@dangerbayley @smallfastloud when you cunts back? Thinking of a climb tomorrow or Thursday morning</w:t>
      </w:r>
    </w:p>
    <w:p>
      <w:r>
        <w:rPr>
          <w:b/>
          <w:u w:val="single"/>
        </w:rPr>
        <w:t>170321</w:t>
      </w:r>
    </w:p>
    <w:p>
      <w:r>
        <w:t>@shankly1985 look at that salty kid from the other night, he was you and a cunt. Hope the admins keep them in line.</w:t>
      </w:r>
    </w:p>
    <w:p>
      <w:r>
        <w:rPr>
          <w:b/>
          <w:u w:val="single"/>
        </w:rPr>
        <w:t>170322</w:t>
      </w:r>
    </w:p>
    <w:p>
      <w:r>
        <w:t>@RepilianFuck_ because you are fucking addicted to some worthless cunt. Grow up, he's unoriginal and stupid. 'AHAH BLEACH LOL "KYS" HAHAHA"</w:t>
      </w:r>
    </w:p>
    <w:p>
      <w:r>
        <w:rPr>
          <w:b/>
          <w:u w:val="single"/>
        </w:rPr>
        <w:t>170323</w:t>
      </w:r>
    </w:p>
    <w:p>
      <w:r>
        <w:t>@tinobest @ravibopara hey Tino, Amir will be a better bowler than you even if we bowls with his right hand. You cunt</w:t>
      </w:r>
    </w:p>
    <w:p>
      <w:r>
        <w:rPr>
          <w:b/>
          <w:u w:val="single"/>
        </w:rPr>
        <w:t>170324</w:t>
      </w:r>
    </w:p>
    <w:p>
      <w:r>
        <w:t>@OlicityMafia when a dude's ego is so fragile, he has to call you a cunt and block you to get over the shame ...</w:t>
      </w:r>
    </w:p>
    <w:p>
      <w:r>
        <w:rPr>
          <w:b/>
          <w:u w:val="single"/>
        </w:rPr>
        <w:t>170325</w:t>
      </w:r>
    </w:p>
    <w:p>
      <w:r>
        <w:t>@MarkHughes_ deffo touched a nerve here love it you soppy cunt. Am a full time prick part time scaffolder pal love it</w:t>
      </w:r>
    </w:p>
    <w:p>
      <w:r>
        <w:rPr>
          <w:b/>
          <w:u w:val="single"/>
        </w:rPr>
        <w:t>170326</w:t>
      </w:r>
    </w:p>
    <w:p>
      <w:r>
        <w:t>@cerys_boardx 😂😂😂😂😂😂😂 you cunt</w:t>
      </w:r>
    </w:p>
    <w:p>
      <w:r>
        <w:rPr>
          <w:b/>
          <w:u w:val="single"/>
        </w:rPr>
        <w:t>170327</w:t>
      </w:r>
    </w:p>
    <w:p>
      <w:r>
        <w:t>@IanAustinMP @paulmasonnews Nope, you voted predominantly against. You should fact check, cunt.</w:t>
      </w:r>
    </w:p>
    <w:p>
      <w:r>
        <w:rPr>
          <w:b/>
          <w:u w:val="single"/>
        </w:rPr>
        <w:t>170328</w:t>
      </w:r>
    </w:p>
    <w:p>
      <w:r>
        <w:t>@brs7461_bethann Abigail let me be the first one to lick your cunt</w:t>
      </w:r>
    </w:p>
    <w:p>
      <w:r>
        <w:rPr>
          <w:b/>
          <w:u w:val="single"/>
        </w:rPr>
        <w:t>170329</w:t>
      </w:r>
    </w:p>
    <w:p>
      <w:r>
        <w:t xml:space="preserve">@JoeCienkowski @Good_Lt @Wellard57 </w:t>
        <w:br/>
        <w:t>You're a cheeky cunt, you ex drug dealer</w:t>
        <w:br/>
        <w:t>How's your daughter?</w:t>
        <w:br/>
        <w:t>Talked to her recently?</w:t>
      </w:r>
    </w:p>
    <w:p>
      <w:r>
        <w:rPr>
          <w:b/>
          <w:u w:val="single"/>
        </w:rPr>
        <w:t>170330</w:t>
      </w:r>
    </w:p>
    <w:p>
      <w:r>
        <w:t>@IanAustinMP Go fuck yourself you big blairite cunt. Fucking warmongering prick</w:t>
      </w:r>
    </w:p>
    <w:p>
      <w:r>
        <w:rPr>
          <w:b/>
          <w:u w:val="single"/>
        </w:rPr>
        <w:t>170331</w:t>
      </w:r>
    </w:p>
    <w:p>
      <w:r>
        <w:t>@MyraLynwoodGCW @TheGCWInformer everyone who isn't adrian or that slimeball clarissa is right about you being a deluded psychotic cunt</w:t>
      </w:r>
    </w:p>
    <w:p>
      <w:r>
        <w:rPr>
          <w:b/>
          <w:u w:val="single"/>
        </w:rPr>
        <w:t>170332</w:t>
      </w:r>
    </w:p>
    <w:p>
      <w:r>
        <w:t>@Andy_bru123 I hate u cunt</w:t>
      </w:r>
    </w:p>
    <w:p>
      <w:r>
        <w:rPr>
          <w:b/>
          <w:u w:val="single"/>
        </w:rPr>
        <w:t>170333</w:t>
      </w:r>
    </w:p>
    <w:p>
      <w:r>
        <w:t>@BradClear is ur spawn comfy? Ugly cunt</w:t>
      </w:r>
    </w:p>
    <w:p>
      <w:r>
        <w:rPr>
          <w:b/>
          <w:u w:val="single"/>
        </w:rPr>
        <w:t>170334</w:t>
      </w:r>
    </w:p>
    <w:p>
      <w:r>
        <w:t>@cam_mcauley join me at the end of the bar for a pint of doombar and say that you cunt</w:t>
      </w:r>
    </w:p>
    <w:p>
      <w:r>
        <w:rPr>
          <w:b/>
          <w:u w:val="single"/>
        </w:rPr>
        <w:t>170335</w:t>
      </w:r>
    </w:p>
    <w:p>
      <w:r>
        <w:t>@Youronlymisha this man was killed in front of his family. He did nothing wrong. What's your point for bringing this up? What a cunt!</w:t>
      </w:r>
    </w:p>
    <w:p>
      <w:r>
        <w:rPr>
          <w:b/>
          <w:u w:val="single"/>
        </w:rPr>
        <w:t>170336</w:t>
      </w:r>
    </w:p>
    <w:p>
      <w:r>
        <w:t>@Robertkinnison3 @187RUthIess  people in MI need to fire you cunt</w:t>
      </w:r>
    </w:p>
    <w:p>
      <w:r>
        <w:rPr>
          <w:b/>
          <w:u w:val="single"/>
        </w:rPr>
        <w:t>170337</w:t>
      </w:r>
    </w:p>
    <w:p>
      <w:r>
        <w:t>@DWaltonOfficial YOU'RE LYING...YOU ACTUAL CUNT! DO YOU REALISE HOW MANY PEOPLE'S EMOTIONS YOU'RE FUCKING WITH https://t.co/RBDEg8fYS5</w:t>
      </w:r>
    </w:p>
    <w:p>
      <w:r>
        <w:rPr>
          <w:b/>
          <w:u w:val="single"/>
        </w:rPr>
        <w:t>170338</w:t>
      </w:r>
    </w:p>
    <w:p>
      <w:r>
        <w:t>@noah_hills @xMyLifeAsLiv why are u such a cunt?</w:t>
      </w:r>
    </w:p>
    <w:p>
      <w:r>
        <w:rPr>
          <w:b/>
          <w:u w:val="single"/>
        </w:rPr>
        <w:t>170339</w:t>
      </w:r>
    </w:p>
    <w:p>
      <w:r>
        <w:t>@Jake_roachhh shut up you paki cunt, rated him for a long time he makes me jizz when I watch him</w:t>
      </w:r>
    </w:p>
    <w:p>
      <w:r>
        <w:rPr>
          <w:b/>
          <w:u w:val="single"/>
        </w:rPr>
        <w:t>170340</w:t>
      </w:r>
    </w:p>
    <w:p>
      <w:r>
        <w:t>@blackie80 @Stilts84 he said to me he's gonna update your wiki page with your injuries. .... couldn't do it daft cunt 😂</w:t>
      </w:r>
    </w:p>
    <w:p>
      <w:r>
        <w:rPr>
          <w:b/>
          <w:u w:val="single"/>
        </w:rPr>
        <w:t>170341</w:t>
      </w:r>
    </w:p>
    <w:p>
      <w:r>
        <w:t>@BeansOnFridays Stop being a cunt and aswer your fucking phone or dm me</w:t>
      </w:r>
    </w:p>
    <w:p>
      <w:r>
        <w:rPr>
          <w:b/>
          <w:u w:val="single"/>
        </w:rPr>
        <w:t>170342</w:t>
      </w:r>
    </w:p>
    <w:p>
      <w:r>
        <w:t>@Jeremy_Hunt trying to sneak Junior doctors contracts through while media focussed on Chilcott?? You utter cunt. #Fuckyouandyourtoryparty</w:t>
      </w:r>
    </w:p>
    <w:p>
      <w:r>
        <w:rPr>
          <w:b/>
          <w:u w:val="single"/>
        </w:rPr>
        <w:t>170343</w:t>
      </w:r>
    </w:p>
    <w:p>
      <w:r>
        <w:t>@Keignar fuk you cunt</w:t>
      </w:r>
    </w:p>
    <w:p>
      <w:r>
        <w:rPr>
          <w:b/>
          <w:u w:val="single"/>
        </w:rPr>
        <w:t>170344</w:t>
      </w:r>
    </w:p>
    <w:p>
      <w:r>
        <w:t>@TmarTn Fuck off you villainous shit, just disappear, no one wants you, go run your scams in silence you little cunt.</w:t>
      </w:r>
    </w:p>
    <w:p>
      <w:r>
        <w:rPr>
          <w:b/>
          <w:u w:val="single"/>
        </w:rPr>
        <w:t>170345</w:t>
      </w:r>
    </w:p>
    <w:p>
      <w:r>
        <w:t>@NoChillNaya I just reworded one you NAPA cunt because I thought you were a man at first in your profile pic, that's how fugly you are.</w:t>
      </w:r>
    </w:p>
    <w:p>
      <w:r>
        <w:rPr>
          <w:b/>
          <w:u w:val="single"/>
        </w:rPr>
        <w:t>170346</w:t>
      </w:r>
    </w:p>
    <w:p>
      <w:r>
        <w:t>@xEdiTz I wasn’t crying, I was laughing you daft cunt</w:t>
      </w:r>
    </w:p>
    <w:p>
      <w:r>
        <w:rPr>
          <w:b/>
          <w:u w:val="single"/>
        </w:rPr>
        <w:t>170347</w:t>
      </w:r>
    </w:p>
    <w:p>
      <w:r>
        <w:t>@_Steven_Gunn shut up you drunk cunt</w:t>
      </w:r>
    </w:p>
    <w:p>
      <w:r>
        <w:rPr>
          <w:b/>
          <w:u w:val="single"/>
        </w:rPr>
        <w:t>170348</w:t>
      </w:r>
    </w:p>
    <w:p>
      <w:r>
        <w:t>@YDanasmithdutra @william4manu what a clueless cunt you really are. Assuming everyone is racist is such a leftist fascist maneuver</w:t>
      </w:r>
    </w:p>
    <w:p>
      <w:r>
        <w:rPr>
          <w:b/>
          <w:u w:val="single"/>
        </w:rPr>
        <w:t>170349</w:t>
      </w:r>
    </w:p>
    <w:p>
      <w:r>
        <w:t>@YoungGodFoz shut up you cunt I will hurt yaaaaa your not in Naaa league</w:t>
      </w:r>
    </w:p>
    <w:p>
      <w:r>
        <w:rPr>
          <w:b/>
          <w:u w:val="single"/>
        </w:rPr>
        <w:t>170350</w:t>
      </w:r>
    </w:p>
    <w:p>
      <w:r>
        <w:t>@Gods_Emissary I'm not a troll I've been nothing but civil and if you're on such a moral crusade why are you calling @almurray a cunt?</w:t>
      </w:r>
    </w:p>
    <w:p>
      <w:r>
        <w:rPr>
          <w:b/>
          <w:u w:val="single"/>
        </w:rPr>
        <w:t>170351</w:t>
      </w:r>
    </w:p>
    <w:p>
      <w:r>
        <w:t>@KEEMSTAR shut the fuck up u jealous that he's liked in the community and ur the cunt that everyone hates</w:t>
      </w:r>
    </w:p>
    <w:p>
      <w:r>
        <w:rPr>
          <w:b/>
          <w:u w:val="single"/>
        </w:rPr>
        <w:t>170352</w:t>
      </w:r>
    </w:p>
    <w:p>
      <w:r>
        <w:t>@Tom_Lindsey33 u queer cunt😂😂</w:t>
      </w:r>
    </w:p>
    <w:p>
      <w:r>
        <w:rPr>
          <w:b/>
          <w:u w:val="single"/>
        </w:rPr>
        <w:t>170353</w:t>
      </w:r>
    </w:p>
    <w:p>
      <w:r>
        <w:t>@Bdell1014 no , making a shitty analogy to try to be witty about how you hate whites is stupid , you racist cunt.</w:t>
      </w:r>
    </w:p>
    <w:p>
      <w:r>
        <w:rPr>
          <w:b/>
          <w:u w:val="single"/>
        </w:rPr>
        <w:t>170354</w:t>
      </w:r>
    </w:p>
    <w:p>
      <w:r>
        <w:t>@the_real_NIALL @gray_mitch longer then that u cunt, you coming or what✈️✈️✈️👀</w:t>
      </w:r>
    </w:p>
    <w:p>
      <w:r>
        <w:rPr>
          <w:b/>
          <w:u w:val="single"/>
        </w:rPr>
        <w:t>170355</w:t>
      </w:r>
    </w:p>
    <w:p>
      <w:r>
        <w:t>@LittleJallow kill yourself u cunt</w:t>
      </w:r>
    </w:p>
    <w:p>
      <w:r>
        <w:rPr>
          <w:b/>
          <w:u w:val="single"/>
        </w:rPr>
        <w:t>170356</w:t>
      </w:r>
    </w:p>
    <w:p>
      <w:r>
        <w:t>@Asylum_Wavez @robzz_ Ye they were my first games on because you couldnt get your fat arse up and play scrims to warm up you fat cunt</w:t>
      </w:r>
    </w:p>
    <w:p>
      <w:r>
        <w:rPr>
          <w:b/>
          <w:u w:val="single"/>
        </w:rPr>
        <w:t>170357</w:t>
      </w:r>
    </w:p>
    <w:p>
      <w:r>
        <w:t>@Fanny57 @gjmccarthy @Women4Bernie stick your head back in the sand cunt</w:t>
      </w:r>
    </w:p>
    <w:p>
      <w:r>
        <w:rPr>
          <w:b/>
          <w:u w:val="single"/>
        </w:rPr>
        <w:t>170358</w:t>
      </w:r>
    </w:p>
    <w:p>
      <w:r>
        <w:t>@DarkBlus Aayyyy you bloody cunt</w:t>
      </w:r>
    </w:p>
    <w:p>
      <w:r>
        <w:rPr>
          <w:b/>
          <w:u w:val="single"/>
        </w:rPr>
        <w:t>170359</w:t>
      </w:r>
    </w:p>
    <w:p>
      <w:r>
        <w:t>@johnb78 Johnby you terrible cunt.</w:t>
      </w:r>
    </w:p>
    <w:p>
      <w:r>
        <w:rPr>
          <w:b/>
          <w:u w:val="single"/>
        </w:rPr>
        <w:t>170360</w:t>
      </w:r>
    </w:p>
    <w:p>
      <w:r>
        <w:t>@KEEMSTAR @LeafyIsHere  your a lying cunt who manipulates people to do shit for you  go to hell but first KYS</w:t>
      </w:r>
    </w:p>
    <w:p>
      <w:r>
        <w:rPr>
          <w:b/>
          <w:u w:val="single"/>
        </w:rPr>
        <w:t>170361</w:t>
      </w:r>
    </w:p>
    <w:p>
      <w:r>
        <w:t>@dylanclay_ YOU FUCKING CUNT WERE!!!</w:t>
      </w:r>
    </w:p>
    <w:p>
      <w:r>
        <w:rPr>
          <w:b/>
          <w:u w:val="single"/>
        </w:rPr>
        <w:t>170362</w:t>
      </w:r>
    </w:p>
    <w:p>
      <w:r>
        <w:t>@blacktom1961 You epitomize the wretched state of your dying cancer-cunt nation; old, worn, cunning-foolish, and downright pathetic vermin.</w:t>
      </w:r>
    </w:p>
    <w:p>
      <w:r>
        <w:rPr>
          <w:b/>
          <w:u w:val="single"/>
        </w:rPr>
        <w:t>170363</w:t>
      </w:r>
    </w:p>
    <w:p>
      <w:r>
        <w:t>@jimjefferies I just wish I could see you when you are here but I can't and that sucks hope you have a great show ya cunt</w:t>
      </w:r>
    </w:p>
    <w:p>
      <w:r>
        <w:rPr>
          <w:b/>
          <w:u w:val="single"/>
        </w:rPr>
        <w:t>170364</w:t>
      </w:r>
    </w:p>
    <w:p>
      <w:r>
        <w:t>@Elliot_Eastwick @thehappynut Get your own material you joke thieving cunt...</w:t>
      </w:r>
    </w:p>
    <w:p>
      <w:r>
        <w:rPr>
          <w:b/>
          <w:u w:val="single"/>
        </w:rPr>
        <w:t>170365</w:t>
      </w:r>
    </w:p>
    <w:p>
      <w:r>
        <w:t>@SplatGoesTheFly Look at this useless cunt scamming people....haha already contacted roblox and btw hope you fucking die fucking bitch</w:t>
      </w:r>
    </w:p>
    <w:p>
      <w:r>
        <w:rPr>
          <w:b/>
          <w:u w:val="single"/>
        </w:rPr>
        <w:t>170366</w:t>
      </w:r>
    </w:p>
    <w:p>
      <w:r>
        <w:t>@RektPapa no you dont look at the size of the cunt</w:t>
      </w:r>
    </w:p>
    <w:p>
      <w:r>
        <w:rPr>
          <w:b/>
          <w:u w:val="single"/>
        </w:rPr>
        <w:t>170367</w:t>
      </w:r>
    </w:p>
    <w:p>
      <w:r>
        <w:t>@L7Wolfgang happy birthday you little cunt</w:t>
      </w:r>
    </w:p>
    <w:p>
      <w:r>
        <w:rPr>
          <w:b/>
          <w:u w:val="single"/>
        </w:rPr>
        <w:t>170368</w:t>
      </w:r>
    </w:p>
    <w:p>
      <w:r>
        <w:t>@liamgallagher don't look back in anger you mongy cunt</w:t>
      </w:r>
    </w:p>
    <w:p>
      <w:r>
        <w:rPr>
          <w:b/>
          <w:u w:val="single"/>
        </w:rPr>
        <w:t>170369</w:t>
      </w:r>
    </w:p>
    <w:p>
      <w:r>
        <w:t>@datjonesistaken @Dan_wills86 thats what id tell people as well you ugly cunt</w:t>
      </w:r>
    </w:p>
    <w:p>
      <w:r>
        <w:rPr>
          <w:b/>
          <w:u w:val="single"/>
        </w:rPr>
        <w:t>170370</w:t>
      </w:r>
    </w:p>
    <w:p>
      <w:r>
        <w:t>@Bec_x90 I know ya poor cunt. Is our Paige in Paris Saturday? xx</w:t>
      </w:r>
    </w:p>
    <w:p>
      <w:r>
        <w:rPr>
          <w:b/>
          <w:u w:val="single"/>
        </w:rPr>
        <w:t>170371</w:t>
      </w:r>
    </w:p>
    <w:p>
      <w:r>
        <w:t>@bennymurts25 not for you cunt haha ...check this wk yo</w:t>
      </w:r>
    </w:p>
    <w:p>
      <w:r>
        <w:rPr>
          <w:b/>
          <w:u w:val="single"/>
        </w:rPr>
        <w:t>170372</w:t>
      </w:r>
    </w:p>
    <w:p>
      <w:r>
        <w:t>@savedaccmatt GET THE FUCK OUT OF MY MENTIONS YOU FOREIGN PIECE OF SHIT DIE IN A FUCKING HOLE WITH YOUR FAMILY YOU DIRTY CUNT</w:t>
      </w:r>
    </w:p>
    <w:p>
      <w:r>
        <w:rPr>
          <w:b/>
          <w:u w:val="single"/>
        </w:rPr>
        <w:t>170373</w:t>
      </w:r>
    </w:p>
    <w:p>
      <w:r>
        <w:t>@clementine_ford You are a dumb cunt. Slut.</w:t>
      </w:r>
    </w:p>
    <w:p>
      <w:r>
        <w:rPr>
          <w:b/>
          <w:u w:val="single"/>
        </w:rPr>
        <w:t>170374</w:t>
      </w:r>
    </w:p>
    <w:p>
      <w:r>
        <w:t>@Oli_Row i will bodybag you cunt.</w:t>
      </w:r>
    </w:p>
    <w:p>
      <w:r>
        <w:rPr>
          <w:b/>
          <w:u w:val="single"/>
        </w:rPr>
        <w:t>170375</w:t>
      </w:r>
    </w:p>
    <w:p>
      <w:r>
        <w:t>@Vessey2Alex u buy u dumb cunt</w:t>
      </w:r>
    </w:p>
    <w:p>
      <w:r>
        <w:rPr>
          <w:b/>
          <w:u w:val="single"/>
        </w:rPr>
        <w:t>170376</w:t>
      </w:r>
    </w:p>
    <w:p>
      <w:r>
        <w:t>@Jestxh haha dipping cunt, ur that bad</w:t>
      </w:r>
    </w:p>
    <w:p>
      <w:r>
        <w:rPr>
          <w:b/>
          <w:u w:val="single"/>
        </w:rPr>
        <w:t>170377</w:t>
      </w:r>
    </w:p>
    <w:p>
      <w:r>
        <w:t>@Nigel_Farage @andrealeadsom piss off you cunt</w:t>
      </w:r>
    </w:p>
    <w:p>
      <w:r>
        <w:rPr>
          <w:b/>
          <w:u w:val="single"/>
        </w:rPr>
        <w:t>170378</w:t>
      </w:r>
    </w:p>
    <w:p>
      <w:r>
        <w:t>@1TD cunt, what you think of the new dh song? Only hating cause you got the first comment</w:t>
      </w:r>
    </w:p>
    <w:p>
      <w:r>
        <w:rPr>
          <w:b/>
          <w:u w:val="single"/>
        </w:rPr>
        <w:t>170379</w:t>
      </w:r>
    </w:p>
    <w:p>
      <w:r>
        <w:t>@HAMPSHIR3 You like your self way too much and you don't realise that your an ugly sack of shit. Your not a kill confirmed master u cunt.</w:t>
      </w:r>
    </w:p>
    <w:p>
      <w:r>
        <w:rPr>
          <w:b/>
          <w:u w:val="single"/>
        </w:rPr>
        <w:t>170380</w:t>
      </w:r>
    </w:p>
    <w:p>
      <w:r>
        <w:t>@DrJillStein @TalibKweli bull shit you stupid cunt</w:t>
      </w:r>
    </w:p>
    <w:p>
      <w:r>
        <w:rPr>
          <w:b/>
          <w:u w:val="single"/>
        </w:rPr>
        <w:t>170381</w:t>
      </w:r>
    </w:p>
    <w:p>
      <w:r>
        <w:t>@iHeartMiko "Jew buddy" you racist cunt!!</w:t>
      </w:r>
    </w:p>
    <w:p>
      <w:r>
        <w:rPr>
          <w:b/>
          <w:u w:val="single"/>
        </w:rPr>
        <w:t>170382</w:t>
      </w:r>
    </w:p>
    <w:p>
      <w:r>
        <w:t>@Cowboy_whiskey faggot. Lint licker. Cunt Nugget. Queen LaQueefer. Take your pick. Just keep my name outta your mouth already bruh. Lol</w:t>
      </w:r>
    </w:p>
    <w:p>
      <w:r>
        <w:rPr>
          <w:b/>
          <w:u w:val="single"/>
        </w:rPr>
        <w:t>170383</w:t>
      </w:r>
    </w:p>
    <w:p>
      <w:r>
        <w:t>@curtisk_ that's a site u cunt</w:t>
      </w:r>
    </w:p>
    <w:p>
      <w:r>
        <w:rPr>
          <w:b/>
          <w:u w:val="single"/>
        </w:rPr>
        <w:t>170384</w:t>
      </w:r>
    </w:p>
    <w:p>
      <w:r>
        <w:t>@sardesairajdeep @VSHARAD0412 So finally its out that its Ind state for u Pakistani cunt</w:t>
      </w:r>
    </w:p>
    <w:p>
      <w:r>
        <w:rPr>
          <w:b/>
          <w:u w:val="single"/>
        </w:rPr>
        <w:t>170385</w:t>
      </w:r>
    </w:p>
    <w:p>
      <w:r>
        <w:t>@StuartyN heard u made a cunt of it and ended up staying last night 😂 hope ur no still kickin aboot that field #scottwho?</w:t>
      </w:r>
    </w:p>
    <w:p>
      <w:r>
        <w:rPr>
          <w:b/>
          <w:u w:val="single"/>
        </w:rPr>
        <w:t>170386</w:t>
      </w:r>
    </w:p>
    <w:p>
      <w:r>
        <w:t>@dhsamg @ohCauzng @Light_shot What r u doing with ur life fuxking cunt</w:t>
      </w:r>
    </w:p>
    <w:p>
      <w:r>
        <w:rPr>
          <w:b/>
          <w:u w:val="single"/>
        </w:rPr>
        <w:t>170387</w:t>
      </w:r>
    </w:p>
    <w:p>
      <w:r>
        <w:t>@DavidVonderhaar @Treyarch hey since its your last game. Why don't you work on it and make it good you cunt</w:t>
      </w:r>
    </w:p>
    <w:p>
      <w:r>
        <w:rPr>
          <w:b/>
          <w:u w:val="single"/>
        </w:rPr>
        <w:t>170388</w:t>
      </w:r>
    </w:p>
    <w:p>
      <w:r>
        <w:t>@8ball_ ARE YOU FUCKING WORKING CUNT ASNWER MY QUESTION</w:t>
      </w:r>
    </w:p>
    <w:p>
      <w:r>
        <w:rPr>
          <w:b/>
          <w:u w:val="single"/>
        </w:rPr>
        <w:t>170389</w:t>
      </w:r>
    </w:p>
    <w:p>
      <w:r>
        <w:t>@BiblicalShart Hello you cunt</w:t>
      </w:r>
    </w:p>
    <w:p>
      <w:r>
        <w:rPr>
          <w:b/>
          <w:u w:val="single"/>
        </w:rPr>
        <w:t>170390</w:t>
      </w:r>
    </w:p>
    <w:p>
      <w:r>
        <w:t>@JoeSantagato You don't click bait enough and you aren't a cunt. You're doing it wrong but that's absolutely okay</w:t>
      </w:r>
    </w:p>
    <w:p>
      <w:r>
        <w:rPr>
          <w:b/>
          <w:u w:val="single"/>
        </w:rPr>
        <w:t>170391</w:t>
      </w:r>
    </w:p>
    <w:p>
      <w:r>
        <w:t>@MoussaSissoko @Elia22Mangala aye Sissoko lad... You want to leave, we all get it. You're a cunt but I wish you all the best. #NUFC</w:t>
      </w:r>
    </w:p>
    <w:p>
      <w:r>
        <w:rPr>
          <w:b/>
          <w:u w:val="single"/>
        </w:rPr>
        <w:t>170392</w:t>
      </w:r>
    </w:p>
    <w:p>
      <w:r>
        <w:t>@Zyphxrr Its $15 *you* uneducated piece of shit think your big man going on pubs and booting host😂 get a life you chubby half cast cunt</w:t>
      </w:r>
    </w:p>
    <w:p>
      <w:r>
        <w:rPr>
          <w:b/>
          <w:u w:val="single"/>
        </w:rPr>
        <w:t>170393</w:t>
      </w:r>
    </w:p>
    <w:p>
      <w:r>
        <w:t>@Idubbbz stop harassing Max's cat you cunt</w:t>
      </w:r>
    </w:p>
    <w:p>
      <w:r>
        <w:rPr>
          <w:b/>
          <w:u w:val="single"/>
        </w:rPr>
        <w:t>170394</w:t>
      </w:r>
    </w:p>
    <w:p>
      <w:r>
        <w:t>@mattywelham69 dodgy cunt you probs would say something like that anorl</w:t>
      </w:r>
    </w:p>
    <w:p>
      <w:r>
        <w:rPr>
          <w:b/>
          <w:u w:val="single"/>
        </w:rPr>
        <w:t>170395</w:t>
      </w:r>
    </w:p>
    <w:p>
      <w:r>
        <w:t>@1truesaxon1968 he must know you if he called you a cunt 😂</w:t>
      </w:r>
    </w:p>
    <w:p>
      <w:r>
        <w:rPr>
          <w:b/>
          <w:u w:val="single"/>
        </w:rPr>
        <w:t>170396</w:t>
      </w:r>
    </w:p>
    <w:p>
      <w:r>
        <w:t>@pilsnerurquel no one asked u cunt</w:t>
      </w:r>
    </w:p>
    <w:p>
      <w:r>
        <w:rPr>
          <w:b/>
          <w:u w:val="single"/>
        </w:rPr>
        <w:t>170397</w:t>
      </w:r>
    </w:p>
    <w:p>
      <w:r>
        <w:t>@nickperri_ @_Szlachta @realDonaldTrump i think her response pretty much proves your point^^. typical leftist cunt without any real argument</w:t>
      </w:r>
    </w:p>
    <w:p>
      <w:r>
        <w:rPr>
          <w:b/>
          <w:u w:val="single"/>
        </w:rPr>
        <w:t>170398</w:t>
      </w:r>
    </w:p>
    <w:p>
      <w:r>
        <w:t>@Onision Tou cunt toooo?</w:t>
      </w:r>
    </w:p>
    <w:p>
      <w:r>
        <w:rPr>
          <w:b/>
          <w:u w:val="single"/>
        </w:rPr>
        <w:t>170399</w:t>
      </w:r>
    </w:p>
    <w:p>
      <w:r>
        <w:t>@mathewnext2 shut your mouth cunt😂</w:t>
      </w:r>
    </w:p>
    <w:p>
      <w:r>
        <w:rPr>
          <w:b/>
          <w:u w:val="single"/>
        </w:rPr>
        <w:t>170400</w:t>
      </w:r>
    </w:p>
    <w:p>
      <w:r>
        <w:t>@HillaryClinton f ck u #AllLivesMatter cunt</w:t>
      </w:r>
    </w:p>
    <w:p>
      <w:r>
        <w:rPr>
          <w:b/>
          <w:u w:val="single"/>
        </w:rPr>
        <w:t>170401</w:t>
      </w:r>
    </w:p>
    <w:p>
      <w:r>
        <w:t>@Amy__Griffin your such a cunt</w:t>
      </w:r>
    </w:p>
    <w:p>
      <w:r>
        <w:rPr>
          <w:b/>
          <w:u w:val="single"/>
        </w:rPr>
        <w:t>170402</w:t>
      </w:r>
    </w:p>
    <w:p>
      <w:r>
        <w:t>@WillColbeck333 dm u cunt</w:t>
      </w:r>
    </w:p>
    <w:p>
      <w:r>
        <w:rPr>
          <w:b/>
          <w:u w:val="single"/>
        </w:rPr>
        <w:t>170403</w:t>
      </w:r>
    </w:p>
    <w:p>
      <w:r>
        <w:t>@piersmorgan struggling to think of a smugger more dislikable cunt than him until you popped up there lad, cheers</w:t>
      </w:r>
    </w:p>
    <w:p>
      <w:r>
        <w:rPr>
          <w:b/>
          <w:u w:val="single"/>
        </w:rPr>
        <w:t>170404</w:t>
      </w:r>
    </w:p>
    <w:p>
      <w:r>
        <w:t>@Whualan you thick cunt.</w:t>
        <w:br/>
        <w:t>Higuain isn't going to leave a bigger club and CL football for us</w:t>
      </w:r>
    </w:p>
    <w:p>
      <w:r>
        <w:rPr>
          <w:b/>
          <w:u w:val="single"/>
        </w:rPr>
        <w:t>170405</w:t>
      </w:r>
    </w:p>
    <w:p>
      <w:r>
        <w:t>@summsxo 😂 you should know that cunt is a term of endearment for me. It's like darling or sweetheart</w:t>
      </w:r>
    </w:p>
    <w:p>
      <w:r>
        <w:rPr>
          <w:b/>
          <w:u w:val="single"/>
        </w:rPr>
        <w:t>170406</w:t>
      </w:r>
    </w:p>
    <w:p>
      <w:r>
        <w:t>@fucktyler fuck off you cunt</w:t>
      </w:r>
    </w:p>
    <w:p>
      <w:r>
        <w:rPr>
          <w:b/>
          <w:u w:val="single"/>
        </w:rPr>
        <w:t>170407</w:t>
      </w:r>
    </w:p>
    <w:p>
      <w:r>
        <w:t>@_billsmith u posh cunt</w:t>
      </w:r>
    </w:p>
    <w:p>
      <w:r>
        <w:rPr>
          <w:b/>
          <w:u w:val="single"/>
        </w:rPr>
        <w:t>170408</w:t>
      </w:r>
    </w:p>
    <w:p>
      <w:r>
        <w:t>@laurenclark247 happy birthday u tidy cunt x</w:t>
      </w:r>
    </w:p>
    <w:p>
      <w:r>
        <w:rPr>
          <w:b/>
          <w:u w:val="single"/>
        </w:rPr>
        <w:t>170409</w:t>
      </w:r>
    </w:p>
    <w:p>
      <w:r>
        <w:t>@Angelheartnight @RobynVinter Alternatively, just wear a shirt that says "I'm a smug self righteous cunt and that's somehow your fault"</w:t>
      </w:r>
    </w:p>
    <w:p>
      <w:r>
        <w:rPr>
          <w:b/>
          <w:u w:val="single"/>
        </w:rPr>
        <w:t>170410</w:t>
      </w:r>
    </w:p>
    <w:p>
      <w:r>
        <w:t>@jamietboss @lacetyIer @goretyIer @bIcsphemy the only cunt i see around here is you mate.</w:t>
      </w:r>
    </w:p>
    <w:p>
      <w:r>
        <w:rPr>
          <w:b/>
          <w:u w:val="single"/>
        </w:rPr>
        <w:t>170411</w:t>
      </w:r>
    </w:p>
    <w:p>
      <w:r>
        <w:t>@bpk69 why would you broadcast that you sick cunt</w:t>
      </w:r>
    </w:p>
    <w:p>
      <w:r>
        <w:rPr>
          <w:b/>
          <w:u w:val="single"/>
        </w:rPr>
        <w:t>170412</w:t>
      </w:r>
    </w:p>
    <w:p>
      <w:r>
        <w:t>@bellaafusco JOIN OUR SKYPE CALL CUNT</w:t>
      </w:r>
    </w:p>
    <w:p>
      <w:r>
        <w:rPr>
          <w:b/>
          <w:u w:val="single"/>
        </w:rPr>
        <w:t>170413</w:t>
      </w:r>
    </w:p>
    <w:p>
      <w:r>
        <w:t>@RealnessHD U WERE STUPID ENOUGH TO GET IPBANNED TWICE U DUMB CUNT AND U KNOW WHO WAS SUPERSPECING</w:t>
      </w:r>
    </w:p>
    <w:p>
      <w:r>
        <w:rPr>
          <w:b/>
          <w:u w:val="single"/>
        </w:rPr>
        <w:t>170414</w:t>
      </w:r>
    </w:p>
    <w:p>
      <w:r>
        <w:t>@insanewilliams fucking get me some toffos Svetlana. what's that? they don't sell toffos anymore? fuck you you're fired cunt.</w:t>
      </w:r>
    </w:p>
    <w:p>
      <w:r>
        <w:rPr>
          <w:b/>
          <w:u w:val="single"/>
        </w:rPr>
        <w:t>170415</w:t>
      </w:r>
    </w:p>
    <w:p>
      <w:r>
        <w:t>@Zainabbqureshy fuck that cunt who made your fake account. Maaderchod ka bacha.</w:t>
      </w:r>
    </w:p>
    <w:p>
      <w:r>
        <w:rPr>
          <w:b/>
          <w:u w:val="single"/>
        </w:rPr>
        <w:t>170416</w:t>
      </w:r>
    </w:p>
    <w:p>
      <w:r>
        <w:t>@bluesboy1962 Jobless, cultureless, flee bitten, ASBO ridden, dirty little english cunt, dont you have some drugs to be injecting or snortin</w:t>
      </w:r>
    </w:p>
    <w:p>
      <w:r>
        <w:rPr>
          <w:b/>
          <w:u w:val="single"/>
        </w:rPr>
        <w:t>170417</w:t>
      </w:r>
    </w:p>
    <w:p>
      <w:r>
        <w:t>@r76976239 @DeeDevlin1 wtf you a simple sorry cunt no beter shit to say</w:t>
      </w:r>
    </w:p>
    <w:p>
      <w:r>
        <w:rPr>
          <w:b/>
          <w:u w:val="single"/>
        </w:rPr>
        <w:t>170418</w:t>
      </w:r>
    </w:p>
    <w:p>
      <w:r>
        <w:t>@tonyblairoffice You sir, are a cunt and attacks like #Nice are your legacy. Well done. #chilcot #Iraq</w:t>
      </w:r>
    </w:p>
    <w:p>
      <w:r>
        <w:rPr>
          <w:b/>
          <w:u w:val="single"/>
        </w:rPr>
        <w:t>170419</w:t>
      </w:r>
    </w:p>
    <w:p>
      <w:r>
        <w:t>@notthedaddy_ not being an uptight cunt is a thing you know</w:t>
      </w:r>
    </w:p>
    <w:p>
      <w:r>
        <w:rPr>
          <w:b/>
          <w:u w:val="single"/>
        </w:rPr>
        <w:t>170420</w:t>
      </w:r>
    </w:p>
    <w:p>
      <w:r>
        <w:t>@JohnScarce @fouseyTUBE if this was keemstar, he would've been like "FUCK YOU YOU FUCKING CUNT BITCH SUCK MY DICK, ALEX IS A STUPID NIGGER"</w:t>
      </w:r>
    </w:p>
    <w:p>
      <w:r>
        <w:rPr>
          <w:b/>
          <w:u w:val="single"/>
        </w:rPr>
        <w:t>170421</w:t>
      </w:r>
    </w:p>
    <w:p>
      <w:r>
        <w:t>@CityGroundCamel @superreds1973 pity that dour cunt you two were wanking over last year didn't see it.</w:t>
      </w:r>
    </w:p>
    <w:p>
      <w:r>
        <w:rPr>
          <w:b/>
          <w:u w:val="single"/>
        </w:rPr>
        <w:t>170422</w:t>
      </w:r>
    </w:p>
    <w:p>
      <w:r>
        <w:t>@arizonalawl IM MICHELLE YOU CUNT</w:t>
      </w:r>
    </w:p>
    <w:p>
      <w:r>
        <w:rPr>
          <w:b/>
          <w:u w:val="single"/>
        </w:rPr>
        <w:t>170423</w:t>
      </w:r>
    </w:p>
    <w:p>
      <w:r>
        <w:t>@emmakennytv Katie is a cunt but your not Muslim #Time2FightYourOwnBattle</w:t>
      </w:r>
    </w:p>
    <w:p>
      <w:r>
        <w:rPr>
          <w:b/>
          <w:u w:val="single"/>
        </w:rPr>
        <w:t>170424</w:t>
      </w:r>
    </w:p>
    <w:p>
      <w:r>
        <w:t>@caniseeurpantsu taeshit- daughter lit as fuck funny cool weak masochist bitch cunt ur lit stay you fam</w:t>
      </w:r>
    </w:p>
    <w:p>
      <w:r>
        <w:rPr>
          <w:b/>
          <w:u w:val="single"/>
        </w:rPr>
        <w:t>170425</w:t>
      </w:r>
    </w:p>
    <w:p>
      <w:r>
        <w:t>@AmyMek you are a trump supporter according to your bio. Explains it all. Racist american cunt.</w:t>
      </w:r>
    </w:p>
    <w:p>
      <w:r>
        <w:rPr>
          <w:b/>
          <w:u w:val="single"/>
        </w:rPr>
        <w:t>170426</w:t>
      </w:r>
    </w:p>
    <w:p>
      <w:r>
        <w:t>@finnsbellas THIS IS WHY NO ONE LOVES YOU YOU LITTLE CUNT</w:t>
      </w:r>
    </w:p>
    <w:p>
      <w:r>
        <w:rPr>
          <w:b/>
          <w:u w:val="single"/>
        </w:rPr>
        <w:t>170427</w:t>
      </w:r>
    </w:p>
    <w:p>
      <w:r>
        <w:t>@HarryHitchcock *ear u absolute cunt</w:t>
      </w:r>
    </w:p>
    <w:p>
      <w:r>
        <w:rPr>
          <w:b/>
          <w:u w:val="single"/>
        </w:rPr>
        <w:t>170428</w:t>
      </w:r>
    </w:p>
    <w:p>
      <w:r>
        <w:t>@KEEMSTAR Keem why do you ask "why am I still getting hate" you know why you gnome/racist also you cunt you called this generation depressed</w:t>
      </w:r>
    </w:p>
    <w:p>
      <w:r>
        <w:rPr>
          <w:b/>
          <w:u w:val="single"/>
        </w:rPr>
        <w:t>170429</w:t>
      </w:r>
    </w:p>
    <w:p>
      <w:r>
        <w:t>@HazSpur92 we said similar when you signed Berbatov, Modoric etc you absolute thunder cunt.</w:t>
      </w:r>
    </w:p>
    <w:p>
      <w:r>
        <w:rPr>
          <w:b/>
          <w:u w:val="single"/>
        </w:rPr>
        <w:t>170430</w:t>
      </w:r>
    </w:p>
    <w:p>
      <w:r>
        <w:t>@SkyFootball die u cunt</w:t>
      </w:r>
    </w:p>
    <w:p>
      <w:r>
        <w:rPr>
          <w:b/>
          <w:u w:val="single"/>
        </w:rPr>
        <w:t>170431</w:t>
      </w:r>
    </w:p>
    <w:p>
      <w:r>
        <w:t>@Suupee what do you mean cunt</w:t>
      </w:r>
    </w:p>
    <w:p>
      <w:r>
        <w:rPr>
          <w:b/>
          <w:u w:val="single"/>
        </w:rPr>
        <w:t>170432</w:t>
      </w:r>
    </w:p>
    <w:p>
      <w:r>
        <w:t>@KEEMSTAR I don't necessarily like you but I would love to see you destroy this cunt https://t.co/d1bdLUJzNe</w:t>
      </w:r>
    </w:p>
    <w:p>
      <w:r>
        <w:rPr>
          <w:b/>
          <w:u w:val="single"/>
        </w:rPr>
        <w:t>170433</w:t>
      </w:r>
    </w:p>
    <w:p>
      <w:r>
        <w:t>@rdnzl25 @MarrShow @NicolaSturgeon ur as mad as your name ... oh and a cunt</w:t>
      </w:r>
    </w:p>
    <w:p>
      <w:r>
        <w:rPr>
          <w:b/>
          <w:u w:val="single"/>
        </w:rPr>
        <w:t>170434</w:t>
      </w:r>
    </w:p>
    <w:p>
      <w:r>
        <w:t>@stupidfgt @preserved DOE YOU FUCKING CUNT ALE</w:t>
      </w:r>
    </w:p>
    <w:p>
      <w:r>
        <w:rPr>
          <w:b/>
          <w:u w:val="single"/>
        </w:rPr>
        <w:t>170435</w:t>
      </w:r>
    </w:p>
    <w:p>
      <w:r>
        <w:t>@AdmiralBulldog u cunt ru</w:t>
      </w:r>
    </w:p>
    <w:p>
      <w:r>
        <w:rPr>
          <w:b/>
          <w:u w:val="single"/>
        </w:rPr>
        <w:t>170436</w:t>
      </w:r>
    </w:p>
    <w:p>
      <w:r>
        <w:t>@thecuntess she tweeted about black lives matter in the begging you cunt in like 2014</w:t>
      </w:r>
    </w:p>
    <w:p>
      <w:r>
        <w:rPr>
          <w:b/>
          <w:u w:val="single"/>
        </w:rPr>
        <w:t>170437</w:t>
      </w:r>
    </w:p>
    <w:p>
      <w:r>
        <w:t>@alexpainterxx only just seen this u cunt😭</w:t>
      </w:r>
    </w:p>
    <w:p>
      <w:r>
        <w:rPr>
          <w:b/>
          <w:u w:val="single"/>
        </w:rPr>
        <w:t>170438</w:t>
      </w:r>
    </w:p>
    <w:p>
      <w:r>
        <w:t>@Iras_C @bear_ing Yet you continued to try and disprove him, poorly I might add. True, he might be a cunt but you're a loser, in every way.</w:t>
      </w:r>
    </w:p>
    <w:p>
      <w:r>
        <w:rPr>
          <w:b/>
          <w:u w:val="single"/>
        </w:rPr>
        <w:t>170439</w:t>
      </w:r>
    </w:p>
    <w:p>
      <w:r>
        <w:t>@MaxxChewning whats wrong you got me cunt</w:t>
      </w:r>
    </w:p>
    <w:p>
      <w:r>
        <w:rPr>
          <w:b/>
          <w:u w:val="single"/>
        </w:rPr>
        <w:t>170440</w:t>
      </w:r>
    </w:p>
    <w:p>
      <w:r>
        <w:t>@AuntieePenelope Ur a lil cunt</w:t>
      </w:r>
    </w:p>
    <w:p>
      <w:r>
        <w:rPr>
          <w:b/>
          <w:u w:val="single"/>
        </w:rPr>
        <w:t>170441</w:t>
      </w:r>
    </w:p>
    <w:p>
      <w:r>
        <w:t>@h4zzi3 perfect why don't you go and fuck yourself. Scum cunt.</w:t>
      </w:r>
    </w:p>
    <w:p>
      <w:r>
        <w:rPr>
          <w:b/>
          <w:u w:val="single"/>
        </w:rPr>
        <w:t>170442</w:t>
      </w:r>
    </w:p>
    <w:p>
      <w:r>
        <w:t>@sav_louis i just think youre a whore like why are you trying to be with someones baby daddy😂😂 pathetic little cunt</w:t>
      </w:r>
    </w:p>
    <w:p>
      <w:r>
        <w:rPr>
          <w:b/>
          <w:u w:val="single"/>
        </w:rPr>
        <w:t>170443</w:t>
      </w:r>
    </w:p>
    <w:p>
      <w:r>
        <w:t>@daxter69420 dude you are an official Cunt.</w:t>
      </w:r>
    </w:p>
    <w:p>
      <w:r>
        <w:rPr>
          <w:b/>
          <w:u w:val="single"/>
        </w:rPr>
        <w:t>170444</w:t>
      </w:r>
    </w:p>
    <w:p>
      <w:r>
        <w:t>@BenGeeBigNutz @nffc_316 @ReissNFFC lol that was season  before. Think you may have made yourself look like a cunt son</w:t>
      </w:r>
    </w:p>
    <w:p>
      <w:r>
        <w:rPr>
          <w:b/>
          <w:u w:val="single"/>
        </w:rPr>
        <w:t>170445</w:t>
      </w:r>
    </w:p>
    <w:p>
      <w:r>
        <w:t>@PCiscancerous no black person thinks they're special you cunt! But they have the God damn right to be treated equal to everyone else!!</w:t>
      </w:r>
    </w:p>
    <w:p>
      <w:r>
        <w:rPr>
          <w:b/>
          <w:u w:val="single"/>
        </w:rPr>
        <w:t>170446</w:t>
      </w:r>
    </w:p>
    <w:p>
      <w:r>
        <w:t>@LawatiJawad @Everton hahahaha how about you support a team from your own country? Fucking cunt you are mate. So small why do you follow us?</w:t>
      </w:r>
    </w:p>
    <w:p>
      <w:r>
        <w:rPr>
          <w:b/>
          <w:u w:val="single"/>
        </w:rPr>
        <w:t>170447</w:t>
      </w:r>
    </w:p>
    <w:p>
      <w:r>
        <w:t>@Holbornlolz Easy to say when you don't live within the blast range, ya morris dancin' cunt.</w:t>
      </w:r>
    </w:p>
    <w:p>
      <w:r>
        <w:rPr>
          <w:b/>
          <w:u w:val="single"/>
        </w:rPr>
        <w:t>170448</w:t>
      </w:r>
    </w:p>
    <w:p>
      <w:r>
        <w:t>@Here4gagabey you are just a cunt</w:t>
      </w:r>
    </w:p>
    <w:p>
      <w:r>
        <w:rPr>
          <w:b/>
          <w:u w:val="single"/>
        </w:rPr>
        <w:t>170449</w:t>
      </w:r>
    </w:p>
    <w:p>
      <w:r>
        <w:t>@Jefford1010 @Steve_scfc79 @OfficialHacksaw @Ade_scfc_t see that you weird cunt that's the size of your cock now fuck off</w:t>
      </w:r>
    </w:p>
    <w:p>
      <w:r>
        <w:rPr>
          <w:b/>
          <w:u w:val="single"/>
        </w:rPr>
        <w:t>170450</w:t>
      </w:r>
    </w:p>
    <w:p>
      <w:r>
        <w:t>@MoussaSissoko sooner you pack your bags the better you disrespectful fucking cunt, even at your best you're just a poor man's Geremi</w:t>
      </w:r>
    </w:p>
    <w:p>
      <w:r>
        <w:rPr>
          <w:b/>
          <w:u w:val="single"/>
        </w:rPr>
        <w:t>170451</w:t>
      </w:r>
    </w:p>
    <w:p>
      <w:r>
        <w:t>@Topps4coins give me my cards back your cancerous cunt</w:t>
      </w:r>
    </w:p>
    <w:p>
      <w:r>
        <w:rPr>
          <w:b/>
          <w:u w:val="single"/>
        </w:rPr>
        <w:t>170452</w:t>
      </w:r>
    </w:p>
    <w:p>
      <w:r>
        <w:t>@RockstarGames @ZerkaaHD josh you are a "stunning cunt"😂</w:t>
      </w:r>
    </w:p>
    <w:p>
      <w:r>
        <w:rPr>
          <w:b/>
          <w:u w:val="single"/>
        </w:rPr>
        <w:t>170453</w:t>
      </w:r>
    </w:p>
    <w:p>
      <w:r>
        <w:t>@trvisXX release birds you cunt</w:t>
      </w:r>
    </w:p>
    <w:p>
      <w:r>
        <w:rPr>
          <w:b/>
          <w:u w:val="single"/>
        </w:rPr>
        <w:t>170454</w:t>
      </w:r>
    </w:p>
    <w:p>
      <w:r>
        <w:t>@cher you can be a real cunt when you want to</w:t>
      </w:r>
    </w:p>
    <w:p>
      <w:r>
        <w:rPr>
          <w:b/>
          <w:u w:val="single"/>
        </w:rPr>
        <w:t>170455</w:t>
      </w:r>
    </w:p>
    <w:p>
      <w:r>
        <w:t>@ffsOsian HELLO YOU CUNT</w:t>
      </w:r>
    </w:p>
    <w:p>
      <w:r>
        <w:rPr>
          <w:b/>
          <w:u w:val="single"/>
        </w:rPr>
        <w:t>170456</w:t>
      </w:r>
    </w:p>
    <w:p>
      <w:r>
        <w:t>@CyrilCabbager  Go fweet yourself you stewpid little cunt</w:t>
      </w:r>
    </w:p>
    <w:p>
      <w:r>
        <w:rPr>
          <w:b/>
          <w:u w:val="single"/>
        </w:rPr>
        <w:t>170457</w:t>
      </w:r>
    </w:p>
    <w:p>
      <w:r>
        <w:t>@muvvabee send me your address you washed up cunt.  https://t.co/A0IrHC5Bae</w:t>
      </w:r>
    </w:p>
    <w:p>
      <w:r>
        <w:rPr>
          <w:b/>
          <w:u w:val="single"/>
        </w:rPr>
        <w:t>170458</w:t>
      </w:r>
    </w:p>
    <w:p>
      <w:r>
        <w:t>@AbsenceOfColors @ItsRealKing you cunt</w:t>
      </w:r>
    </w:p>
    <w:p>
      <w:r>
        <w:rPr>
          <w:b/>
          <w:u w:val="single"/>
        </w:rPr>
        <w:t>170459</w:t>
      </w:r>
    </w:p>
    <w:p>
      <w:r>
        <w:t>@ScottBaio https://t.co/DrpbgfpwYF Who's the cunt now? (hint-you see him in the mirror every day, you lying, backpedaling douche)</w:t>
      </w:r>
    </w:p>
    <w:p>
      <w:r>
        <w:rPr>
          <w:b/>
          <w:u w:val="single"/>
        </w:rPr>
        <w:t>170460</w:t>
      </w:r>
    </w:p>
    <w:p>
      <w:r>
        <w:t>@eleanor56271862 *earphones u cunt</w:t>
      </w:r>
    </w:p>
    <w:p>
      <w:r>
        <w:rPr>
          <w:b/>
          <w:u w:val="single"/>
        </w:rPr>
        <w:t>170461</w:t>
      </w:r>
    </w:p>
    <w:p>
      <w:r>
        <w:t>@VeganRevoIution @vegan_hoe I honestly just see you being a cunt, dong loose the objective. You're making us all look bad</w:t>
      </w:r>
    </w:p>
    <w:p>
      <w:r>
        <w:rPr>
          <w:b/>
          <w:u w:val="single"/>
        </w:rPr>
        <w:t>170462</w:t>
      </w:r>
    </w:p>
    <w:p>
      <w:r>
        <w:t>@DarrenDempsey91 aye mate same as at ther parck mate the cunt was all over the place mate its gny be tough for use tho mate you no that mate</w:t>
      </w:r>
    </w:p>
    <w:p>
      <w:r>
        <w:rPr>
          <w:b/>
          <w:u w:val="single"/>
        </w:rPr>
        <w:t>170463</w:t>
      </w:r>
    </w:p>
    <w:p>
      <w:r>
        <w:t>@__corrall__ what the fuck you cunt bag why the hell isnt your phone working!</w:t>
      </w:r>
    </w:p>
    <w:p>
      <w:r>
        <w:rPr>
          <w:b/>
          <w:u w:val="single"/>
        </w:rPr>
        <w:t>170464</w:t>
      </w:r>
    </w:p>
    <w:p>
      <w:r>
        <w:t>@williamsona2971 @BVB u know wer til fnd me anytymm u cunt yee</w:t>
      </w:r>
    </w:p>
    <w:p>
      <w:r>
        <w:rPr>
          <w:b/>
          <w:u w:val="single"/>
        </w:rPr>
        <w:t>170465</w:t>
      </w:r>
    </w:p>
    <w:p>
      <w:r>
        <w:t>@kellanddanfan horrible vile little scumbag. I bet your mom and dad are proud of their bully of a daughter, you sick cunt</w:t>
      </w:r>
    </w:p>
    <w:p>
      <w:r>
        <w:rPr>
          <w:b/>
          <w:u w:val="single"/>
        </w:rPr>
        <w:t>170466</w:t>
      </w:r>
    </w:p>
    <w:p>
      <w:r>
        <w:t>@Pius_The_V @ditzkoff Aaaaaaaand blocked. Have fun being racist u cunt 🖕🏿✌🏿️🌹 https://t.co/h6A0BeZdAM</w:t>
      </w:r>
    </w:p>
    <w:p>
      <w:r>
        <w:rPr>
          <w:b/>
          <w:u w:val="single"/>
        </w:rPr>
        <w:t>170467</w:t>
      </w:r>
    </w:p>
    <w:p>
      <w:r>
        <w:t>@michaelsallee @NPR of course because of dumb fucks like you won't let shit like this happen. Instead you're the kne dividing people. Cunt.</w:t>
      </w:r>
    </w:p>
    <w:p>
      <w:r>
        <w:rPr>
          <w:b/>
          <w:u w:val="single"/>
        </w:rPr>
        <w:t>170468</w:t>
      </w:r>
    </w:p>
    <w:p>
      <w:r>
        <w:t>@HillaryClinton you are a reckless cunt</w:t>
      </w:r>
    </w:p>
    <w:p>
      <w:r>
        <w:rPr>
          <w:b/>
          <w:u w:val="single"/>
        </w:rPr>
        <w:t>170469</w:t>
      </w:r>
    </w:p>
    <w:p>
      <w:r>
        <w:t>@IngSocJus @Steven_McCallum fit it into your horrendous agenda. What a cunt.</w:t>
      </w:r>
    </w:p>
    <w:p>
      <w:r>
        <w:rPr>
          <w:b/>
          <w:u w:val="single"/>
        </w:rPr>
        <w:t>170470</w:t>
      </w:r>
    </w:p>
    <w:p>
      <w:r>
        <w:t>@kstun @THEBAVARlAN Alex Sandro you Nigerian cunt</w:t>
      </w:r>
    </w:p>
    <w:p>
      <w:r>
        <w:rPr>
          <w:b/>
          <w:u w:val="single"/>
        </w:rPr>
        <w:t>170471</w:t>
      </w:r>
    </w:p>
    <w:p>
      <w:r>
        <w:t>@deaadsy lmao fuck you cunt</w:t>
      </w:r>
    </w:p>
    <w:p>
      <w:r>
        <w:rPr>
          <w:b/>
          <w:u w:val="single"/>
        </w:rPr>
        <w:t>170472</w:t>
      </w:r>
    </w:p>
    <w:p>
      <w:r>
        <w:t>@extralexca there must be an error last time I checked you were a needy cunt 😴 https://t.co/TQaxxemmkg</w:t>
      </w:r>
    </w:p>
    <w:p>
      <w:r>
        <w:rPr>
          <w:b/>
          <w:u w:val="single"/>
        </w:rPr>
        <w:t>170473</w:t>
      </w:r>
    </w:p>
    <w:p>
      <w:r>
        <w:t>@cthornton_ happy birthday bro have a good one u cunt🍻</w:t>
      </w:r>
    </w:p>
    <w:p>
      <w:r>
        <w:rPr>
          <w:b/>
          <w:u w:val="single"/>
        </w:rPr>
        <w:t>170474</w:t>
      </w:r>
    </w:p>
    <w:p>
      <w:r>
        <w:t>@anything4views No you fat cunt, your name is "Gay Retard"</w:t>
      </w:r>
    </w:p>
    <w:p>
      <w:r>
        <w:rPr>
          <w:b/>
          <w:u w:val="single"/>
        </w:rPr>
        <w:t>170475</w:t>
      </w:r>
    </w:p>
    <w:p>
      <w:r>
        <w:t>@nufcj0se I'm 27 you cunt. Now go to bed youngster</w:t>
      </w:r>
    </w:p>
    <w:p>
      <w:r>
        <w:rPr>
          <w:b/>
          <w:u w:val="single"/>
        </w:rPr>
        <w:t>170476</w:t>
      </w:r>
    </w:p>
    <w:p>
      <w:r>
        <w:t>@Jimshoebox up your jeer raj cunt, AV popped that much molly cunts are calling me it</w:t>
      </w:r>
    </w:p>
    <w:p>
      <w:r>
        <w:rPr>
          <w:b/>
          <w:u w:val="single"/>
        </w:rPr>
        <w:t>170477</w:t>
      </w:r>
    </w:p>
    <w:p>
      <w:r>
        <w:t>@KEEMSTAR block me daddy gnome, I bet you won't you cunt</w:t>
      </w:r>
    </w:p>
    <w:p>
      <w:r>
        <w:rPr>
          <w:b/>
          <w:u w:val="single"/>
        </w:rPr>
        <w:t>170478</w:t>
      </w:r>
    </w:p>
    <w:p>
      <w:r>
        <w:t>@LeafyIsHere you are what we say you are cunt</w:t>
      </w:r>
    </w:p>
    <w:p>
      <w:r>
        <w:rPr>
          <w:b/>
          <w:u w:val="single"/>
        </w:rPr>
        <w:t>170479</w:t>
      </w:r>
    </w:p>
    <w:p>
      <w:r>
        <w:t>@creolekittykat Can't handle having someone comment on what you say, then don't comment at all, you stupid twat. #FuckOff #Cunt</w:t>
      </w:r>
    </w:p>
    <w:p>
      <w:r>
        <w:rPr>
          <w:b/>
          <w:u w:val="single"/>
        </w:rPr>
        <w:t>170480</w:t>
      </w:r>
    </w:p>
    <w:p>
      <w:r>
        <w:t>@molnewbury I'm outside you cunt</w:t>
      </w:r>
    </w:p>
    <w:p>
      <w:r>
        <w:rPr>
          <w:b/>
          <w:u w:val="single"/>
        </w:rPr>
        <w:t>170481</w:t>
      </w:r>
    </w:p>
    <w:p>
      <w:r>
        <w:t>@kylehatt97 nae chance I've heard the stories aboot u from last year, u will be keeping nae cunt right</w:t>
      </w:r>
    </w:p>
    <w:p>
      <w:r>
        <w:rPr>
          <w:b/>
          <w:u w:val="single"/>
        </w:rPr>
        <w:t>170482</w:t>
      </w:r>
    </w:p>
    <w:p>
      <w:r>
        <w:t>@GigiPetite1 'it his me in the throat!' no it hit you helmet you daft cunt 😂😂</w:t>
      </w:r>
    </w:p>
    <w:p>
      <w:r>
        <w:rPr>
          <w:b/>
          <w:u w:val="single"/>
        </w:rPr>
        <w:t>170483</w:t>
      </w:r>
    </w:p>
    <w:p>
      <w:r>
        <w:t>@perrieslouie tell me cunt. Why are you not mad that Harry also has a solo record deal?</w:t>
      </w:r>
    </w:p>
    <w:p>
      <w:r>
        <w:rPr>
          <w:b/>
          <w:u w:val="single"/>
        </w:rPr>
        <w:t>170484</w:t>
      </w:r>
    </w:p>
    <w:p>
      <w:r>
        <w:t>@joshwolfcomedy trying to understand, it was ok for that idiot to call you a cunt but not ok for you refer to a statement as cunty? #Irony</w:t>
      </w:r>
    </w:p>
    <w:p>
      <w:r>
        <w:rPr>
          <w:b/>
          <w:u w:val="single"/>
        </w:rPr>
        <w:t>170485</w:t>
      </w:r>
    </w:p>
    <w:p>
      <w:r>
        <w:t>@wxhead this is Owen dykes you are a 4 eyed gay cunt suck your dead Nan you pedo</w:t>
      </w:r>
    </w:p>
    <w:p>
      <w:r>
        <w:rPr>
          <w:b/>
          <w:u w:val="single"/>
        </w:rPr>
        <w:t>170486</w:t>
      </w:r>
    </w:p>
    <w:p>
      <w:r>
        <w:t>@VIVIDArtefacts arnt you a mad cunt</w:t>
      </w:r>
    </w:p>
    <w:p>
      <w:r>
        <w:rPr>
          <w:b/>
          <w:u w:val="single"/>
        </w:rPr>
        <w:t>170487</w:t>
      </w:r>
    </w:p>
    <w:p>
      <w:r>
        <w:t xml:space="preserve">@TherealNihal @TRobinsonNewEra </w:t>
        <w:br/>
        <w:t>He highlighted your fucking lot beasting kids en masse you pathetic little apologist cunt.</w:t>
      </w:r>
    </w:p>
    <w:p>
      <w:r>
        <w:rPr>
          <w:b/>
          <w:u w:val="single"/>
        </w:rPr>
        <w:t>170488</w:t>
      </w:r>
    </w:p>
    <w:p>
      <w:r>
        <w:t>@Mistress_Blake @SaxLeather I love how they're being polite by calling you Mistress and then calling you a cunt because you didn't reply.</w:t>
      </w:r>
    </w:p>
    <w:p>
      <w:r>
        <w:rPr>
          <w:b/>
          <w:u w:val="single"/>
        </w:rPr>
        <w:t>170489</w:t>
      </w:r>
    </w:p>
    <w:p>
      <w:r>
        <w:t>@mia_ogilby thanks alot you dumb cunt for not. Following back</w:t>
      </w:r>
    </w:p>
    <w:p>
      <w:r>
        <w:rPr>
          <w:b/>
          <w:u w:val="single"/>
        </w:rPr>
        <w:t>170490</w:t>
      </w:r>
    </w:p>
    <w:p>
      <w:r>
        <w:t>@DKinPA1 I want to join you in your daily Fuck You to @HillaryClinton aka The Hilderbeast. "That cunt is no good". #SlapShotQuotes</w:t>
      </w:r>
    </w:p>
    <w:p>
      <w:r>
        <w:rPr>
          <w:b/>
          <w:u w:val="single"/>
        </w:rPr>
        <w:t>170491</w:t>
      </w:r>
    </w:p>
    <w:p>
      <w:r>
        <w:t>@DWStweets Hey BITCH! Karma's coming for YOUR ass! You lying fraudulent whore!  Keep bending over for Shillary you vile cunt! Fascist whore!</w:t>
      </w:r>
    </w:p>
    <w:p>
      <w:r>
        <w:rPr>
          <w:b/>
          <w:u w:val="single"/>
        </w:rPr>
        <w:t>170492</w:t>
      </w:r>
    </w:p>
    <w:p>
      <w:r>
        <w:t>@martinkeown5 three point lane, you mental monkey headed cunt?</w:t>
      </w:r>
    </w:p>
    <w:p>
      <w:r>
        <w:rPr>
          <w:b/>
          <w:u w:val="single"/>
        </w:rPr>
        <w:t>170493</w:t>
      </w:r>
    </w:p>
    <w:p>
      <w:r>
        <w:t>@uselessfame don't call your dad a cunt</w:t>
      </w:r>
    </w:p>
    <w:p>
      <w:r>
        <w:rPr>
          <w:b/>
          <w:u w:val="single"/>
        </w:rPr>
        <w:t>170494</w:t>
      </w:r>
    </w:p>
    <w:p>
      <w:r>
        <w:t>@elliotfolland97 I'll take that u cunt</w:t>
      </w:r>
    </w:p>
    <w:p>
      <w:r>
        <w:rPr>
          <w:b/>
          <w:u w:val="single"/>
        </w:rPr>
        <w:t>170495</w:t>
      </w:r>
    </w:p>
    <w:p>
      <w:r>
        <w:t>@bethanyLWxo @_annaf10 why are you being a cunt</w:t>
      </w:r>
    </w:p>
    <w:p>
      <w:r>
        <w:rPr>
          <w:b/>
          <w:u w:val="single"/>
        </w:rPr>
        <w:t>170496</w:t>
      </w:r>
    </w:p>
    <w:p>
      <w:r>
        <w:t>@_Rosie_Jessica_ @Lunaa go rub your cunt to some more greasy haired faggot that makes fun of children for a living</w:t>
      </w:r>
    </w:p>
    <w:p>
      <w:r>
        <w:rPr>
          <w:b/>
          <w:u w:val="single"/>
        </w:rPr>
        <w:t>170497</w:t>
      </w:r>
    </w:p>
    <w:p>
      <w:r>
        <w:t>@MaleRenamon you mean edgy cunt reaper</w:t>
      </w:r>
    </w:p>
    <w:p>
      <w:r>
        <w:rPr>
          <w:b/>
          <w:u w:val="single"/>
        </w:rPr>
        <w:t>170498</w:t>
      </w:r>
    </w:p>
    <w:p>
      <w:r>
        <w:t>@mattmuldoon98 happy birthday you sexy cunt, have a nice day see you sooon😘👍🏻 https://t.co/jzlgUX0xnG</w:t>
      </w:r>
    </w:p>
    <w:p>
      <w:r>
        <w:rPr>
          <w:b/>
          <w:u w:val="single"/>
        </w:rPr>
        <w:t>170499</w:t>
      </w:r>
    </w:p>
    <w:p>
      <w:r>
        <w:t>@realDonaldTrump Awww, poor wittle Drumphy poo, someone was mean to you. Go stick a pencil in your neck you cunt.</w:t>
      </w:r>
    </w:p>
    <w:p>
      <w:r>
        <w:rPr>
          <w:b/>
          <w:u w:val="single"/>
        </w:rPr>
        <w:t>170500</w:t>
      </w:r>
    </w:p>
    <w:p>
      <w:r>
        <w:t>@olivia_eazden stop moving to me you cunt</w:t>
      </w:r>
    </w:p>
    <w:p>
      <w:r>
        <w:rPr>
          <w:b/>
          <w:u w:val="single"/>
        </w:rPr>
        <w:t>170501</w:t>
      </w:r>
    </w:p>
    <w:p>
      <w:r>
        <w:t>@Je_nai_Silli really u stupid cunt really??</w:t>
      </w:r>
    </w:p>
    <w:p>
      <w:r>
        <w:rPr>
          <w:b/>
          <w:u w:val="single"/>
        </w:rPr>
        <w:t>170502</w:t>
      </w:r>
    </w:p>
    <w:p>
      <w:r>
        <w:t>@aL_LuLuCOD @FainCOD @ZepaMZ @Possy_aX @BorriissCS @WattsCOD @Gulllyy @DVACI_ @IllusionzAUS lulu cunt you're actually the worst player</w:t>
      </w:r>
    </w:p>
    <w:p>
      <w:r>
        <w:rPr>
          <w:b/>
          <w:u w:val="single"/>
        </w:rPr>
        <w:t>170503</w:t>
      </w:r>
    </w:p>
    <w:p>
      <w:r>
        <w:t>@Dazzinator dont owe you cunt can you fuck off</w:t>
      </w:r>
    </w:p>
    <w:p>
      <w:r>
        <w:rPr>
          <w:b/>
          <w:u w:val="single"/>
        </w:rPr>
        <w:t>170504</w:t>
      </w:r>
    </w:p>
    <w:p>
      <w:r>
        <w:t>@JoshuaBurrows90 fuck you cunt</w:t>
      </w:r>
    </w:p>
    <w:p>
      <w:r>
        <w:rPr>
          <w:b/>
          <w:u w:val="single"/>
        </w:rPr>
        <w:t>170505</w:t>
      </w:r>
    </w:p>
    <w:p>
      <w:r>
        <w:t>@KEEMSTAR @fouseyTUBE he didn't say she was a youtuber you dumb cunt</w:t>
      </w:r>
    </w:p>
    <w:p>
      <w:r>
        <w:rPr>
          <w:b/>
          <w:u w:val="single"/>
        </w:rPr>
        <w:t>170506</w:t>
      </w:r>
    </w:p>
    <w:p>
      <w:r>
        <w:t>@billclinton u and your cunt wife need to go to prison..u are a cocksucker.im only quoting ur eife..that's her pet name 4 u#NEVERHILLARY</w:t>
      </w:r>
    </w:p>
    <w:p>
      <w:r>
        <w:rPr>
          <w:b/>
          <w:u w:val="single"/>
        </w:rPr>
        <w:t>170507</w:t>
      </w:r>
    </w:p>
    <w:p>
      <w:r>
        <w:t>@AlmostTopical abuse you say? cunt!</w:t>
      </w:r>
    </w:p>
    <w:p>
      <w:r>
        <w:rPr>
          <w:b/>
          <w:u w:val="single"/>
        </w:rPr>
        <w:t>170508</w:t>
      </w:r>
    </w:p>
    <w:p>
      <w:r>
        <w:t>@BoltokMork @johnjohnCrean @Sharj2016 @jasondebarra @David22dpunk lamp dis cunt 😂maybe if u ask nicely you'll get a peak at ur own mams bush</w:t>
      </w:r>
    </w:p>
    <w:p>
      <w:r>
        <w:rPr>
          <w:b/>
          <w:u w:val="single"/>
        </w:rPr>
        <w:t>170509</w:t>
      </w:r>
    </w:p>
    <w:p>
      <w:r>
        <w:t>@ethann_terry you cunt</w:t>
      </w:r>
    </w:p>
    <w:p>
      <w:r>
        <w:rPr>
          <w:b/>
          <w:u w:val="single"/>
        </w:rPr>
        <w:t>170510</w:t>
      </w:r>
    </w:p>
    <w:p>
      <w:r>
        <w:t>@AprylRayson oh, was wondering why you Aired me the other day, was gonna cunt punt you</w:t>
      </w:r>
    </w:p>
    <w:p>
      <w:r>
        <w:rPr>
          <w:b/>
          <w:u w:val="single"/>
        </w:rPr>
        <w:t>170511</w:t>
      </w:r>
    </w:p>
    <w:p>
      <w:r>
        <w:t>@wroetoshaw no instinct, you cunt</w:t>
      </w:r>
    </w:p>
    <w:p>
      <w:r>
        <w:rPr>
          <w:b/>
          <w:u w:val="single"/>
        </w:rPr>
        <w:t>170512</w:t>
      </w:r>
    </w:p>
    <w:p>
      <w:r>
        <w:t>@Nigel_Farage fuck off you cunt</w:t>
      </w:r>
    </w:p>
    <w:p>
      <w:r>
        <w:rPr>
          <w:b/>
          <w:u w:val="single"/>
        </w:rPr>
        <w:t>170513</w:t>
      </w:r>
    </w:p>
    <w:p>
      <w:r>
        <w:t>@CopiedAndDull how do you feel knowing that your race was responsible for that you ugly cunt</w:t>
      </w:r>
    </w:p>
    <w:p>
      <w:r>
        <w:rPr>
          <w:b/>
          <w:u w:val="single"/>
        </w:rPr>
        <w:t>170514</w:t>
      </w:r>
    </w:p>
    <w:p>
      <w:r>
        <w:t>@jackcoleman99 you jokes cunt 😂😂😂😂</w:t>
      </w:r>
    </w:p>
    <w:p>
      <w:r>
        <w:rPr>
          <w:b/>
          <w:u w:val="single"/>
        </w:rPr>
        <w:t>170515</w:t>
      </w:r>
    </w:p>
    <w:p>
      <w:r>
        <w:t>@RepHankJohnson your a black cunt... cant wait to see someone put a bullet between your eyes!!!</w:t>
      </w:r>
    </w:p>
    <w:p>
      <w:r>
        <w:rPr>
          <w:b/>
          <w:u w:val="single"/>
        </w:rPr>
        <w:t>170516</w:t>
      </w:r>
    </w:p>
    <w:p>
      <w:r>
        <w:t>@lochlanwatt you watch your fucken mouth cunt</w:t>
      </w:r>
    </w:p>
    <w:p>
      <w:r>
        <w:rPr>
          <w:b/>
          <w:u w:val="single"/>
        </w:rPr>
        <w:t>170517</w:t>
      </w:r>
    </w:p>
    <w:p>
      <w:r>
        <w:t>@Montybrerbeario @SirFredFeast  1st thing to whoever you are am not going to deliver anyone's shopping especially a cunt like u 🖒</w:t>
      </w:r>
    </w:p>
    <w:p>
      <w:r>
        <w:rPr>
          <w:b/>
          <w:u w:val="single"/>
        </w:rPr>
        <w:t>170518</w:t>
      </w:r>
    </w:p>
    <w:p>
      <w:r>
        <w:t>@leeshulvs shuvler u cunt u are one of the best people alive #myhero</w:t>
      </w:r>
    </w:p>
    <w:p>
      <w:r>
        <w:rPr>
          <w:b/>
          <w:u w:val="single"/>
        </w:rPr>
        <w:t>170519</w:t>
      </w:r>
    </w:p>
    <w:p>
      <w:r>
        <w:t>@BradDoesBanter happy birthday ya talentless chav,hope you have a good day, cunt.</w:t>
      </w:r>
    </w:p>
    <w:p>
      <w:r>
        <w:rPr>
          <w:b/>
          <w:u w:val="single"/>
        </w:rPr>
        <w:t>170520</w:t>
      </w:r>
    </w:p>
    <w:p>
      <w:r>
        <w:t>@RaeleighXoxo lol, stfu CUNT!!!</w:t>
      </w:r>
    </w:p>
    <w:p>
      <w:r>
        <w:rPr>
          <w:b/>
          <w:u w:val="single"/>
        </w:rPr>
        <w:t>170521</w:t>
      </w:r>
    </w:p>
    <w:p>
      <w:r>
        <w:t>@Ryan_Marchh @smackCardiff @lloydyhaines @JamescoughlinMA @williams_chay @Jacobharris150 aw y en I tagged like u cunt</w:t>
      </w:r>
    </w:p>
    <w:p>
      <w:r>
        <w:rPr>
          <w:b/>
          <w:u w:val="single"/>
        </w:rPr>
        <w:t>170522</w:t>
      </w:r>
    </w:p>
    <w:p>
      <w:r>
        <w:t>@ScottHCAFC95 happy birthday you little CUNT !!!</w:t>
      </w:r>
    </w:p>
    <w:p>
      <w:r>
        <w:rPr>
          <w:b/>
          <w:u w:val="single"/>
        </w:rPr>
        <w:t>170523</w:t>
      </w:r>
    </w:p>
    <w:p>
      <w:r>
        <w:t>@StChad81 is English your first language or are you the thickest cunt to mash keys on Twitter? Make your answer legible for us real humans.</w:t>
      </w:r>
    </w:p>
    <w:p>
      <w:r>
        <w:rPr>
          <w:b/>
          <w:u w:val="single"/>
        </w:rPr>
        <w:t>170524</w:t>
      </w:r>
    </w:p>
    <w:p>
      <w:r>
        <w:t>@jademackinseyy same cause ur a cunt</w:t>
      </w:r>
    </w:p>
    <w:p>
      <w:r>
        <w:rPr>
          <w:b/>
          <w:u w:val="single"/>
        </w:rPr>
        <w:t>170525</w:t>
      </w:r>
    </w:p>
    <w:p>
      <w:r>
        <w:t>@callumdmorgan8 @paulpogba A player isn't authorized to sign another team shirt unless they're contracted to that club you dull fucking cunt</w:t>
      </w:r>
    </w:p>
    <w:p>
      <w:r>
        <w:rPr>
          <w:b/>
          <w:u w:val="single"/>
        </w:rPr>
        <w:t>170526</w:t>
      </w:r>
    </w:p>
    <w:p>
      <w:r>
        <w:t>@RobbieMullings wit you saying tae it ya worst cunt</w:t>
      </w:r>
    </w:p>
    <w:p>
      <w:r>
        <w:rPr>
          <w:b/>
          <w:u w:val="single"/>
        </w:rPr>
        <w:t>170527</w:t>
      </w:r>
    </w:p>
    <w:p>
      <w:r>
        <w:t>@Blackburngeorge this guy is a thick cunt. I think you a mentally retarted</w:t>
      </w:r>
    </w:p>
    <w:p>
      <w:r>
        <w:rPr>
          <w:b/>
          <w:u w:val="single"/>
        </w:rPr>
        <w:t>170528</w:t>
      </w:r>
    </w:p>
    <w:p>
      <w:r>
        <w:t>@__TNorm There is no game. You are trying to start a fight and I'm ending. Stop being obsessed with me you narcissistic cunt.</w:t>
      </w:r>
    </w:p>
    <w:p>
      <w:r>
        <w:rPr>
          <w:b/>
          <w:u w:val="single"/>
        </w:rPr>
        <w:t>170529</w:t>
      </w:r>
    </w:p>
    <w:p>
      <w:r>
        <w:t>@Holiday_ideas_ What the fuck has this got to do with holiday destinations you daft click bait cunt.</w:t>
      </w:r>
    </w:p>
    <w:p>
      <w:r>
        <w:rPr>
          <w:b/>
          <w:u w:val="single"/>
        </w:rPr>
        <w:t>170530</w:t>
      </w:r>
    </w:p>
    <w:p>
      <w:r>
        <w:t>@JBuzzKill @Evade_Svaarj Ask josh you dumb cunt</w:t>
      </w:r>
    </w:p>
    <w:p>
      <w:r>
        <w:rPr>
          <w:b/>
          <w:u w:val="single"/>
        </w:rPr>
        <w:t>170531</w:t>
      </w:r>
    </w:p>
    <w:p>
      <w:r>
        <w:t>@Funk_Little u fukkin pussy stfu talking bout my homie Jalina like that. She a real one U not u FUckinnnn cunt</w:t>
      </w:r>
    </w:p>
    <w:p>
      <w:r>
        <w:rPr>
          <w:b/>
          <w:u w:val="single"/>
        </w:rPr>
        <w:t>170532</w:t>
      </w:r>
    </w:p>
    <w:p>
      <w:r>
        <w:t>@Danzczykowski I always do just no point in showing you those, cunt</w:t>
      </w:r>
    </w:p>
    <w:p>
      <w:r>
        <w:rPr>
          <w:b/>
          <w:u w:val="single"/>
        </w:rPr>
        <w:t>170533</w:t>
      </w:r>
    </w:p>
    <w:p>
      <w:r>
        <w:t>@emmabowder lol speak when you're spoken to you ugly cunt</w:t>
      </w:r>
    </w:p>
    <w:p>
      <w:r>
        <w:rPr>
          <w:b/>
          <w:u w:val="single"/>
        </w:rPr>
        <w:t>170534</w:t>
      </w:r>
    </w:p>
    <w:p>
      <w:r>
        <w:t>@carrick_fan good luck if you go on the show Matt, Bateson is a cunt</w:t>
      </w:r>
    </w:p>
    <w:p>
      <w:r>
        <w:rPr>
          <w:b/>
          <w:u w:val="single"/>
        </w:rPr>
        <w:t>170535</w:t>
      </w:r>
    </w:p>
    <w:p>
      <w:r>
        <w:t>@owensmith2016 he's probably just busy with all his Labour Party mates that are making you look abit of a cunt</w:t>
      </w:r>
    </w:p>
    <w:p>
      <w:r>
        <w:rPr>
          <w:b/>
          <w:u w:val="single"/>
        </w:rPr>
        <w:t>170536</w:t>
      </w:r>
    </w:p>
    <w:p>
      <w:r>
        <w:t>@iTsaZZaa @georgilina you cant  really talk about peoples look when you dont even have ur face on ur profile stop being a cheeky cunt</w:t>
      </w:r>
    </w:p>
    <w:p>
      <w:r>
        <w:rPr>
          <w:b/>
          <w:u w:val="single"/>
        </w:rPr>
        <w:t>170537</w:t>
      </w:r>
    </w:p>
    <w:p>
      <w:r>
        <w:t>@coupland_lee @Charlottegshore your such a sad cunt coup 😂😂😂😂</w:t>
      </w:r>
    </w:p>
    <w:p>
      <w:r>
        <w:rPr>
          <w:b/>
          <w:u w:val="single"/>
        </w:rPr>
        <w:t>170538</w:t>
      </w:r>
    </w:p>
    <w:p>
      <w:r>
        <w:t>@jessphillips I don't know, but I'd happily call you a cunt MP? ☺️</w:t>
      </w:r>
    </w:p>
    <w:p>
      <w:r>
        <w:rPr>
          <w:b/>
          <w:u w:val="single"/>
        </w:rPr>
        <w:t>170539</w:t>
      </w:r>
    </w:p>
    <w:p>
      <w:r>
        <w:t>@HillaryClinton you are suck a cunt. My family and 1000s other won't reenlist if u steal our house  . Fight Isis alone when they infiltrate</w:t>
      </w:r>
    </w:p>
    <w:p>
      <w:r>
        <w:rPr>
          <w:b/>
          <w:u w:val="single"/>
        </w:rPr>
        <w:t>170540</w:t>
      </w:r>
    </w:p>
    <w:p>
      <w:r>
        <w:t>@Reecemastaglio3 @jamesayres12 you dyslexic cunt you can't write a book</w:t>
      </w:r>
    </w:p>
    <w:p>
      <w:r>
        <w:rPr>
          <w:b/>
          <w:u w:val="single"/>
        </w:rPr>
        <w:t>170541</w:t>
      </w:r>
    </w:p>
    <w:p>
      <w:r>
        <w:t>@illuminatedkaty yo I dragged you for being a cunt for no reason at all. Like what you like but don't come for us without proper reason.</w:t>
      </w:r>
    </w:p>
    <w:p>
      <w:r>
        <w:rPr>
          <w:b/>
          <w:u w:val="single"/>
        </w:rPr>
        <w:t>170542</w:t>
      </w:r>
    </w:p>
    <w:p>
      <w:r>
        <w:t>@MJAzalean @wusgoodnicki he was just joking around but you take it to a whole new level, you're a sick cunt.</w:t>
      </w:r>
    </w:p>
    <w:p>
      <w:r>
        <w:rPr>
          <w:b/>
          <w:u w:val="single"/>
        </w:rPr>
        <w:t>170543</w:t>
      </w:r>
    </w:p>
    <w:p>
      <w:r>
        <w:t>@JoeScaramanga Recorded when Stuart Copeland had "Fuck Off You Cunt" written on his tom tom skins</w:t>
      </w:r>
    </w:p>
    <w:p>
      <w:r>
        <w:rPr>
          <w:b/>
          <w:u w:val="single"/>
        </w:rPr>
        <w:t>170544</w:t>
      </w:r>
    </w:p>
    <w:p>
      <w:r>
        <w:t>@harrybutler1899 Listen here you cunt I'm having some words with your guvnor. He won't be best pleased with your attitude.</w:t>
      </w:r>
    </w:p>
    <w:p>
      <w:r>
        <w:rPr>
          <w:b/>
          <w:u w:val="single"/>
        </w:rPr>
        <w:t>170545</w:t>
      </w:r>
    </w:p>
    <w:p>
      <w:r>
        <w:t>@shuvlyluv @MaximMag Damn you must be really fun at parties.... Cunt 😭😂😭😂</w:t>
      </w:r>
    </w:p>
    <w:p>
      <w:r>
        <w:rPr>
          <w:b/>
          <w:u w:val="single"/>
        </w:rPr>
        <w:t>170546</w:t>
      </w:r>
    </w:p>
    <w:p>
      <w:r>
        <w:t>@Ai_3DG @brandman1297 Dude like what the fuck is wrong with u go fucking die u cunt bitch</w:t>
      </w:r>
    </w:p>
    <w:p>
      <w:r>
        <w:rPr>
          <w:b/>
          <w:u w:val="single"/>
        </w:rPr>
        <w:t>170547</w:t>
      </w:r>
    </w:p>
    <w:p>
      <w:r>
        <w:t>@yassinessam200 Whatever you say bro I'm not gonna waste time on a childish cunt like you😂😂</w:t>
      </w:r>
    </w:p>
    <w:p>
      <w:r>
        <w:rPr>
          <w:b/>
          <w:u w:val="single"/>
        </w:rPr>
        <w:t>170548</w:t>
      </w:r>
    </w:p>
    <w:p>
      <w:r>
        <w:t>@shellsteeer cunt when do you take the class???</w:t>
      </w:r>
    </w:p>
    <w:p>
      <w:r>
        <w:rPr>
          <w:b/>
          <w:u w:val="single"/>
        </w:rPr>
        <w:t>170549</w:t>
      </w:r>
    </w:p>
    <w:p>
      <w:r>
        <w:t>@Sam_Field19 Unlucky you little cunt. Don't cry.</w:t>
      </w:r>
    </w:p>
    <w:p>
      <w:r>
        <w:rPr>
          <w:b/>
          <w:u w:val="single"/>
        </w:rPr>
        <w:t>170550</w:t>
      </w:r>
    </w:p>
    <w:p>
      <w:r>
        <w:t>@jensen_com Fuck off you fat Burnley cunt</w:t>
      </w:r>
    </w:p>
    <w:p>
      <w:r>
        <w:rPr>
          <w:b/>
          <w:u w:val="single"/>
        </w:rPr>
        <w:t>170551</w:t>
      </w:r>
    </w:p>
    <w:p>
      <w:r>
        <w:t>@TrueGeordieNUFC ur welcome u mad cunt</w:t>
      </w:r>
    </w:p>
    <w:p>
      <w:r>
        <w:rPr>
          <w:b/>
          <w:u w:val="single"/>
        </w:rPr>
        <w:t>170552</w:t>
      </w:r>
    </w:p>
    <w:p>
      <w:r>
        <w:t>@LeeKennedy6 @FootyAccums Are you high?? Jim whites a cunt</w:t>
      </w:r>
    </w:p>
    <w:p>
      <w:r>
        <w:rPr>
          <w:b/>
          <w:u w:val="single"/>
        </w:rPr>
        <w:t>170553</w:t>
      </w:r>
    </w:p>
    <w:p>
      <w:r>
        <w:t>@itzMagic__ FOUND U CUNT</w:t>
      </w:r>
    </w:p>
    <w:p>
      <w:r>
        <w:rPr>
          <w:b/>
          <w:u w:val="single"/>
        </w:rPr>
        <w:t>170554</w:t>
      </w:r>
    </w:p>
    <w:p>
      <w:r>
        <w:t>@Maarkie35 @Boro @premierleague Be original you cunt.</w:t>
      </w:r>
    </w:p>
    <w:p>
      <w:r>
        <w:rPr>
          <w:b/>
          <w:u w:val="single"/>
        </w:rPr>
        <w:t>170555</w:t>
      </w:r>
    </w:p>
    <w:p>
      <w:r>
        <w:t>@xVstann U listen here cunt. You can suck these balls</w:t>
      </w:r>
    </w:p>
    <w:p>
      <w:r>
        <w:rPr>
          <w:b/>
          <w:u w:val="single"/>
        </w:rPr>
        <w:t>170556</w:t>
      </w:r>
    </w:p>
    <w:p>
      <w:r>
        <w:t>@heisyouknow_ If you wanted Le Pen to win there is no doubt about it you are a racist cunt</w:t>
      </w:r>
    </w:p>
    <w:p>
      <w:r>
        <w:rPr>
          <w:b/>
          <w:u w:val="single"/>
        </w:rPr>
        <w:t>170557</w:t>
      </w:r>
    </w:p>
    <w:p>
      <w:r>
        <w:t>@saruhh_marie Wouldn't have happened if you didn't say shit about grinder and shit talking about my dick you psychotic cunt.</w:t>
      </w:r>
    </w:p>
    <w:p>
      <w:r>
        <w:rPr>
          <w:b/>
          <w:u w:val="single"/>
        </w:rPr>
        <w:t>170558</w:t>
      </w:r>
    </w:p>
    <w:p>
      <w:r>
        <w:t>@Chase_AclandXXX You've fallen and you cunt got up?</w:t>
      </w:r>
    </w:p>
    <w:p>
      <w:r>
        <w:rPr>
          <w:b/>
          <w:u w:val="single"/>
        </w:rPr>
        <w:t>170559</w:t>
      </w:r>
    </w:p>
    <w:p>
      <w:r>
        <w:t>@0akleyJoe You say free like you didn't lie about having to support 2 kids you benefit scrounging cunt</w:t>
      </w:r>
    </w:p>
    <w:p>
      <w:r>
        <w:rPr>
          <w:b/>
          <w:u w:val="single"/>
        </w:rPr>
        <w:t>170560</w:t>
      </w:r>
    </w:p>
    <w:p>
      <w:r>
        <w:t>@DrewBuzz1987 @mrntweet2 @tedcruz ...but, yeah... you called her a cunt, so you win the argument. #RightWingDebatingRules #RightWingersAreSuchFreakinGeniuses https://t.co/gQx40KlgWR</w:t>
      </w:r>
    </w:p>
    <w:p>
      <w:r>
        <w:rPr>
          <w:b/>
          <w:u w:val="single"/>
        </w:rPr>
        <w:t>170561</w:t>
      </w:r>
    </w:p>
    <w:p>
      <w:r>
        <w:t>@MicaWho I'll swill if you like #cunt</w:t>
      </w:r>
    </w:p>
    <w:p>
      <w:r>
        <w:rPr>
          <w:b/>
          <w:u w:val="single"/>
        </w:rPr>
        <w:t>170562</w:t>
      </w:r>
    </w:p>
    <w:p>
      <w:r>
        <w:t>@ZackNichols8 u are a  boring cunt</w:t>
      </w:r>
    </w:p>
    <w:p>
      <w:r>
        <w:rPr>
          <w:b/>
          <w:u w:val="single"/>
        </w:rPr>
        <w:t>170563</w:t>
      </w:r>
    </w:p>
    <w:p>
      <w:r>
        <w:t>@ChorltonMum That's two in a matter of days are you going for the cunt hat-trick</w:t>
      </w:r>
    </w:p>
    <w:p>
      <w:r>
        <w:rPr>
          <w:b/>
          <w:u w:val="single"/>
        </w:rPr>
        <w:t>170564</w:t>
      </w:r>
    </w:p>
    <w:p>
      <w:r>
        <w:t>@realDonaldTrump Yes the tax payers should be funding your  golf trips you insufferable cunt</w:t>
      </w:r>
    </w:p>
    <w:p>
      <w:r>
        <w:rPr>
          <w:b/>
          <w:u w:val="single"/>
        </w:rPr>
        <w:t>170565</w:t>
      </w:r>
    </w:p>
    <w:p>
      <w:r>
        <w:t>@MarkSparko14 Your a Wee worst cunt one can a fucking fosters n you start getting nippy on Twitter aye ????</w:t>
      </w:r>
    </w:p>
    <w:p>
      <w:r>
        <w:rPr>
          <w:b/>
          <w:u w:val="single"/>
        </w:rPr>
        <w:t>170566</w:t>
      </w:r>
    </w:p>
    <w:p>
      <w:r>
        <w:t>@rreeccebullock It's spelled Presutto, you cunt</w:t>
      </w:r>
    </w:p>
    <w:p>
      <w:r>
        <w:rPr>
          <w:b/>
          <w:u w:val="single"/>
        </w:rPr>
        <w:t>170567</w:t>
      </w:r>
    </w:p>
    <w:p>
      <w:r>
        <w:t>@PhilipMyBowl @matthewskiid @omfgkariina Didn't say I quit you dumb cunt</w:t>
      </w:r>
    </w:p>
    <w:p>
      <w:r>
        <w:rPr>
          <w:b/>
          <w:u w:val="single"/>
        </w:rPr>
        <w:t>170568</w:t>
      </w:r>
    </w:p>
    <w:p>
      <w:r>
        <w:t>@MrClemps Come to the US you limey cunt, and I'll give you cummies while wearing my Emil mask.</w:t>
      </w:r>
    </w:p>
    <w:p>
      <w:r>
        <w:rPr>
          <w:b/>
          <w:u w:val="single"/>
        </w:rPr>
        <w:t>170569</w:t>
      </w:r>
    </w:p>
    <w:p>
      <w:r>
        <w:t>@jamierobITV get up you soft cunt</w:t>
      </w:r>
    </w:p>
    <w:p>
      <w:r>
        <w:rPr>
          <w:b/>
          <w:u w:val="single"/>
        </w:rPr>
        <w:t>170570</w:t>
      </w:r>
    </w:p>
    <w:p>
      <w:r>
        <w:t>@AnnCoulter And you are a useless cunt.</w:t>
      </w:r>
    </w:p>
    <w:p>
      <w:r>
        <w:rPr>
          <w:b/>
          <w:u w:val="single"/>
        </w:rPr>
        <w:t>170571</w:t>
      </w:r>
    </w:p>
    <w:p>
      <w:r>
        <w:t>@Manchesterspeak Oh piss off! You cunt. Stop acting like no other team ever cross the ball into the box</w:t>
      </w:r>
    </w:p>
    <w:p>
      <w:r>
        <w:rPr>
          <w:b/>
          <w:u w:val="single"/>
        </w:rPr>
        <w:t>170572</w:t>
      </w:r>
    </w:p>
    <w:p>
      <w:r>
        <w:t>@superguidetti Manchester is red, you daft cunt. https://t.co/yRcUgVbt65</w:t>
      </w:r>
    </w:p>
    <w:p>
      <w:r>
        <w:rPr>
          <w:b/>
          <w:u w:val="single"/>
        </w:rPr>
        <w:t>170573</w:t>
      </w:r>
    </w:p>
    <w:p>
      <w:r>
        <w:t>@AnotherUKGamer1 I am on it already you cunt</w:t>
      </w:r>
    </w:p>
    <w:p>
      <w:r>
        <w:rPr>
          <w:b/>
          <w:u w:val="single"/>
        </w:rPr>
        <w:t>170574</w:t>
      </w:r>
    </w:p>
    <w:p>
      <w:r>
        <w:t>@MahmoudWolf @issafares1997 You're a dumb cunt if you do that</w:t>
      </w:r>
    </w:p>
    <w:p>
      <w:r>
        <w:rPr>
          <w:b/>
          <w:u w:val="single"/>
        </w:rPr>
        <w:t>170575</w:t>
      </w:r>
    </w:p>
    <w:p>
      <w:r>
        <w:t>@VanCommander Heh, you and the clown like a bit of bike thats sanity, isnt it?  mrs oooooooh deathtraps says cunt with a car.</w:t>
      </w:r>
    </w:p>
    <w:p>
      <w:r>
        <w:rPr>
          <w:b/>
          <w:u w:val="single"/>
        </w:rPr>
        <w:t>170576</w:t>
      </w:r>
    </w:p>
    <w:p>
      <w:r>
        <w:t>@LibDems @timfarron fuck that shit. You'll never get in. Look after are own you cunt</w:t>
      </w:r>
    </w:p>
    <w:p>
      <w:r>
        <w:rPr>
          <w:b/>
          <w:u w:val="single"/>
        </w:rPr>
        <w:t>170577</w:t>
      </w:r>
    </w:p>
    <w:p>
      <w:r>
        <w:t>@ahmedlmao @Hazardribble @mbatshuayi L YOU FUCKING CUNT</w:t>
      </w:r>
    </w:p>
    <w:p>
      <w:r>
        <w:rPr>
          <w:b/>
          <w:u w:val="single"/>
        </w:rPr>
        <w:t>170578</w:t>
      </w:r>
    </w:p>
    <w:p>
      <w:r>
        <w:t>@piersmorgan And how the fuck have you decided how has a mental illness? You have no fucking clue and should shit the fuck up! Cunt!</w:t>
      </w:r>
    </w:p>
    <w:p>
      <w:r>
        <w:rPr>
          <w:b/>
          <w:u w:val="single"/>
        </w:rPr>
        <w:t>170579</w:t>
      </w:r>
    </w:p>
    <w:p>
      <w:r>
        <w:t>@morgoth_rev @SennaLoveAlways Fuck off you racist cunt</w:t>
      </w:r>
    </w:p>
    <w:p>
      <w:r>
        <w:rPr>
          <w:b/>
          <w:u w:val="single"/>
        </w:rPr>
        <w:t>170580</w:t>
      </w:r>
    </w:p>
    <w:p>
      <w:r>
        <w:t>@northstand84 Hahaha you cunt</w:t>
      </w:r>
    </w:p>
    <w:p>
      <w:r>
        <w:rPr>
          <w:b/>
          <w:u w:val="single"/>
        </w:rPr>
        <w:t>170581</w:t>
      </w:r>
    </w:p>
    <w:p>
      <w:r>
        <w:t>@A_for_Acid You silly cunt! Love 🍦 me</w:t>
      </w:r>
    </w:p>
    <w:p>
      <w:r>
        <w:rPr>
          <w:b/>
          <w:u w:val="single"/>
        </w:rPr>
        <w:t>170582</w:t>
      </w:r>
    </w:p>
    <w:p>
      <w:r>
        <w:t>@JohnnyThoo Nigga you fucking started shit with me fucking cunt . so this your fault.  Shouldn't have fucking commented trying to be so cool .</w:t>
      </w:r>
    </w:p>
    <w:p>
      <w:r>
        <w:rPr>
          <w:b/>
          <w:u w:val="single"/>
        </w:rPr>
        <w:t>170583</w:t>
      </w:r>
    </w:p>
    <w:p>
      <w:r>
        <w:t>@KellyAnnPolls have you always been  a total cunt?</w:t>
      </w:r>
    </w:p>
    <w:p>
      <w:r>
        <w:rPr>
          <w:b/>
          <w:u w:val="single"/>
        </w:rPr>
        <w:t>170584</w:t>
      </w:r>
    </w:p>
    <w:p>
      <w:r>
        <w:t>@SK_Kudaa @ValidateKustomz @khaslz @Emeraldmara @TaintedCreampie @ProdigySkittzii You must be a weird cunt to try and get ins with your sister mates kuda</w:t>
      </w:r>
    </w:p>
    <w:p>
      <w:r>
        <w:rPr>
          <w:b/>
          <w:u w:val="single"/>
        </w:rPr>
        <w:t>170585</w:t>
      </w:r>
    </w:p>
    <w:p>
      <w:r>
        <w:t>@piersmorgan Pipe down you miserable cunt</w:t>
      </w:r>
    </w:p>
    <w:p>
      <w:r>
        <w:rPr>
          <w:b/>
          <w:u w:val="single"/>
        </w:rPr>
        <w:t>170586</w:t>
      </w:r>
    </w:p>
    <w:p>
      <w:r>
        <w:t>@Mahrez22 fuck off you cunt</w:t>
      </w:r>
    </w:p>
    <w:p>
      <w:r>
        <w:rPr>
          <w:b/>
          <w:u w:val="single"/>
        </w:rPr>
        <w:t>170587</w:t>
      </w:r>
    </w:p>
    <w:p>
      <w:r>
        <w:t>@shin_shin92 Babahahahaha😂😂😂 ey i FOLD UP waiz dis video 😂😂😂😂😂😂😂😂 "get in your cunt"????😂😂😂</w:t>
      </w:r>
    </w:p>
    <w:p>
      <w:r>
        <w:rPr>
          <w:b/>
          <w:u w:val="single"/>
        </w:rPr>
        <w:t>170588</w:t>
      </w:r>
    </w:p>
    <w:p>
      <w:r>
        <w:t>@funtophantasize @EvanEdinger Are you dumb you deadass cunt it was so shit 😂it made everyone I know wanna die</w:t>
      </w:r>
    </w:p>
    <w:p>
      <w:r>
        <w:rPr>
          <w:b/>
          <w:u w:val="single"/>
        </w:rPr>
        <w:t>170589</w:t>
      </w:r>
    </w:p>
    <w:p>
      <w:r>
        <w:t>@benrwilkinson1 Who put a pund in you like, cheeky cunt x</w:t>
      </w:r>
    </w:p>
    <w:p>
      <w:r>
        <w:rPr>
          <w:b/>
          <w:u w:val="single"/>
        </w:rPr>
        <w:t>170590</w:t>
      </w:r>
    </w:p>
    <w:p>
      <w:r>
        <w:t>@bxndorski Wish you the best little cunt ahaha😂😂😂</w:t>
      </w:r>
    </w:p>
    <w:p>
      <w:r>
        <w:rPr>
          <w:b/>
          <w:u w:val="single"/>
        </w:rPr>
        <w:t>170591</w:t>
      </w:r>
    </w:p>
    <w:p>
      <w:r>
        <w:t>@Ram_Senussi_ Maybe pleasent for you, you cunt. What'd ya rather have a thumb or a middle finger up your fanny?</w:t>
      </w:r>
    </w:p>
    <w:p>
      <w:r>
        <w:rPr>
          <w:b/>
          <w:u w:val="single"/>
        </w:rPr>
        <w:t>170592</w:t>
      </w:r>
    </w:p>
    <w:p>
      <w:r>
        <w:t>@Trisurr next time you try to slide into my sisters dms I'm going to beat your dumbass got it fucking cunt</w:t>
      </w:r>
    </w:p>
    <w:p>
      <w:r>
        <w:rPr>
          <w:b/>
          <w:u w:val="single"/>
        </w:rPr>
        <w:t>170593</w:t>
      </w:r>
    </w:p>
    <w:p>
      <w:r>
        <w:t>@jcpmatthew @RuthDavidsonMSP Fuck off you #RedArmy cunt #ImWithRuth #TacklingTheRealIssues #ClearBlueWater  #StopMuslamicLaw #BetterTogether #No2EU #SDL</w:t>
      </w:r>
    </w:p>
    <w:p>
      <w:r>
        <w:rPr>
          <w:b/>
          <w:u w:val="single"/>
        </w:rPr>
        <w:t>170594</w:t>
      </w:r>
    </w:p>
    <w:p>
      <w:r>
        <w:t>@somiya_ahmed @CyclingMikey You massive cunt.</w:t>
      </w:r>
    </w:p>
    <w:p>
      <w:r>
        <w:rPr>
          <w:b/>
          <w:u w:val="single"/>
        </w:rPr>
        <w:t>170595</w:t>
      </w:r>
    </w:p>
    <w:p>
      <w:r>
        <w:t>@Mikeyskeet09 You fat cunt.</w:t>
      </w:r>
    </w:p>
    <w:p>
      <w:r>
        <w:rPr>
          <w:b/>
          <w:u w:val="single"/>
        </w:rPr>
        <w:t>170596</w:t>
      </w:r>
    </w:p>
    <w:p>
      <w:r>
        <w:t>@StewyQ Ok mate, £20 million pounds of shit, my dead Nan could have scored that, and you you cunt off fletcher who has been given no game time, mug</w:t>
      </w:r>
    </w:p>
    <w:p>
      <w:r>
        <w:rPr>
          <w:b/>
          <w:u w:val="single"/>
        </w:rPr>
        <w:t>170597</w:t>
      </w:r>
    </w:p>
    <w:p>
      <w:r>
        <w:t>@harrisonlear_ happy birthday u cunt x https://t.co/M8xfUNP4jO</w:t>
      </w:r>
    </w:p>
    <w:p>
      <w:r>
        <w:rPr>
          <w:b/>
          <w:u w:val="single"/>
        </w:rPr>
        <w:t>170598</w:t>
      </w:r>
    </w:p>
    <w:p>
      <w:r>
        <w:t>@TeamReichenbach You know, I'd much rather be a raging cunt than a delusion couple with a computer.</w:t>
      </w:r>
    </w:p>
    <w:p>
      <w:r>
        <w:rPr>
          <w:b/>
          <w:u w:val="single"/>
        </w:rPr>
        <w:t>170599</w:t>
      </w:r>
    </w:p>
    <w:p>
      <w:r>
        <w:t>@dxrpi @LWhannell @kelcynical @l_n5 @nowthisnews @AyeeAyeeAlondra You are fucking dumb cunt mate- like seriously dumb.</w:t>
      </w:r>
    </w:p>
    <w:p>
      <w:r>
        <w:rPr>
          <w:b/>
          <w:u w:val="single"/>
        </w:rPr>
        <w:t>170600</w:t>
      </w:r>
    </w:p>
    <w:p>
      <w:r>
        <w:t>@stephshaw06 @OfficialRHOCH You need to get a life you chubby little cunt! 🙊</w:t>
      </w:r>
    </w:p>
    <w:p>
      <w:r>
        <w:rPr>
          <w:b/>
          <w:u w:val="single"/>
        </w:rPr>
        <w:t>170601</w:t>
      </w:r>
    </w:p>
    <w:p>
      <w:r>
        <w:t>@Mastertonjamie @Jenkins_ellis Jamie you nosey ginger cunt. He'd post it on here if he wanted everyone to know</w:t>
      </w:r>
    </w:p>
    <w:p>
      <w:r>
        <w:rPr>
          <w:b/>
          <w:u w:val="single"/>
        </w:rPr>
        <w:t>170602</w:t>
      </w:r>
    </w:p>
    <w:p>
      <w:r>
        <w:t>@josshhh_W_98 happy birthday u cheeky Nando's, cocos shuffling, topman cunt</w:t>
      </w:r>
    </w:p>
    <w:p>
      <w:r>
        <w:rPr>
          <w:b/>
          <w:u w:val="single"/>
        </w:rPr>
        <w:t>170603</w:t>
      </w:r>
    </w:p>
    <w:p>
      <w:r>
        <w:t>@Podolski10 hope you fucking die of cancer you chav cunt. i shit on your dead you cunt</w:t>
      </w:r>
    </w:p>
    <w:p>
      <w:r>
        <w:rPr>
          <w:b/>
          <w:u w:val="single"/>
        </w:rPr>
        <w:t>170604</w:t>
      </w:r>
    </w:p>
    <w:p>
      <w:r>
        <w:t>@MuddletsHabbo LMAOOOOOOO love you pooplets ya didgeridoo cunt 💖</w:t>
      </w:r>
    </w:p>
    <w:p>
      <w:r>
        <w:rPr>
          <w:b/>
          <w:u w:val="single"/>
        </w:rPr>
        <w:t>170605</w:t>
      </w:r>
    </w:p>
    <w:p>
      <w:r>
        <w:t>@KqwqiiIRL @hannahxxrose I wanna see you get perma banned from hypixel you cunt</w:t>
      </w:r>
    </w:p>
    <w:p>
      <w:r>
        <w:rPr>
          <w:b/>
          <w:u w:val="single"/>
        </w:rPr>
        <w:t>170606</w:t>
      </w:r>
    </w:p>
    <w:p>
      <w:r>
        <w:t>@fizzer18 why are you always against Arsenal? A player holds Giroud in the box and you support the decision. You are such a cunt</w:t>
      </w:r>
    </w:p>
    <w:p>
      <w:r>
        <w:rPr>
          <w:b/>
          <w:u w:val="single"/>
        </w:rPr>
        <w:t>170607</w:t>
      </w:r>
    </w:p>
    <w:p>
      <w:r>
        <w:t>@JesseLingard @ManUtd @adidasUK Useless cunt, leave our club, martial deserve your place.</w:t>
      </w:r>
    </w:p>
    <w:p>
      <w:r>
        <w:rPr>
          <w:b/>
          <w:u w:val="single"/>
        </w:rPr>
        <w:t>170608</w:t>
      </w:r>
    </w:p>
    <w:p>
      <w:r>
        <w:t>@HeyTammyBruce @johnnydollar01 Insincere apology. You lying skanky cunt.</w:t>
      </w:r>
    </w:p>
    <w:p>
      <w:r>
        <w:rPr>
          <w:b/>
          <w:u w:val="single"/>
        </w:rPr>
        <w:t>170609</w:t>
      </w:r>
    </w:p>
    <w:p>
      <w:r>
        <w:t>@RomeoVie your a Cunt for that 😂😂😂😂😂😂 how can you do him like that</w:t>
      </w:r>
    </w:p>
    <w:p>
      <w:r>
        <w:rPr>
          <w:b/>
          <w:u w:val="single"/>
        </w:rPr>
        <w:t>170610</w:t>
      </w:r>
    </w:p>
    <w:p>
      <w:r>
        <w:t>@thaisyali I was not give you a shoutout you stupid cunt</w:t>
      </w:r>
    </w:p>
    <w:p>
      <w:r>
        <w:rPr>
          <w:b/>
          <w:u w:val="single"/>
        </w:rPr>
        <w:t>170611</w:t>
      </w:r>
    </w:p>
    <w:p>
      <w:r>
        <w:t>@ShuaibManjra @maggsnaidu @durandjean @helenzille I cant read read it from your tweet you dumb cunt. You post a deleted tweet and then make claims when it cant be read.</w:t>
      </w:r>
    </w:p>
    <w:p>
      <w:r>
        <w:rPr>
          <w:b/>
          <w:u w:val="single"/>
        </w:rPr>
        <w:t>170612</w:t>
      </w:r>
    </w:p>
    <w:p>
      <w:r>
        <w:t>@LeanboxSlut "Mhmm.~ Tentacles wrapping around your fat udders, forcing themselves down your throats and cunt, while I plow your ass from behind.~"</w:t>
      </w:r>
    </w:p>
    <w:p>
      <w:r>
        <w:rPr>
          <w:b/>
          <w:u w:val="single"/>
        </w:rPr>
        <w:t>170613</w:t>
      </w:r>
    </w:p>
    <w:p>
      <w:r>
        <w:t>@GeorgeEvans70 @ReadingFC You cunt</w:t>
      </w:r>
    </w:p>
    <w:p>
      <w:r>
        <w:rPr>
          <w:b/>
          <w:u w:val="single"/>
        </w:rPr>
        <w:t>170614</w:t>
      </w:r>
    </w:p>
    <w:p>
      <w:r>
        <w:t>@vapelips hey dumb cunt did you actually think adding me to this fag ass group was a good idea I'm clearly insulting you snowflakes god damn</w:t>
      </w:r>
    </w:p>
    <w:p>
      <w:r>
        <w:rPr>
          <w:b/>
          <w:u w:val="single"/>
        </w:rPr>
        <w:t>170615</w:t>
      </w:r>
    </w:p>
    <w:p>
      <w:r>
        <w:t>@piersmorgan your are slightly less of a cunt then Trump so it could happen</w:t>
      </w:r>
    </w:p>
    <w:p>
      <w:r>
        <w:rPr>
          <w:b/>
          <w:u w:val="single"/>
        </w:rPr>
        <w:t>170616</w:t>
      </w:r>
    </w:p>
    <w:p>
      <w:r>
        <w:t>@Chickmeh You've cut me out of your profile picture you cunt</w:t>
      </w:r>
    </w:p>
    <w:p>
      <w:r>
        <w:rPr>
          <w:b/>
          <w:u w:val="single"/>
        </w:rPr>
        <w:t>170617</w:t>
      </w:r>
    </w:p>
    <w:p>
      <w:r>
        <w:t>@EoinPal like to see you try cunt</w:t>
      </w:r>
    </w:p>
    <w:p>
      <w:r>
        <w:rPr>
          <w:b/>
          <w:u w:val="single"/>
        </w:rPr>
        <w:t>170618</w:t>
      </w:r>
    </w:p>
    <w:p>
      <w:r>
        <w:t>@stephenwstahl Fuck off you stupid Canadian cunt</w:t>
      </w:r>
    </w:p>
    <w:p>
      <w:r>
        <w:rPr>
          <w:b/>
          <w:u w:val="single"/>
        </w:rPr>
        <w:t>170619</w:t>
      </w:r>
    </w:p>
    <w:p>
      <w:r>
        <w:t>@PPGYT11 you have to subscribe to join the fat cunt club, don't get left behind</w:t>
      </w:r>
    </w:p>
    <w:p>
      <w:r>
        <w:rPr>
          <w:b/>
          <w:u w:val="single"/>
        </w:rPr>
        <w:t>170620</w:t>
      </w:r>
    </w:p>
    <w:p>
      <w:r>
        <w:t>@MyVeganMealPlan unfollow me you cunt https://t.co/SOdoWR5S9Q</w:t>
      </w:r>
    </w:p>
    <w:p>
      <w:r>
        <w:rPr>
          <w:b/>
          <w:u w:val="single"/>
        </w:rPr>
        <w:t>170621</w:t>
      </w:r>
    </w:p>
    <w:p>
      <w:r>
        <w:t>@CharlieOleary_ Oh u cunt😐 but thank you old boy</w:t>
      </w:r>
    </w:p>
    <w:p>
      <w:r>
        <w:rPr>
          <w:b/>
          <w:u w:val="single"/>
        </w:rPr>
        <w:t>170622</w:t>
      </w:r>
    </w:p>
    <w:p>
      <w:r>
        <w:t>@nicolaakerrx I'll fuck your cunt off u twat</w:t>
      </w:r>
    </w:p>
    <w:p>
      <w:r>
        <w:rPr>
          <w:b/>
          <w:u w:val="single"/>
        </w:rPr>
        <w:t>170623</w:t>
      </w:r>
    </w:p>
    <w:p>
      <w:r>
        <w:t>@evebetts21 Can't believe someone has actually taken that amount of time out of their life to be a patronising cunt towards you 😂😂</w:t>
      </w:r>
    </w:p>
    <w:p>
      <w:r>
        <w:rPr>
          <w:b/>
          <w:u w:val="single"/>
        </w:rPr>
        <w:t>170624</w:t>
      </w:r>
    </w:p>
    <w:p>
      <w:r>
        <w:t>@Nickbrownn3 @Gracie2Ben Your a horrible cunt</w:t>
      </w:r>
    </w:p>
    <w:p>
      <w:r>
        <w:rPr>
          <w:b/>
          <w:u w:val="single"/>
        </w:rPr>
        <w:t>170625</w:t>
      </w:r>
    </w:p>
    <w:p>
      <w:r>
        <w:t>@Alexander_Da_3 @justcallmeanaly Join the group again u cunt</w:t>
      </w:r>
    </w:p>
    <w:p>
      <w:r>
        <w:rPr>
          <w:b/>
          <w:u w:val="single"/>
        </w:rPr>
        <w:t>170626</w:t>
      </w:r>
    </w:p>
    <w:p>
      <w:r>
        <w:t>@Xx_B__xX Wow this is how you know that my abuse is bad, when you're used to it 😂 fucken cunt</w:t>
      </w:r>
    </w:p>
    <w:p>
      <w:r>
        <w:rPr>
          <w:b/>
          <w:u w:val="single"/>
        </w:rPr>
        <w:t>170627</w:t>
      </w:r>
    </w:p>
    <w:p>
      <w:r>
        <w:t>@godhatessamanda Who was she with? OH YOU COULD HAVE SAID 'Shall I tell (whoever shes with) about how your a two faced cunt in class?'</w:t>
      </w:r>
    </w:p>
    <w:p>
      <w:r>
        <w:rPr>
          <w:b/>
          <w:u w:val="single"/>
        </w:rPr>
        <w:t>170628</w:t>
      </w:r>
    </w:p>
    <w:p>
      <w:r>
        <w:t>@DarlingGenghis @asda Why do you hate men you sexist hateful cunt?</w:t>
      </w:r>
    </w:p>
    <w:p>
      <w:r>
        <w:rPr>
          <w:b/>
          <w:u w:val="single"/>
        </w:rPr>
        <w:t>170629</w:t>
      </w:r>
    </w:p>
    <w:p>
      <w:r>
        <w:t>@ItsShake4ndbake @ThelightDevil This is why u hate u dumb cunt bag hope u die soon</w:t>
      </w:r>
    </w:p>
    <w:p>
      <w:r>
        <w:rPr>
          <w:b/>
          <w:u w:val="single"/>
        </w:rPr>
        <w:t>170630</w:t>
      </w:r>
    </w:p>
    <w:p>
      <w:r>
        <w:t>@MichaelLaing97 Your such a miserable cunt iy</w:t>
      </w:r>
    </w:p>
    <w:p>
      <w:r>
        <w:rPr>
          <w:b/>
          <w:u w:val="single"/>
        </w:rPr>
        <w:t>170631</w:t>
      </w:r>
    </w:p>
    <w:p>
      <w:r>
        <w:t>@theresa_may You're a cunt. You see, since I'm an American and not subject to your IT fascism, I'm still legally allowed to say that. Cunt</w:t>
      </w:r>
    </w:p>
    <w:p>
      <w:r>
        <w:rPr>
          <w:b/>
          <w:u w:val="single"/>
        </w:rPr>
        <w:t>170632</w:t>
      </w:r>
    </w:p>
    <w:p>
      <w:r>
        <w:t>@davidgold Delete this tweet you stupid cunt</w:t>
      </w:r>
    </w:p>
    <w:p>
      <w:r>
        <w:rPr>
          <w:b/>
          <w:u w:val="single"/>
        </w:rPr>
        <w:t>170633</w:t>
      </w:r>
    </w:p>
    <w:p>
      <w:r>
        <w:t>@ViCydonia319 yeah exactly. they'll never listen to you if you're being a cunt, it just ends up pissing both everyone off</w:t>
      </w:r>
    </w:p>
    <w:p>
      <w:r>
        <w:rPr>
          <w:b/>
          <w:u w:val="single"/>
        </w:rPr>
        <w:t>170634</w:t>
      </w:r>
    </w:p>
    <w:p>
      <w:r>
        <w:t>@Dioxology @LCFC Well we won it you silly cunt and you've won nothing!</w:t>
      </w:r>
    </w:p>
    <w:p>
      <w:r>
        <w:rPr>
          <w:b/>
          <w:u w:val="single"/>
        </w:rPr>
        <w:t>170635</w:t>
      </w:r>
    </w:p>
    <w:p>
      <w:r>
        <w:t>@Murph_LFC Sure we have just gifted you it, kos sent off the stupid cunt</w:t>
      </w:r>
    </w:p>
    <w:p>
      <w:r>
        <w:rPr>
          <w:b/>
          <w:u w:val="single"/>
        </w:rPr>
        <w:t>170636</w:t>
      </w:r>
    </w:p>
    <w:p>
      <w:r>
        <w:t>@HITEXECUTIVE You spelt 'cunt' wrong</w:t>
        <w:br/>
        <w:br/>
        <w:t>#trumpsaudi</w:t>
      </w:r>
    </w:p>
    <w:p>
      <w:r>
        <w:rPr>
          <w:b/>
          <w:u w:val="single"/>
        </w:rPr>
        <w:t>170637</w:t>
      </w:r>
    </w:p>
    <w:p>
      <w:r>
        <w:t>@LFC_Belief @SuperSheyi haha love the C word. Yeah @SuperSheyi you cunt</w:t>
      </w:r>
    </w:p>
    <w:p>
      <w:r>
        <w:rPr>
          <w:b/>
          <w:u w:val="single"/>
        </w:rPr>
        <w:t>170638</w:t>
      </w:r>
    </w:p>
    <w:p>
      <w:r>
        <w:t>@efc1967 @cbutler1878 And dare express an opinion otherwise and you will be outed as a cunt . The city has just emerged from that backward way of thinking .</w:t>
      </w:r>
    </w:p>
    <w:p>
      <w:r>
        <w:rPr>
          <w:b/>
          <w:u w:val="single"/>
        </w:rPr>
        <w:t>170639</w:t>
      </w:r>
    </w:p>
    <w:p>
      <w:r>
        <w:t>@lizzie1matthews I can't u cunt my new garden is tiny 😭 dw tho baby you've already made the cut xxx</w:t>
      </w:r>
    </w:p>
    <w:p>
      <w:r>
        <w:rPr>
          <w:b/>
          <w:u w:val="single"/>
        </w:rPr>
        <w:t>170640</w:t>
      </w:r>
    </w:p>
    <w:p>
      <w:r>
        <w:t>@StashDaDon Thanks you cheating racist cunt</w:t>
      </w:r>
    </w:p>
    <w:p>
      <w:r>
        <w:rPr>
          <w:b/>
          <w:u w:val="single"/>
        </w:rPr>
        <w:t>170641</w:t>
      </w:r>
    </w:p>
    <w:p>
      <w:r>
        <w:t>@amess2704 he's out my life. Finished. Do you mind getting Arran to go drop kick the cunt?</w:t>
      </w:r>
    </w:p>
    <w:p>
      <w:r>
        <w:rPr>
          <w:b/>
          <w:u w:val="single"/>
        </w:rPr>
        <w:t>170642</w:t>
      </w:r>
    </w:p>
    <w:p>
      <w:r>
        <w:t>@MrDtAFC I'm going to call you a cunt every day for a year and then expect you to applaud me after 👍</w:t>
      </w:r>
    </w:p>
    <w:p>
      <w:r>
        <w:rPr>
          <w:b/>
          <w:u w:val="single"/>
        </w:rPr>
        <w:t>170643</w:t>
      </w:r>
    </w:p>
    <w:p>
      <w:r>
        <w:t>@Brycie59 @AndyNewportPA Would you say that to any other team than Sevco? No you would not. Obsessed  cunt.</w:t>
      </w:r>
    </w:p>
    <w:p>
      <w:r>
        <w:rPr>
          <w:b/>
          <w:u w:val="single"/>
        </w:rPr>
        <w:t>170644</w:t>
      </w:r>
    </w:p>
    <w:p>
      <w:r>
        <w:t>@GullitR shut the fuck up you old cunt</w:t>
      </w:r>
    </w:p>
    <w:p>
      <w:r>
        <w:rPr>
          <w:b/>
          <w:u w:val="single"/>
        </w:rPr>
        <w:t>170645</w:t>
      </w:r>
    </w:p>
    <w:p>
      <w:r>
        <w:t>@Tridg98 What you studying how to be a cunt?</w:t>
      </w:r>
    </w:p>
    <w:p>
      <w:r>
        <w:rPr>
          <w:b/>
          <w:u w:val="single"/>
        </w:rPr>
        <w:t>170646</w:t>
      </w:r>
    </w:p>
    <w:p>
      <w:r>
        <w:t>@theworldofcrap Fuck off, you cunt.</w:t>
      </w:r>
    </w:p>
    <w:p>
      <w:r>
        <w:rPr>
          <w:b/>
          <w:u w:val="single"/>
        </w:rPr>
        <w:t>170647</w:t>
      </w:r>
    </w:p>
    <w:p>
      <w:r>
        <w:t>@mz55qrf Chose not to be. Wild animals aren't made for your entertainment. What a cunt thing to think. Btw Assumptions are just ignorant guesses</w:t>
      </w:r>
    </w:p>
    <w:p>
      <w:r>
        <w:rPr>
          <w:b/>
          <w:u w:val="single"/>
        </w:rPr>
        <w:t>170648</w:t>
      </w:r>
    </w:p>
    <w:p>
      <w:r>
        <w:t>@David_Leavitt you are a total cunt for saying that</w:t>
      </w:r>
    </w:p>
    <w:p>
      <w:r>
        <w:rPr>
          <w:b/>
          <w:u w:val="single"/>
        </w:rPr>
        <w:t>170649</w:t>
      </w:r>
    </w:p>
    <w:p>
      <w:r>
        <w:t>@Ivins26 drop your ego shit cunt</w:t>
      </w:r>
    </w:p>
    <w:p>
      <w:r>
        <w:rPr>
          <w:b/>
          <w:u w:val="single"/>
        </w:rPr>
        <w:t>170650</w:t>
      </w:r>
    </w:p>
    <w:p>
      <w:r>
        <w:t>@oVezio @KEEMSTAR Your joking about people who have died, sad low life cunt</w:t>
      </w:r>
    </w:p>
    <w:p>
      <w:r>
        <w:rPr>
          <w:b/>
          <w:u w:val="single"/>
        </w:rPr>
        <w:t>170651</w:t>
      </w:r>
    </w:p>
    <w:p>
      <w:r>
        <w:t>@blazeO213 @terrychristian What a cunt. I'd say you were at least a Q list. Maybe even as high as K.</w:t>
      </w:r>
    </w:p>
    <w:p>
      <w:r>
        <w:rPr>
          <w:b/>
          <w:u w:val="single"/>
        </w:rPr>
        <w:t>170652</w:t>
      </w:r>
    </w:p>
    <w:p>
      <w:r>
        <w:t>@CGBPosts Get your facts straight stupid cunt, there are multiple drag queens in her bon Appétit performance. Stop this nonsense ✋</w:t>
      </w:r>
    </w:p>
    <w:p>
      <w:r>
        <w:rPr>
          <w:b/>
          <w:u w:val="single"/>
        </w:rPr>
        <w:t>170653</w:t>
      </w:r>
    </w:p>
    <w:p>
      <w:r>
        <w:t>@SouthLoneStar We don't want your prayers you little cunt. Nobody has even mentioned the word Muslim or Islam</w:t>
      </w:r>
    </w:p>
    <w:p>
      <w:r>
        <w:rPr>
          <w:b/>
          <w:u w:val="single"/>
        </w:rPr>
        <w:t>170654</w:t>
      </w:r>
    </w:p>
    <w:p>
      <w:r>
        <w:t>@Yooperman93 fuck off you cunt</w:t>
      </w:r>
    </w:p>
    <w:p>
      <w:r>
        <w:rPr>
          <w:b/>
          <w:u w:val="single"/>
        </w:rPr>
        <w:t>170655</w:t>
      </w:r>
    </w:p>
    <w:p>
      <w:r>
        <w:t>@sweaty2298 (when you know your arguement is invalid and you're the actual insipid cunt so turn to making stupid jokes)</w:t>
      </w:r>
    </w:p>
    <w:p>
      <w:r>
        <w:rPr>
          <w:b/>
          <w:u w:val="single"/>
        </w:rPr>
        <w:t>170656</w:t>
      </w:r>
    </w:p>
    <w:p>
      <w:r>
        <w:t>@bandoreIo a thanks would've sufficed you ungrateful misogynistic cunt</w:t>
      </w:r>
    </w:p>
    <w:p>
      <w:r>
        <w:rPr>
          <w:b/>
          <w:u w:val="single"/>
        </w:rPr>
        <w:t>170657</w:t>
      </w:r>
    </w:p>
    <w:p>
      <w:r>
        <w:t>@jossthomas98 @wilfriedbony @stokecity Try telling me that bafe is better then u are a cunt</w:t>
      </w:r>
    </w:p>
    <w:p>
      <w:r>
        <w:rPr>
          <w:b/>
          <w:u w:val="single"/>
        </w:rPr>
        <w:t>170658</w:t>
      </w:r>
    </w:p>
    <w:p>
      <w:r>
        <w:t>@Tom_Winter what is your source you despicable cunt</w:t>
      </w:r>
    </w:p>
    <w:p>
      <w:r>
        <w:rPr>
          <w:b/>
          <w:u w:val="single"/>
        </w:rPr>
        <w:t>170659</w:t>
      </w:r>
    </w:p>
    <w:p>
      <w:r>
        <w:t>@somerandomcob @ShireShitposter Don't call me mate, you tedious cunt</w:t>
      </w:r>
    </w:p>
    <w:p>
      <w:r>
        <w:rPr>
          <w:b/>
          <w:u w:val="single"/>
        </w:rPr>
        <w:t>170660</w:t>
      </w:r>
    </w:p>
    <w:p>
      <w:r>
        <w:t>@Maxam2pm @JakeBourne11 See you there cunt central</w:t>
      </w:r>
    </w:p>
    <w:p>
      <w:r>
        <w:rPr>
          <w:b/>
          <w:u w:val="single"/>
        </w:rPr>
        <w:t>170661</w:t>
      </w:r>
    </w:p>
    <w:p>
      <w:r>
        <w:t>@Peacepipepro Good man call up the the bog side any time and say that to my face u cunt</w:t>
      </w:r>
    </w:p>
    <w:p>
      <w:r>
        <w:rPr>
          <w:b/>
          <w:u w:val="single"/>
        </w:rPr>
        <w:t>170662</w:t>
      </w:r>
    </w:p>
    <w:p>
      <w:r>
        <w:t>@David_Leavitt You are a platinum grade cunt</w:t>
      </w:r>
    </w:p>
    <w:p>
      <w:r>
        <w:rPr>
          <w:b/>
          <w:u w:val="single"/>
        </w:rPr>
        <w:t>170663</w:t>
      </w:r>
    </w:p>
    <w:p>
      <w:r>
        <w:t>@Xintani_ @MichaelRCusack Croooikey u cheeky cunt.</w:t>
      </w:r>
    </w:p>
    <w:p>
      <w:r>
        <w:rPr>
          <w:b/>
          <w:u w:val="single"/>
        </w:rPr>
        <w:t>170664</w:t>
      </w:r>
    </w:p>
    <w:p>
      <w:r>
        <w:t>@David_Leavitt You sick cunt</w:t>
      </w:r>
    </w:p>
    <w:p>
      <w:r>
        <w:rPr>
          <w:b/>
          <w:u w:val="single"/>
        </w:rPr>
        <w:t>170665</w:t>
      </w:r>
    </w:p>
    <w:p>
      <w:r>
        <w:t>@sr_smoke @bsjett The people who died were entitled fucks??</w:t>
        <w:br/>
        <w:t>If you really believe that, you're an absolute cunt</w:t>
      </w:r>
    </w:p>
    <w:p>
      <w:r>
        <w:rPr>
          <w:b/>
          <w:u w:val="single"/>
        </w:rPr>
        <w:t>170666</w:t>
      </w:r>
    </w:p>
    <w:p>
      <w:r>
        <w:t>@David_Leavitt You are a cunt</w:t>
      </w:r>
    </w:p>
    <w:p>
      <w:r>
        <w:rPr>
          <w:b/>
          <w:u w:val="single"/>
        </w:rPr>
        <w:t>170667</w:t>
      </w:r>
    </w:p>
    <w:p>
      <w:r>
        <w:t>@David_Leavitt Delete your account mate. You're a cunt</w:t>
      </w:r>
    </w:p>
    <w:p>
      <w:r>
        <w:rPr>
          <w:b/>
          <w:u w:val="single"/>
        </w:rPr>
        <w:t>170668</w:t>
      </w:r>
    </w:p>
    <w:p>
      <w:r>
        <w:t>@David_Leavitt Fuck off you ugly cunt</w:t>
      </w:r>
    </w:p>
    <w:p>
      <w:r>
        <w:rPr>
          <w:b/>
          <w:u w:val="single"/>
        </w:rPr>
        <w:t>170669</w:t>
      </w:r>
    </w:p>
    <w:p>
      <w:r>
        <w:t>@David_Leavitt There are better ways to increase your followers, cunt.</w:t>
      </w:r>
    </w:p>
    <w:p>
      <w:r>
        <w:rPr>
          <w:b/>
          <w:u w:val="single"/>
        </w:rPr>
        <w:t>170670</w:t>
      </w:r>
    </w:p>
    <w:p>
      <w:r>
        <w:t>@vdabluuu @jack10davidson Jack u cunt u better be feeding her well</w:t>
      </w:r>
    </w:p>
    <w:p>
      <w:r>
        <w:rPr>
          <w:b/>
          <w:u w:val="single"/>
        </w:rPr>
        <w:t>170671</w:t>
      </w:r>
    </w:p>
    <w:p>
      <w:r>
        <w:t>@David_Leavitt You absolute fucking cunt</w:t>
      </w:r>
    </w:p>
    <w:p>
      <w:r>
        <w:rPr>
          <w:b/>
          <w:u w:val="single"/>
        </w:rPr>
        <w:t>170672</w:t>
      </w:r>
    </w:p>
    <w:p>
      <w:r>
        <w:t>@David_Leavitt Your mom should've snowballed the sperm that made your unfunny, bitch ass, pansy cunt face back into your dad's mouth.</w:t>
      </w:r>
    </w:p>
    <w:p>
      <w:r>
        <w:rPr>
          <w:b/>
          <w:u w:val="single"/>
        </w:rPr>
        <w:t>170673</w:t>
      </w:r>
    </w:p>
    <w:p>
      <w:r>
        <w:t>@David_Leavitt You are a top class cunt</w:t>
      </w:r>
    </w:p>
    <w:p>
      <w:r>
        <w:rPr>
          <w:b/>
          <w:u w:val="single"/>
        </w:rPr>
        <w:t>170674</w:t>
      </w:r>
    </w:p>
    <w:p>
      <w:r>
        <w:t>@David_Leavitt Well it's online now and can't be fucking deleted you heartless cunt. 😡😡😡</w:t>
      </w:r>
    </w:p>
    <w:p>
      <w:r>
        <w:rPr>
          <w:b/>
          <w:u w:val="single"/>
        </w:rPr>
        <w:t>170675</w:t>
      </w:r>
    </w:p>
    <w:p>
      <w:r>
        <w:t>@David_Leavitt Nah, fuck you, cunt.</w:t>
        <w:br/>
        <w:br/>
        <w:t>"I didn't realize the magnitude." Bitch, you quoted "multiple fatalities." Get fucked.</w:t>
      </w:r>
    </w:p>
    <w:p>
      <w:r>
        <w:rPr>
          <w:b/>
          <w:u w:val="single"/>
        </w:rPr>
        <w:t>170676</w:t>
      </w:r>
    </w:p>
    <w:p>
      <w:r>
        <w:t>@Fuckboyology_ Your a cunt</w:t>
      </w:r>
    </w:p>
    <w:p>
      <w:r>
        <w:rPr>
          <w:b/>
          <w:u w:val="single"/>
        </w:rPr>
        <w:t>170677</w:t>
      </w:r>
    </w:p>
    <w:p>
      <w:r>
        <w:t>@David_Leavitt Bit too early for that shit you cunt.</w:t>
      </w:r>
    </w:p>
    <w:p>
      <w:r>
        <w:rPr>
          <w:b/>
          <w:u w:val="single"/>
        </w:rPr>
        <w:t>170678</w:t>
      </w:r>
    </w:p>
    <w:p>
      <w:r>
        <w:t>@David_Leavitt What a fucking Cunt you are you</w:t>
      </w:r>
    </w:p>
    <w:p>
      <w:r>
        <w:rPr>
          <w:b/>
          <w:u w:val="single"/>
        </w:rPr>
        <w:t>170679</w:t>
      </w:r>
    </w:p>
    <w:p>
      <w:r>
        <w:t>@David_Leavitt hope you lose/lost your job, sick cunt</w:t>
      </w:r>
    </w:p>
    <w:p>
      <w:r>
        <w:rPr>
          <w:b/>
          <w:u w:val="single"/>
        </w:rPr>
        <w:t>170680</w:t>
      </w:r>
    </w:p>
    <w:p>
      <w:r>
        <w:t>@oisaghieoyakhir You must know a cunt since you are from a generation of bitch cunt... stupid animal</w:t>
      </w:r>
    </w:p>
    <w:p>
      <w:r>
        <w:rPr>
          <w:b/>
          <w:u w:val="single"/>
        </w:rPr>
        <w:t>170681</w:t>
      </w:r>
    </w:p>
    <w:p>
      <w:r>
        <w:t>@JennMayers please omg your such a fucking disgrace to the human race people like you deserve to have a cruel death your a fucking cunt</w:t>
      </w:r>
    </w:p>
    <w:p>
      <w:r>
        <w:rPr>
          <w:b/>
          <w:u w:val="single"/>
        </w:rPr>
        <w:t>170682</w:t>
      </w:r>
    </w:p>
    <w:p>
      <w:r>
        <w:t>@I_UseDefaults @Syhpers @Oh_jelle @Tropic_Resorts Ill smash ur head in cunt</w:t>
      </w:r>
    </w:p>
    <w:p>
      <w:r>
        <w:rPr>
          <w:b/>
          <w:u w:val="single"/>
        </w:rPr>
        <w:t>170683</w:t>
      </w:r>
    </w:p>
    <w:p>
      <w:r>
        <w:t>@alec_bolton @lukewood_y8 fucking bean headed cunt give your head a wobble</w:t>
      </w:r>
    </w:p>
    <w:p>
      <w:r>
        <w:rPr>
          <w:b/>
          <w:u w:val="single"/>
        </w:rPr>
        <w:t>170684</w:t>
      </w:r>
    </w:p>
    <w:p>
      <w:r>
        <w:t>@SophiaLegend101 That was over 3 years ago and none of them actually got banned you dumb cunt</w:t>
      </w:r>
    </w:p>
    <w:p>
      <w:r>
        <w:rPr>
          <w:b/>
          <w:u w:val="single"/>
        </w:rPr>
        <w:t>170685</w:t>
      </w:r>
    </w:p>
    <w:p>
      <w:r>
        <w:t>@JubileeDJ not gonna go after you too much. I💝 Brits 2much. Just let u 🐝 a cunt. U make .5 what a 🚹 dj does. Paris Hilton brings in more 💰</w:t>
      </w:r>
    </w:p>
    <w:p>
      <w:r>
        <w:rPr>
          <w:b/>
          <w:u w:val="single"/>
        </w:rPr>
        <w:t>170686</w:t>
      </w:r>
    </w:p>
    <w:p>
      <w:r>
        <w:t>@Theresacaputo fuck you cunt ass bitch.</w:t>
      </w:r>
    </w:p>
    <w:p>
      <w:r>
        <w:rPr>
          <w:b/>
          <w:u w:val="single"/>
        </w:rPr>
        <w:t>170687</w:t>
      </w:r>
    </w:p>
    <w:p>
      <w:r>
        <w:t>@joyceburns1 @goldengateblond @lacrossemom5 @NYCMayor Hey Joyce thanks for playing but do you have to be a total cunt?</w:t>
      </w:r>
    </w:p>
    <w:p>
      <w:r>
        <w:rPr>
          <w:b/>
          <w:u w:val="single"/>
        </w:rPr>
        <w:t>170688</w:t>
      </w:r>
    </w:p>
    <w:p>
      <w:r>
        <w:t>@sam_kriss you sir deserve a fucking beating and I would glady give you one. Go fuck yourself you first class cunt https://t.co/WOcViffCKA</w:t>
      </w:r>
    </w:p>
    <w:p>
      <w:r>
        <w:rPr>
          <w:b/>
          <w:u w:val="single"/>
        </w:rPr>
        <w:t>170689</w:t>
      </w:r>
    </w:p>
    <w:p>
      <w:r>
        <w:t>@Sugar_Tits_Bear Excellent! You cunts all saw that! I have permission!</w:t>
      </w:r>
    </w:p>
    <w:p>
      <w:r>
        <w:rPr>
          <w:b/>
          <w:u w:val="single"/>
        </w:rPr>
        <w:t>170690</w:t>
      </w:r>
    </w:p>
    <w:p>
      <w:r>
        <w:t>@sport_simon @WACCOE Fuck you Simon what you know about Leeds?!? Your the most negative talking cunt I've ever known! Who wants your opinion anyway?</w:t>
      </w:r>
    </w:p>
    <w:p>
      <w:r>
        <w:rPr>
          <w:b/>
          <w:u w:val="single"/>
        </w:rPr>
        <w:t>170691</w:t>
      </w:r>
    </w:p>
    <w:p>
      <w:r>
        <w:t>@OreoIcedCoffee Autistic? fuck off you fucking waste of space cunt</w:t>
      </w:r>
    </w:p>
    <w:p>
      <w:r>
        <w:rPr>
          <w:b/>
          <w:u w:val="single"/>
        </w:rPr>
        <w:t>170692</w:t>
      </w:r>
    </w:p>
    <w:p>
      <w:r>
        <w:t>@Bencjacobs I guess that means you should stop being an intolerable cunt, huh?</w:t>
      </w:r>
    </w:p>
    <w:p>
      <w:r>
        <w:rPr>
          <w:b/>
          <w:u w:val="single"/>
        </w:rPr>
        <w:t>170693</w:t>
      </w:r>
    </w:p>
    <w:p>
      <w:r>
        <w:t>@laurenacooley eee u sick fuck what do u even do oo politics you fuckin odd cunt</w:t>
      </w:r>
    </w:p>
    <w:p>
      <w:r>
        <w:rPr>
          <w:b/>
          <w:u w:val="single"/>
        </w:rPr>
        <w:t>170694</w:t>
      </w:r>
    </w:p>
    <w:p>
      <w:r>
        <w:t>@chrisdeighton @TransferRelated How much have you donated cunt?!</w:t>
      </w:r>
    </w:p>
    <w:p>
      <w:r>
        <w:rPr>
          <w:b/>
          <w:u w:val="single"/>
        </w:rPr>
        <w:t>170695</w:t>
      </w:r>
    </w:p>
    <w:p>
      <w:r>
        <w:t>@DebraMessing @laurenwerner You are such a stupid and disgusting ginger cunt, Debra. Do you realize there was a TERRORIST attack on CHILDREN? You Fucking ignorant idiot</w:t>
      </w:r>
    </w:p>
    <w:p>
      <w:r>
        <w:rPr>
          <w:b/>
          <w:u w:val="single"/>
        </w:rPr>
        <w:t>170696</w:t>
      </w:r>
    </w:p>
    <w:p>
      <w:r>
        <w:t>@FoxNews @HillaryClinton @Wellesley HRC you are such a fucking joke...YOU are a criminal and purveyor of lies. #Cunt</w:t>
      </w:r>
    </w:p>
    <w:p>
      <w:r>
        <w:rPr>
          <w:b/>
          <w:u w:val="single"/>
        </w:rPr>
        <w:t>170697</w:t>
      </w:r>
    </w:p>
    <w:p>
      <w:r>
        <w:t>@ITS_ASuite Soon you will get fed up of that cunt</w:t>
      </w:r>
    </w:p>
    <w:p>
      <w:r>
        <w:rPr>
          <w:b/>
          <w:u w:val="single"/>
        </w:rPr>
        <w:t>170698</w:t>
      </w:r>
    </w:p>
    <w:p>
      <w:r>
        <w:t>@GerardHendersen You could apologise for being a cunt for starters...then for your inarticulate ramblings whilst you suck at ABC teat as a point of "balance"</w:t>
      </w:r>
    </w:p>
    <w:p>
      <w:r>
        <w:rPr>
          <w:b/>
          <w:u w:val="single"/>
        </w:rPr>
        <w:t>170699</w:t>
      </w:r>
    </w:p>
    <w:p>
      <w:r>
        <w:t>@MinorIconzHD ur room locked cunt</w:t>
      </w:r>
    </w:p>
    <w:p>
      <w:r>
        <w:rPr>
          <w:b/>
          <w:u w:val="single"/>
        </w:rPr>
        <w:t>170700</w:t>
      </w:r>
    </w:p>
    <w:p>
      <w:r>
        <w:t>@TheGamingClaw I wanna see you drink some tea then your voice will change like Rosé. And you'll become a british cunt lol</w:t>
      </w:r>
    </w:p>
    <w:p>
      <w:r>
        <w:rPr>
          <w:b/>
          <w:u w:val="single"/>
        </w:rPr>
        <w:t>170701</w:t>
      </w:r>
    </w:p>
    <w:p>
      <w:r>
        <w:t>@Jrmadrid_ Shut the fuck up you cunt. No negativity allowed</w:t>
      </w:r>
    </w:p>
    <w:p>
      <w:r>
        <w:rPr>
          <w:b/>
          <w:u w:val="single"/>
        </w:rPr>
        <w:t>170702</w:t>
      </w:r>
    </w:p>
    <w:p>
      <w:r>
        <w:t>@4Diriye @arielhelwani You are a dumb cunt if you think that was cheating lol. At least she doesnt look like a literal man on steroids</w:t>
      </w:r>
    </w:p>
    <w:p>
      <w:r>
        <w:rPr>
          <w:b/>
          <w:u w:val="single"/>
        </w:rPr>
        <w:t>170703</w:t>
      </w:r>
    </w:p>
    <w:p>
      <w:r>
        <w:t>@MsDianaFrances @ObamaMalik @AnnettePendleb4 But no conflicting feelings when hating you cunt.</w:t>
      </w:r>
    </w:p>
    <w:p>
      <w:r>
        <w:rPr>
          <w:b/>
          <w:u w:val="single"/>
        </w:rPr>
        <w:t>170704</w:t>
      </w:r>
    </w:p>
    <w:p>
      <w:r>
        <w:t>@decyphaa @InceptImmense Afl you fucking Downey looking cunt</w:t>
      </w:r>
    </w:p>
    <w:p>
      <w:r>
        <w:rPr>
          <w:b/>
          <w:u w:val="single"/>
        </w:rPr>
        <w:t>170705</w:t>
      </w:r>
    </w:p>
    <w:p>
      <w:r>
        <w:t>@MrDtAFC Your at the game and tweeting call yourself a fan go fuck yourself you cunt</w:t>
      </w:r>
    </w:p>
    <w:p>
      <w:r>
        <w:rPr>
          <w:b/>
          <w:u w:val="single"/>
        </w:rPr>
        <w:t>170706</w:t>
      </w:r>
    </w:p>
    <w:p>
      <w:r>
        <w:t>@Jeremy_Hunt Fuck off you gobshite streak o' cowardly piss.</w:t>
        <w:br/>
        <w:br/>
        <w:t>Fuck you, your ancestors and your descendants, you horrid, ruinous little cunt.</w:t>
      </w:r>
    </w:p>
    <w:p>
      <w:r>
        <w:rPr>
          <w:b/>
          <w:u w:val="single"/>
        </w:rPr>
        <w:t>170707</w:t>
      </w:r>
    </w:p>
    <w:p>
      <w:r>
        <w:t>@aztec_rX you are the saddest cunt of them all, ddosing in ranked and then sweating your little virgin self against a 2 man, embarrasing😂</w:t>
      </w:r>
    </w:p>
    <w:p>
      <w:r>
        <w:rPr>
          <w:b/>
          <w:u w:val="single"/>
        </w:rPr>
        <w:t>170708</w:t>
      </w:r>
    </w:p>
    <w:p>
      <w:r>
        <w:t>@jordancurrie16 @JamieRob3 @ryan_currie_17 ya cunt you dinny wanty be out with this cunt</w:t>
      </w:r>
    </w:p>
    <w:p>
      <w:r>
        <w:rPr>
          <w:b/>
          <w:u w:val="single"/>
        </w:rPr>
        <w:t>170709</w:t>
      </w:r>
    </w:p>
    <w:p>
      <w:r>
        <w:t>@RookGambit @SubBeck @rickygervais whats that got to do with comedy? are you a sick cunt or something. You have lost the plot on this discussion.</w:t>
      </w:r>
    </w:p>
    <w:p>
      <w:r>
        <w:rPr>
          <w:b/>
          <w:u w:val="single"/>
        </w:rPr>
        <w:t>170710</w:t>
      </w:r>
    </w:p>
    <w:p>
      <w:r>
        <w:t>@boydpicton @KCobie @HashTagYido @arnoldiesel @hertfordyid There's you cunt at the bottom of the league https://t.co/ygQ0VijNNX</w:t>
      </w:r>
    </w:p>
    <w:p>
      <w:r>
        <w:rPr>
          <w:b/>
          <w:u w:val="single"/>
        </w:rPr>
        <w:t>170711</w:t>
      </w:r>
    </w:p>
    <w:p>
      <w:r>
        <w:t>@VictorMoses you cunt</w:t>
      </w:r>
    </w:p>
    <w:p>
      <w:r>
        <w:rPr>
          <w:b/>
          <w:u w:val="single"/>
        </w:rPr>
        <w:t>170712</w:t>
      </w:r>
    </w:p>
    <w:p>
      <w:r>
        <w:t>@ChrisEubankJr You dirty cunt</w:t>
      </w:r>
    </w:p>
    <w:p>
      <w:r>
        <w:rPr>
          <w:b/>
          <w:u w:val="single"/>
        </w:rPr>
        <w:t>170713</w:t>
      </w:r>
    </w:p>
    <w:p>
      <w:r>
        <w:t>@DougSaunders I've not defended anything under 16 you thick cunt.</w:t>
      </w:r>
    </w:p>
    <w:p>
      <w:r>
        <w:rPr>
          <w:b/>
          <w:u w:val="single"/>
        </w:rPr>
        <w:t>170714</w:t>
      </w:r>
    </w:p>
    <w:p>
      <w:r>
        <w:t>@AmyKDacey You're mixed up in the Seth Rich murder, aren't you CUNT?</w:t>
      </w:r>
    </w:p>
    <w:p>
      <w:r>
        <w:rPr>
          <w:b/>
          <w:u w:val="single"/>
        </w:rPr>
        <w:t>170715</w:t>
      </w:r>
    </w:p>
    <w:p>
      <w:r>
        <w:t>@BorisJohnson FUCK Off Boris you absolute cunt</w:t>
      </w:r>
    </w:p>
    <w:p>
      <w:r>
        <w:rPr>
          <w:b/>
          <w:u w:val="single"/>
        </w:rPr>
        <w:t>170716</w:t>
      </w:r>
    </w:p>
    <w:p>
      <w:r>
        <w:t>@JaiThomas3 @WestCoastEagles Can we revisit this you cunt? I hope they go down you fraud</w:t>
      </w:r>
    </w:p>
    <w:p>
      <w:r>
        <w:rPr>
          <w:b/>
          <w:u w:val="single"/>
        </w:rPr>
        <w:t>170717</w:t>
      </w:r>
    </w:p>
    <w:p>
      <w:r>
        <w:t>@TarekFatah @UzayB Hahaha a cunt like u will alway xcry stupid #endian</w:t>
      </w:r>
    </w:p>
    <w:p>
      <w:r>
        <w:rPr>
          <w:b/>
          <w:u w:val="single"/>
        </w:rPr>
        <w:t>170718</w:t>
      </w:r>
    </w:p>
    <w:p>
      <w:r>
        <w:t>@andytheking01 @JordMcfc97 @FourFourTweet Yeah &amp;amp; Perisic is worth £38 million. You arrogant red cunt</w:t>
      </w:r>
    </w:p>
    <w:p>
      <w:r>
        <w:rPr>
          <w:b/>
          <w:u w:val="single"/>
        </w:rPr>
        <w:t>170719</w:t>
      </w:r>
    </w:p>
    <w:p>
      <w:r>
        <w:t>@BorisJohnson You are a liar and a cunt. You know you're the former, I hope at least a little dread-filled part of you knows you're the latter. Fuck off.</w:t>
      </w:r>
    </w:p>
    <w:p>
      <w:r>
        <w:rPr>
          <w:b/>
          <w:u w:val="single"/>
        </w:rPr>
        <w:t>170720</w:t>
      </w:r>
    </w:p>
    <w:p>
      <w:r>
        <w:t>@boylastuta Why would i block you. This is excellent fun laughing at you making a rip roaring cunt of yourself.</w:t>
      </w:r>
    </w:p>
    <w:p>
      <w:r>
        <w:rPr>
          <w:b/>
          <w:u w:val="single"/>
        </w:rPr>
        <w:t>170721</w:t>
      </w:r>
    </w:p>
    <w:p>
      <w:r>
        <w:t>@TrueGeordieNUFC "Fuck you, you cunt"</w:t>
      </w:r>
    </w:p>
    <w:p>
      <w:r>
        <w:rPr>
          <w:b/>
          <w:u w:val="single"/>
        </w:rPr>
        <w:t>170722</w:t>
      </w:r>
    </w:p>
    <w:p>
      <w:r>
        <w:t>@_HollyBliss How the fuck is that karma you daft cunt?😂😂😂</w:t>
      </w:r>
    </w:p>
    <w:p>
      <w:r>
        <w:rPr>
          <w:b/>
          <w:u w:val="single"/>
        </w:rPr>
        <w:t>170723</w:t>
      </w:r>
    </w:p>
    <w:p>
      <w:r>
        <w:t>@Carra23 Blokes a cunt you shouldn't be apologising carra</w:t>
      </w:r>
    </w:p>
    <w:p>
      <w:r>
        <w:rPr>
          <w:b/>
          <w:u w:val="single"/>
        </w:rPr>
        <w:t>170724</w:t>
      </w:r>
    </w:p>
    <w:p>
      <w:r>
        <w:t>@JGForsyth you work for the sun ergo your a cunt, now shut it</w:t>
      </w:r>
    </w:p>
    <w:p>
      <w:r>
        <w:rPr>
          <w:b/>
          <w:u w:val="single"/>
        </w:rPr>
        <w:t>170725</w:t>
      </w:r>
    </w:p>
    <w:p>
      <w:r>
        <w:t>@yesKaney @JHFFY_ you hold rs in and die daft cunt</w:t>
      </w:r>
    </w:p>
    <w:p>
      <w:r>
        <w:rPr>
          <w:b/>
          <w:u w:val="single"/>
        </w:rPr>
        <w:t>170726</w:t>
      </w:r>
    </w:p>
    <w:p>
      <w:r>
        <w:t>@Iwozizou @BBeattie3417 SO WHATS THAT INSTA SNAP U CUNT</w:t>
      </w:r>
    </w:p>
    <w:p>
      <w:r>
        <w:rPr>
          <w:b/>
          <w:u w:val="single"/>
        </w:rPr>
        <w:t>170727</w:t>
      </w:r>
    </w:p>
    <w:p>
      <w:r>
        <w:t>@BobOngQuotes Bcouz nobody knows you,you fcking cunt.</w:t>
      </w:r>
    </w:p>
    <w:p>
      <w:r>
        <w:rPr>
          <w:b/>
          <w:u w:val="single"/>
        </w:rPr>
        <w:t>170728</w:t>
      </w:r>
    </w:p>
    <w:p>
      <w:r>
        <w:t>@Roulettista On your video it looks like he says "what a cunt"</w:t>
      </w:r>
    </w:p>
    <w:p>
      <w:r>
        <w:rPr>
          <w:b/>
          <w:u w:val="single"/>
        </w:rPr>
        <w:t>170729</w:t>
      </w:r>
    </w:p>
    <w:p>
      <w:r>
        <w:t>@DixonDiaz4U #savage You know this makes you a racist bigot now. This is some shit ISIS would do. What a dumb cunt.</w:t>
      </w:r>
    </w:p>
    <w:p>
      <w:r>
        <w:rPr>
          <w:b/>
          <w:u w:val="single"/>
        </w:rPr>
        <w:t>170730</w:t>
      </w:r>
    </w:p>
    <w:p>
      <w:r>
        <w:t>@Lord_Sugar You look like a real cunt when I watched some episodes of The Apprentice and now I see you really are a bitter old cunt</w:t>
      </w:r>
    </w:p>
    <w:p>
      <w:r>
        <w:rPr>
          <w:b/>
          <w:u w:val="single"/>
        </w:rPr>
        <w:t>170731</w:t>
      </w:r>
    </w:p>
    <w:p>
      <w:r>
        <w:t>@TyraSanchez stop being a cunt, you got the crown so don't be ungrateful. Step up, be the bigger person and END THIS.</w:t>
      </w:r>
    </w:p>
    <w:p>
      <w:r>
        <w:rPr>
          <w:b/>
          <w:u w:val="single"/>
        </w:rPr>
        <w:t>170732</w:t>
      </w:r>
    </w:p>
    <w:p>
      <w:r>
        <w:t>@TrophyWifeKaley *the taste of your pee mixed with your cunt juice driving me wild, sucking on you, licking you, eating your peehole and cunt*</w:t>
      </w:r>
    </w:p>
    <w:p>
      <w:r>
        <w:rPr>
          <w:b/>
          <w:u w:val="single"/>
        </w:rPr>
        <w:t>170733</w:t>
      </w:r>
    </w:p>
    <w:p>
      <w:r>
        <w:t>@piersmorgan @thisisduzza and your a cunt 👍</w:t>
      </w:r>
    </w:p>
    <w:p>
      <w:r>
        <w:rPr>
          <w:b/>
          <w:u w:val="single"/>
        </w:rPr>
        <w:t>170734</w:t>
      </w:r>
    </w:p>
    <w:p>
      <w:r>
        <w:t>@xJamRobson @ladbible Fuck off James, you mainstream indie cunt. Go sniff a bag of Mandy and smoke a pack of amber leaf</w:t>
      </w:r>
    </w:p>
    <w:p>
      <w:r>
        <w:rPr>
          <w:b/>
          <w:u w:val="single"/>
        </w:rPr>
        <w:t>170735</w:t>
      </w:r>
    </w:p>
    <w:p>
      <w:r>
        <w:t>@TreyYingst Your not funny cunt.</w:t>
      </w:r>
    </w:p>
    <w:p>
      <w:r>
        <w:rPr>
          <w:b/>
          <w:u w:val="single"/>
        </w:rPr>
        <w:t>170736</w:t>
      </w:r>
    </w:p>
    <w:p>
      <w:r>
        <w:t>@BorisJohnson You are a cunt.</w:t>
      </w:r>
    </w:p>
    <w:p>
      <w:r>
        <w:rPr>
          <w:b/>
          <w:u w:val="single"/>
        </w:rPr>
        <w:t>170737</w:t>
      </w:r>
    </w:p>
    <w:p>
      <w:r>
        <w:t>@MaxineWaters you are an unhinged cunt. You deserve to be removed from office and ridiculed incessantly. You sound like a cackling hen</w:t>
      </w:r>
    </w:p>
    <w:p>
      <w:r>
        <w:rPr>
          <w:b/>
          <w:u w:val="single"/>
        </w:rPr>
        <w:t>170738</w:t>
      </w:r>
    </w:p>
    <w:p>
      <w:r>
        <w:t>@DKelly5714 @esme_banks the night of the starter packs at pre drinks at yours 😂 when your fireplace is a cunt hahaha</w:t>
      </w:r>
    </w:p>
    <w:p>
      <w:r>
        <w:rPr>
          <w:b/>
          <w:u w:val="single"/>
        </w:rPr>
        <w:t>170739</w:t>
      </w:r>
    </w:p>
    <w:p>
      <w:r>
        <w:t>@KimmyCums Bends you over sliding my thick young cock into that cunt of yours rammin the shit out of you</w:t>
      </w:r>
    </w:p>
    <w:p>
      <w:r>
        <w:rPr>
          <w:b/>
          <w:u w:val="single"/>
        </w:rPr>
        <w:t>170740</w:t>
      </w:r>
    </w:p>
    <w:p>
      <w:r>
        <w:t>@CorComm @anthonyfurey You know you are a cunt if you cant differentiate religious motivated violence and violence, when you can differentiate race rel violence</w:t>
      </w:r>
    </w:p>
    <w:p>
      <w:r>
        <w:rPr>
          <w:b/>
          <w:u w:val="single"/>
        </w:rPr>
        <w:t>170741</w:t>
      </w:r>
    </w:p>
    <w:p>
      <w:r>
        <w:t>@amykennedyxx boring how's your bed cunt</w:t>
      </w:r>
    </w:p>
    <w:p>
      <w:r>
        <w:rPr>
          <w:b/>
          <w:u w:val="single"/>
        </w:rPr>
        <w:t>170742</w:t>
      </w:r>
    </w:p>
    <w:p>
      <w:r>
        <w:t>@ProwlerHans @AndyCavster @DrGABaines @TheRedRag @screwlabour "your mum" you illiterate cunt</w:t>
      </w:r>
    </w:p>
    <w:p>
      <w:r>
        <w:rPr>
          <w:b/>
          <w:u w:val="single"/>
        </w:rPr>
        <w:t>170743</w:t>
      </w:r>
    </w:p>
    <w:p>
      <w:r>
        <w:t>@Odin_Trendz shit on me ?? We won u dumb cunt!</w:t>
      </w:r>
    </w:p>
    <w:p>
      <w:r>
        <w:rPr>
          <w:b/>
          <w:u w:val="single"/>
        </w:rPr>
        <w:t>170744</w:t>
      </w:r>
    </w:p>
    <w:p>
      <w:r>
        <w:t>@piersmorgan fuck off you cunt</w:t>
      </w:r>
    </w:p>
    <w:p>
      <w:r>
        <w:rPr>
          <w:b/>
          <w:u w:val="single"/>
        </w:rPr>
        <w:t>170745</w:t>
      </w:r>
    </w:p>
    <w:p>
      <w:r>
        <w:t>@chloetrehaarne 'bun you' 🐍 get at me. Stop munching them durries. Do I know you cunt'</w:t>
      </w:r>
    </w:p>
    <w:p>
      <w:r>
        <w:rPr>
          <w:b/>
          <w:u w:val="single"/>
        </w:rPr>
        <w:t>170746</w:t>
      </w:r>
    </w:p>
    <w:p>
      <w:r>
        <w:t>@libertineconor it was prosecco you cunt</w:t>
      </w:r>
    </w:p>
    <w:p>
      <w:r>
        <w:rPr>
          <w:b/>
          <w:u w:val="single"/>
        </w:rPr>
        <w:t>170747</w:t>
      </w:r>
    </w:p>
    <w:p>
      <w:r>
        <w:t>@jackcullenuk nobody fucking cares you nobody cunt</w:t>
      </w:r>
    </w:p>
    <w:p>
      <w:r>
        <w:rPr>
          <w:b/>
          <w:u w:val="single"/>
        </w:rPr>
        <w:t>170748</w:t>
      </w:r>
    </w:p>
    <w:p>
      <w:r>
        <w:t>@anthmccardle your a cunt lmao!!!</w:t>
      </w:r>
    </w:p>
    <w:p>
      <w:r>
        <w:rPr>
          <w:b/>
          <w:u w:val="single"/>
        </w:rPr>
        <w:t>170749</w:t>
      </w:r>
    </w:p>
    <w:p>
      <w:r>
        <w:t>@GrantyNUFC @jamesCollings12 @TheLadBible don't call me a cunt you freak😂😂😂😂</w:t>
      </w:r>
    </w:p>
    <w:p>
      <w:r>
        <w:rPr>
          <w:b/>
          <w:u w:val="single"/>
        </w:rPr>
        <w:t>170750</w:t>
      </w:r>
    </w:p>
    <w:p>
      <w:r>
        <w:t>@FlickerDash happy new year you half cunt</w:t>
      </w:r>
    </w:p>
    <w:p>
      <w:r>
        <w:rPr>
          <w:b/>
          <w:u w:val="single"/>
        </w:rPr>
        <w:t>170751</w:t>
      </w:r>
    </w:p>
    <w:p>
      <w:r>
        <w:t>@TargetGamingV15 why u always lying cunt</w:t>
      </w:r>
    </w:p>
    <w:p>
      <w:r>
        <w:rPr>
          <w:b/>
          <w:u w:val="single"/>
        </w:rPr>
        <w:t>170752</w:t>
      </w:r>
    </w:p>
    <w:p>
      <w:r>
        <w:t>@JakGalbraith_ @abbiestruthersX @georgiaboard1 just leave it Jak you look like a cunt</w:t>
      </w:r>
    </w:p>
    <w:p>
      <w:r>
        <w:rPr>
          <w:b/>
          <w:u w:val="single"/>
        </w:rPr>
        <w:t>170753</w:t>
      </w:r>
    </w:p>
    <w:p>
      <w:r>
        <w:t>@GudjonDaniel fuck u cunt</w:t>
      </w:r>
    </w:p>
    <w:p>
      <w:r>
        <w:rPr>
          <w:b/>
          <w:u w:val="single"/>
        </w:rPr>
        <w:t>170754</w:t>
      </w:r>
    </w:p>
    <w:p>
      <w:r>
        <w:t>@AlphaFxck thanks for all that you cunt;)</w:t>
      </w:r>
    </w:p>
    <w:p>
      <w:r>
        <w:rPr>
          <w:b/>
          <w:u w:val="single"/>
        </w:rPr>
        <w:t>170755</w:t>
      </w:r>
    </w:p>
    <w:p>
      <w:r>
        <w:t>@daniel_pringle I remember when you weren't a cunt</w:t>
      </w:r>
    </w:p>
    <w:p>
      <w:r>
        <w:rPr>
          <w:b/>
          <w:u w:val="single"/>
        </w:rPr>
        <w:t>170756</w:t>
      </w:r>
    </w:p>
    <w:p>
      <w:r>
        <w:t>@jackpot180 you are a sweaty fat cunt</w:t>
      </w:r>
    </w:p>
    <w:p>
      <w:r>
        <w:rPr>
          <w:b/>
          <w:u w:val="single"/>
        </w:rPr>
        <w:t>170757</w:t>
      </w:r>
    </w:p>
    <w:p>
      <w:r>
        <w:t>@babydshawty you dirty little fucking whore cunt you are</w:t>
      </w:r>
    </w:p>
    <w:p>
      <w:r>
        <w:rPr>
          <w:b/>
          <w:u w:val="single"/>
        </w:rPr>
        <w:t>170758</w:t>
      </w:r>
    </w:p>
    <w:p>
      <w:r>
        <w:t>@SamRose_33 @_HarryRowe @TheHazzaR00 you are a cunt</w:t>
      </w:r>
    </w:p>
    <w:p>
      <w:r>
        <w:rPr>
          <w:b/>
          <w:u w:val="single"/>
        </w:rPr>
        <w:t>170759</w:t>
      </w:r>
    </w:p>
    <w:p>
      <w:r>
        <w:t>@sepehrahmady @SpursInTheBlood shut up you cunt, you said spurs fans are faggots, in a building with messi lol think about your life</w:t>
      </w:r>
    </w:p>
    <w:p>
      <w:r>
        <w:rPr>
          <w:b/>
          <w:u w:val="single"/>
        </w:rPr>
        <w:t>170760</w:t>
      </w:r>
    </w:p>
    <w:p>
      <w:r>
        <w:t>@aldo_doel this is worst trait of humans. if you queue ahead of time you're either an idiot or a cunt with way too much carry-on. (or both)</w:t>
      </w:r>
    </w:p>
    <w:p>
      <w:r>
        <w:rPr>
          <w:b/>
          <w:u w:val="single"/>
        </w:rPr>
        <w:t>170761</w:t>
      </w:r>
    </w:p>
    <w:p>
      <w:r>
        <w:t>@HarryKewell  join the Turkish stabbing cunts and kiss there badge..ya cunt!!!don't ever forget who made you the player you are!!!!</w:t>
      </w:r>
    </w:p>
    <w:p>
      <w:r>
        <w:rPr>
          <w:b/>
          <w:u w:val="single"/>
        </w:rPr>
        <w:t>170762</w:t>
      </w:r>
    </w:p>
    <w:p>
      <w:r>
        <w:t>@__arsenalnews_ If we lose today your gonna look like a right cunt</w:t>
      </w:r>
    </w:p>
    <w:p>
      <w:r>
        <w:rPr>
          <w:b/>
          <w:u w:val="single"/>
        </w:rPr>
        <w:t>170763</w:t>
      </w:r>
    </w:p>
    <w:p>
      <w:r>
        <w:t>@overtehemoon @RondaRousey I love u too ronda....just kidding...ur a total cunt and a waste of time</w:t>
      </w:r>
    </w:p>
    <w:p>
      <w:r>
        <w:rPr>
          <w:b/>
          <w:u w:val="single"/>
        </w:rPr>
        <w:t>170764</w:t>
      </w:r>
    </w:p>
    <w:p>
      <w:r>
        <w:t>@uhTilla cunt you trying to be me fgt?</w:t>
      </w:r>
    </w:p>
    <w:p>
      <w:r>
        <w:rPr>
          <w:b/>
          <w:u w:val="single"/>
        </w:rPr>
        <w:t>170765</w:t>
      </w:r>
    </w:p>
    <w:p>
      <w:r>
        <w:t>@alyciasdebnm decode this you ugly ass cunt&amp;lt;3</w:t>
      </w:r>
    </w:p>
    <w:p>
      <w:r>
        <w:rPr>
          <w:b/>
          <w:u w:val="single"/>
        </w:rPr>
        <w:t>170766</w:t>
      </w:r>
    </w:p>
    <w:p>
      <w:r>
        <w:t>@FroSmoothie you know I fucking can't u cunt hole</w:t>
      </w:r>
    </w:p>
    <w:p>
      <w:r>
        <w:rPr>
          <w:b/>
          <w:u w:val="single"/>
        </w:rPr>
        <w:t>170767</w:t>
      </w:r>
    </w:p>
    <w:p>
      <w:r>
        <w:t>@KSIOlajidebt i hate u ksi ure a shit fucker baster reply to my video on u tube u cunt</w:t>
      </w:r>
    </w:p>
    <w:p>
      <w:r>
        <w:rPr>
          <w:b/>
          <w:u w:val="single"/>
        </w:rPr>
        <w:t>170768</w:t>
      </w:r>
    </w:p>
    <w:p>
      <w:r>
        <w:t>@mad_schroeder I will cunt punch you if you say that one more time</w:t>
      </w:r>
    </w:p>
    <w:p>
      <w:r>
        <w:rPr>
          <w:b/>
          <w:u w:val="single"/>
        </w:rPr>
        <w:t>170769</w:t>
      </w:r>
    </w:p>
    <w:p>
      <w:r>
        <w:t>@SudheenKulkarni Why don't you just jump out of window, you shit faced cunt! 😠😬😡</w:t>
      </w:r>
    </w:p>
    <w:p>
      <w:r>
        <w:rPr>
          <w:b/>
          <w:u w:val="single"/>
        </w:rPr>
        <w:t>170770</w:t>
      </w:r>
    </w:p>
    <w:p>
      <w:r>
        <w:t>@LazyGhost_eve something will change or you'll get the itch again. Eve is like thrush an irritating cunt you just have to scratch sometimes</w:t>
      </w:r>
    </w:p>
    <w:p>
      <w:r>
        <w:rPr>
          <w:b/>
          <w:u w:val="single"/>
        </w:rPr>
        <w:t>170771</w:t>
      </w:r>
    </w:p>
    <w:p>
      <w:r>
        <w:t>@kevcecil @unbounders God bless you Kevin Cecil, you saucy cunt.</w:t>
      </w:r>
    </w:p>
    <w:p>
      <w:r>
        <w:rPr>
          <w:b/>
          <w:u w:val="single"/>
        </w:rPr>
        <w:t>170772</w:t>
      </w:r>
    </w:p>
    <w:p>
      <w:r>
        <w:t>@NahidM93 Yess ya cunt ur on twitter, ur bio is rude fam 😂</w:t>
      </w:r>
    </w:p>
    <w:p>
      <w:r>
        <w:rPr>
          <w:b/>
          <w:u w:val="single"/>
        </w:rPr>
        <w:t>170773</w:t>
      </w:r>
    </w:p>
    <w:p>
      <w:r>
        <w:t>@BradYarr7 @joshseddon11 Didn't you say gay talk cunt tho??</w:t>
      </w:r>
    </w:p>
    <w:p>
      <w:r>
        <w:rPr>
          <w:b/>
          <w:u w:val="single"/>
        </w:rPr>
        <w:t>170774</w:t>
      </w:r>
    </w:p>
    <w:p>
      <w:r>
        <w:t>@VerifyVFX meh, stoll, your fault, total cunt, got a 1 week ban so thank you AGAIN.</w:t>
      </w:r>
    </w:p>
    <w:p>
      <w:r>
        <w:rPr>
          <w:b/>
          <w:u w:val="single"/>
        </w:rPr>
        <w:t>170775</w:t>
      </w:r>
    </w:p>
    <w:p>
      <w:r>
        <w:t>@inthecompanyof Were you in Shoreditch House on Friday, or was it just some blonde cunt who looked a bit like you?</w:t>
      </w:r>
    </w:p>
    <w:p>
      <w:r>
        <w:rPr>
          <w:b/>
          <w:u w:val="single"/>
        </w:rPr>
        <w:t>170776</w:t>
      </w:r>
    </w:p>
    <w:p>
      <w:r>
        <w:t>@matias_retros @RetroAubreyR I am not going to be scared of a little cunt like you 😂 never have been so get your facts correct</w:t>
      </w:r>
    </w:p>
    <w:p>
      <w:r>
        <w:rPr>
          <w:b/>
          <w:u w:val="single"/>
        </w:rPr>
        <w:t>170777</w:t>
      </w:r>
    </w:p>
    <w:p>
      <w:r>
        <w:t>@JoshhCastel your no Big Ben nae cunt wants to Ken the time</w:t>
      </w:r>
    </w:p>
    <w:p>
      <w:r>
        <w:rPr>
          <w:b/>
          <w:u w:val="single"/>
        </w:rPr>
        <w:t>170778</w:t>
      </w:r>
    </w:p>
    <w:p>
      <w:r>
        <w:t>@Bambiiable well, how about you be an adult, and stop acting a cunt yourself? Can't say anything nice, say nothing at all, etc.</w:t>
      </w:r>
    </w:p>
    <w:p>
      <w:r>
        <w:rPr>
          <w:b/>
          <w:u w:val="single"/>
        </w:rPr>
        <w:t>170779</w:t>
      </w:r>
    </w:p>
    <w:p>
      <w:r>
        <w:t>@chrishartza you're a cunt baba Why are you worried cunt !!!!</w:t>
      </w:r>
    </w:p>
    <w:p>
      <w:r>
        <w:rPr>
          <w:b/>
          <w:u w:val="single"/>
        </w:rPr>
        <w:t>170780</w:t>
      </w:r>
    </w:p>
    <w:p>
      <w:r>
        <w:t>@NXTMattBloom @wwebalor @Patriots Fergal you cunt. What about GAA?</w:t>
      </w:r>
    </w:p>
    <w:p>
      <w:r>
        <w:rPr>
          <w:b/>
          <w:u w:val="single"/>
        </w:rPr>
        <w:t>170781</w:t>
      </w:r>
    </w:p>
    <w:p>
      <w:r>
        <w:t>@DenimHeel is my daughter. Hurt her, and I'll shove a spike up your cunt, dickhole (if shemale), or asshole. She's my world.</w:t>
      </w:r>
    </w:p>
    <w:p>
      <w:r>
        <w:rPr>
          <w:b/>
          <w:u w:val="single"/>
        </w:rPr>
        <w:t>170782</w:t>
      </w:r>
    </w:p>
    <w:p>
      <w:r>
        <w:t>@kieranlemon You little cunt</w:t>
      </w:r>
    </w:p>
    <w:p>
      <w:r>
        <w:rPr>
          <w:b/>
          <w:u w:val="single"/>
        </w:rPr>
        <w:t>170783</w:t>
      </w:r>
    </w:p>
    <w:p>
      <w:r>
        <w:t>@OmigodJacob do u want blocked u cunt</w:t>
      </w:r>
    </w:p>
    <w:p>
      <w:r>
        <w:rPr>
          <w:b/>
          <w:u w:val="single"/>
        </w:rPr>
        <w:t>170784</w:t>
      </w:r>
    </w:p>
    <w:p>
      <w:r>
        <w:t>@sassychicanx @dogsteaIer @mclovin93535 you're a nasty chicken you nasty cunt</w:t>
      </w:r>
    </w:p>
    <w:p>
      <w:r>
        <w:rPr>
          <w:b/>
          <w:u w:val="single"/>
        </w:rPr>
        <w:t>170785</w:t>
      </w:r>
    </w:p>
    <w:p>
      <w:r>
        <w:t>@MillyHustla @MissMidwest_ I'm not gonna argue with you. Don't be a cunt to someone you don't know anything about.</w:t>
      </w:r>
    </w:p>
    <w:p>
      <w:r>
        <w:rPr>
          <w:b/>
          <w:u w:val="single"/>
        </w:rPr>
        <w:t>170786</w:t>
      </w:r>
    </w:p>
    <w:p>
      <w:r>
        <w:t>@KOM0REBl you cunt(cant). sorry!!</w:t>
      </w:r>
    </w:p>
    <w:p>
      <w:r>
        <w:rPr>
          <w:b/>
          <w:u w:val="single"/>
        </w:rPr>
        <w:t>170787</w:t>
      </w:r>
    </w:p>
    <w:p>
      <w:r>
        <w:t>@feliciano_lopez thx for loseing mate lost 10€ becuzz off u cunt imo</w:t>
      </w:r>
    </w:p>
    <w:p>
      <w:r>
        <w:rPr>
          <w:b/>
          <w:u w:val="single"/>
        </w:rPr>
        <w:t>170788</w:t>
      </w:r>
    </w:p>
    <w:p>
      <w:r>
        <w:t>@elpols @9NewsBrisbane you wanna get glassed you fuckin cunt</w:t>
      </w:r>
    </w:p>
    <w:p>
      <w:r>
        <w:rPr>
          <w:b/>
          <w:u w:val="single"/>
        </w:rPr>
        <w:t>170789</w:t>
      </w:r>
    </w:p>
    <w:p>
      <w:r>
        <w:t>@Banks Banks you cunt, i live in norway</w:t>
      </w:r>
    </w:p>
    <w:p>
      <w:r>
        <w:rPr>
          <w:b/>
          <w:u w:val="single"/>
        </w:rPr>
        <w:t>170790</w:t>
      </w:r>
    </w:p>
    <w:p>
      <w:r>
        <w:t>@naomi_cundiff I don't want to get in the shower w u bitch I want u to text back u cunt</w:t>
      </w:r>
    </w:p>
    <w:p>
      <w:r>
        <w:rPr>
          <w:b/>
          <w:u w:val="single"/>
        </w:rPr>
        <w:t>170791</w:t>
      </w:r>
    </w:p>
    <w:p>
      <w:r>
        <w:t>@BettrGreenWorld Shut up you weak cunt.</w:t>
      </w:r>
    </w:p>
    <w:p>
      <w:r>
        <w:rPr>
          <w:b/>
          <w:u w:val="single"/>
        </w:rPr>
        <w:t>170792</w:t>
      </w:r>
    </w:p>
    <w:p>
      <w:r>
        <w:t>@Raj7vika @DomGFCBallard shut up you cunt</w:t>
      </w:r>
    </w:p>
    <w:p>
      <w:r>
        <w:rPr>
          <w:b/>
          <w:u w:val="single"/>
        </w:rPr>
        <w:t>170793</w:t>
      </w:r>
    </w:p>
    <w:p>
      <w:r>
        <w:t>@RickyThomas95 shame u cunt</w:t>
      </w:r>
    </w:p>
    <w:p>
      <w:r>
        <w:rPr>
          <w:b/>
          <w:u w:val="single"/>
        </w:rPr>
        <w:t>170794</w:t>
      </w:r>
    </w:p>
    <w:p>
      <w:r>
        <w:t>@LovableCynic Because if you keep making accusations without proof, we'll all just assume you have no ACTUAL reason to be a hateful cunt.</w:t>
      </w:r>
    </w:p>
    <w:p>
      <w:r>
        <w:rPr>
          <w:b/>
          <w:u w:val="single"/>
        </w:rPr>
        <w:t>170795</w:t>
      </w:r>
    </w:p>
    <w:p>
      <w:r>
        <w:t>@FrankIero OKAY NOW YOU GOT MY ATTENTION CUNT</w:t>
      </w:r>
    </w:p>
    <w:p>
      <w:r>
        <w:rPr>
          <w:b/>
          <w:u w:val="single"/>
        </w:rPr>
        <w:t>170796</w:t>
      </w:r>
    </w:p>
    <w:p>
      <w:r>
        <w:t>@JezabelVisser Yea, cus only nasty girls like you got the power to make men Quiver in ecstasy and loose their sole in a cunt.</w:t>
      </w:r>
    </w:p>
    <w:p>
      <w:r>
        <w:rPr>
          <w:b/>
          <w:u w:val="single"/>
        </w:rPr>
        <w:t>170797</w:t>
      </w:r>
    </w:p>
    <w:p>
      <w:r>
        <w:t>@DaftLimmy yer a traitor limbo baith votes fur snp.....cunt nugget</w:t>
      </w:r>
    </w:p>
    <w:p>
      <w:r>
        <w:rPr>
          <w:b/>
          <w:u w:val="single"/>
        </w:rPr>
        <w:t>170798</w:t>
      </w:r>
    </w:p>
    <w:p>
      <w:r>
        <w:t>@josh_othick @DP_1991 wet effort you Othick. #cunt</w:t>
      </w:r>
    </w:p>
    <w:p>
      <w:r>
        <w:rPr>
          <w:b/>
          <w:u w:val="single"/>
        </w:rPr>
        <w:t>170799</w:t>
      </w:r>
    </w:p>
    <w:p>
      <w:r>
        <w:t>@DaRoyston @RoloCOD @b2adley @Fragguh unblock me now you ugly fucking cunt</w:t>
      </w:r>
    </w:p>
    <w:p>
      <w:r>
        <w:rPr>
          <w:b/>
          <w:u w:val="single"/>
        </w:rPr>
        <w:t>170800</w:t>
      </w:r>
    </w:p>
    <w:p>
      <w:r>
        <w:t>@_JayC1025 I have your boy tho, Johnny cunt</w:t>
      </w:r>
    </w:p>
    <w:p>
      <w:r>
        <w:rPr>
          <w:b/>
          <w:u w:val="single"/>
        </w:rPr>
        <w:t>170801</w:t>
      </w:r>
    </w:p>
    <w:p>
      <w:r>
        <w:t>@EugeneMRosa your insults are as weak as your flat earth theory😂😂😂😂😂#whatACunt</w:t>
      </w:r>
    </w:p>
    <w:p>
      <w:r>
        <w:rPr>
          <w:b/>
          <w:u w:val="single"/>
        </w:rPr>
        <w:t>170802</w:t>
      </w:r>
    </w:p>
    <w:p>
      <w:r>
        <w:t>@NotesForGirlz thanks for stealing my post and not giving me credit you unoriginal cunt</w:t>
      </w:r>
    </w:p>
    <w:p>
      <w:r>
        <w:rPr>
          <w:b/>
          <w:u w:val="single"/>
        </w:rPr>
        <w:t>170803</w:t>
      </w:r>
    </w:p>
    <w:p>
      <w:r>
        <w:t>@almurray @climsec @RichardDawkins says if you call someone a "cunt" or a "twat" you're a misogynist. I disagree with Dick</w:t>
      </w:r>
    </w:p>
    <w:p>
      <w:r>
        <w:rPr>
          <w:b/>
          <w:u w:val="single"/>
        </w:rPr>
        <w:t>170804</w:t>
      </w:r>
    </w:p>
    <w:p>
      <w:r>
        <w:t>@KEEMSTARx @MadCow_TV  keemstar you're a sick cunt, i hope you are happy for what you did fgt</w:t>
      </w:r>
    </w:p>
    <w:p>
      <w:r>
        <w:rPr>
          <w:b/>
          <w:u w:val="single"/>
        </w:rPr>
        <w:t>170805</w:t>
      </w:r>
    </w:p>
    <w:p>
      <w:r>
        <w:t>@chew2005 oh wait you thick cunt were still in cup haha 😂😂😂😂</w:t>
      </w:r>
    </w:p>
    <w:p>
      <w:r>
        <w:rPr>
          <w:b/>
          <w:u w:val="single"/>
        </w:rPr>
        <w:t>170806</w:t>
      </w:r>
    </w:p>
    <w:p>
      <w:r>
        <w:t>@jesszaco ni hao ma u black cunt</w:t>
      </w:r>
    </w:p>
    <w:p>
      <w:r>
        <w:rPr>
          <w:b/>
          <w:u w:val="single"/>
        </w:rPr>
        <w:t>170807</w:t>
      </w:r>
    </w:p>
    <w:p>
      <w:r>
        <w:t>@F1abraham you have to be the biggest cunt I have ever watched on tv. You treat your mom and dad like trash. They gave you life you dumb ass</w:t>
      </w:r>
    </w:p>
    <w:p>
      <w:r>
        <w:rPr>
          <w:b/>
          <w:u w:val="single"/>
        </w:rPr>
        <w:t>170808</w:t>
      </w:r>
    </w:p>
    <w:p>
      <w:r>
        <w:t>@grandeftcabeyo HAHAHA MOST UNLOYAL CUNT, get a life you 20 year old jobless muppet and sort your dumbass life out.</w:t>
      </w:r>
    </w:p>
    <w:p>
      <w:r>
        <w:rPr>
          <w:b/>
          <w:u w:val="single"/>
        </w:rPr>
        <w:t>170809</w:t>
      </w:r>
    </w:p>
    <w:p>
      <w:r>
        <w:t>@russellcottrell @Hoyles10 @officialbantams Give over you mardy cunt</w:t>
      </w:r>
    </w:p>
    <w:p>
      <w:r>
        <w:rPr>
          <w:b/>
          <w:u w:val="single"/>
        </w:rPr>
        <w:t>170810</w:t>
      </w:r>
    </w:p>
    <w:p>
      <w:r>
        <w:t>@ManUtdMEN whole world is bored by our team because of the deluded philosophy cunt.</w:t>
      </w:r>
    </w:p>
    <w:p>
      <w:r>
        <w:rPr>
          <w:b/>
          <w:u w:val="single"/>
        </w:rPr>
        <w:t>170811</w:t>
      </w:r>
    </w:p>
    <w:p>
      <w:r>
        <w:t>@oreoboca ur a cunt</w:t>
      </w:r>
    </w:p>
    <w:p>
      <w:r>
        <w:rPr>
          <w:b/>
          <w:u w:val="single"/>
        </w:rPr>
        <w:t>170812</w:t>
      </w:r>
    </w:p>
    <w:p>
      <w:r>
        <w:t>@luke_brooks come on you shit cunt..I love you ❤</w:t>
      </w:r>
    </w:p>
    <w:p>
      <w:r>
        <w:rPr>
          <w:b/>
          <w:u w:val="single"/>
        </w:rPr>
        <w:t>170813</w:t>
      </w:r>
    </w:p>
    <w:p>
      <w:r>
        <w:t>@piersmorgan shut up you cunt</w:t>
      </w:r>
    </w:p>
    <w:p>
      <w:r>
        <w:rPr>
          <w:b/>
          <w:u w:val="single"/>
        </w:rPr>
        <w:t>170814</w:t>
      </w:r>
    </w:p>
    <w:p>
      <w:r>
        <w:t>@luke_brooks dm me u lil cunt</w:t>
      </w:r>
    </w:p>
    <w:p>
      <w:r>
        <w:rPr>
          <w:b/>
          <w:u w:val="single"/>
        </w:rPr>
        <w:t>170815</w:t>
      </w:r>
    </w:p>
    <w:p>
      <w:r>
        <w:t>@VomitUnicorn what you got against chairs? Although this ones a cunt. https://t.co/aJdf2qKlGV</w:t>
      </w:r>
    </w:p>
    <w:p>
      <w:r>
        <w:rPr>
          <w:b/>
          <w:u w:val="single"/>
        </w:rPr>
        <w:t>170816</w:t>
      </w:r>
    </w:p>
    <w:p>
      <w:r>
        <w:t>@ravensbell I believe you called her a cunt</w:t>
      </w:r>
    </w:p>
    <w:p>
      <w:r>
        <w:rPr>
          <w:b/>
          <w:u w:val="single"/>
        </w:rPr>
        <w:t>170817</w:t>
      </w:r>
    </w:p>
    <w:p>
      <w:r>
        <w:t>@jademcdonald__x need to catch up soon like. Missed you being a moany cunt 24/7</w:t>
      </w:r>
    </w:p>
    <w:p>
      <w:r>
        <w:rPr>
          <w:b/>
          <w:u w:val="single"/>
        </w:rPr>
        <w:t>170818</w:t>
      </w:r>
    </w:p>
    <w:p>
      <w:r>
        <w:t>@Phatsantu no you don't you dumb cunt 😂 what a stupid app</w:t>
      </w:r>
    </w:p>
    <w:p>
      <w:r>
        <w:rPr>
          <w:b/>
          <w:u w:val="single"/>
        </w:rPr>
        <w:t>170819</w:t>
      </w:r>
    </w:p>
    <w:p>
      <w:r>
        <w:t>@RaphaelFerguson @alfieyates @holsmoore @marlow_jordan maybe if he didn't go home last time #see you Thursday cunt</w:t>
      </w:r>
    </w:p>
    <w:p>
      <w:r>
        <w:rPr>
          <w:b/>
          <w:u w:val="single"/>
        </w:rPr>
        <w:t>170820</w:t>
      </w:r>
    </w:p>
    <w:p>
      <w:r>
        <w:t>@glfcx u don't tell me I don't tell u what to do after I tell u u don't tell me what to do u cunt</w:t>
      </w:r>
    </w:p>
    <w:p>
      <w:r>
        <w:rPr>
          <w:b/>
          <w:u w:val="single"/>
        </w:rPr>
        <w:t>170821</w:t>
      </w:r>
    </w:p>
    <w:p>
      <w:r>
        <w:t>@The_1_and_0n1y @SDrever well i can still see you making a cunt o yourself.</w:t>
      </w:r>
    </w:p>
    <w:p>
      <w:r>
        <w:rPr>
          <w:b/>
          <w:u w:val="single"/>
        </w:rPr>
        <w:t>170822</w:t>
      </w:r>
    </w:p>
    <w:p>
      <w:r>
        <w:t>@almurray Did you perhaps get a cunt magnet for Christmas? Possibly unaware of it? kicked under settee or suchlike. You're attracting them.</w:t>
      </w:r>
    </w:p>
    <w:p>
      <w:r>
        <w:rPr>
          <w:b/>
          <w:u w:val="single"/>
        </w:rPr>
        <w:t>170823</w:t>
      </w:r>
    </w:p>
    <w:p>
      <w:r>
        <w:t>@FxMacD @rcandypants your just fucking saying that u headass so you can't let anyone that talks to you to join you cunt</w:t>
      </w:r>
    </w:p>
    <w:p>
      <w:r>
        <w:rPr>
          <w:b/>
          <w:u w:val="single"/>
        </w:rPr>
        <w:t>170824</w:t>
      </w:r>
    </w:p>
    <w:p>
      <w:r>
        <w:t>@KyleDavidHall I love you m8o and if you see this don't be a rude cunt reply plz 😆🤗🤓</w:t>
      </w:r>
    </w:p>
    <w:p>
      <w:r>
        <w:rPr>
          <w:b/>
          <w:u w:val="single"/>
        </w:rPr>
        <w:t>170825</w:t>
      </w:r>
    </w:p>
    <w:p>
      <w:r>
        <w:t>@danielsahyounie cmon u cunt #skipfollowme</w:t>
      </w:r>
    </w:p>
    <w:p>
      <w:r>
        <w:rPr>
          <w:b/>
          <w:u w:val="single"/>
        </w:rPr>
        <w:t>170826</w:t>
      </w:r>
    </w:p>
    <w:p>
      <w:r>
        <w:t>@no1confused @peraisakop Being brave again are you, you ugly cunt. Go and take your face for a shit.</w:t>
      </w:r>
    </w:p>
    <w:p>
      <w:r>
        <w:rPr>
          <w:b/>
          <w:u w:val="single"/>
        </w:rPr>
        <w:t>170827</w:t>
      </w:r>
    </w:p>
    <w:p>
      <w:r>
        <w:t>@N_Vannett81 sorry about your loss tonight. ...oh wait you didn't get in. ...lost to mich state. Mich state  goose eggs vs bama .. cunt</w:t>
      </w:r>
    </w:p>
    <w:p>
      <w:r>
        <w:rPr>
          <w:b/>
          <w:u w:val="single"/>
        </w:rPr>
        <w:t>170828</w:t>
      </w:r>
    </w:p>
    <w:p>
      <w:r>
        <w:t>@luke_brooks that's your a fucking dumb cunt love 😊😊😊😊😊😊😊</w:t>
      </w:r>
    </w:p>
    <w:p>
      <w:r>
        <w:rPr>
          <w:b/>
          <w:u w:val="single"/>
        </w:rPr>
        <w:t>170829</w:t>
      </w:r>
    </w:p>
    <w:p>
      <w:r>
        <w:t>@F1abraham when you told your parents you shouldn't be supporting them, they shoild be supporting you. OMG 😂 you musf be fucking stupid cunt</w:t>
      </w:r>
    </w:p>
    <w:p>
      <w:r>
        <w:rPr>
          <w:b/>
          <w:u w:val="single"/>
        </w:rPr>
        <w:t>170830</w:t>
      </w:r>
    </w:p>
    <w:p>
      <w:r>
        <w:t>@SamThom_07 @ZackMadd23 you games for clubs tonight cunt?</w:t>
      </w:r>
    </w:p>
    <w:p>
      <w:r>
        <w:rPr>
          <w:b/>
          <w:u w:val="single"/>
        </w:rPr>
        <w:t>170831</w:t>
      </w:r>
    </w:p>
    <w:p>
      <w:r>
        <w:t>@NickLee8 @LFC no you are, I just think you look like a pathetic whinging cunt</w:t>
      </w:r>
    </w:p>
    <w:p>
      <w:r>
        <w:rPr>
          <w:b/>
          <w:u w:val="single"/>
        </w:rPr>
        <w:t>170832</w:t>
      </w:r>
    </w:p>
    <w:p>
      <w:r>
        <w:t>@Farmlvngirl do you really think if you block people they can't find you? You're a fucking cunt!</w:t>
      </w:r>
    </w:p>
    <w:p>
      <w:r>
        <w:rPr>
          <w:b/>
          <w:u w:val="single"/>
        </w:rPr>
        <w:t>170833</w:t>
      </w:r>
    </w:p>
    <w:p>
      <w:r>
        <w:t>@jakesharples_7 why you being a cunt now when I'm sat here planning your funeral for you💖</w:t>
      </w:r>
    </w:p>
    <w:p>
      <w:r>
        <w:rPr>
          <w:b/>
          <w:u w:val="single"/>
        </w:rPr>
        <w:t>170834</w:t>
      </w:r>
    </w:p>
    <w:p>
      <w:r>
        <w:t>@rickygervais @RachelMcGrath Who fucking cares what you think! It's a joke you humourless cunt! You clearly don't know his decision making.</w:t>
      </w:r>
    </w:p>
    <w:p>
      <w:r>
        <w:rPr>
          <w:b/>
          <w:u w:val="single"/>
        </w:rPr>
        <w:t>170835</w:t>
      </w:r>
    </w:p>
    <w:p>
      <w:r>
        <w:t>@SeecreetAgent Hey IDIOT!!! we already track your Ip adress and we are ready to reveal your identity ... ~stupid cunt</w:t>
      </w:r>
    </w:p>
    <w:p>
      <w:r>
        <w:rPr>
          <w:b/>
          <w:u w:val="single"/>
        </w:rPr>
        <w:t>170836</w:t>
      </w:r>
    </w:p>
    <w:p>
      <w:r>
        <w:t>@blakesaj71 Your sock? its @chupacabra_312 every cunt knows except you it seems?</w:t>
      </w:r>
    </w:p>
    <w:p>
      <w:r>
        <w:rPr>
          <w:b/>
          <w:u w:val="single"/>
        </w:rPr>
        <w:t>170837</w:t>
      </w:r>
    </w:p>
    <w:p>
      <w:r>
        <w:t xml:space="preserve">@Sexyskeptic LOL "Show me a primary source! You can't" </w:t>
        <w:br/>
        <w:t>"ok here", "</w:t>
        <w:br/>
        <w:t>"you need a hobby"</w:t>
        <w:br/>
        <w:t>HHAHA being a dumb cunt doesn't mean you have a life</w:t>
      </w:r>
    </w:p>
    <w:p>
      <w:r>
        <w:rPr>
          <w:b/>
          <w:u w:val="single"/>
        </w:rPr>
        <w:t>170838</w:t>
      </w:r>
    </w:p>
    <w:p>
      <w:r>
        <w:t>@F1abraham good luck to your ignorant ass , treat your mom like a cunt ,that's why things happens to you , HAVE A NICE LIFE.</w:t>
        <w:br/>
        <w:t>#FarrahMyAss</w:t>
      </w:r>
    </w:p>
    <w:p>
      <w:r>
        <w:rPr>
          <w:b/>
          <w:u w:val="single"/>
        </w:rPr>
        <w:t>170839</w:t>
      </w:r>
    </w:p>
    <w:p>
      <w:r>
        <w:t>@Kahtzy the shit cunt who uses a kuda as your secondary yes yes i do haahaha</w:t>
      </w:r>
    </w:p>
    <w:p>
      <w:r>
        <w:rPr>
          <w:b/>
          <w:u w:val="single"/>
        </w:rPr>
        <w:t>170840</w:t>
      </w:r>
    </w:p>
    <w:p>
      <w:r>
        <w:t>@datdeadprez @KINGSA7AN @cyberhoes @Scarings u wot m8 I'll slit ur tiny pp into nuggets and force it down your sisters throat u slimy cunt .</w:t>
      </w:r>
    </w:p>
    <w:p>
      <w:r>
        <w:rPr>
          <w:b/>
          <w:u w:val="single"/>
        </w:rPr>
        <w:t>170841</w:t>
      </w:r>
    </w:p>
    <w:p>
      <w:r>
        <w:t>@realDonaldTrump Hopefully not you , you abhorrent cunt</w:t>
      </w:r>
    </w:p>
    <w:p>
      <w:r>
        <w:rPr>
          <w:b/>
          <w:u w:val="single"/>
        </w:rPr>
        <w:t>170842</w:t>
      </w:r>
    </w:p>
    <w:p>
      <w:r>
        <w:t>@lyke_a_sir you are hating on people's succes, LMFAO sad cunt😂</w:t>
      </w:r>
    </w:p>
    <w:p>
      <w:r>
        <w:rPr>
          <w:b/>
          <w:u w:val="single"/>
        </w:rPr>
        <w:t>170843</w:t>
      </w:r>
    </w:p>
    <w:p>
      <w:r>
        <w:t>@jesseann2 WHY SAY MY MIDDLE NAME YOU CUNT</w:t>
      </w:r>
    </w:p>
    <w:p>
      <w:r>
        <w:rPr>
          <w:b/>
          <w:u w:val="single"/>
        </w:rPr>
        <w:t>170844</w:t>
      </w:r>
    </w:p>
    <w:p>
      <w:r>
        <w:t>@sammc_1993 u little cunt 😂😂😂😂😂🙈🙈🙈🙈</w:t>
      </w:r>
    </w:p>
    <w:p>
      <w:r>
        <w:rPr>
          <w:b/>
          <w:u w:val="single"/>
        </w:rPr>
        <w:t>170845</w:t>
      </w:r>
    </w:p>
    <w:p>
      <w:r>
        <w:t>@LewisIsFail you have me on it you cunt</w:t>
      </w:r>
    </w:p>
    <w:p>
      <w:r>
        <w:rPr>
          <w:b/>
          <w:u w:val="single"/>
        </w:rPr>
        <w:t>170846</w:t>
      </w:r>
    </w:p>
    <w:p>
      <w:r>
        <w:t>@nipples026 Thanks baby, i'll be your cunt any day &amp;lt;3333333333333333333</w:t>
      </w:r>
    </w:p>
    <w:p>
      <w:r>
        <w:rPr>
          <w:b/>
          <w:u w:val="single"/>
        </w:rPr>
        <w:t>170847</w:t>
      </w:r>
    </w:p>
    <w:p>
      <w:r>
        <w:t>@megggggb how long did it take you to think of that ya crap cunt</w:t>
      </w:r>
    </w:p>
    <w:p>
      <w:r>
        <w:rPr>
          <w:b/>
          <w:u w:val="single"/>
        </w:rPr>
        <w:t>170848</w:t>
      </w:r>
    </w:p>
    <w:p>
      <w:r>
        <w:t>@famousamosloves please remember you are a cunt. You mustn't ever forget! 👍🏼</w:t>
      </w:r>
    </w:p>
    <w:p>
      <w:r>
        <w:rPr>
          <w:b/>
          <w:u w:val="single"/>
        </w:rPr>
        <w:t>170849</w:t>
      </w:r>
    </w:p>
    <w:p>
      <w:r>
        <w:t>@CDWhitehead @opeopeoka @PorcelainSket @curtish1994 we'll you thought wrong, cunt</w:t>
      </w:r>
    </w:p>
    <w:p>
      <w:r>
        <w:rPr>
          <w:b/>
          <w:u w:val="single"/>
        </w:rPr>
        <w:t>170850</w:t>
      </w:r>
    </w:p>
    <w:p>
      <w:r>
        <w:t>@gio_mejia35 good luck in English next semester you fucking cunt bucket</w:t>
      </w:r>
    </w:p>
    <w:p>
      <w:r>
        <w:rPr>
          <w:b/>
          <w:u w:val="single"/>
        </w:rPr>
        <w:t>170851</w:t>
      </w:r>
    </w:p>
    <w:p>
      <w:r>
        <w:t>@rickygervais "foul mouth rant" you swore but that wee cunt stabs animals? And you are foul? He is a little cunt</w:t>
      </w:r>
    </w:p>
    <w:p>
      <w:r>
        <w:rPr>
          <w:b/>
          <w:u w:val="single"/>
        </w:rPr>
        <w:t>170852</w:t>
      </w:r>
    </w:p>
    <w:p>
      <w:r>
        <w:t>@SteveBrocko pretty chirpy ey cunt see you in a week</w:t>
      </w:r>
    </w:p>
    <w:p>
      <w:r>
        <w:rPr>
          <w:b/>
          <w:u w:val="single"/>
        </w:rPr>
        <w:t>170853</w:t>
      </w:r>
    </w:p>
    <w:p>
      <w:r>
        <w:t>@josephcaptures why are you such a cunt sometimes ,:(</w:t>
      </w:r>
    </w:p>
    <w:p>
      <w:r>
        <w:rPr>
          <w:b/>
          <w:u w:val="single"/>
        </w:rPr>
        <w:t>170854</w:t>
      </w:r>
    </w:p>
    <w:p>
      <w:r>
        <w:t>@areagreatfriend @robdelaney  "They're" is a contraction of "They are". You stupid cunt. #TheyAreGarbage</w:t>
      </w:r>
    </w:p>
    <w:p>
      <w:r>
        <w:rPr>
          <w:b/>
          <w:u w:val="single"/>
        </w:rPr>
        <w:t>170855</w:t>
      </w:r>
    </w:p>
    <w:p>
      <w:r>
        <w:t>@Sirjackwilliams fight me you cunt</w:t>
      </w:r>
    </w:p>
    <w:p>
      <w:r>
        <w:rPr>
          <w:b/>
          <w:u w:val="single"/>
        </w:rPr>
        <w:t>170856</w:t>
      </w:r>
    </w:p>
    <w:p>
      <w:r>
        <w:t>@ItzScav you are useless you daft cunt</w:t>
      </w:r>
    </w:p>
    <w:p>
      <w:r>
        <w:rPr>
          <w:b/>
          <w:u w:val="single"/>
        </w:rPr>
        <w:t>170857</w:t>
      </w:r>
    </w:p>
    <w:p>
      <w:r>
        <w:t>@RihannaDaily #fuck I just wanna nibble on your beautiful long neck till your sweet little cunt pops. And do it again, and again, sleep.</w:t>
      </w:r>
    </w:p>
    <w:p>
      <w:r>
        <w:rPr>
          <w:b/>
          <w:u w:val="single"/>
        </w:rPr>
        <w:t>170858</w:t>
      </w:r>
    </w:p>
    <w:p>
      <w:r>
        <w:t>@meganwhits123 don't pull fucking wool over my eyes you daft cunt I wasn't born yesterday. I know he's Been with her someone saw them</w:t>
      </w:r>
    </w:p>
    <w:p>
      <w:r>
        <w:rPr>
          <w:b/>
          <w:u w:val="single"/>
        </w:rPr>
        <w:t>170859</w:t>
      </w:r>
    </w:p>
    <w:p>
      <w:r>
        <w:t>@lifelovemison you would, actually! I was dragging a cunt who was calling Alison a selfish liar and a bitch, lol</w:t>
      </w:r>
    </w:p>
    <w:p>
      <w:r>
        <w:rPr>
          <w:b/>
          <w:u w:val="single"/>
        </w:rPr>
        <w:t>170860</w:t>
      </w:r>
    </w:p>
    <w:p>
      <w:r>
        <w:t>@macebitch cunt if it wasn't for us you wouldn't be going out so😉😂</w:t>
      </w:r>
    </w:p>
    <w:p>
      <w:r>
        <w:rPr>
          <w:b/>
          <w:u w:val="single"/>
        </w:rPr>
        <w:t>170861</w:t>
      </w:r>
    </w:p>
    <w:p>
      <w:r>
        <w:t>@CharlieBiggs27 @jackhailes19 fuck off Charlie you fucking noncey cunt actually KILL yourself</w:t>
      </w:r>
    </w:p>
    <w:p>
      <w:r>
        <w:rPr>
          <w:b/>
          <w:u w:val="single"/>
        </w:rPr>
        <w:t>170862</w:t>
      </w:r>
    </w:p>
    <w:p>
      <w:r>
        <w:t>@louisthomas98 you are actually a cunt</w:t>
      </w:r>
    </w:p>
    <w:p>
      <w:r>
        <w:rPr>
          <w:b/>
          <w:u w:val="single"/>
        </w:rPr>
        <w:t>170863</w:t>
      </w:r>
    </w:p>
    <w:p>
      <w:r>
        <w:t>@piersmorgan don't think so now you ugly cunt</w:t>
      </w:r>
    </w:p>
    <w:p>
      <w:r>
        <w:rPr>
          <w:b/>
          <w:u w:val="single"/>
        </w:rPr>
        <w:t>170864</w:t>
      </w:r>
    </w:p>
    <w:p>
      <w:r>
        <w:t>@alex_corns @OfficialBWFC @Amos_40 imagine if you stopped being a cunt</w:t>
      </w:r>
    </w:p>
    <w:p>
      <w:r>
        <w:rPr>
          <w:b/>
          <w:u w:val="single"/>
        </w:rPr>
        <w:t>170865</w:t>
      </w:r>
    </w:p>
    <w:p>
      <w:r>
        <w:t>@rickygervais @james_byrne1979 cunts are useful. Shame the cunt you call mother used hers.</w:t>
      </w:r>
    </w:p>
    <w:p>
      <w:r>
        <w:rPr>
          <w:b/>
          <w:u w:val="single"/>
        </w:rPr>
        <w:t>170866</w:t>
      </w:r>
    </w:p>
    <w:p>
      <w:r>
        <w:t>@EFC___ "Hard Earned" meaning what exactly? You choose to follow me, so if you dont like what I tweet, Fuck Off you sad cunt</w:t>
      </w:r>
    </w:p>
    <w:p>
      <w:r>
        <w:rPr>
          <w:b/>
          <w:u w:val="single"/>
        </w:rPr>
        <w:t>170867</w:t>
      </w:r>
    </w:p>
    <w:p>
      <w:r>
        <w:t>@kittymckean1 irony bc if u shit on people's hoodies, surely that makes you a bit of a cunt as well hahahaha</w:t>
      </w:r>
    </w:p>
    <w:p>
      <w:r>
        <w:rPr>
          <w:b/>
          <w:u w:val="single"/>
        </w:rPr>
        <w:t>170868</w:t>
      </w:r>
    </w:p>
    <w:p>
      <w:r>
        <w:t>@Bethenny  u are one hating cunt .. Get off @ericajane dick. U make one tired drink and u give everyone business advice!</w:t>
      </w:r>
    </w:p>
    <w:p>
      <w:r>
        <w:rPr>
          <w:b/>
          <w:u w:val="single"/>
        </w:rPr>
        <w:t>170869</w:t>
      </w:r>
    </w:p>
    <w:p>
      <w:r>
        <w:t>@Mackay1981 the tweet i replied to. You whinging cunt</w:t>
      </w:r>
    </w:p>
    <w:p>
      <w:r>
        <w:rPr>
          <w:b/>
          <w:u w:val="single"/>
        </w:rPr>
        <w:t>170870</w:t>
      </w:r>
    </w:p>
    <w:p>
      <w:r>
        <w:t>@DanielAndrew97 Shutup Daniel you ghetto cunt</w:t>
      </w:r>
    </w:p>
    <w:p>
      <w:r>
        <w:rPr>
          <w:b/>
          <w:u w:val="single"/>
        </w:rPr>
        <w:t>170871</w:t>
      </w:r>
    </w:p>
    <w:p>
      <w:r>
        <w:t>@6GodSlasher @Eatvitaminsbro @SuccubusQueenx MY DAD'S DEAD YOU INSENSITIVE FUCKING CUNT!!!!!</w:t>
      </w:r>
    </w:p>
    <w:p>
      <w:r>
        <w:rPr>
          <w:b/>
          <w:u w:val="single"/>
        </w:rPr>
        <w:t>170872</w:t>
      </w:r>
    </w:p>
    <w:p>
      <w:r>
        <w:t>@TerryGeorge fuck off you cunt</w:t>
      </w:r>
    </w:p>
    <w:p>
      <w:r>
        <w:rPr>
          <w:b/>
          <w:u w:val="single"/>
        </w:rPr>
        <w:t>170873</w:t>
      </w:r>
    </w:p>
    <w:p>
      <w:r>
        <w:t>@panayi5 😂😂😂😂😂 you fat cunt</w:t>
      </w:r>
    </w:p>
    <w:p>
      <w:r>
        <w:rPr>
          <w:b/>
          <w:u w:val="single"/>
        </w:rPr>
        <w:t>170874</w:t>
      </w:r>
    </w:p>
    <w:p>
      <w:r>
        <w:t>@smalls_annie stfu you posted this cunt bag 🙄</w:t>
      </w:r>
    </w:p>
    <w:p>
      <w:r>
        <w:rPr>
          <w:b/>
          <w:u w:val="single"/>
        </w:rPr>
        <w:t>170875</w:t>
      </w:r>
    </w:p>
    <w:p>
      <w:r>
        <w:t>@WxrriorFPS @Dxcieval go beg some eGirls you Fat virgin, I've seen a pic of you, your fat as fuck your obese cunt</w:t>
      </w:r>
    </w:p>
    <w:p>
      <w:r>
        <w:rPr>
          <w:b/>
          <w:u w:val="single"/>
        </w:rPr>
        <w:t>170876</w:t>
      </w:r>
    </w:p>
    <w:p>
      <w:r>
        <w:t>@WayneRooney you fat blue nose cunt!!!!!</w:t>
      </w:r>
    </w:p>
    <w:p>
      <w:r>
        <w:rPr>
          <w:b/>
          <w:u w:val="single"/>
        </w:rPr>
        <w:t>170877</w:t>
      </w:r>
    </w:p>
    <w:p>
      <w:r>
        <w:t>@BegsLikeOzil your mom cheats on your dad with your cousin fckin Arsenal cunt</w:t>
      </w:r>
    </w:p>
    <w:p>
      <w:r>
        <w:rPr>
          <w:b/>
          <w:u w:val="single"/>
        </w:rPr>
        <w:t>170878</w:t>
      </w:r>
    </w:p>
    <w:p>
      <w:r>
        <w:t>@mcnally32 you terrible cunt! Lol</w:t>
      </w:r>
    </w:p>
    <w:p>
      <w:r>
        <w:rPr>
          <w:b/>
          <w:u w:val="single"/>
        </w:rPr>
        <w:t>170879</w:t>
      </w:r>
    </w:p>
    <w:p>
      <w:r>
        <w:t>@Levayys I know you are still a cunt we have bad clear outs now</w:t>
      </w:r>
    </w:p>
    <w:p>
      <w:r>
        <w:rPr>
          <w:b/>
          <w:u w:val="single"/>
        </w:rPr>
        <w:t>170880</w:t>
      </w:r>
    </w:p>
    <w:p>
      <w:r>
        <w:t>@nickglick24 you fucking cunt</w:t>
      </w:r>
    </w:p>
    <w:p>
      <w:r>
        <w:rPr>
          <w:b/>
          <w:u w:val="single"/>
        </w:rPr>
        <w:t>170881</w:t>
      </w:r>
    </w:p>
    <w:p>
      <w:r>
        <w:t>@James_Buckley need a lesson on black ops 3? Me and my mate @Tahanify  will hook yah up? Love you yah sick cunt</w:t>
      </w:r>
    </w:p>
    <w:p>
      <w:r>
        <w:rPr>
          <w:b/>
          <w:u w:val="single"/>
        </w:rPr>
        <w:t>170882</w:t>
      </w:r>
    </w:p>
    <w:p>
      <w:r>
        <w:t>@KaneFernando17 Pipe down you silly cunt</w:t>
      </w:r>
    </w:p>
    <w:p>
      <w:r>
        <w:rPr>
          <w:b/>
          <w:u w:val="single"/>
        </w:rPr>
        <w:t>170883</w:t>
      </w:r>
    </w:p>
    <w:p>
      <w:r>
        <w:t>@Anaphant_1023 yeah your welcome for the encouragement cunt</w:t>
      </w:r>
    </w:p>
    <w:p>
      <w:r>
        <w:rPr>
          <w:b/>
          <w:u w:val="single"/>
        </w:rPr>
        <w:t>170884</w:t>
      </w:r>
    </w:p>
    <w:p>
      <w:r>
        <w:t>@nezzap1975 @iamjodileigh @rickygervais "Your cunt feels so good." Like that.</w:t>
      </w:r>
    </w:p>
    <w:p>
      <w:r>
        <w:rPr>
          <w:b/>
          <w:u w:val="single"/>
        </w:rPr>
        <w:t>170885</w:t>
      </w:r>
    </w:p>
    <w:p>
      <w:r>
        <w:t>@DayVidSierra but yet u didnt reply to my text u cunt</w:t>
      </w:r>
    </w:p>
    <w:p>
      <w:r>
        <w:rPr>
          <w:b/>
          <w:u w:val="single"/>
        </w:rPr>
        <w:t>170886</w:t>
      </w:r>
    </w:p>
    <w:p>
      <w:r>
        <w:t xml:space="preserve">@Liberal_Lunacy </w:t>
        <w:br/>
        <w:t>&amp;gt; "gamers of color"</w:t>
        <w:br/>
        <w:t>&amp;gt; MLK</w:t>
        <w:br/>
        <w:t>You insensitive little FUCKING CUNT.</w:t>
      </w:r>
    </w:p>
    <w:p>
      <w:r>
        <w:rPr>
          <w:b/>
          <w:u w:val="single"/>
        </w:rPr>
        <w:t>170887</w:t>
      </w:r>
    </w:p>
    <w:p>
      <w:r>
        <w:t>@David_Cameron what about the nhs you spam faced cockwombling cunt</w:t>
      </w:r>
    </w:p>
    <w:p>
      <w:r>
        <w:rPr>
          <w:b/>
          <w:u w:val="single"/>
        </w:rPr>
        <w:t>170888</w:t>
      </w:r>
    </w:p>
    <w:p>
      <w:r>
        <w:t>@FaZeHazz go throw bread at your cat cunt</w:t>
      </w:r>
    </w:p>
    <w:p>
      <w:r>
        <w:rPr>
          <w:b/>
          <w:u w:val="single"/>
        </w:rPr>
        <w:t>170889</w:t>
      </w:r>
    </w:p>
    <w:p>
      <w:r>
        <w:t>@shanparkhouse @AJMills1997 as if you've actually blocked me you cunt😂😂😂😂</w:t>
      </w:r>
    </w:p>
    <w:p>
      <w:r>
        <w:rPr>
          <w:b/>
          <w:u w:val="single"/>
        </w:rPr>
        <w:t>170890</w:t>
      </w:r>
    </w:p>
    <w:p>
      <w:r>
        <w:t>@DJJAMESCANE that makes you second cunt</w:t>
      </w:r>
    </w:p>
    <w:p>
      <w:r>
        <w:rPr>
          <w:b/>
          <w:u w:val="single"/>
        </w:rPr>
        <w:t>170891</w:t>
      </w:r>
    </w:p>
    <w:p>
      <w:r>
        <w:t>@ELWHOREGUI who the fuck are you silly cunt</w:t>
      </w:r>
    </w:p>
    <w:p>
      <w:r>
        <w:rPr>
          <w:b/>
          <w:u w:val="single"/>
        </w:rPr>
        <w:t>170892</w:t>
      </w:r>
    </w:p>
    <w:p>
      <w:r>
        <w:t>@Asdayasman @PhillyD cute, I myself would call you a cunt but clearly you lack the warmth or the depth. So twat waffle will have to suffice</w:t>
      </w:r>
    </w:p>
    <w:p>
      <w:r>
        <w:rPr>
          <w:b/>
          <w:u w:val="single"/>
        </w:rPr>
        <w:t>170893</w:t>
      </w:r>
    </w:p>
    <w:p>
      <w:r>
        <w:t>@JessieHolleyX haha you cunt</w:t>
      </w:r>
    </w:p>
    <w:p>
      <w:r>
        <w:rPr>
          <w:b/>
          <w:u w:val="single"/>
        </w:rPr>
        <w:t>170894</w:t>
      </w:r>
    </w:p>
    <w:p>
      <w:r>
        <w:t>@ichopanimals imagine this cunt making your kebab lol, or cutting his beard off when he was asleep</w:t>
      </w:r>
    </w:p>
    <w:p>
      <w:r>
        <w:rPr>
          <w:b/>
          <w:u w:val="single"/>
        </w:rPr>
        <w:t>170895</w:t>
      </w:r>
    </w:p>
    <w:p>
      <w:r>
        <w:t>@SpicyBanter stfu you shifty cunt 😂😂</w:t>
      </w:r>
    </w:p>
    <w:p>
      <w:r>
        <w:rPr>
          <w:b/>
          <w:u w:val="single"/>
        </w:rPr>
        <w:t>170896</w:t>
      </w:r>
    </w:p>
    <w:p>
      <w:r>
        <w:t>@BabbShelby @Paytonn19 YOU STARTED BULLSHIT BY MESSAGING MY GODDAMN GIRLFRIEND YOU DUMB CUNT</w:t>
      </w:r>
    </w:p>
    <w:p>
      <w:r>
        <w:rPr>
          <w:b/>
          <w:u w:val="single"/>
        </w:rPr>
        <w:t>170897</w:t>
      </w:r>
    </w:p>
    <w:p>
      <w:r>
        <w:t>@NicoleArbour after work, it's always nice to enjoy a nice big glass of fucking bleach you abusive cunt</w:t>
      </w:r>
    </w:p>
    <w:p>
      <w:r>
        <w:rPr>
          <w:b/>
          <w:u w:val="single"/>
        </w:rPr>
        <w:t>170898</w:t>
      </w:r>
    </w:p>
    <w:p>
      <w:r>
        <w:t>@rickygervais Fuck OFF Gervais you unbearable cunt!!! (But I'll keep following you anyway and secretly hope you reply to me)</w:t>
      </w:r>
    </w:p>
    <w:p>
      <w:r>
        <w:rPr>
          <w:b/>
          <w:u w:val="single"/>
        </w:rPr>
        <w:t>170899</w:t>
      </w:r>
    </w:p>
    <w:p>
      <w:r>
        <w:t>@B1810Chris Michael Tarsia is a cunt, He will delete a post you post yet leave a million of the same posts by numbnuts he loves the glory</w:t>
      </w:r>
    </w:p>
    <w:p>
      <w:r>
        <w:rPr>
          <w:b/>
          <w:u w:val="single"/>
        </w:rPr>
        <w:t>170900</w:t>
      </w:r>
    </w:p>
    <w:p>
      <w:r>
        <w:t>@Dantsss_ I'm saying like the bottom half is tiny like my wrist so I feel like it'd be all scrunched together you cunt 😑🖕🏽</w:t>
      </w:r>
    </w:p>
    <w:p>
      <w:r>
        <w:rPr>
          <w:b/>
          <w:u w:val="single"/>
        </w:rPr>
        <w:t>170901</w:t>
      </w:r>
    </w:p>
    <w:p>
      <w:r>
        <w:t>@lleytonhewitt your fitness app is shit, just like you cunt</w:t>
      </w:r>
    </w:p>
    <w:p>
      <w:r>
        <w:rPr>
          <w:b/>
          <w:u w:val="single"/>
        </w:rPr>
        <w:t>170902</w:t>
      </w:r>
    </w:p>
    <w:p>
      <w:r>
        <w:t>@Gratton97 about fucking time you smelly cunt ha</w:t>
      </w:r>
    </w:p>
    <w:p>
      <w:r>
        <w:rPr>
          <w:b/>
          <w:u w:val="single"/>
        </w:rPr>
        <w:t>170903</w:t>
      </w:r>
    </w:p>
    <w:p>
      <w:r>
        <w:t>@breezyexcIusive @bossdeIuxe @falsettopurpose you're* and you don't make sense delete yourself you fat cunt</w:t>
      </w:r>
    </w:p>
    <w:p>
      <w:r>
        <w:rPr>
          <w:b/>
          <w:u w:val="single"/>
        </w:rPr>
        <w:t>170904</w:t>
      </w:r>
    </w:p>
    <w:p>
      <w:r>
        <w:t>@fitzoo_10 hope u never got it took off u you fat cunt</w:t>
      </w:r>
    </w:p>
    <w:p>
      <w:r>
        <w:rPr>
          <w:b/>
          <w:u w:val="single"/>
        </w:rPr>
        <w:t>170905</w:t>
      </w:r>
    </w:p>
    <w:p>
      <w:r>
        <w:t>@Speedyx24 @FurnyFootball just appreciate the goal ya sour cunt</w:t>
      </w:r>
    </w:p>
    <w:p>
      <w:r>
        <w:rPr>
          <w:b/>
          <w:u w:val="single"/>
        </w:rPr>
        <w:t>170906</w:t>
      </w:r>
    </w:p>
    <w:p>
      <w:r>
        <w:t>@timothypage_ @jennusiia i already deleted it you diabetic cunt</w:t>
      </w:r>
    </w:p>
    <w:p>
      <w:r>
        <w:rPr>
          <w:b/>
          <w:u w:val="single"/>
        </w:rPr>
        <w:t>170907</w:t>
      </w:r>
    </w:p>
    <w:p>
      <w:r>
        <w:t>@Molliextaylorxx @ellathomasxo @jessieroway need to use a bottle cos u canny fight aw doll bolt ya cunt</w:t>
      </w:r>
    </w:p>
    <w:p>
      <w:r>
        <w:rPr>
          <w:b/>
          <w:u w:val="single"/>
        </w:rPr>
        <w:t>170908</w:t>
      </w:r>
    </w:p>
    <w:p>
      <w:r>
        <w:t>@DomMurray_ cuz u r a cunt x</w:t>
      </w:r>
    </w:p>
    <w:p>
      <w:r>
        <w:rPr>
          <w:b/>
          <w:u w:val="single"/>
        </w:rPr>
        <w:t>170909</w:t>
      </w:r>
    </w:p>
    <w:p>
      <w:r>
        <w:t>@missgemcollins you are a cunt and a royal pain in the arse #getoveryourself</w:t>
      </w:r>
    </w:p>
    <w:p>
      <w:r>
        <w:rPr>
          <w:b/>
          <w:u w:val="single"/>
        </w:rPr>
        <w:t>170910</w:t>
      </w:r>
    </w:p>
    <w:p>
      <w:r>
        <w:t>@piersmorgan pisses me off when people say "as I've always said" as if they were privi to some classified inside info.. aias you cunt!</w:t>
      </w:r>
    </w:p>
    <w:p>
      <w:r>
        <w:rPr>
          <w:b/>
          <w:u w:val="single"/>
        </w:rPr>
        <w:t>170911</w:t>
      </w:r>
    </w:p>
    <w:p>
      <w:r>
        <w:t>@dean_rb @zabojnikk I'm the one who recommended it to you, you cunt https://t.co/pI8qWpBnZv</w:t>
      </w:r>
    </w:p>
    <w:p>
      <w:r>
        <w:rPr>
          <w:b/>
          <w:u w:val="single"/>
        </w:rPr>
        <w:t>170912</w:t>
      </w:r>
    </w:p>
    <w:p>
      <w:r>
        <w:t>@SabreAxzy @xArchKnives time for you to leave saves and bring BA back u salty cunt</w:t>
      </w:r>
    </w:p>
    <w:p>
      <w:r>
        <w:rPr>
          <w:b/>
          <w:u w:val="single"/>
        </w:rPr>
        <w:t>170913</w:t>
      </w:r>
    </w:p>
    <w:p>
      <w:r>
        <w:t>@_BIakey when i first looked at this is thought you had a cunt bun</w:t>
      </w:r>
    </w:p>
    <w:p>
      <w:r>
        <w:rPr>
          <w:b/>
          <w:u w:val="single"/>
        </w:rPr>
        <w:t>170914</w:t>
      </w:r>
    </w:p>
    <w:p>
      <w:r>
        <w:t>@JamesCulllen do your school work cunt</w:t>
      </w:r>
    </w:p>
    <w:p>
      <w:r>
        <w:rPr>
          <w:b/>
          <w:u w:val="single"/>
        </w:rPr>
        <w:t>170915</w:t>
      </w:r>
    </w:p>
    <w:p>
      <w:r>
        <w:t>@chrishagentb I used cunt bc I have poor vocab, but I take it you don't have an answer to the type of racism that was? No answer......</w:t>
      </w:r>
    </w:p>
    <w:p>
      <w:r>
        <w:rPr>
          <w:b/>
          <w:u w:val="single"/>
        </w:rPr>
        <w:t>170916</w:t>
      </w:r>
    </w:p>
    <w:p>
      <w:r>
        <w:t>@DaveHolmes Hey buddy whatever you do, make sure that dumb cunt goes to prison for a long time.</w:t>
      </w:r>
    </w:p>
    <w:p>
      <w:r>
        <w:rPr>
          <w:b/>
          <w:u w:val="single"/>
        </w:rPr>
        <w:t>170917</w:t>
      </w:r>
    </w:p>
    <w:p>
      <w:r>
        <w:t>@BulpinDan give me a hammer and I'll remove your phone you dull cunt</w:t>
      </w:r>
    </w:p>
    <w:p>
      <w:r>
        <w:rPr>
          <w:b/>
          <w:u w:val="single"/>
        </w:rPr>
        <w:t>170918</w:t>
      </w:r>
    </w:p>
    <w:p>
      <w:r>
        <w:t>@karlak916 @megynkelly @realDonaldTrump karla u lost me u lying cunt</w:t>
      </w:r>
    </w:p>
    <w:p>
      <w:r>
        <w:rPr>
          <w:b/>
          <w:u w:val="single"/>
        </w:rPr>
        <w:t>170919</w:t>
      </w:r>
    </w:p>
    <w:p>
      <w:r>
        <w:t>@Resk_Ology @Resk_Ology cunt you know dead 😅😅😅😅 will send you a pic in a min. Confused black women!</w:t>
      </w:r>
    </w:p>
    <w:p>
      <w:r>
        <w:rPr>
          <w:b/>
          <w:u w:val="single"/>
        </w:rPr>
        <w:t>170920</w:t>
      </w:r>
    </w:p>
    <w:p>
      <w:r>
        <w:t>@doogle199 get back to work you cunt 🔌🔋💡</w:t>
      </w:r>
    </w:p>
    <w:p>
      <w:r>
        <w:rPr>
          <w:b/>
          <w:u w:val="single"/>
        </w:rPr>
        <w:t>170921</w:t>
      </w:r>
    </w:p>
    <w:p>
      <w:r>
        <w:t>@mystiquesyeux im your favourite cunt though 😘</w:t>
      </w:r>
    </w:p>
    <w:p>
      <w:r>
        <w:rPr>
          <w:b/>
          <w:u w:val="single"/>
        </w:rPr>
        <w:t>170922</w:t>
      </w:r>
    </w:p>
    <w:p>
      <w:r>
        <w:t>@ShaunK98 @bgangove @kateengland01 @oliwiaaa_ don't see my sister getting involved she's grown and has a job you btec cunt</w:t>
      </w:r>
    </w:p>
    <w:p>
      <w:r>
        <w:rPr>
          <w:b/>
          <w:u w:val="single"/>
        </w:rPr>
        <w:t>170923</w:t>
      </w:r>
    </w:p>
    <w:p>
      <w:r>
        <w:t>@DaNintendoYT @MikeBoggsy @DAGamesOfficial  Because you're shit at what you do, kill yourself you specky cunt.</w:t>
      </w:r>
    </w:p>
    <w:p>
      <w:r>
        <w:rPr>
          <w:b/>
          <w:u w:val="single"/>
        </w:rPr>
        <w:t>170924</w:t>
      </w:r>
    </w:p>
    <w:p>
      <w:r>
        <w:t>@you_are_bot fuck u cunt</w:t>
      </w:r>
    </w:p>
    <w:p>
      <w:r>
        <w:rPr>
          <w:b/>
          <w:u w:val="single"/>
        </w:rPr>
        <w:t>170925</w:t>
      </w:r>
    </w:p>
    <w:p>
      <w:r>
        <w:t>@BechmannSydney fuck you cunt</w:t>
      </w:r>
    </w:p>
    <w:p>
      <w:r>
        <w:rPr>
          <w:b/>
          <w:u w:val="single"/>
        </w:rPr>
        <w:t>170926</w:t>
      </w:r>
    </w:p>
    <w:p>
      <w:r>
        <w:t>@G_Meezy8 did u cunt punt her??</w:t>
      </w:r>
    </w:p>
    <w:p>
      <w:r>
        <w:rPr>
          <w:b/>
          <w:u w:val="single"/>
        </w:rPr>
        <w:t>170927</w:t>
      </w:r>
    </w:p>
    <w:p>
      <w:r>
        <w:t>@verngilroy u shud sell ur dry loose cunt. Maybe u all will make a bit cash to buy food at least. Cuz chase utube 'career' aint cutting it</w:t>
      </w:r>
    </w:p>
    <w:p>
      <w:r>
        <w:rPr>
          <w:b/>
          <w:u w:val="single"/>
        </w:rPr>
        <w:t>170928</w:t>
      </w:r>
    </w:p>
    <w:p>
      <w:r>
        <w:t>@sarahzview Currently? YOU are what is wrong. Now why don't you kindly go ahead and fuck yourself? Cunt. Goodbye. (3rd time's the charm?)</w:t>
      </w:r>
    </w:p>
    <w:p>
      <w:r>
        <w:rPr>
          <w:b/>
          <w:u w:val="single"/>
        </w:rPr>
        <w:t>170929</w:t>
      </w:r>
    </w:p>
    <w:p>
      <w:r>
        <w:t>@GODthegoodone eyup big man, your lads being a cunt https://t.co/xr2lHUlEXB</w:t>
      </w:r>
    </w:p>
    <w:p>
      <w:r>
        <w:rPr>
          <w:b/>
          <w:u w:val="single"/>
        </w:rPr>
        <w:t>170930</w:t>
      </w:r>
    </w:p>
    <w:p>
      <w:r>
        <w:t>@anishahayleyx and I told you that you were a cunt so whose laughing now bitch</w:t>
      </w:r>
    </w:p>
    <w:p>
      <w:r>
        <w:rPr>
          <w:b/>
          <w:u w:val="single"/>
        </w:rPr>
        <w:t>170931</w:t>
      </w:r>
    </w:p>
    <w:p>
      <w:r>
        <w:t>@JoeyGotBored lol, ok you moody little cunt (:</w:t>
      </w:r>
    </w:p>
    <w:p>
      <w:r>
        <w:rPr>
          <w:b/>
          <w:u w:val="single"/>
        </w:rPr>
        <w:t>170932</w:t>
      </w:r>
    </w:p>
    <w:p>
      <w:r>
        <w:t>@mebewale @madridswhite jdjdkdkf can't wait to knock u out u Nigerian cunt</w:t>
      </w:r>
    </w:p>
    <w:p>
      <w:r>
        <w:rPr>
          <w:b/>
          <w:u w:val="single"/>
        </w:rPr>
        <w:t>170933</w:t>
      </w:r>
    </w:p>
    <w:p>
      <w:r>
        <w:t>@slowtowned shut your cunt you're so fucking annoying .</w:t>
      </w:r>
    </w:p>
    <w:p>
      <w:r>
        <w:rPr>
          <w:b/>
          <w:u w:val="single"/>
        </w:rPr>
        <w:t>170934</w:t>
      </w:r>
    </w:p>
    <w:p>
      <w:r>
        <w:t>@Milcham you still there cunt face?!?!</w:t>
      </w:r>
    </w:p>
    <w:p>
      <w:r>
        <w:rPr>
          <w:b/>
          <w:u w:val="single"/>
        </w:rPr>
        <w:t>170935</w:t>
      </w:r>
    </w:p>
    <w:p>
      <w:r>
        <w:t>@livvy_fox coming from the rainbow cunt??????? Lol pipe down you cracker</w:t>
      </w:r>
    </w:p>
    <w:p>
      <w:r>
        <w:rPr>
          <w:b/>
          <w:u w:val="single"/>
        </w:rPr>
        <w:t>170936</w:t>
      </w:r>
    </w:p>
    <w:p>
      <w:r>
        <w:t>@daniellemcam listen here you little bitch i hope you're reading this you'd dumb cunt you leave briana and Louis alone you</w:t>
      </w:r>
    </w:p>
    <w:p>
      <w:r>
        <w:rPr>
          <w:b/>
          <w:u w:val="single"/>
        </w:rPr>
        <w:t>170937</w:t>
      </w:r>
    </w:p>
    <w:p>
      <w:r>
        <w:t>@lxkeeh @Yubdig57 "proper worst cunt" you know what sunny Jim that's fucking special</w:t>
      </w:r>
    </w:p>
    <w:p>
      <w:r>
        <w:rPr>
          <w:b/>
          <w:u w:val="single"/>
        </w:rPr>
        <w:t>170938</w:t>
      </w:r>
    </w:p>
    <w:p>
      <w:r>
        <w:t>@Jay76_MUFC @Leeoxmufc hahaha I'm 25 you silly cunt 😂😂</w:t>
      </w:r>
    </w:p>
    <w:p>
      <w:r>
        <w:rPr>
          <w:b/>
          <w:u w:val="single"/>
        </w:rPr>
        <w:t>170939</w:t>
      </w:r>
    </w:p>
    <w:p>
      <w:r>
        <w:t>@nflcommish fuck you cunt</w:t>
      </w:r>
    </w:p>
    <w:p>
      <w:r>
        <w:rPr>
          <w:b/>
          <w:u w:val="single"/>
        </w:rPr>
        <w:t>170940</w:t>
      </w:r>
    </w:p>
    <w:p>
      <w:r>
        <w:t>@briandark you cunt, wonder what joke you trying to make.</w:t>
      </w:r>
    </w:p>
    <w:p>
      <w:r>
        <w:rPr>
          <w:b/>
          <w:u w:val="single"/>
        </w:rPr>
        <w:t>170941</w:t>
      </w:r>
    </w:p>
    <w:p>
      <w:r>
        <w:t>@Kandi ur mums a proper cunt</w:t>
      </w:r>
    </w:p>
    <w:p>
      <w:r>
        <w:rPr>
          <w:b/>
          <w:u w:val="single"/>
        </w:rPr>
        <w:t>170942</w:t>
      </w:r>
    </w:p>
    <w:p>
      <w:r>
        <w:t>@mchaelsmirks @sebastjanstans u soggy cunt i hate u</w:t>
      </w:r>
    </w:p>
    <w:p>
      <w:r>
        <w:rPr>
          <w:b/>
          <w:u w:val="single"/>
        </w:rPr>
        <w:t>170943</w:t>
      </w:r>
    </w:p>
    <w:p>
      <w:r>
        <w:t>@TrapGhandi @Edmow_ get blocked u cunt</w:t>
      </w:r>
    </w:p>
    <w:p>
      <w:r>
        <w:rPr>
          <w:b/>
          <w:u w:val="single"/>
        </w:rPr>
        <w:t>170944</w:t>
      </w:r>
    </w:p>
    <w:p>
      <w:r>
        <w:t>@HentaiSadist *screams out as your cock fills my cunt, stretching my pussy wide*</w:t>
      </w:r>
    </w:p>
    <w:p>
      <w:r>
        <w:rPr>
          <w:b/>
          <w:u w:val="single"/>
        </w:rPr>
        <w:t>170945</w:t>
      </w:r>
    </w:p>
    <w:p>
      <w:r>
        <w:t>@MattBowdidge yea, but that's because you are a cunt 😂</w:t>
      </w:r>
    </w:p>
    <w:p>
      <w:r>
        <w:rPr>
          <w:b/>
          <w:u w:val="single"/>
        </w:rPr>
        <w:t>170946</w:t>
      </w:r>
    </w:p>
    <w:p>
      <w:r>
        <w:t>@burymongspots mong spotter you horrible cunt, there is no need to post em online 😆😆👍👍 https://t.co/zojwU3BxZe</w:t>
      </w:r>
    </w:p>
    <w:p>
      <w:r>
        <w:rPr>
          <w:b/>
          <w:u w:val="single"/>
        </w:rPr>
        <w:t>170947</w:t>
      </w:r>
    </w:p>
    <w:p>
      <w:r>
        <w:t>@connorgilhooley thank u , you fit cunt xx</w:t>
      </w:r>
    </w:p>
    <w:p>
      <w:r>
        <w:rPr>
          <w:b/>
          <w:u w:val="single"/>
        </w:rPr>
        <w:t>170948</w:t>
      </w:r>
    </w:p>
    <w:p>
      <w:r>
        <w:t>@BexieLady @mellopuffy "and also for you to stop being a cunt in the future. Since that's what you live in"</w:t>
      </w:r>
    </w:p>
    <w:p>
      <w:r>
        <w:rPr>
          <w:b/>
          <w:u w:val="single"/>
        </w:rPr>
        <w:t>170949</w:t>
      </w:r>
    </w:p>
    <w:p>
      <w:r>
        <w:t>@kaylezzzzz GLOVE DOESNT SMOKE YOU LYING CUNT</w:t>
      </w:r>
    </w:p>
    <w:p>
      <w:r>
        <w:rPr>
          <w:b/>
          <w:u w:val="single"/>
        </w:rPr>
        <w:t>170950</w:t>
      </w:r>
    </w:p>
    <w:p>
      <w:r>
        <w:t>@redmysterio96 @SusanChadwick1 you replied to me ya cunt 😄</w:t>
      </w:r>
    </w:p>
    <w:p>
      <w:r>
        <w:rPr>
          <w:b/>
          <w:u w:val="single"/>
        </w:rPr>
        <w:t>170951</w:t>
      </w:r>
    </w:p>
    <w:p>
      <w:r>
        <w:t>@danny_stammers nice one stammers u cunt</w:t>
      </w:r>
    </w:p>
    <w:p>
      <w:r>
        <w:rPr>
          <w:b/>
          <w:u w:val="single"/>
        </w:rPr>
        <w:t>170952</w:t>
      </w:r>
    </w:p>
    <w:p>
      <w:r>
        <w:t>@Casey_Keates you're overdue your death you little cunt</w:t>
      </w:r>
    </w:p>
    <w:p>
      <w:r>
        <w:rPr>
          <w:b/>
          <w:u w:val="single"/>
        </w:rPr>
        <w:t>170953</w:t>
      </w:r>
    </w:p>
    <w:p>
      <w:r>
        <w:t>@ManUtd @vine shit head learn to play before u start acting like a cunt</w:t>
      </w:r>
    </w:p>
    <w:p>
      <w:r>
        <w:rPr>
          <w:b/>
          <w:u w:val="single"/>
        </w:rPr>
        <w:t>170954</w:t>
      </w:r>
    </w:p>
    <w:p>
      <w:r>
        <w:t>@danielsahyounie shut the fuck up you cunt &amp;amp; follow me already dammit #favjanoskiansquote #yourmumstitties #mostfuckedupface</w:t>
      </w:r>
    </w:p>
    <w:p>
      <w:r>
        <w:rPr>
          <w:b/>
          <w:u w:val="single"/>
        </w:rPr>
        <w:t>170955</w:t>
      </w:r>
    </w:p>
    <w:p>
      <w:r>
        <w:t>@OnThatWayUp wait what breed of cunt you is ? 😐</w:t>
      </w:r>
    </w:p>
    <w:p>
      <w:r>
        <w:rPr>
          <w:b/>
          <w:u w:val="single"/>
        </w:rPr>
        <w:t>170956</w:t>
      </w:r>
    </w:p>
    <w:p>
      <w:r>
        <w:t>@ChuckWolverine @DBZ_RP "hey that's not all the girls i boned said you little cunt."</w:t>
      </w:r>
    </w:p>
    <w:p>
      <w:r>
        <w:rPr>
          <w:b/>
          <w:u w:val="single"/>
        </w:rPr>
        <w:t>170957</w:t>
      </w:r>
    </w:p>
    <w:p>
      <w:r>
        <w:t>@peachykira you spelt cunt wrong</w:t>
      </w:r>
    </w:p>
    <w:p>
      <w:r>
        <w:rPr>
          <w:b/>
          <w:u w:val="single"/>
        </w:rPr>
        <w:t>170958</w:t>
      </w:r>
    </w:p>
    <w:p>
      <w:r>
        <w:t>@Seven7God stop being a cunt you hippo</w:t>
      </w:r>
    </w:p>
    <w:p>
      <w:r>
        <w:rPr>
          <w:b/>
          <w:u w:val="single"/>
        </w:rPr>
        <w:t>170959</w:t>
      </w:r>
    </w:p>
    <w:p>
      <w:r>
        <w:t>@Trader_Dante you just cunt help yourself, can you!?!?</w:t>
      </w:r>
    </w:p>
    <w:p>
      <w:r>
        <w:rPr>
          <w:b/>
          <w:u w:val="single"/>
        </w:rPr>
        <w:t>170960</w:t>
      </w:r>
    </w:p>
    <w:p>
      <w:r>
        <w:t>@So_Skillful faggit get a job you won't make money streaming you peasant cunt</w:t>
      </w:r>
    </w:p>
    <w:p>
      <w:r>
        <w:rPr>
          <w:b/>
          <w:u w:val="single"/>
        </w:rPr>
        <w:t>170961</w:t>
      </w:r>
    </w:p>
    <w:p>
      <w:r>
        <w:t>@DaRealAmberRose @kanyewest dumb bald headed cunt , you are the biggest l</w:t>
      </w:r>
    </w:p>
    <w:p>
      <w:r>
        <w:rPr>
          <w:b/>
          <w:u w:val="single"/>
        </w:rPr>
        <w:t>170962</w:t>
      </w:r>
    </w:p>
    <w:p>
      <w:r>
        <w:t>@arrowjam *Mill you cunt</w:t>
      </w:r>
    </w:p>
    <w:p>
      <w:r>
        <w:rPr>
          <w:b/>
          <w:u w:val="single"/>
        </w:rPr>
        <w:t>170963</w:t>
      </w:r>
    </w:p>
    <w:p>
      <w:r>
        <w:t>@danielsahyounie u cunt I missed it I'm at school</w:t>
      </w:r>
    </w:p>
    <w:p>
      <w:r>
        <w:rPr>
          <w:b/>
          <w:u w:val="single"/>
        </w:rPr>
        <w:t>170964</w:t>
      </w:r>
    </w:p>
    <w:p>
      <w:r>
        <w:t>@dolcendeanna first of all cunt face the fact you keep going around Larries prove your disappointing, hoe</w:t>
      </w:r>
    </w:p>
    <w:p>
      <w:r>
        <w:rPr>
          <w:b/>
          <w:u w:val="single"/>
        </w:rPr>
        <w:t>170965</w:t>
      </w:r>
    </w:p>
    <w:p>
      <w:r>
        <w:t>@owenoneilll you're a mad cunt you mate 😂</w:t>
      </w:r>
    </w:p>
    <w:p>
      <w:r>
        <w:rPr>
          <w:b/>
          <w:u w:val="single"/>
        </w:rPr>
        <w:t>170966</w:t>
      </w:r>
    </w:p>
    <w:p>
      <w:r>
        <w:t>@KallumWestall he just appreciates it unlike you you cunt</w:t>
      </w:r>
    </w:p>
    <w:p>
      <w:r>
        <w:rPr>
          <w:b/>
          <w:u w:val="single"/>
        </w:rPr>
        <w:t>170967</w:t>
      </w:r>
    </w:p>
    <w:p>
      <w:r>
        <w:t>@mrliamstorey @Laura241987 @T_Deeney He tweeted him "your dead you cunt" before that. I'm not so sure.</w:t>
      </w:r>
    </w:p>
    <w:p>
      <w:r>
        <w:rPr>
          <w:b/>
          <w:u w:val="single"/>
        </w:rPr>
        <w:t>170968</w:t>
      </w:r>
    </w:p>
    <w:p>
      <w:r>
        <w:t>@JaiBrooks1  you cunt follow me or i'll kill you #janoskianators 🐼</w:t>
      </w:r>
    </w:p>
    <w:p>
      <w:r>
        <w:rPr>
          <w:b/>
          <w:u w:val="single"/>
        </w:rPr>
        <w:t>170969</w:t>
      </w:r>
    </w:p>
    <w:p>
      <w:r>
        <w:t>@_perfect_x told you not to put this on Twitter ya cunt</w:t>
      </w:r>
    </w:p>
    <w:p>
      <w:r>
        <w:rPr>
          <w:b/>
          <w:u w:val="single"/>
        </w:rPr>
        <w:t>170970</w:t>
      </w:r>
    </w:p>
    <w:p>
      <w:r>
        <w:t>@thismindofmjne wouldn't want to be centre barrier? like?? get a grip u jealous cunt</w:t>
      </w:r>
    </w:p>
    <w:p>
      <w:r>
        <w:rPr>
          <w:b/>
          <w:u w:val="single"/>
        </w:rPr>
        <w:t>170971</w:t>
      </w:r>
    </w:p>
    <w:p>
      <w:r>
        <w:t>@JaiBrooks1  you cunt follow me or i'll kill you #janoskianators 😥</w:t>
      </w:r>
    </w:p>
    <w:p>
      <w:r>
        <w:rPr>
          <w:b/>
          <w:u w:val="single"/>
        </w:rPr>
        <w:t>170972</w:t>
      </w:r>
    </w:p>
    <w:p>
      <w:r>
        <w:t>@JaiBrooks1  you cunt follow me or i'll kill you #janoskianators 😉</w:t>
      </w:r>
    </w:p>
    <w:p>
      <w:r>
        <w:rPr>
          <w:b/>
          <w:u w:val="single"/>
        </w:rPr>
        <w:t>170973</w:t>
      </w:r>
    </w:p>
    <w:p>
      <w:r>
        <w:t>@DASHaholic_ what your like 14 you little squeaky cunt</w:t>
      </w:r>
    </w:p>
    <w:p>
      <w:r>
        <w:rPr>
          <w:b/>
          <w:u w:val="single"/>
        </w:rPr>
        <w:t>170974</w:t>
      </w:r>
    </w:p>
    <w:p>
      <w:r>
        <w:t>@realDonaldTrump you sick cunt https://t.co/3cg0pzbzP6</w:t>
      </w:r>
    </w:p>
    <w:p>
      <w:r>
        <w:rPr>
          <w:b/>
          <w:u w:val="single"/>
        </w:rPr>
        <w:t>170975</w:t>
      </w:r>
    </w:p>
    <w:p>
      <w:r>
        <w:t>@tristitia0 HAHAHAHAHA YOU FUCKING SUCK HOW DO YOU MISS SHIT CUNT</w:t>
      </w:r>
    </w:p>
    <w:p>
      <w:r>
        <w:rPr>
          <w:b/>
          <w:u w:val="single"/>
        </w:rPr>
        <w:t>170976</w:t>
      </w:r>
    </w:p>
    <w:p>
      <w:r>
        <w:t>@TrentLeeTurrell where's my creds you sexy cunt</w:t>
      </w:r>
    </w:p>
    <w:p>
      <w:r>
        <w:rPr>
          <w:b/>
          <w:u w:val="single"/>
        </w:rPr>
        <w:t>170977</w:t>
      </w:r>
    </w:p>
    <w:p>
      <w:r>
        <w:t>@WOTCHUWANT You think you are IT, just because you have a load of followers.Didn't realise there were so many wankers!Cunt face</w:t>
      </w:r>
    </w:p>
    <w:p>
      <w:r>
        <w:rPr>
          <w:b/>
          <w:u w:val="single"/>
        </w:rPr>
        <w:t>170978</w:t>
      </w:r>
    </w:p>
    <w:p>
      <w:r>
        <w:t>@donaldtisgod get a life, have a scrub or maybe even a penis enlargement will help your case you hillbilly cunt.</w:t>
      </w:r>
    </w:p>
    <w:p>
      <w:r>
        <w:rPr>
          <w:b/>
          <w:u w:val="single"/>
        </w:rPr>
        <w:t>170979</w:t>
      </w:r>
    </w:p>
    <w:p>
      <w:r>
        <w:t>@tony_moore60 fuck off u ye cunt you loved that trick 👠👡👢👞👟</w:t>
      </w:r>
    </w:p>
    <w:p>
      <w:r>
        <w:rPr>
          <w:b/>
          <w:u w:val="single"/>
        </w:rPr>
        <w:t>170980</w:t>
      </w:r>
    </w:p>
    <w:p>
      <w:r>
        <w:t>@giveawayflipt 0 1 do 1 you cunt</w:t>
      </w:r>
    </w:p>
    <w:p>
      <w:r>
        <w:rPr>
          <w:b/>
          <w:u w:val="single"/>
        </w:rPr>
        <w:t>170981</w:t>
      </w:r>
    </w:p>
    <w:p>
      <w:r>
        <w:t>@psychoticrybaby I call you cunt and bitch more than I call you babe or sweetheart</w:t>
      </w:r>
    </w:p>
    <w:p>
      <w:r>
        <w:rPr>
          <w:b/>
          <w:u w:val="single"/>
        </w:rPr>
        <w:t>170982</w:t>
      </w:r>
    </w:p>
    <w:p>
      <w:r>
        <w:t>@REALIcePoseidon you've got a natural talent for being a weird Cunt. Don't let one persons actions define your future holmes. Chin up.</w:t>
      </w:r>
    </w:p>
    <w:p>
      <w:r>
        <w:rPr>
          <w:b/>
          <w:u w:val="single"/>
        </w:rPr>
        <w:t>170983</w:t>
      </w:r>
    </w:p>
    <w:p>
      <w:r>
        <w:t>@SUGASBC i can't believe you called me that what a cutie. ... .  . i mean cunt</w:t>
      </w:r>
    </w:p>
    <w:p>
      <w:r>
        <w:rPr>
          <w:b/>
          <w:u w:val="single"/>
        </w:rPr>
        <w:t>170984</w:t>
      </w:r>
    </w:p>
    <w:p>
      <w:r>
        <w:t>@elliewhittaker_ @MrBlueSky97 nah you were always a cunt</w:t>
      </w:r>
    </w:p>
    <w:p>
      <w:r>
        <w:rPr>
          <w:b/>
          <w:u w:val="single"/>
        </w:rPr>
        <w:t>170985</w:t>
      </w:r>
    </w:p>
    <w:p>
      <w:r>
        <w:t>@rblake83 you have no hair on your head you look like a egg you self centers cunt go and fuck you dog in the arse https://t.co/GOiRtrOff3</w:t>
      </w:r>
    </w:p>
    <w:p>
      <w:r>
        <w:rPr>
          <w:b/>
          <w:u w:val="single"/>
        </w:rPr>
        <w:t>170986</w:t>
      </w:r>
    </w:p>
    <w:p>
      <w:r>
        <w:t>@Dr_Desi_Nick You really have the audacity to tell ME what MY political alignments are? Get the fuck off the internet you cunt.</w:t>
      </w:r>
    </w:p>
    <w:p>
      <w:r>
        <w:rPr>
          <w:b/>
          <w:u w:val="single"/>
        </w:rPr>
        <w:t>170987</w:t>
      </w:r>
    </w:p>
    <w:p>
      <w:r>
        <w:t>@ollyfell just be a cunt and don't care whether it keeps em keen or not 😂 saves your own feelings when you really don't care 😂</w:t>
      </w:r>
    </w:p>
    <w:p>
      <w:r>
        <w:rPr>
          <w:b/>
          <w:u w:val="single"/>
        </w:rPr>
        <w:t>170988</w:t>
      </w:r>
    </w:p>
    <w:p>
      <w:r>
        <w:t>@Formallyigb @jonnyjlm @YouTube @the_shota stop complaining and just enjoy the facking sequel you wank cunt</w:t>
      </w:r>
    </w:p>
    <w:p>
      <w:r>
        <w:rPr>
          <w:b/>
          <w:u w:val="single"/>
        </w:rPr>
        <w:t>170989</w:t>
      </w:r>
    </w:p>
    <w:p>
      <w:r>
        <w:t>@SophiePGolledge fuck you cunt</w:t>
      </w:r>
    </w:p>
    <w:p>
      <w:r>
        <w:rPr>
          <w:b/>
          <w:u w:val="single"/>
        </w:rPr>
        <w:t>170990</w:t>
      </w:r>
    </w:p>
    <w:p>
      <w:r>
        <w:t>@JenSlutGoddess *my cock pounding you, stretching your slut cunt so wide*</w:t>
      </w:r>
    </w:p>
    <w:p>
      <w:r>
        <w:rPr>
          <w:b/>
          <w:u w:val="single"/>
        </w:rPr>
        <w:t>170991</w:t>
      </w:r>
    </w:p>
    <w:p>
      <w:r>
        <w:t>@AymanAFC have some respect u falafel eating cunt</w:t>
      </w:r>
    </w:p>
    <w:p>
      <w:r>
        <w:rPr>
          <w:b/>
          <w:u w:val="single"/>
        </w:rPr>
        <w:t>170992</w:t>
      </w:r>
    </w:p>
    <w:p>
      <w:r>
        <w:t>@Shivaji500500 u wit less cunt, direct your voice towards ur sanghi bosses who r directing the govt. To use pellet guns @salman7khurshid</w:t>
      </w:r>
    </w:p>
    <w:p>
      <w:r>
        <w:rPr>
          <w:b/>
          <w:u w:val="single"/>
        </w:rPr>
        <w:t>170993</w:t>
      </w:r>
    </w:p>
    <w:p>
      <w:r>
        <w:t>@CulperMacc @FINALLEVEL @centurymedia are you some sort of cunt macc</w:t>
      </w:r>
    </w:p>
    <w:p>
      <w:r>
        <w:rPr>
          <w:b/>
          <w:u w:val="single"/>
        </w:rPr>
        <w:t>170994</w:t>
      </w:r>
    </w:p>
    <w:p>
      <w:r>
        <w:t>@sophietheallet You are a cunt and Michelle Obama was a monkey.   Good luck ,bitch</w:t>
      </w:r>
    </w:p>
    <w:p>
      <w:r>
        <w:rPr>
          <w:b/>
          <w:u w:val="single"/>
        </w:rPr>
        <w:t>170995</w:t>
      </w:r>
    </w:p>
    <w:p>
      <w:r>
        <w:t>@WinterOOMF IM SKINNY NOW THATS ALL THAT MATTERS YOU FUCKING RACIST CUNT</w:t>
      </w:r>
    </w:p>
    <w:p>
      <w:r>
        <w:rPr>
          <w:b/>
          <w:u w:val="single"/>
        </w:rPr>
        <w:t>170996</w:t>
      </w:r>
    </w:p>
    <w:p>
      <w:r>
        <w:t>@MrGreennnnn98 @Reddishh5 Fak off Calum, You cheeky cunt.</w:t>
      </w:r>
    </w:p>
    <w:p>
      <w:r>
        <w:rPr>
          <w:b/>
          <w:u w:val="single"/>
        </w:rPr>
        <w:t>170997</w:t>
      </w:r>
    </w:p>
    <w:p>
      <w:r>
        <w:t>@RyanSmithEditor @ZyoriTV @TheWonderCow @Parkerhazzah @ToffeesTV @scantzor shuttup you cunt</w:t>
      </w:r>
    </w:p>
    <w:p>
      <w:r>
        <w:rPr>
          <w:b/>
          <w:u w:val="single"/>
        </w:rPr>
        <w:t>170998</w:t>
      </w:r>
    </w:p>
    <w:p>
      <w:r>
        <w:t>@eLennon7 missin u g shoulda came up with Buke you silly cunt</w:t>
      </w:r>
    </w:p>
    <w:p>
      <w:r>
        <w:rPr>
          <w:b/>
          <w:u w:val="single"/>
        </w:rPr>
        <w:t>170999</w:t>
      </w:r>
    </w:p>
    <w:p>
      <w:r>
        <w:t>@KrazyBonesTV U NAST U LIL CUNT</w:t>
      </w:r>
    </w:p>
    <w:p>
      <w:r>
        <w:rPr>
          <w:b/>
          <w:u w:val="single"/>
        </w:rPr>
        <w:t>171000</w:t>
      </w:r>
    </w:p>
    <w:p>
      <w:r>
        <w:t>@Destiny_Marae12 why are you such a vindictive cunt?</w:t>
      </w:r>
    </w:p>
    <w:p>
      <w:r>
        <w:rPr>
          <w:b/>
          <w:u w:val="single"/>
        </w:rPr>
        <w:t>171001</w:t>
      </w:r>
    </w:p>
    <w:p>
      <w:r>
        <w:t>@velunga as always has been you cunt</w:t>
      </w:r>
    </w:p>
    <w:p>
      <w:r>
        <w:rPr>
          <w:b/>
          <w:u w:val="single"/>
        </w:rPr>
        <w:t>171002</w:t>
      </w:r>
    </w:p>
    <w:p>
      <w:r>
        <w:t>@devongooner64 Hes a smelly yid cunt. Ive got a foreskin havent you #COYI</w:t>
      </w:r>
    </w:p>
    <w:p>
      <w:r>
        <w:rPr>
          <w:b/>
          <w:u w:val="single"/>
        </w:rPr>
        <w:t>171003</w:t>
      </w:r>
    </w:p>
    <w:p>
      <w:r>
        <w:t>@rogerwaters @allsongs you filthy dirty Jew hating scumbag cunt #Roger Waters</w:t>
      </w:r>
    </w:p>
    <w:p>
      <w:r>
        <w:rPr>
          <w:b/>
          <w:u w:val="single"/>
        </w:rPr>
        <w:t>171004</w:t>
      </w:r>
    </w:p>
    <w:p>
      <w:r>
        <w:t>@OscarCorona__ @casillasikers He wasnt at his peak at Utd you silly cunt, in his last season he scored 31 goals in the league alone</w:t>
      </w:r>
    </w:p>
    <w:p>
      <w:r>
        <w:rPr>
          <w:b/>
          <w:u w:val="single"/>
        </w:rPr>
        <w:t>171005</w:t>
      </w:r>
    </w:p>
    <w:p>
      <w:r>
        <w:t>@RogerHill318 @SenSanders hahaha oh you dumb cunt fascist scum.</w:t>
      </w:r>
    </w:p>
    <w:p>
      <w:r>
        <w:rPr>
          <w:b/>
          <w:u w:val="single"/>
        </w:rPr>
        <w:t>171006</w:t>
      </w:r>
    </w:p>
    <w:p>
      <w:r>
        <w:t>@realDonaldTrump the Theatre was a safe space until your cunt-y friend showed up. Go fuck your self.</w:t>
      </w:r>
    </w:p>
    <w:p>
      <w:r>
        <w:rPr>
          <w:b/>
          <w:u w:val="single"/>
        </w:rPr>
        <w:t>171007</w:t>
      </w:r>
    </w:p>
    <w:p>
      <w:r>
        <w:t>@chunkymark You insult the Jewish community when you post this crap. Degenerate cunt</w:t>
      </w:r>
    </w:p>
    <w:p>
      <w:r>
        <w:rPr>
          <w:b/>
          <w:u w:val="single"/>
        </w:rPr>
        <w:t>171008</w:t>
      </w:r>
    </w:p>
    <w:p>
      <w:r>
        <w:t>@ConnorHession @connor_wardle hahaha good one you little cunt</w:t>
      </w:r>
    </w:p>
    <w:p>
      <w:r>
        <w:rPr>
          <w:b/>
          <w:u w:val="single"/>
        </w:rPr>
        <w:t>171009</w:t>
      </w:r>
    </w:p>
    <w:p>
      <w:r>
        <w:t>@MrJoeyJackson Then your account must be hacked mate cos someone's being a cunt on it.</w:t>
      </w:r>
    </w:p>
    <w:p>
      <w:r>
        <w:rPr>
          <w:b/>
          <w:u w:val="single"/>
        </w:rPr>
        <w:t>171010</w:t>
      </w:r>
    </w:p>
    <w:p>
      <w:r>
        <w:t>@EddieMenga il nut you, you cunt</w:t>
      </w:r>
    </w:p>
    <w:p>
      <w:r>
        <w:rPr>
          <w:b/>
          <w:u w:val="single"/>
        </w:rPr>
        <w:t>171011</w:t>
      </w:r>
    </w:p>
    <w:p>
      <w:r>
        <w:t>@pafologist get fucked and take your meds cunt 😂😂😂✊🏻💦💦💦 https://t.co/YeiqaFLnH6</w:t>
      </w:r>
    </w:p>
    <w:p>
      <w:r>
        <w:rPr>
          <w:b/>
          <w:u w:val="single"/>
        </w:rPr>
        <w:t>171012</w:t>
      </w:r>
    </w:p>
    <w:p>
      <w:r>
        <w:t>@TheBetTrain your shite mate I win most weeks you tin pot cunt</w:t>
      </w:r>
    </w:p>
    <w:p>
      <w:r>
        <w:rPr>
          <w:b/>
          <w:u w:val="single"/>
        </w:rPr>
        <w:t>171013</w:t>
      </w:r>
    </w:p>
    <w:p>
      <w:r>
        <w:t>@F_batsh @BigRaheem31 @Tyronemichael7 @Skill_mich how am i a cunt, u don't even know me</w:t>
      </w:r>
    </w:p>
    <w:p>
      <w:r>
        <w:rPr>
          <w:b/>
          <w:u w:val="single"/>
        </w:rPr>
        <w:t>171014</w:t>
      </w:r>
    </w:p>
    <w:p>
      <w:r>
        <w:t>@realDonaldTrump @rickygervais @nbcsnl It is a comedy show you silly cunt! If you want funny people that like you try @NickDiPaolo</w:t>
      </w:r>
    </w:p>
    <w:p>
      <w:r>
        <w:rPr>
          <w:b/>
          <w:u w:val="single"/>
        </w:rPr>
        <w:t>171015</w:t>
      </w:r>
    </w:p>
    <w:p>
      <w:r>
        <w:t>@JoshRobins0n do you even like Chelsea anymore you northern cunt</w:t>
      </w:r>
    </w:p>
    <w:p>
      <w:r>
        <w:rPr>
          <w:b/>
          <w:u w:val="single"/>
        </w:rPr>
        <w:t>171016</w:t>
      </w:r>
    </w:p>
    <w:p>
      <w:r>
        <w:t>@bencrawford_96 same to you ya cunt mangoooooooooooooooooo</w:t>
      </w:r>
    </w:p>
    <w:p>
      <w:r>
        <w:rPr>
          <w:b/>
          <w:u w:val="single"/>
        </w:rPr>
        <w:t>171017</w:t>
      </w:r>
    </w:p>
    <w:p>
      <w:r>
        <w:t>@assholJx @blissfulmcmi WHY THE FUCK DID YOU DO THAT U FUCKING CUNT. I FUCKING HATE U JAY UGH.</w:t>
      </w:r>
    </w:p>
    <w:p>
      <w:r>
        <w:rPr>
          <w:b/>
          <w:u w:val="single"/>
        </w:rPr>
        <w:t>171018</w:t>
      </w:r>
    </w:p>
    <w:p>
      <w:r>
        <w:t>@katyperry @realDonaldTrump Shut your vapid piehole, you cunt</w:t>
      </w:r>
    </w:p>
    <w:p>
      <w:r>
        <w:rPr>
          <w:b/>
          <w:u w:val="single"/>
        </w:rPr>
        <w:t>171019</w:t>
      </w:r>
    </w:p>
    <w:p>
      <w:r>
        <w:t>@yoLinqz @Clooudz_ Ur the only gay cunt here</w:t>
      </w:r>
    </w:p>
    <w:p>
      <w:r>
        <w:rPr>
          <w:b/>
          <w:u w:val="single"/>
        </w:rPr>
        <w:t>171020</w:t>
      </w:r>
    </w:p>
    <w:p>
      <w:r>
        <w:t>@RioXVII so many puns you "cunt" take it anymore? OwO</w:t>
      </w:r>
    </w:p>
    <w:p>
      <w:r>
        <w:rPr>
          <w:b/>
          <w:u w:val="single"/>
        </w:rPr>
        <w:t>171021</w:t>
      </w:r>
    </w:p>
    <w:p>
      <w:r>
        <w:t>@stacyhughes__ you cunt 🔫🔫🔫🔫</w:t>
      </w:r>
    </w:p>
    <w:p>
      <w:r>
        <w:rPr>
          <w:b/>
          <w:u w:val="single"/>
        </w:rPr>
        <w:t>171022</w:t>
      </w:r>
    </w:p>
    <w:p>
      <w:r>
        <w:t>@DaFifaPlayaaaaa @_FIFA15FUT @PSFIFA16PS why you telling ppl to get cancer, why dont you tell your mom to get cancer, exaclty u cant u cunt</w:t>
      </w:r>
    </w:p>
    <w:p>
      <w:r>
        <w:rPr>
          <w:b/>
          <w:u w:val="single"/>
        </w:rPr>
        <w:t>171023</w:t>
      </w:r>
    </w:p>
    <w:p>
      <w:r>
        <w:t>@westernstar97 @charliesheen @eltonofficial @ejaf Ha whatever you dumb cunt. Go fuck yourself, you're blocked you bellend 😂</w:t>
      </w:r>
    </w:p>
    <w:p>
      <w:r>
        <w:rPr>
          <w:b/>
          <w:u w:val="single"/>
        </w:rPr>
        <w:t>171024</w:t>
      </w:r>
    </w:p>
    <w:p>
      <w:r>
        <w:t>@LauraJCrowther your an absolute cunt, I nearly fucking bit it!!</w:t>
      </w:r>
    </w:p>
    <w:p>
      <w:r>
        <w:rPr>
          <w:b/>
          <w:u w:val="single"/>
        </w:rPr>
        <w:t>171025</w:t>
      </w:r>
    </w:p>
    <w:p>
      <w:r>
        <w:t>@LaloDagach @thedailybeast Cenk's a cunt, what are you gonna do</w:t>
      </w:r>
    </w:p>
    <w:p>
      <w:r>
        <w:rPr>
          <w:b/>
          <w:u w:val="single"/>
        </w:rPr>
        <w:t>171026</w:t>
      </w:r>
    </w:p>
    <w:p>
      <w:r>
        <w:t>@kanyewest @deadmau5 I've seen smarter bronze medalists at the special Olympics. Get off twitter, you useless cunt.</w:t>
      </w:r>
    </w:p>
    <w:p>
      <w:r>
        <w:rPr>
          <w:b/>
          <w:u w:val="single"/>
        </w:rPr>
        <w:t>171027</w:t>
      </w:r>
    </w:p>
    <w:p>
      <w:r>
        <w:t>@Payback27 u ugly booting cunt</w:t>
      </w:r>
    </w:p>
    <w:p>
      <w:r>
        <w:rPr>
          <w:b/>
          <w:u w:val="single"/>
        </w:rPr>
        <w:t>171028</w:t>
      </w:r>
    </w:p>
    <w:p>
      <w:r>
        <w:t>@Rockness_Dog Answer your DM's you cunt!</w:t>
      </w:r>
    </w:p>
    <w:p>
      <w:r>
        <w:rPr>
          <w:b/>
          <w:u w:val="single"/>
        </w:rPr>
        <w:t>171029</w:t>
      </w:r>
    </w:p>
    <w:p>
      <w:r>
        <w:t>@eO_Jande @RossJNicholson The whole "You're so beautiful!" when they want in your bed then "Ugly cunt" when they're trying to hurt.</w:t>
      </w:r>
    </w:p>
    <w:p>
      <w:r>
        <w:rPr>
          <w:b/>
          <w:u w:val="single"/>
        </w:rPr>
        <w:t>171030</w:t>
      </w:r>
    </w:p>
    <w:p>
      <w:r>
        <w:t>@OnlineBeav listen you little cunt. I'm not here for the bullshit</w:t>
      </w:r>
    </w:p>
    <w:p>
      <w:r>
        <w:rPr>
          <w:b/>
          <w:u w:val="single"/>
        </w:rPr>
        <w:t>171031</w:t>
      </w:r>
    </w:p>
    <w:p>
      <w:r>
        <w:t>@MatthewCOYS Cunt punt you butt</w:t>
      </w:r>
    </w:p>
    <w:p>
      <w:r>
        <w:rPr>
          <w:b/>
          <w:u w:val="single"/>
        </w:rPr>
        <w:t>171032</w:t>
      </w:r>
    </w:p>
    <w:p>
      <w:r>
        <w:t>@ADIDASHOWELL NAH FUK OFF OI U WANNA GO CUNT</w:t>
      </w:r>
    </w:p>
    <w:p>
      <w:r>
        <w:rPr>
          <w:b/>
          <w:u w:val="single"/>
        </w:rPr>
        <w:t>171033</w:t>
      </w:r>
    </w:p>
    <w:p>
      <w:r>
        <w:t>@sturner90 @marcbrfc91 but just to conform your are a cunt though yeah?</w:t>
      </w:r>
    </w:p>
    <w:p>
      <w:r>
        <w:rPr>
          <w:b/>
          <w:u w:val="single"/>
        </w:rPr>
        <w:t>171034</w:t>
      </w:r>
    </w:p>
    <w:p>
      <w:r>
        <w:t>@DeanAdams17 ur a cunt go away</w:t>
      </w:r>
    </w:p>
    <w:p>
      <w:r>
        <w:rPr>
          <w:b/>
          <w:u w:val="single"/>
        </w:rPr>
        <w:t>171035</w:t>
      </w:r>
    </w:p>
    <w:p>
      <w:r>
        <w:t>@DeadlineTK @MayneDaanger @crimzal @Mixcn_ not 12 not pubs haven't skecthed once so go pleasure a sheep you weird cunt</w:t>
      </w:r>
    </w:p>
    <w:p>
      <w:r>
        <w:rPr>
          <w:b/>
          <w:u w:val="single"/>
        </w:rPr>
        <w:t>171036</w:t>
      </w:r>
    </w:p>
    <w:p>
      <w:r>
        <w:t>@tylaweldrickx its busy you cunt</w:t>
      </w:r>
    </w:p>
    <w:p>
      <w:r>
        <w:rPr>
          <w:b/>
          <w:u w:val="single"/>
        </w:rPr>
        <w:t>171037</w:t>
      </w:r>
    </w:p>
    <w:p>
      <w:r>
        <w:t>@yb456 right next to you ya cunt</w:t>
      </w:r>
    </w:p>
    <w:p>
      <w:r>
        <w:rPr>
          <w:b/>
          <w:u w:val="single"/>
        </w:rPr>
        <w:t>171038</w:t>
      </w:r>
    </w:p>
    <w:p>
      <w:r>
        <w:t>@BlueSteev @weekerry_1311 @jadelucas17 no you cunt bag..you said Hungary-austria....it's austria-hungray</w:t>
      </w:r>
    </w:p>
    <w:p>
      <w:r>
        <w:rPr>
          <w:b/>
          <w:u w:val="single"/>
        </w:rPr>
        <w:t>171039</w:t>
      </w:r>
    </w:p>
    <w:p>
      <w:r>
        <w:t>@liamryley18 hahahaha why you going mad you gimp, get chinned when I get home. Soft cunt</w:t>
      </w:r>
    </w:p>
    <w:p>
      <w:r>
        <w:rPr>
          <w:b/>
          <w:u w:val="single"/>
        </w:rPr>
        <w:t>171040</w:t>
      </w:r>
    </w:p>
    <w:p>
      <w:r>
        <w:t>@bet365 fuck off you clueless cunt. We already were.</w:t>
      </w:r>
    </w:p>
    <w:p>
      <w:r>
        <w:rPr>
          <w:b/>
          <w:u w:val="single"/>
        </w:rPr>
        <w:t>171041</w:t>
      </w:r>
    </w:p>
    <w:p>
      <w:r>
        <w:t>@HKane shut up you big nosed cunt.You couldn't even beat a ten man Arsenal.Tottenham's best season for 50 years is finishing second above us</w:t>
      </w:r>
    </w:p>
    <w:p>
      <w:r>
        <w:rPr>
          <w:b/>
          <w:u w:val="single"/>
        </w:rPr>
        <w:t>171042</w:t>
      </w:r>
    </w:p>
    <w:p>
      <w:r>
        <w:t>@POMFRETT_ fuck off you cunt</w:t>
      </w:r>
    </w:p>
    <w:p>
      <w:r>
        <w:rPr>
          <w:b/>
          <w:u w:val="single"/>
        </w:rPr>
        <w:t>171043</w:t>
      </w:r>
    </w:p>
    <w:p>
      <w:r>
        <w:t>@GarethSoye @lyBritish or</w:t>
        <w:br/>
        <w:br/>
        <w:t>1. Fuck</w:t>
        <w:br/>
        <w:t>2. Off</w:t>
        <w:br/>
        <w:t xml:space="preserve">3. You </w:t>
        <w:br/>
        <w:t xml:space="preserve">4. Stupid </w:t>
        <w:br/>
        <w:t>5. Cunt</w:t>
      </w:r>
    </w:p>
    <w:p>
      <w:r>
        <w:rPr>
          <w:b/>
          <w:u w:val="single"/>
        </w:rPr>
        <w:t>171044</w:t>
      </w:r>
    </w:p>
    <w:p>
      <w:r>
        <w:t>@HKane keep your mask on you massive mongy cunt</w:t>
      </w:r>
    </w:p>
    <w:p>
      <w:r>
        <w:rPr>
          <w:b/>
          <w:u w:val="single"/>
        </w:rPr>
        <w:t>171045</w:t>
      </w:r>
    </w:p>
    <w:p>
      <w:r>
        <w:t>@GIORGIOLOCKS hahaha I didnt even notice you cunt ...</w:t>
      </w:r>
    </w:p>
    <w:p>
      <w:r>
        <w:rPr>
          <w:b/>
          <w:u w:val="single"/>
        </w:rPr>
        <w:t>171046</w:t>
      </w:r>
    </w:p>
    <w:p>
      <w:r>
        <w:t>@HillaryClinton fuck you ugly Cunt</w:t>
      </w:r>
    </w:p>
    <w:p>
      <w:r>
        <w:rPr>
          <w:b/>
          <w:u w:val="single"/>
        </w:rPr>
        <w:t>171047</w:t>
      </w:r>
    </w:p>
    <w:p>
      <w:r>
        <w:t>@mikeparry8 haha ya bitter cunt, fix your glasses.</w:t>
      </w:r>
    </w:p>
    <w:p>
      <w:r>
        <w:rPr>
          <w:b/>
          <w:u w:val="single"/>
        </w:rPr>
        <w:t>171048</w:t>
      </w:r>
    </w:p>
    <w:p>
      <w:r>
        <w:t>@Jmiddleton18 good you cunt</w:t>
      </w:r>
    </w:p>
    <w:p>
      <w:r>
        <w:rPr>
          <w:b/>
          <w:u w:val="single"/>
        </w:rPr>
        <w:t>171049</w:t>
      </w:r>
    </w:p>
    <w:p>
      <w:r>
        <w:t>@mflimerick ur a spiteful cunt!</w:t>
      </w:r>
    </w:p>
    <w:p>
      <w:r>
        <w:rPr>
          <w:b/>
          <w:u w:val="single"/>
        </w:rPr>
        <w:t>171050</w:t>
      </w:r>
    </w:p>
    <w:p>
      <w:r>
        <w:t>@Fumesmori @Steveh245 @bobtheiron @MagicalDeulofeu @Life_Of_Iron @Deulofeuu @baldyninja you horrible scum cunt</w:t>
      </w:r>
    </w:p>
    <w:p>
      <w:r>
        <w:rPr>
          <w:b/>
          <w:u w:val="single"/>
        </w:rPr>
        <w:t>171051</w:t>
      </w:r>
    </w:p>
    <w:p>
      <w:r>
        <w:t>@SimplyWilsh_ you need to stop being a cunt</w:t>
      </w:r>
    </w:p>
    <w:p>
      <w:r>
        <w:rPr>
          <w:b/>
          <w:u w:val="single"/>
        </w:rPr>
        <w:t>171052</w:t>
      </w:r>
    </w:p>
    <w:p>
      <w:r>
        <w:t>@iHeartMiko Bye bye you big mouthed cunt!</w:t>
      </w:r>
    </w:p>
    <w:p>
      <w:r>
        <w:rPr>
          <w:b/>
          <w:u w:val="single"/>
        </w:rPr>
        <w:t>171053</w:t>
      </w:r>
    </w:p>
    <w:p>
      <w:r>
        <w:t>@luke_brooks get up you cock sucking cunt</w:t>
      </w:r>
    </w:p>
    <w:p>
      <w:r>
        <w:rPr>
          <w:b/>
          <w:u w:val="single"/>
        </w:rPr>
        <w:t>171054</w:t>
      </w:r>
    </w:p>
    <w:p>
      <w:r>
        <w:t>@luke_brooks get off your ass you lazy cunt homeless ppl can't do wtf you do so go make the best of it and don't take it for granted</w:t>
      </w:r>
    </w:p>
    <w:p>
      <w:r>
        <w:rPr>
          <w:b/>
          <w:u w:val="single"/>
        </w:rPr>
        <w:t>171055</w:t>
      </w:r>
    </w:p>
    <w:p>
      <w:r>
        <w:t>@luke_brooks follow me you cunt</w:t>
      </w:r>
    </w:p>
    <w:p>
      <w:r>
        <w:rPr>
          <w:b/>
          <w:u w:val="single"/>
        </w:rPr>
        <w:t>171056</w:t>
      </w:r>
    </w:p>
    <w:p>
      <w:r>
        <w:t>@luke_brooks dont be a lazy cunt get up and do something with your life. do something you can look back on tomorrow and be satisfied with</w:t>
      </w:r>
    </w:p>
    <w:p>
      <w:r>
        <w:rPr>
          <w:b/>
          <w:u w:val="single"/>
        </w:rPr>
        <w:t>171057</w:t>
      </w:r>
    </w:p>
    <w:p>
      <w:r>
        <w:t>@luke_brooks RT THIS U CUNT h</w:t>
      </w:r>
    </w:p>
    <w:p>
      <w:r>
        <w:rPr>
          <w:b/>
          <w:u w:val="single"/>
        </w:rPr>
        <w:t>171058</w:t>
      </w:r>
    </w:p>
    <w:p>
      <w:r>
        <w:t>@lynda1sherer @9NewsMelb @Andrew_Nelson9 take that picture out of our profile you fucking heartless cunt. No one deserves to die.</w:t>
      </w:r>
    </w:p>
    <w:p>
      <w:r>
        <w:rPr>
          <w:b/>
          <w:u w:val="single"/>
        </w:rPr>
        <w:t>171059</w:t>
      </w:r>
    </w:p>
    <w:p>
      <w:r>
        <w:t>@colIisionkiss you're a cunt, u know that?</w:t>
      </w:r>
    </w:p>
    <w:p>
      <w:r>
        <w:rPr>
          <w:b/>
          <w:u w:val="single"/>
        </w:rPr>
        <w:t>171060</w:t>
      </w:r>
    </w:p>
    <w:p>
      <w:r>
        <w:t>@jlcawood that's right I'm a whore and a cunt. Can't you tell?</w:t>
      </w:r>
    </w:p>
    <w:p>
      <w:r>
        <w:rPr>
          <w:b/>
          <w:u w:val="single"/>
        </w:rPr>
        <w:t>171061</w:t>
      </w:r>
    </w:p>
    <w:p>
      <w:r>
        <w:t>@daegusfat Ur literally so fucking dumb u make no sense just follow more people dumb cunt</w:t>
      </w:r>
    </w:p>
    <w:p>
      <w:r>
        <w:rPr>
          <w:b/>
          <w:u w:val="single"/>
        </w:rPr>
        <w:t>171062</w:t>
      </w:r>
    </w:p>
    <w:p>
      <w:r>
        <w:t>@abcdefg1234569 cunt you still coming</w:t>
      </w:r>
    </w:p>
    <w:p>
      <w:r>
        <w:rPr>
          <w:b/>
          <w:u w:val="single"/>
        </w:rPr>
        <w:t>171063</w:t>
      </w:r>
    </w:p>
    <w:p>
      <w:r>
        <w:t>@asstrojinjin if you're really as much of a cunt as you've let yourself look go and apologies to your parents for wasting their time</w:t>
      </w:r>
    </w:p>
    <w:p>
      <w:r>
        <w:rPr>
          <w:b/>
          <w:u w:val="single"/>
        </w:rPr>
        <w:t>171064</w:t>
      </w:r>
    </w:p>
    <w:p>
      <w:r>
        <w:t>@queenmillls props to you for not flooring the cunt</w:t>
      </w:r>
    </w:p>
    <w:p>
      <w:r>
        <w:rPr>
          <w:b/>
          <w:u w:val="single"/>
        </w:rPr>
        <w:t>171065</w:t>
      </w:r>
    </w:p>
    <w:p>
      <w:r>
        <w:t>@lexh__ just like you to know that you're a massive cunt then mate 😊😊😊😊😊</w:t>
      </w:r>
    </w:p>
    <w:p>
      <w:r>
        <w:rPr>
          <w:b/>
          <w:u w:val="single"/>
        </w:rPr>
        <w:t>171066</w:t>
      </w:r>
    </w:p>
    <w:p>
      <w:r>
        <w:t>@Marsh_Spain @James_V_Howson @TransfersCalcio the secret is finding the right one quickly or you start to look a cunt</w:t>
      </w:r>
    </w:p>
    <w:p>
      <w:r>
        <w:rPr>
          <w:b/>
          <w:u w:val="single"/>
        </w:rPr>
        <w:t>171067</w:t>
      </w:r>
    </w:p>
    <w:p>
      <w:r>
        <w:t>@KimKardashian stop putting your cunt on the internet</w:t>
      </w:r>
    </w:p>
    <w:p>
      <w:r>
        <w:rPr>
          <w:b/>
          <w:u w:val="single"/>
        </w:rPr>
        <w:t>171068</w:t>
      </w:r>
    </w:p>
    <w:p>
      <w:r>
        <w:t>@TimmystevoYNWA @smtm_LFC you sir, are a cunt now fuck off my TL</w:t>
      </w:r>
    </w:p>
    <w:p>
      <w:r>
        <w:rPr>
          <w:b/>
          <w:u w:val="single"/>
        </w:rPr>
        <w:t>171069</w:t>
      </w:r>
    </w:p>
    <w:p>
      <w:r>
        <w:t>@KimKardashian All the $ in the world would not change that you are a skank. Your cunt must smell like rotten eggs &amp;amp; you need anaconda cock!</w:t>
      </w:r>
    </w:p>
    <w:p>
      <w:r>
        <w:rPr>
          <w:b/>
          <w:u w:val="single"/>
        </w:rPr>
        <w:t>171070</w:t>
      </w:r>
    </w:p>
    <w:p>
      <w:r>
        <w:t>@Brycecypert @abby_eme Stop ruining it you cunt</w:t>
      </w:r>
    </w:p>
    <w:p>
      <w:r>
        <w:rPr>
          <w:b/>
          <w:u w:val="single"/>
        </w:rPr>
        <w:t>171071</w:t>
      </w:r>
    </w:p>
    <w:p>
      <w:r>
        <w:t>@JaiBrooks1 i see you out of your room little cunt</w:t>
      </w:r>
    </w:p>
    <w:p>
      <w:r>
        <w:rPr>
          <w:b/>
          <w:u w:val="single"/>
        </w:rPr>
        <w:t>171072</w:t>
      </w:r>
    </w:p>
    <w:p>
      <w:r>
        <w:t>@KimKardashian why post nudes? You have kids set goals for them🖕🏼✊🏼 disrespectful cunt</w:t>
      </w:r>
    </w:p>
    <w:p>
      <w:r>
        <w:rPr>
          <w:b/>
          <w:u w:val="single"/>
        </w:rPr>
        <w:t>171073</w:t>
      </w:r>
    </w:p>
    <w:p>
      <w:r>
        <w:t>@efc_jayy @whufcphotos @fumesmori @harry_livings don’t go behind our back and screen shot our tweets you cunt</w:t>
      </w:r>
    </w:p>
    <w:p>
      <w:r>
        <w:rPr>
          <w:b/>
          <w:u w:val="single"/>
        </w:rPr>
        <w:t>171074</w:t>
      </w:r>
    </w:p>
    <w:p>
      <w:r>
        <w:t>@HatSteeds That Purdy did...when I said left, i meant she left a log on your Bentley seat...yer cunt.</w:t>
      </w:r>
    </w:p>
    <w:p>
      <w:r>
        <w:rPr>
          <w:b/>
          <w:u w:val="single"/>
        </w:rPr>
        <w:t>171075</w:t>
      </w:r>
    </w:p>
    <w:p>
      <w:r>
        <w:t>@itssixwordstory @CoolestLifeHack "fuck off my timeline you cunt"</w:t>
      </w:r>
    </w:p>
    <w:p>
      <w:r>
        <w:rPr>
          <w:b/>
          <w:u w:val="single"/>
        </w:rPr>
        <w:t>171076</w:t>
      </w:r>
    </w:p>
    <w:p>
      <w:r>
        <w:t>@Kingtucks1874 @MeganMccombx @MichaelHall_74 @Liamscott51 ur a cringey cunt Chris. Don't bother coming to Celtic.</w:t>
      </w:r>
    </w:p>
    <w:p>
      <w:r>
        <w:rPr>
          <w:b/>
          <w:u w:val="single"/>
        </w:rPr>
        <w:t>171077</w:t>
      </w:r>
    </w:p>
    <w:p>
      <w:r>
        <w:t>@Jay_78_ @LFCULLAH hahaha how can you call him obsessed when u r stalking his Twitter to see this picture you fat marshmallow lookin cunt</w:t>
      </w:r>
    </w:p>
    <w:p>
      <w:r>
        <w:rPr>
          <w:b/>
          <w:u w:val="single"/>
        </w:rPr>
        <w:t>171078</w:t>
      </w:r>
    </w:p>
    <w:p>
      <w:r>
        <w:t>@therealbaka @_twiterb change your name cunt</w:t>
      </w:r>
    </w:p>
    <w:p>
      <w:r>
        <w:rPr>
          <w:b/>
          <w:u w:val="single"/>
        </w:rPr>
        <w:t>171079</w:t>
      </w:r>
    </w:p>
    <w:p>
      <w:r>
        <w:t>@profanityswan What happened to that one who called you "a cunt and a half"? You used to get a better class of criticism. #onthecans</w:t>
      </w:r>
    </w:p>
    <w:p>
      <w:r>
        <w:rPr>
          <w:b/>
          <w:u w:val="single"/>
        </w:rPr>
        <w:t>171080</w:t>
      </w:r>
    </w:p>
    <w:p>
      <w:r>
        <w:t>@hammond_chris was thinking about how uncomfortable you was when lee said black cunt in front of Ross.</w:t>
      </w:r>
    </w:p>
    <w:p>
      <w:r>
        <w:rPr>
          <w:b/>
          <w:u w:val="single"/>
        </w:rPr>
        <w:t>171081</w:t>
      </w:r>
    </w:p>
    <w:p>
      <w:r>
        <w:t>@danielskip follow @wififoreugene on insta and look at her post about you ya cunt @janosxaafam 11</w:t>
      </w:r>
    </w:p>
    <w:p>
      <w:r>
        <w:rPr>
          <w:b/>
          <w:u w:val="single"/>
        </w:rPr>
        <w:t>171082</w:t>
      </w:r>
    </w:p>
    <w:p>
      <w:r>
        <w:t>@JoeBurgess1 @HitmanHatton knock the fat pudding out budgie you daft cunt</w:t>
      </w:r>
    </w:p>
    <w:p>
      <w:r>
        <w:rPr>
          <w:b/>
          <w:u w:val="single"/>
        </w:rPr>
        <w:t>171083</w:t>
      </w:r>
    </w:p>
    <w:p>
      <w:r>
        <w:t>@belfastjj @BBCNews lol a source close to u says ur a cunt so it must be true.</w:t>
      </w:r>
    </w:p>
    <w:p>
      <w:r>
        <w:rPr>
          <w:b/>
          <w:u w:val="single"/>
        </w:rPr>
        <w:t>171084</w:t>
      </w:r>
    </w:p>
    <w:p>
      <w:r>
        <w:t>@BrooksBeau Dm you cunt!</w:t>
      </w:r>
    </w:p>
    <w:p>
      <w:r>
        <w:rPr>
          <w:b/>
          <w:u w:val="single"/>
        </w:rPr>
        <w:t>171085</w:t>
      </w:r>
    </w:p>
    <w:p>
      <w:r>
        <w:t>@A420N_ who's yelling u cunt</w:t>
      </w:r>
    </w:p>
    <w:p>
      <w:r>
        <w:rPr>
          <w:b/>
          <w:u w:val="single"/>
        </w:rPr>
        <w:t>171086</w:t>
      </w:r>
    </w:p>
    <w:p>
      <w:r>
        <w:t>@twattsalert AAAAAAAAAAAAAAHAHAHAHAHAHAHA YOU FUCKING PRICK AHAHAHAHAHAHA aww why didn't Hitler just block the Allies? u fucking suck u cunt</w:t>
      </w:r>
    </w:p>
    <w:p>
      <w:r>
        <w:rPr>
          <w:b/>
          <w:u w:val="single"/>
        </w:rPr>
        <w:t>171087</w:t>
      </w:r>
    </w:p>
    <w:p>
      <w:r>
        <w:t>@MCCANNSBLING y r u ignoring me u fucking prick what did i ever do to you cunt</w:t>
      </w:r>
    </w:p>
    <w:p>
      <w:r>
        <w:rPr>
          <w:b/>
          <w:u w:val="single"/>
        </w:rPr>
        <w:t>171088</w:t>
      </w:r>
    </w:p>
    <w:p>
      <w:r>
        <w:t>@UltraMasrawy @USEmbassyTurkey You condolences as fake as your civility shove it it belongs, up your terrorist cunt!</w:t>
      </w:r>
    </w:p>
    <w:p>
      <w:r>
        <w:rPr>
          <w:b/>
          <w:u w:val="single"/>
        </w:rPr>
        <w:t>171089</w:t>
      </w:r>
    </w:p>
    <w:p>
      <w:r>
        <w:t>@Stryker1063 You broke my Facebook messenger, cunt.</w:t>
      </w:r>
    </w:p>
    <w:p>
      <w:r>
        <w:rPr>
          <w:b/>
          <w:u w:val="single"/>
        </w:rPr>
        <w:t>171090</w:t>
      </w:r>
    </w:p>
    <w:p>
      <w:r>
        <w:t>@DeejayDt I'll knock u all out u cunt</w:t>
      </w:r>
    </w:p>
    <w:p>
      <w:r>
        <w:rPr>
          <w:b/>
          <w:u w:val="single"/>
        </w:rPr>
        <w:t>171091</w:t>
      </w:r>
    </w:p>
    <w:p>
      <w:r>
        <w:t>@DumbestPosts @RudeComedian @Meegs_92 that's you ya cunt!!🤔😂</w:t>
      </w:r>
    </w:p>
    <w:p>
      <w:r>
        <w:rPr>
          <w:b/>
          <w:u w:val="single"/>
        </w:rPr>
        <w:t>171092</w:t>
      </w:r>
    </w:p>
    <w:p>
      <w:r>
        <w:t>@Tanman190 fuck you ya dumb dick sucking cunt</w:t>
      </w:r>
    </w:p>
    <w:p>
      <w:r>
        <w:rPr>
          <w:b/>
          <w:u w:val="single"/>
        </w:rPr>
        <w:t>171093</w:t>
      </w:r>
    </w:p>
    <w:p>
      <w:r>
        <w:t>@colin_meiklem you don't even need the money cunt</w:t>
      </w:r>
    </w:p>
    <w:p>
      <w:r>
        <w:rPr>
          <w:b/>
          <w:u w:val="single"/>
        </w:rPr>
        <w:t>171094</w:t>
      </w:r>
    </w:p>
    <w:p>
      <w:r>
        <w:t>@badassglazz your bio makes you seem like the biggest white girl cunt ever</w:t>
      </w:r>
    </w:p>
    <w:p>
      <w:r>
        <w:rPr>
          <w:b/>
          <w:u w:val="single"/>
        </w:rPr>
        <w:t>171095</w:t>
      </w:r>
    </w:p>
    <w:p>
      <w:r>
        <w:t>@fantastlsco shut up you stupid and disrespectful cunt, grow up</w:t>
      </w:r>
    </w:p>
    <w:p>
      <w:r>
        <w:rPr>
          <w:b/>
          <w:u w:val="single"/>
        </w:rPr>
        <w:t>171096</w:t>
      </w:r>
    </w:p>
    <w:p>
      <w:r>
        <w:t>@Nathaniel_Clyne what the Fuck happened there? You better score or I'm gonna rob your dog and give you a Fuckin cat back you cunt.</w:t>
      </w:r>
    </w:p>
    <w:p>
      <w:r>
        <w:rPr>
          <w:b/>
          <w:u w:val="single"/>
        </w:rPr>
        <w:t>171097</w:t>
      </w:r>
    </w:p>
    <w:p>
      <w:r>
        <w:t>@sNiPeRsItOX your shit kid session joining, camping to last and sweating go die you cunt</w:t>
      </w:r>
    </w:p>
    <w:p>
      <w:r>
        <w:rPr>
          <w:b/>
          <w:u w:val="single"/>
        </w:rPr>
        <w:t>171098</w:t>
      </w:r>
    </w:p>
    <w:p>
      <w:r>
        <w:t>@GeorgeTeeney @THTRacing go play in traffic you cunt</w:t>
      </w:r>
    </w:p>
    <w:p>
      <w:r>
        <w:rPr>
          <w:b/>
          <w:u w:val="single"/>
        </w:rPr>
        <w:t>171099</w:t>
      </w:r>
    </w:p>
    <w:p>
      <w:r>
        <w:t>@ManUtd should hav scored...1_1 nw,game over...lvg u stupid cunt..pls stop using fellaini</w:t>
      </w:r>
    </w:p>
    <w:p>
      <w:r>
        <w:rPr>
          <w:b/>
          <w:u w:val="single"/>
        </w:rPr>
        <w:t>171100</w:t>
      </w:r>
    </w:p>
    <w:p>
      <w:r>
        <w:t>@danielsahyounie FOLLOW ME CUNT YOU DONT EVEN KNOW HOW MUCH YOU MEAN TO ME WHY CANT YOU NOTICE ME</w:t>
      </w:r>
    </w:p>
    <w:p>
      <w:r>
        <w:rPr>
          <w:b/>
          <w:u w:val="single"/>
        </w:rPr>
        <w:t>171101</w:t>
      </w:r>
    </w:p>
    <w:p>
      <w:r>
        <w:t>@realDonaldTrump You mad cunt</w:t>
      </w:r>
    </w:p>
    <w:p>
      <w:r>
        <w:rPr>
          <w:b/>
          <w:u w:val="single"/>
        </w:rPr>
        <w:t>171102</w:t>
      </w:r>
    </w:p>
    <w:p>
      <w:r>
        <w:t>@wozzaPC because I like it 😂 you always a cunt haha!</w:t>
      </w:r>
    </w:p>
    <w:p>
      <w:r>
        <w:rPr>
          <w:b/>
          <w:u w:val="single"/>
        </w:rPr>
        <w:t>171103</w:t>
      </w:r>
    </w:p>
    <w:p>
      <w:r>
        <w:t>@kaitlyn_elliot on the way you cunt</w:t>
      </w:r>
    </w:p>
    <w:p>
      <w:r>
        <w:rPr>
          <w:b/>
          <w:u w:val="single"/>
        </w:rPr>
        <w:t>171104</w:t>
      </w:r>
    </w:p>
    <w:p>
      <w:r>
        <w:t>@adamlindley hahha thanks adam u sexy cunt</w:t>
      </w:r>
    </w:p>
    <w:p>
      <w:r>
        <w:rPr>
          <w:b/>
          <w:u w:val="single"/>
        </w:rPr>
        <w:t>171105</w:t>
      </w:r>
    </w:p>
    <w:p>
      <w:r>
        <w:t>@ElliotKent10 fucking hell, kick me when im down you cunt</w:t>
      </w:r>
    </w:p>
    <w:p>
      <w:r>
        <w:rPr>
          <w:b/>
          <w:u w:val="single"/>
        </w:rPr>
        <w:t>171106</w:t>
      </w:r>
    </w:p>
    <w:p>
      <w:r>
        <w:t>@perfectlawrence right. Nobody gives a fuck to you too cunt:)</w:t>
      </w:r>
    </w:p>
    <w:p>
      <w:r>
        <w:rPr>
          <w:b/>
          <w:u w:val="single"/>
        </w:rPr>
        <w:t>171107</w:t>
      </w:r>
    </w:p>
    <w:p>
      <w:r>
        <w:t>@Jackmersea just aswell I don't live my life on here then like you you cunt</w:t>
      </w:r>
    </w:p>
    <w:p>
      <w:r>
        <w:rPr>
          <w:b/>
          <w:u w:val="single"/>
        </w:rPr>
        <w:t>171108</w:t>
      </w:r>
    </w:p>
    <w:p>
      <w:r>
        <w:t>@Kathleen_Wynne  free my ass,tax payers money is not free you dizzy cunt!</w:t>
      </w:r>
    </w:p>
    <w:p>
      <w:r>
        <w:rPr>
          <w:b/>
          <w:u w:val="single"/>
        </w:rPr>
        <w:t>171109</w:t>
      </w:r>
    </w:p>
    <w:p>
      <w:r>
        <w:t>@keksdmeks I see u are still an imbecilic cunt</w:t>
      </w:r>
    </w:p>
    <w:p>
      <w:r>
        <w:rPr>
          <w:b/>
          <w:u w:val="single"/>
        </w:rPr>
        <w:t>171110</w:t>
      </w:r>
    </w:p>
    <w:p>
      <w:r>
        <w:t>@Abyd56 @basw drink bleach you cunt.</w:t>
      </w:r>
    </w:p>
    <w:p>
      <w:r>
        <w:rPr>
          <w:b/>
          <w:u w:val="single"/>
        </w:rPr>
        <w:t>171111</w:t>
      </w:r>
    </w:p>
    <w:p>
      <w:r>
        <w:t>@TomsGuideToAnal you're a cunt you know that right 😂</w:t>
      </w:r>
    </w:p>
    <w:p>
      <w:r>
        <w:rPr>
          <w:b/>
          <w:u w:val="single"/>
        </w:rPr>
        <w:t>171112</w:t>
      </w:r>
    </w:p>
    <w:p>
      <w:r>
        <w:t>@CollDonaldson hahahahahahahahaha ur actually such a worst cunt. DOOOOOOOOON</w:t>
      </w:r>
    </w:p>
    <w:p>
      <w:r>
        <w:rPr>
          <w:b/>
          <w:u w:val="single"/>
        </w:rPr>
        <w:t>171113</w:t>
      </w:r>
    </w:p>
    <w:p>
      <w:r>
        <w:t>@snewland6389 Do that against Leicester you cunt!</w:t>
      </w:r>
    </w:p>
    <w:p>
      <w:r>
        <w:rPr>
          <w:b/>
          <w:u w:val="single"/>
        </w:rPr>
        <w:t>171114</w:t>
      </w:r>
    </w:p>
    <w:p>
      <w:r>
        <w:t>@safaridjh is a cunt!!! I'll be shoving my monster cock right in you daddy😫😫😫😫😫😫😫😫😫😫😫😫😫😫😫😫😫😫😫😫😫😫😫😫💓😫😫😫😫😫😫😫😫😫😫😫😫😫😫😫😫😫😫😫😫😫😫😫😫😫😫😫😫😫😫😫😫😫😫😫😫😫😫😫😫😎</w:t>
      </w:r>
    </w:p>
    <w:p>
      <w:r>
        <w:rPr>
          <w:b/>
          <w:u w:val="single"/>
        </w:rPr>
        <w:t>171115</w:t>
      </w:r>
    </w:p>
    <w:p>
      <w:r>
        <w:t>@connor_smithx couldn't punch your way through a paper bag yah cunt</w:t>
      </w:r>
    </w:p>
    <w:p>
      <w:r>
        <w:rPr>
          <w:b/>
          <w:u w:val="single"/>
        </w:rPr>
        <w:t>171116</w:t>
      </w:r>
    </w:p>
    <w:p>
      <w:r>
        <w:t>@DanielSturridge maybe you should spend less time dancing like a cunt and focus on what you get paid for.</w:t>
      </w:r>
    </w:p>
    <w:p>
      <w:r>
        <w:rPr>
          <w:b/>
          <w:u w:val="single"/>
        </w:rPr>
        <w:t>171117</w:t>
      </w:r>
    </w:p>
    <w:p>
      <w:r>
        <w:t>@Kathleen_Wynne  1st day of spring and cant afford to do any thing cause I just got my hydro bill broke for another month you stupid cunt!</w:t>
      </w:r>
    </w:p>
    <w:p>
      <w:r>
        <w:rPr>
          <w:b/>
          <w:u w:val="single"/>
        </w:rPr>
        <w:t>171118</w:t>
      </w:r>
    </w:p>
    <w:p>
      <w:r>
        <w:t xml:space="preserve">@scott31271 @j0k3rAR15 </w:t>
        <w:br/>
        <w:br/>
        <w:t>No it's your Mum</w:t>
        <w:br/>
        <w:br/>
        <w:t>She thinks you're a cunt https://t.co/VxG0YPV6lO</w:t>
      </w:r>
    </w:p>
    <w:p>
      <w:r>
        <w:rPr>
          <w:b/>
          <w:u w:val="single"/>
        </w:rPr>
        <w:t>171119</w:t>
      </w:r>
    </w:p>
    <w:p>
      <w:r>
        <w:t>@sullkari fuck off you cunt</w:t>
      </w:r>
    </w:p>
    <w:p>
      <w:r>
        <w:rPr>
          <w:b/>
          <w:u w:val="single"/>
        </w:rPr>
        <w:t>171120</w:t>
      </w:r>
    </w:p>
    <w:p>
      <w:r>
        <w:t>@stevenlemon98 your a fat cunt</w:t>
      </w:r>
    </w:p>
    <w:p>
      <w:r>
        <w:rPr>
          <w:b/>
          <w:u w:val="single"/>
        </w:rPr>
        <w:t>171121</w:t>
      </w:r>
    </w:p>
    <w:p>
      <w:r>
        <w:t>@maddyjv miss u cunt</w:t>
      </w:r>
    </w:p>
    <w:p>
      <w:r>
        <w:rPr>
          <w:b/>
          <w:u w:val="single"/>
        </w:rPr>
        <w:t>171122</w:t>
      </w:r>
    </w:p>
    <w:p>
      <w:r>
        <w:t>@JWeismonger but you don't have an arguement, just petty words like ugly and cunt, so I'm still just arguing because its funny as fuck</w:t>
      </w:r>
    </w:p>
    <w:p>
      <w:r>
        <w:rPr>
          <w:b/>
          <w:u w:val="single"/>
        </w:rPr>
        <w:t>171123</w:t>
      </w:r>
    </w:p>
    <w:p>
      <w:r>
        <w:t>@enMTW Bitch! Jailbreak is the ONLY reason you have any followers. Unfollow your bragging cunt trash.</w:t>
      </w:r>
    </w:p>
    <w:p>
      <w:r>
        <w:rPr>
          <w:b/>
          <w:u w:val="single"/>
        </w:rPr>
        <w:t>171124</w:t>
      </w:r>
    </w:p>
    <w:p>
      <w:r>
        <w:t>@BSchweinsteiger leave my club you useless cunt. You didnt even run.</w:t>
      </w:r>
    </w:p>
    <w:p>
      <w:r>
        <w:rPr>
          <w:b/>
          <w:u w:val="single"/>
        </w:rPr>
        <w:t>171125</w:t>
      </w:r>
    </w:p>
    <w:p>
      <w:r>
        <w:t>@MrGamerBoy818 @FUT_ALEXIS15 @LouseHDGiveaway @afav1999 SHUT UP U CUNT</w:t>
      </w:r>
    </w:p>
    <w:p>
      <w:r>
        <w:rPr>
          <w:b/>
          <w:u w:val="single"/>
        </w:rPr>
        <w:t>171126</w:t>
      </w:r>
    </w:p>
    <w:p>
      <w:r>
        <w:t>@jirachiremy I'm not trying to convince you of anything sweetie. You look like a hating,miserable, cunt. Why comment if you don't like ?</w:t>
      </w:r>
    </w:p>
    <w:p>
      <w:r>
        <w:rPr>
          <w:b/>
          <w:u w:val="single"/>
        </w:rPr>
        <w:t>171127</w:t>
      </w:r>
    </w:p>
    <w:p>
      <w:r>
        <w:t>@strebornayr you lazy cunt. Im averaging 13000 a day for the last month</w:t>
      </w:r>
    </w:p>
    <w:p>
      <w:r>
        <w:rPr>
          <w:b/>
          <w:u w:val="single"/>
        </w:rPr>
        <w:t>171128</w:t>
      </w:r>
    </w:p>
    <w:p>
      <w:r>
        <w:t>@AshtonBradXXX your penis is everywhere and you're shocked because I said cunt?!? I love the word cunt.</w:t>
      </w:r>
    </w:p>
    <w:p>
      <w:r>
        <w:rPr>
          <w:b/>
          <w:u w:val="single"/>
        </w:rPr>
        <w:t>171129</w:t>
      </w:r>
    </w:p>
    <w:p>
      <w:r>
        <w:t>@ReclaimBirth @jsandrews1 @CE1lly @dlw624 @alltehmunnies I'm done being nice.  Fuck you, you are a straight up cunt</w:t>
      </w:r>
    </w:p>
    <w:p>
      <w:r>
        <w:rPr>
          <w:b/>
          <w:u w:val="single"/>
        </w:rPr>
        <w:t>171130</w:t>
      </w:r>
    </w:p>
    <w:p>
      <w:r>
        <w:t>@EazyJDN @QuantumsQ I'm the best u daft cunt watch ur lips</w:t>
      </w:r>
    </w:p>
    <w:p>
      <w:r>
        <w:rPr>
          <w:b/>
          <w:u w:val="single"/>
        </w:rPr>
        <w:t>171131</w:t>
      </w:r>
    </w:p>
    <w:p>
      <w:r>
        <w:t>@busibeeee I already did you cunt</w:t>
      </w:r>
    </w:p>
    <w:p>
      <w:r>
        <w:rPr>
          <w:b/>
          <w:u w:val="single"/>
        </w:rPr>
        <w:t>171132</w:t>
      </w:r>
    </w:p>
    <w:p>
      <w:r>
        <w:t>@SotirisYiakoumi cunt i actually thought you were serious</w:t>
      </w:r>
    </w:p>
    <w:p>
      <w:r>
        <w:rPr>
          <w:b/>
          <w:u w:val="single"/>
        </w:rPr>
        <w:t>171133</w:t>
      </w:r>
    </w:p>
    <w:p>
      <w:r>
        <w:t>@ImagineAnna @DaRealKhefner @realDonaldTrump stfu you're another racist pig fucken CUNT</w:t>
      </w:r>
    </w:p>
    <w:p>
      <w:r>
        <w:rPr>
          <w:b/>
          <w:u w:val="single"/>
        </w:rPr>
        <w:t>171134</w:t>
      </w:r>
    </w:p>
    <w:p>
      <w:r>
        <w:t>@WateryBridge @bethxjohnson what the actual fuck lol what am I reading you are such a rude cunt</w:t>
      </w:r>
    </w:p>
    <w:p>
      <w:r>
        <w:rPr>
          <w:b/>
          <w:u w:val="single"/>
        </w:rPr>
        <w:t>171135</w:t>
      </w:r>
    </w:p>
    <w:p>
      <w:r>
        <w:t>@BabyShel100 @Kingbird24 hurry up then bitch the world doesn't wait on you cunt</w:t>
      </w:r>
    </w:p>
    <w:p>
      <w:r>
        <w:rPr>
          <w:b/>
          <w:u w:val="single"/>
        </w:rPr>
        <w:t>171136</w:t>
      </w:r>
    </w:p>
    <w:p>
      <w:r>
        <w:t>@KTHopkins beg you die, you're boring and a general cunt</w:t>
      </w:r>
    </w:p>
    <w:p>
      <w:r>
        <w:rPr>
          <w:b/>
          <w:u w:val="single"/>
        </w:rPr>
        <w:t>171137</w:t>
      </w:r>
    </w:p>
    <w:p>
      <w:r>
        <w:t>@WarMachine170 Your a crazy fool! See your old ass when your 55 years old. Threw away your life for a dirty cunt!</w:t>
      </w:r>
    </w:p>
    <w:p>
      <w:r>
        <w:rPr>
          <w:b/>
          <w:u w:val="single"/>
        </w:rPr>
        <w:t>171138</w:t>
      </w:r>
    </w:p>
    <w:p>
      <w:r>
        <w:t>@KTHopkins do the world a favour, shut the fuck up you dumb cock sucking cunt and vanish off the planet.</w:t>
      </w:r>
    </w:p>
    <w:p>
      <w:r>
        <w:rPr>
          <w:b/>
          <w:u w:val="single"/>
        </w:rPr>
        <w:t>171139</w:t>
      </w:r>
    </w:p>
    <w:p>
      <w:r>
        <w:t xml:space="preserve">@JBLFan1 </w:t>
        <w:br/>
        <w:t>You are the big fucking asshole in the WWE.  and Stephine Mcmahn is a cunt</w:t>
      </w:r>
    </w:p>
    <w:p>
      <w:r>
        <w:rPr>
          <w:b/>
          <w:u w:val="single"/>
        </w:rPr>
        <w:t>171140</w:t>
      </w:r>
    </w:p>
    <w:p>
      <w:r>
        <w:t>@Sinsladen WHAT THE ACTUAL FUCK ARE YOU SAYING YOU CHEEKY CUNT</w:t>
      </w:r>
    </w:p>
    <w:p>
      <w:r>
        <w:rPr>
          <w:b/>
          <w:u w:val="single"/>
        </w:rPr>
        <w:t>171141</w:t>
      </w:r>
    </w:p>
    <w:p>
      <w:r>
        <w:t>@jackhorswell shut up you gay cunt</w:t>
      </w:r>
    </w:p>
    <w:p>
      <w:r>
        <w:rPr>
          <w:b/>
          <w:u w:val="single"/>
        </w:rPr>
        <w:t>171142</w:t>
      </w:r>
    </w:p>
    <w:p>
      <w:r>
        <w:t>@Sean_for_3</w:t>
        <w:br/>
        <w:t>IT'S CALLED AUTO CORRECT, SO PULL YOUR FIST OUT OF YOUR MOTHER'S CUNT. YOU CELLAR DWELLING SHIT BAG LOSER!</w:t>
      </w:r>
    </w:p>
    <w:p>
      <w:r>
        <w:rPr>
          <w:b/>
          <w:u w:val="single"/>
        </w:rPr>
        <w:t>171143</w:t>
      </w:r>
    </w:p>
    <w:p>
      <w:r>
        <w:t>@TammyNayh I live in England. Cunt is like a compliment over here. You need to drop a twat or a wanker or a cockgobbler to really get me.</w:t>
      </w:r>
    </w:p>
    <w:p>
      <w:r>
        <w:rPr>
          <w:b/>
          <w:u w:val="single"/>
        </w:rPr>
        <w:t>171144</w:t>
      </w:r>
    </w:p>
    <w:p>
      <w:r>
        <w:t>@champagnesoda You cunt</w:t>
      </w:r>
    </w:p>
    <w:p>
      <w:r>
        <w:rPr>
          <w:b/>
          <w:u w:val="single"/>
        </w:rPr>
        <w:t>171145</w:t>
      </w:r>
    </w:p>
    <w:p>
      <w:r>
        <w:t>@KTHopkins You are a dog that keeps shitting on the floor and enjoying having people shout at you. Cunt.</w:t>
      </w:r>
    </w:p>
    <w:p>
      <w:r>
        <w:rPr>
          <w:b/>
          <w:u w:val="single"/>
        </w:rPr>
        <w:t>171146</w:t>
      </w:r>
    </w:p>
    <w:p>
      <w:r>
        <w:t>@Trollzous don't do it... don't be a cunt. As far as I remember you said you're on 'good terms'</w:t>
      </w:r>
    </w:p>
    <w:p>
      <w:r>
        <w:rPr>
          <w:b/>
          <w:u w:val="single"/>
        </w:rPr>
        <w:t>171147</w:t>
      </w:r>
    </w:p>
    <w:p>
      <w:r>
        <w:t>@TrueGeordieNUFC Stoke fan here mate and I think you're quality. Speak the truth always. Wet myself when u called Mclaren a useless cunt.</w:t>
      </w:r>
    </w:p>
    <w:p>
      <w:r>
        <w:rPr>
          <w:b/>
          <w:u w:val="single"/>
        </w:rPr>
        <w:t>171148</w:t>
      </w:r>
    </w:p>
    <w:p>
      <w:r>
        <w:t>@tattooliams YOU CAN LEAVE AT ANY TIME YOU HEARTLESS CUNT</w:t>
      </w:r>
    </w:p>
    <w:p>
      <w:r>
        <w:rPr>
          <w:b/>
          <w:u w:val="single"/>
        </w:rPr>
        <w:t>171149</w:t>
      </w:r>
    </w:p>
    <w:p>
      <w:r>
        <w:t>@realDonaldTrump you're a cunt.  Quit disrespecting our President.   Something you won't ever be.  #notaboutyou #NeverTrump</w:t>
      </w:r>
    </w:p>
    <w:p>
      <w:r>
        <w:rPr>
          <w:b/>
          <w:u w:val="single"/>
        </w:rPr>
        <w:t>171150</w:t>
      </w:r>
    </w:p>
    <w:p>
      <w:r>
        <w:t>@MaleenMasood after ydayi want u</w:t>
        <w:br/>
        <w:br/>
        <w:t>Baby</w:t>
        <w:br/>
        <w:br/>
        <w:t>I want t wife u</w:t>
        <w:br/>
        <w:br/>
        <w:t>Hate howu talkn link guys during dayn chat t me in night</w:t>
        <w:br/>
        <w:br/>
        <w:t>Utreat me like a cunt</w:t>
      </w:r>
    </w:p>
    <w:p>
      <w:r>
        <w:rPr>
          <w:b/>
          <w:u w:val="single"/>
        </w:rPr>
        <w:t>171151</w:t>
      </w:r>
    </w:p>
    <w:p>
      <w:r>
        <w:t>@dj_darby55 they're lyrics you cunt</w:t>
      </w:r>
    </w:p>
    <w:p>
      <w:r>
        <w:rPr>
          <w:b/>
          <w:u w:val="single"/>
        </w:rPr>
        <w:t>171152</w:t>
      </w:r>
    </w:p>
    <w:p>
      <w:r>
        <w:t>@_LegendaryRose you cheeky cunt</w:t>
      </w:r>
    </w:p>
    <w:p>
      <w:r>
        <w:rPr>
          <w:b/>
          <w:u w:val="single"/>
        </w:rPr>
        <w:t>171153</w:t>
      </w:r>
    </w:p>
    <w:p>
      <w:r>
        <w:t>@MyNamaChef You're not funny, end your life, dumb cunt.</w:t>
      </w:r>
    </w:p>
    <w:p>
      <w:r>
        <w:rPr>
          <w:b/>
          <w:u w:val="single"/>
        </w:rPr>
        <w:t>171154</w:t>
      </w:r>
    </w:p>
    <w:p>
      <w:r>
        <w:t>@paki_dave I asked you a question you ignorant cunt!</w:t>
      </w:r>
    </w:p>
    <w:p>
      <w:r>
        <w:rPr>
          <w:b/>
          <w:u w:val="single"/>
        </w:rPr>
        <w:t>171155</w:t>
      </w:r>
    </w:p>
    <w:p>
      <w:r>
        <w:t>@_Kayne1878 NEWCASTLE U CUNT U WANNA GO</w:t>
      </w:r>
    </w:p>
    <w:p>
      <w:r>
        <w:rPr>
          <w:b/>
          <w:u w:val="single"/>
        </w:rPr>
        <w:t>171156</w:t>
      </w:r>
    </w:p>
    <w:p>
      <w:r>
        <w:t>@savage_guzman @holIowbody shut the fuck up and never use my name again you stupid cunt</w:t>
      </w:r>
    </w:p>
    <w:p>
      <w:r>
        <w:rPr>
          <w:b/>
          <w:u w:val="single"/>
        </w:rPr>
        <w:t>171157</w:t>
      </w:r>
    </w:p>
    <w:p>
      <w:r>
        <w:t>@C_POSITIVE3 @JackBrodie69 @BradleyTymms probably up your ass you queer cunt</w:t>
      </w:r>
    </w:p>
    <w:p>
      <w:r>
        <w:rPr>
          <w:b/>
          <w:u w:val="single"/>
        </w:rPr>
        <w:t>171158</w:t>
      </w:r>
    </w:p>
    <w:p>
      <w:r>
        <w:t>@dranitasam licking and sucking your cunt https://t.co/gYU3oKeXr4</w:t>
      </w:r>
    </w:p>
    <w:p>
      <w:r>
        <w:rPr>
          <w:b/>
          <w:u w:val="single"/>
        </w:rPr>
        <w:t>171159</w:t>
      </w:r>
    </w:p>
    <w:p>
      <w:r>
        <w:t>@ChrissieEvert WTF you know about european culture you racist slut. You delusional non entity. Go die and no one will miss you, cunt.</w:t>
      </w:r>
    </w:p>
    <w:p>
      <w:r>
        <w:rPr>
          <w:b/>
          <w:u w:val="single"/>
        </w:rPr>
        <w:t>171160</w:t>
      </w:r>
    </w:p>
    <w:p>
      <w:r>
        <w:t>@stevecuozzo what a cunt you are</w:t>
      </w:r>
    </w:p>
    <w:p>
      <w:r>
        <w:rPr>
          <w:b/>
          <w:u w:val="single"/>
        </w:rPr>
        <w:t>171161</w:t>
      </w:r>
    </w:p>
    <w:p>
      <w:r>
        <w:t>@KateyMatt @AoifeHoare I'll smash your mas cunt off a wall</w:t>
      </w:r>
    </w:p>
    <w:p>
      <w:r>
        <w:rPr>
          <w:b/>
          <w:u w:val="single"/>
        </w:rPr>
        <w:t>171162</w:t>
      </w:r>
    </w:p>
    <w:p>
      <w:r>
        <w:t>@Brandon77221879 fuck up u gay cunt</w:t>
      </w:r>
    </w:p>
    <w:p>
      <w:r>
        <w:rPr>
          <w:b/>
          <w:u w:val="single"/>
        </w:rPr>
        <w:t>171163</w:t>
      </w:r>
    </w:p>
    <w:p>
      <w:r>
        <w:t>@William_Howe_ he has got a point, you are a weird cunt</w:t>
      </w:r>
    </w:p>
    <w:p>
      <w:r>
        <w:rPr>
          <w:b/>
          <w:u w:val="single"/>
        </w:rPr>
        <w:t>171164</w:t>
      </w:r>
    </w:p>
    <w:p>
      <w:r>
        <w:t>@TippersSimon did you get cookies you cunt?</w:t>
      </w:r>
    </w:p>
    <w:p>
      <w:r>
        <w:rPr>
          <w:b/>
          <w:u w:val="single"/>
        </w:rPr>
        <w:t>171165</w:t>
      </w:r>
    </w:p>
    <w:p>
      <w:r>
        <w:t>@rickygervais is that a dig at me you cunt?</w:t>
      </w:r>
    </w:p>
    <w:p>
      <w:r>
        <w:rPr>
          <w:b/>
          <w:u w:val="single"/>
        </w:rPr>
        <w:t>171166</w:t>
      </w:r>
    </w:p>
    <w:p>
      <w:r>
        <w:t>@_ailsawallace fucking knew it, you should've done your make up and came out you big cunt!!</w:t>
      </w:r>
    </w:p>
    <w:p>
      <w:r>
        <w:rPr>
          <w:b/>
          <w:u w:val="single"/>
        </w:rPr>
        <w:t>171167</w:t>
      </w:r>
    </w:p>
    <w:p>
      <w:r>
        <w:t>@meezer16 you didn't vote for Obama.  You want Trump as president you dumb racist cunt</w:t>
      </w:r>
    </w:p>
    <w:p>
      <w:r>
        <w:rPr>
          <w:b/>
          <w:u w:val="single"/>
        </w:rPr>
        <w:t>171168</w:t>
      </w:r>
    </w:p>
    <w:p>
      <w:r>
        <w:t>@BrianKingIMVU @Alyssa_IMVU @MylisaIMVU Thanks for promoting #StripperHoe. Doesn't justify you calling me a cunt, and being a hoe though.</w:t>
      </w:r>
    </w:p>
    <w:p>
      <w:r>
        <w:rPr>
          <w:b/>
          <w:u w:val="single"/>
        </w:rPr>
        <w:t>171169</w:t>
      </w:r>
    </w:p>
    <w:p>
      <w:r>
        <w:t>@callumbuchan95 u cunt</w:t>
      </w:r>
    </w:p>
    <w:p>
      <w:r>
        <w:rPr>
          <w:b/>
          <w:u w:val="single"/>
        </w:rPr>
        <w:t>171170</w:t>
      </w:r>
    </w:p>
    <w:p>
      <w:r>
        <w:t>@biperman You should really tattoo "lying cunt" on your forehead as fair warning to males that might approach you.</w:t>
      </w:r>
    </w:p>
    <w:p>
      <w:r>
        <w:rPr>
          <w:b/>
          <w:u w:val="single"/>
        </w:rPr>
        <w:t>171171</w:t>
      </w:r>
    </w:p>
    <w:p>
      <w:r>
        <w:t>@m1cabarnett @georgiaboneexx why you being a cunt? I do actually shifts just not many as they get stole🖕🏽</w:t>
      </w:r>
    </w:p>
    <w:p>
      <w:r>
        <w:rPr>
          <w:b/>
          <w:u w:val="single"/>
        </w:rPr>
        <w:t>171172</w:t>
      </w:r>
    </w:p>
    <w:p>
      <w:r>
        <w:t>@OwenMcG12 @Ryan_Peoples97 @MOGO_EU banter king? Mate are u lost? Burger king is where u belong u fat double chinned cunt</w:t>
      </w:r>
    </w:p>
    <w:p>
      <w:r>
        <w:rPr>
          <w:b/>
          <w:u w:val="single"/>
        </w:rPr>
        <w:t>171173</w:t>
      </w:r>
    </w:p>
    <w:p>
      <w:r>
        <w:t>@erikasutcliffex happy birthday you cunt ill see you tonight xx</w:t>
      </w:r>
    </w:p>
    <w:p>
      <w:r>
        <w:rPr>
          <w:b/>
          <w:u w:val="single"/>
        </w:rPr>
        <w:t>171174</w:t>
      </w:r>
    </w:p>
    <w:p>
      <w:r>
        <w:t>@TEAR_Dizzo aha love it Dude your another shit cunt, your s sub on evac have 58 haha and I'm anchor and still have 26 haha what a joker</w:t>
      </w:r>
    </w:p>
    <w:p>
      <w:r>
        <w:rPr>
          <w:b/>
          <w:u w:val="single"/>
        </w:rPr>
        <w:t>171175</w:t>
      </w:r>
    </w:p>
    <w:p>
      <w:r>
        <w:t>@Plaszz fuck off you scottish cunt</w:t>
      </w:r>
    </w:p>
    <w:p>
      <w:r>
        <w:rPr>
          <w:b/>
          <w:u w:val="single"/>
        </w:rPr>
        <w:t>171176</w:t>
      </w:r>
    </w:p>
    <w:p>
      <w:r>
        <w:t>@RobertTripp12 @hale4jesus  I said I hate that cunt,what are you talking about</w:t>
      </w:r>
    </w:p>
    <w:p>
      <w:r>
        <w:rPr>
          <w:b/>
          <w:u w:val="single"/>
        </w:rPr>
        <w:t>171177</w:t>
      </w:r>
    </w:p>
    <w:p>
      <w:r>
        <w:t>@chronickels420 @Maddie_Hopee17 @Hannah_Rogers77 weird Kelsey because there you go being a fucking cunt again</w:t>
      </w:r>
    </w:p>
    <w:p>
      <w:r>
        <w:rPr>
          <w:b/>
          <w:u w:val="single"/>
        </w:rPr>
        <w:t>171178</w:t>
      </w:r>
    </w:p>
    <w:p>
      <w:r>
        <w:t>@Behzinga do one you fat cunt!</w:t>
      </w:r>
    </w:p>
    <w:p>
      <w:r>
        <w:rPr>
          <w:b/>
          <w:u w:val="single"/>
        </w:rPr>
        <w:t>171179</w:t>
      </w:r>
    </w:p>
    <w:p>
      <w:r>
        <w:t>@ShaneWarne fuck off Shane you biased waxwork looking cunt</w:t>
      </w:r>
    </w:p>
    <w:p>
      <w:r>
        <w:rPr>
          <w:b/>
          <w:u w:val="single"/>
        </w:rPr>
        <w:t>171180</w:t>
      </w:r>
    </w:p>
    <w:p>
      <w:r>
        <w:t>@zachtaylor_ Jesus died for this you ungrateful cunt</w:t>
      </w:r>
    </w:p>
    <w:p>
      <w:r>
        <w:rPr>
          <w:b/>
          <w:u w:val="single"/>
        </w:rPr>
        <w:t>171181</w:t>
      </w:r>
    </w:p>
    <w:p>
      <w:r>
        <w:t>@WarwickA7 @Deji95cfc Shutup you American cunt</w:t>
      </w:r>
    </w:p>
    <w:p>
      <w:r>
        <w:rPr>
          <w:b/>
          <w:u w:val="single"/>
        </w:rPr>
        <w:t>171182</w:t>
      </w:r>
    </w:p>
    <w:p>
      <w:r>
        <w:t>@imVkohli showed up today and kicked your ass all the way to Australia. Now shut up and take it all u cunt. https://t.co/5zvibMKBME</w:t>
      </w:r>
    </w:p>
    <w:p>
      <w:r>
        <w:rPr>
          <w:b/>
          <w:u w:val="single"/>
        </w:rPr>
        <w:t>171183</w:t>
      </w:r>
    </w:p>
    <w:p>
      <w:r>
        <w:t>@KTHopkins you are such a cunt.reckon the worlds problems wud be solved if we put trump&amp;amp;his supporters in a room wit Isis&amp;amp;some guns,And you</w:t>
      </w:r>
    </w:p>
    <w:p>
      <w:r>
        <w:rPr>
          <w:b/>
          <w:u w:val="single"/>
        </w:rPr>
        <w:t>171184</w:t>
      </w:r>
    </w:p>
    <w:p>
      <w:r>
        <w:t>@DeanCoombes you obsessed cunt</w:t>
      </w:r>
    </w:p>
    <w:p>
      <w:r>
        <w:rPr>
          <w:b/>
          <w:u w:val="single"/>
        </w:rPr>
        <w:t>171185</w:t>
      </w:r>
    </w:p>
    <w:p>
      <w:r>
        <w:t>@Nudah Snitchers Get Stichers You Fat Cunt</w:t>
      </w:r>
    </w:p>
    <w:p>
      <w:r>
        <w:rPr>
          <w:b/>
          <w:u w:val="single"/>
        </w:rPr>
        <w:t>171186</w:t>
      </w:r>
    </w:p>
    <w:p>
      <w:r>
        <w:t>@CarlJLander @BBCSport you cunt</w:t>
      </w:r>
    </w:p>
    <w:p>
      <w:r>
        <w:rPr>
          <w:b/>
          <w:u w:val="single"/>
        </w:rPr>
        <w:t>171187</w:t>
      </w:r>
    </w:p>
    <w:p>
      <w:r>
        <w:t>@Georgearmston16 or learn to drive you scruffy cunt</w:t>
      </w:r>
    </w:p>
    <w:p>
      <w:r>
        <w:rPr>
          <w:b/>
          <w:u w:val="single"/>
        </w:rPr>
        <w:t>171188</w:t>
      </w:r>
    </w:p>
    <w:p>
      <w:r>
        <w:t>@LunarPandorium @cidsa @EchoOwl @Nisemono940 @PeenusWeenus themselves is acting like a cunt. you wouldn't turn down a girl because she</w:t>
      </w:r>
    </w:p>
    <w:p>
      <w:r>
        <w:rPr>
          <w:b/>
          <w:u w:val="single"/>
        </w:rPr>
        <w:t>171189</w:t>
      </w:r>
    </w:p>
    <w:p>
      <w:r>
        <w:t>@AleshkaMia i didnt tweet this you cunt</w:t>
      </w:r>
    </w:p>
    <w:p>
      <w:r>
        <w:rPr>
          <w:b/>
          <w:u w:val="single"/>
        </w:rPr>
        <w:t>171190</w:t>
      </w:r>
    </w:p>
    <w:p>
      <w:r>
        <w:t>@DestCSGO @kwinnyy @Remedyhcf you quick dropped cunt fuck outta here</w:t>
      </w:r>
    </w:p>
    <w:p>
      <w:r>
        <w:rPr>
          <w:b/>
          <w:u w:val="single"/>
        </w:rPr>
        <w:t>171191</w:t>
      </w:r>
    </w:p>
    <w:p>
      <w:r>
        <w:t>@LewisGatrell @ChrisCopsey98 stop looking down my rt's you cunt https://t.co/7sEUZ5IB7C</w:t>
      </w:r>
    </w:p>
    <w:p>
      <w:r>
        <w:rPr>
          <w:b/>
          <w:u w:val="single"/>
        </w:rPr>
        <w:t>171192</w:t>
      </w:r>
    </w:p>
    <w:p>
      <w:r>
        <w:t>@W1llritchie don't be a cunt, you can clearly see that was a foul</w:t>
      </w:r>
    </w:p>
    <w:p>
      <w:r>
        <w:rPr>
          <w:b/>
          <w:u w:val="single"/>
        </w:rPr>
        <w:t>171193</w:t>
      </w:r>
    </w:p>
    <w:p>
      <w:r>
        <w:t>@gemmaarcher96 @SaintSam94 @tr_poole what you gonna do cunt, ill bury you 😘</w:t>
      </w:r>
    </w:p>
    <w:p>
      <w:r>
        <w:rPr>
          <w:b/>
          <w:u w:val="single"/>
        </w:rPr>
        <w:t>171194</w:t>
      </w:r>
    </w:p>
    <w:p>
      <w:r>
        <w:t>@GriezLad Adam Johnson now has 0 caps you obsessed cunt</w:t>
      </w:r>
    </w:p>
    <w:p>
      <w:r>
        <w:rPr>
          <w:b/>
          <w:u w:val="single"/>
        </w:rPr>
        <w:t>171195</w:t>
      </w:r>
    </w:p>
    <w:p>
      <w:r>
        <w:t>@millwalldolbs Have you battered that dopey cunt yet</w:t>
      </w:r>
    </w:p>
    <w:p>
      <w:r>
        <w:rPr>
          <w:b/>
          <w:u w:val="single"/>
        </w:rPr>
        <w:t>171196</w:t>
      </w:r>
    </w:p>
    <w:p>
      <w:r>
        <w:t>@Glinner @MysteriousDrD @DanSidnell A bit of a cunt you are . Strange man</w:t>
      </w:r>
    </w:p>
    <w:p>
      <w:r>
        <w:rPr>
          <w:b/>
          <w:u w:val="single"/>
        </w:rPr>
        <w:t>171197</w:t>
      </w:r>
    </w:p>
    <w:p>
      <w:r>
        <w:t>@SchviftyFive Never once, did I call you a "cunt" I'm not that person. So do NOT twist my words around so you seem like the victim to</w:t>
      </w:r>
    </w:p>
    <w:p>
      <w:r>
        <w:rPr>
          <w:b/>
          <w:u w:val="single"/>
        </w:rPr>
        <w:t>171198</w:t>
      </w:r>
    </w:p>
    <w:p>
      <w:r>
        <w:t>@dadslad you know who's in charge you stinkin piss soaked cunt</w:t>
      </w:r>
    </w:p>
    <w:p>
      <w:r>
        <w:rPr>
          <w:b/>
          <w:u w:val="single"/>
        </w:rPr>
        <w:t>171199</w:t>
      </w:r>
    </w:p>
    <w:p>
      <w:r>
        <w:t>@ItsPhilli @TheLadBible I hope u never get your bike back you cruel ignorant cunt!</w:t>
      </w:r>
    </w:p>
    <w:p>
      <w:r>
        <w:rPr>
          <w:b/>
          <w:u w:val="single"/>
        </w:rPr>
        <w:t>171200</w:t>
      </w:r>
    </w:p>
    <w:p>
      <w:r>
        <w:t>@jordanscott96 get your self back to sleep cunt</w:t>
      </w:r>
    </w:p>
    <w:p>
      <w:r>
        <w:rPr>
          <w:b/>
          <w:u w:val="single"/>
        </w:rPr>
        <w:t>171201</w:t>
      </w:r>
    </w:p>
    <w:p>
      <w:r>
        <w:t>@YahBoiSelfie @leeeyo_ you really are a dumb cunt!!...try using your Internet access for something else, for a change...</w:t>
      </w:r>
    </w:p>
    <w:p>
      <w:r>
        <w:rPr>
          <w:b/>
          <w:u w:val="single"/>
        </w:rPr>
        <w:t>171202</w:t>
      </w:r>
    </w:p>
    <w:p>
      <w:r>
        <w:t>@tomgreenlive No your not. Your a sick cunt! That's a term of endearment in Australia. IE. Knoxville is ok, but Tom Green is a sick cunt!</w:t>
      </w:r>
    </w:p>
    <w:p>
      <w:r>
        <w:rPr>
          <w:b/>
          <w:u w:val="single"/>
        </w:rPr>
        <w:t>171203</w:t>
      </w:r>
    </w:p>
    <w:p>
      <w:r>
        <w:t>@distantcities @mrdavidwhitley But, IMHO, as long as your view isn't "gays are so terrible they don't deserve cake" then you're not a cunt.</w:t>
      </w:r>
    </w:p>
    <w:p>
      <w:r>
        <w:rPr>
          <w:b/>
          <w:u w:val="single"/>
        </w:rPr>
        <w:t>171204</w:t>
      </w:r>
    </w:p>
    <w:p>
      <w:r>
        <w:t>@GaryBateman1 @Crazysandra101 and who gave u the right of being the judge here? Cunt!</w:t>
      </w:r>
    </w:p>
    <w:p>
      <w:r>
        <w:rPr>
          <w:b/>
          <w:u w:val="single"/>
        </w:rPr>
        <w:t>171205</w:t>
      </w:r>
    </w:p>
    <w:p>
      <w:r>
        <w:t>@Fenian1888 not atall just letting every1 know how much of a terrorist loving cunt you are</w:t>
      </w:r>
    </w:p>
    <w:p>
      <w:r>
        <w:rPr>
          <w:b/>
          <w:u w:val="single"/>
        </w:rPr>
        <w:t>171206</w:t>
      </w:r>
    </w:p>
    <w:p>
      <w:r>
        <w:t>@CurryForMVP YOU FATHERLESS CUNT!!!! BLOCK ME YOU FUCKING FAGGOT!!! HOW MUCH GIRLS HAVE YOU BLOCKED YOU SEXIST MOTHERFUCKER?</w:t>
      </w:r>
    </w:p>
    <w:p>
      <w:r>
        <w:rPr>
          <w:b/>
          <w:u w:val="single"/>
        </w:rPr>
        <w:t>171207</w:t>
      </w:r>
    </w:p>
    <w:p>
      <w:r>
        <w:t>@UMayTalkAbtJews first off, your avi isn't your picture. second, you're a racist cunt regardless of gender. third, you assume so much</w:t>
      </w:r>
    </w:p>
    <w:p>
      <w:r>
        <w:rPr>
          <w:b/>
          <w:u w:val="single"/>
        </w:rPr>
        <w:t>171208</w:t>
      </w:r>
    </w:p>
    <w:p>
      <w:r>
        <w:t>@frasg_ yeah don't take too much u cunt</w:t>
      </w:r>
    </w:p>
    <w:p>
      <w:r>
        <w:rPr>
          <w:b/>
          <w:u w:val="single"/>
        </w:rPr>
        <w:t>171209</w:t>
      </w:r>
    </w:p>
    <w:p>
      <w:r>
        <w:t>@IanGabelli @BradleyBennettt whatever, hope she dies whatever she is. Probably got two dads you fucked up cunt.</w:t>
      </w:r>
    </w:p>
    <w:p>
      <w:r>
        <w:rPr>
          <w:b/>
          <w:u w:val="single"/>
        </w:rPr>
        <w:t>171210</w:t>
      </w:r>
    </w:p>
    <w:p>
      <w:r>
        <w:t>@realDonaldTrump  trump dump is my new favourite game 👌🏼 thanks for the laughs you fat horrible cunt</w:t>
      </w:r>
    </w:p>
    <w:p>
      <w:r>
        <w:rPr>
          <w:b/>
          <w:u w:val="single"/>
        </w:rPr>
        <w:t>171211</w:t>
      </w:r>
    </w:p>
    <w:p>
      <w:r>
        <w:t>@SauvignonRick @GOP @realDonaldTrump @SarahPalinUSA  you sound very educated you should use that word cunt more often</w:t>
      </w:r>
    </w:p>
    <w:p>
      <w:r>
        <w:rPr>
          <w:b/>
          <w:u w:val="single"/>
        </w:rPr>
        <w:t>171212</w:t>
      </w:r>
    </w:p>
    <w:p>
      <w:r>
        <w:t>@PirriejJordan Don't worry about that. Concentrate on your own cunt of a team</w:t>
      </w:r>
    </w:p>
    <w:p>
      <w:r>
        <w:rPr>
          <w:b/>
          <w:u w:val="single"/>
        </w:rPr>
        <w:t>171213</w:t>
      </w:r>
    </w:p>
    <w:p>
      <w:r>
        <w:t>@vadztweets2much u owe @_elzime 11 bucks u cunt</w:t>
      </w:r>
    </w:p>
    <w:p>
      <w:r>
        <w:rPr>
          <w:b/>
          <w:u w:val="single"/>
        </w:rPr>
        <w:t>171214</w:t>
      </w:r>
    </w:p>
    <w:p>
      <w:r>
        <w:t>@cooluser51 I maybe a "cunt" but I ain't your "cunt" so get lost asshole!</w:t>
      </w:r>
    </w:p>
    <w:p>
      <w:r>
        <w:rPr>
          <w:b/>
          <w:u w:val="single"/>
        </w:rPr>
        <w:t>171215</w:t>
      </w:r>
    </w:p>
    <w:p>
      <w:r>
        <w:t>@decfitz_14 what have I done now you posh cunt</w:t>
      </w:r>
    </w:p>
    <w:p>
      <w:r>
        <w:rPr>
          <w:b/>
          <w:u w:val="single"/>
        </w:rPr>
        <w:t>171216</w:t>
      </w:r>
    </w:p>
    <w:p>
      <w:r>
        <w:t>@FutbolGut they're what u Brazilian cunt</w:t>
      </w:r>
    </w:p>
    <w:p>
      <w:r>
        <w:rPr>
          <w:b/>
          <w:u w:val="single"/>
        </w:rPr>
        <w:t>171217</w:t>
      </w:r>
    </w:p>
    <w:p>
      <w:r>
        <w:t>@Nelllilsxx Ur a fucking tramp hahahahahah ugly wee rat, and if u want me to see something unblock me stupid cunt hahahah die Xxxxxxxxx</w:t>
      </w:r>
    </w:p>
    <w:p>
      <w:r>
        <w:rPr>
          <w:b/>
          <w:u w:val="single"/>
        </w:rPr>
        <w:t>171218</w:t>
      </w:r>
    </w:p>
    <w:p>
      <w:r>
        <w:t>@F1abraham why are you such a trashy cunt?</w:t>
      </w:r>
    </w:p>
    <w:p>
      <w:r>
        <w:rPr>
          <w:b/>
          <w:u w:val="single"/>
        </w:rPr>
        <w:t>171219</w:t>
      </w:r>
    </w:p>
    <w:p>
      <w:r>
        <w:t>@_Rickeard because you a fucking cunt that's why</w:t>
      </w:r>
    </w:p>
    <w:p>
      <w:r>
        <w:rPr>
          <w:b/>
          <w:u w:val="single"/>
        </w:rPr>
        <w:t>171220</w:t>
      </w:r>
    </w:p>
    <w:p>
      <w:r>
        <w:t>@LR_Politico Who the fuck are you? Fuck off you numpty cunt.</w:t>
      </w:r>
    </w:p>
    <w:p>
      <w:r>
        <w:rPr>
          <w:b/>
          <w:u w:val="single"/>
        </w:rPr>
        <w:t>171221</w:t>
      </w:r>
    </w:p>
    <w:p>
      <w:r>
        <w:t>@realDonaldTrump Cruz is as much of a cunt as you are but I'm really pleased that you lost. Docile pillock.</w:t>
      </w:r>
    </w:p>
    <w:p>
      <w:r>
        <w:rPr>
          <w:b/>
          <w:u w:val="single"/>
        </w:rPr>
        <w:t>171222</w:t>
      </w:r>
    </w:p>
    <w:p>
      <w:r>
        <w:t>@keaniroe what a cunt u r I would have said u look like shit just plain shit</w:t>
      </w:r>
    </w:p>
    <w:p>
      <w:r>
        <w:rPr>
          <w:b/>
          <w:u w:val="single"/>
        </w:rPr>
        <w:t>171223</w:t>
      </w:r>
    </w:p>
    <w:p>
      <w:r>
        <w:t>@rooshv What a cunt you are! I'm looking forward to when karma comes for you &amp;amp; leaves your arsehole looking like a battered windsock. #Cunt</w:t>
      </w:r>
    </w:p>
    <w:p>
      <w:r>
        <w:rPr>
          <w:b/>
          <w:u w:val="single"/>
        </w:rPr>
        <w:t>171224</w:t>
      </w:r>
    </w:p>
    <w:p>
      <w:r>
        <w:t>@Mitch_Quinton get 'cunt' tattooed on your chest</w:t>
      </w:r>
    </w:p>
    <w:p>
      <w:r>
        <w:rPr>
          <w:b/>
          <w:u w:val="single"/>
        </w:rPr>
        <w:t>171225</w:t>
      </w:r>
    </w:p>
    <w:p>
      <w:r>
        <w:t>@leonard_heaney don't think I won't chew your ear off, who has the name Leonard. Posh cunt</w:t>
      </w:r>
    </w:p>
    <w:p>
      <w:r>
        <w:rPr>
          <w:b/>
          <w:u w:val="single"/>
        </w:rPr>
        <w:t>171226</w:t>
      </w:r>
    </w:p>
    <w:p>
      <w:r>
        <w:t>@I_hateme_most @2301_nidhi_ I don't even know why you don't see what a cunt she really is,pure attention seeking stunt.</w:t>
      </w:r>
    </w:p>
    <w:p>
      <w:r>
        <w:rPr>
          <w:b/>
          <w:u w:val="single"/>
        </w:rPr>
        <w:t>171227</w:t>
      </w:r>
    </w:p>
    <w:p>
      <w:r>
        <w:t>@WhatRUTinkin If by CTE you mean Cunt that’s egregious, then I believe you may be onto something.</w:t>
      </w:r>
    </w:p>
    <w:p>
      <w:r>
        <w:rPr>
          <w:b/>
          <w:u w:val="single"/>
        </w:rPr>
        <w:t>171228</w:t>
      </w:r>
    </w:p>
    <w:p>
      <w:r>
        <w:t>@chedmiester fuck off you cunt, we are not the bin dippers, bellend</w:t>
      </w:r>
    </w:p>
    <w:p>
      <w:r>
        <w:rPr>
          <w:b/>
          <w:u w:val="single"/>
        </w:rPr>
        <w:t>171229</w:t>
      </w:r>
    </w:p>
    <w:p>
      <w:r>
        <w:t>@alyssaleahx who calling you a cunt? And think of something ASAP before I have to kill you</w:t>
      </w:r>
    </w:p>
    <w:p>
      <w:r>
        <w:rPr>
          <w:b/>
          <w:u w:val="single"/>
        </w:rPr>
        <w:t>171230</w:t>
      </w:r>
    </w:p>
    <w:p>
      <w:r>
        <w:t>@WilloLE cunt you need to fucking restart LE</w:t>
      </w:r>
    </w:p>
    <w:p>
      <w:r>
        <w:rPr>
          <w:b/>
          <w:u w:val="single"/>
        </w:rPr>
        <w:t>171231</w:t>
      </w:r>
    </w:p>
    <w:p>
      <w:r>
        <w:t>@aeclark_is_cute @SexyDaichi4 laurence doesn't lie, you stupid cunt</w:t>
      </w:r>
    </w:p>
    <w:p>
      <w:r>
        <w:rPr>
          <w:b/>
          <w:u w:val="single"/>
        </w:rPr>
        <w:t>171232</w:t>
      </w:r>
    </w:p>
    <w:p>
      <w:r>
        <w:t>@ZCalcio @barcastuff we'll buy you're club you cunt</w:t>
      </w:r>
    </w:p>
    <w:p>
      <w:r>
        <w:rPr>
          <w:b/>
          <w:u w:val="single"/>
        </w:rPr>
        <w:t>171233</w:t>
      </w:r>
    </w:p>
    <w:p>
      <w:r>
        <w:t>@FoxNews @MonicaCrowley shut up you cunt.</w:t>
      </w:r>
    </w:p>
    <w:p>
      <w:r>
        <w:rPr>
          <w:b/>
          <w:u w:val="single"/>
        </w:rPr>
        <w:t>171234</w:t>
      </w:r>
    </w:p>
    <w:p>
      <w:r>
        <w:t>@oReachy @tyler16y @Laytxn_V alright you fucking cunt I'll ram your nan in a fucking dustbin then sticker in a fucking blender ya twat</w:t>
      </w:r>
    </w:p>
    <w:p>
      <w:r>
        <w:rPr>
          <w:b/>
          <w:u w:val="single"/>
        </w:rPr>
        <w:t>171235</w:t>
      </w:r>
    </w:p>
    <w:p>
      <w:r>
        <w:t>@Conord93lufc happy birthday you weird cunt. See you in the Kop bar for a swift one? 😘</w:t>
      </w:r>
    </w:p>
    <w:p>
      <w:r>
        <w:rPr>
          <w:b/>
          <w:u w:val="single"/>
        </w:rPr>
        <w:t>171236</w:t>
      </w:r>
    </w:p>
    <w:p>
      <w:r>
        <w:t>@F1abraham @BackroomYC How much did MTV pay to rent you a boyfriend this time? I am sure the price went up given ur a cunt</w:t>
      </w:r>
    </w:p>
    <w:p>
      <w:r>
        <w:rPr>
          <w:b/>
          <w:u w:val="single"/>
        </w:rPr>
        <w:t>171237</w:t>
      </w:r>
    </w:p>
    <w:p>
      <w:r>
        <w:t>@okellodavid787 @NRMOnline @ugandaupf Yes, great pity. When arguing, use points, not words like cunt and all other profanities you could.</w:t>
      </w:r>
    </w:p>
    <w:p>
      <w:r>
        <w:rPr>
          <w:b/>
          <w:u w:val="single"/>
        </w:rPr>
        <w:t>171238</w:t>
      </w:r>
    </w:p>
    <w:p>
      <w:r>
        <w:t>@CountyAntrimNI @Irish_Fart14 @ronan_barber you showed your true colours last night you fascist cunt with your threats to murder people</w:t>
      </w:r>
    </w:p>
    <w:p>
      <w:r>
        <w:rPr>
          <w:b/>
          <w:u w:val="single"/>
        </w:rPr>
        <w:t>171239</w:t>
      </w:r>
    </w:p>
    <w:p>
      <w:r>
        <w:t>@keelantautuhi LETS GO i'll wreck you cunt</w:t>
      </w:r>
    </w:p>
    <w:p>
      <w:r>
        <w:rPr>
          <w:b/>
          <w:u w:val="single"/>
        </w:rPr>
        <w:t>171240</w:t>
      </w:r>
    </w:p>
    <w:p>
      <w:r>
        <w:t>@Harry_Dayy happy birthday you shit cunt</w:t>
      </w:r>
    </w:p>
    <w:p>
      <w:r>
        <w:rPr>
          <w:b/>
          <w:u w:val="single"/>
        </w:rPr>
        <w:t>171241</w:t>
      </w:r>
    </w:p>
    <w:p>
      <w:r>
        <w:t>@Robert_Martin15 @CharlxtteC OMG robert you cunt</w:t>
      </w:r>
    </w:p>
    <w:p>
      <w:r>
        <w:rPr>
          <w:b/>
          <w:u w:val="single"/>
        </w:rPr>
        <w:t>171242</w:t>
      </w:r>
    </w:p>
    <w:p>
      <w:r>
        <w:t>@seanhannity your forefathers were looters and murderers who took land from the natives. and you speak against immigration. what a cunt.</w:t>
      </w:r>
    </w:p>
    <w:p>
      <w:r>
        <w:rPr>
          <w:b/>
          <w:u w:val="single"/>
        </w:rPr>
        <w:t>171243</w:t>
      </w:r>
    </w:p>
    <w:p>
      <w:r>
        <w:t>@rooshv If you go to USA you could go to prison cunt</w:t>
      </w:r>
    </w:p>
    <w:p>
      <w:r>
        <w:rPr>
          <w:b/>
          <w:u w:val="single"/>
        </w:rPr>
        <w:t>171244</w:t>
      </w:r>
    </w:p>
    <w:p>
      <w:r>
        <w:t>@Skaffuh @StitchzStyle fuck off you ugly cunt</w:t>
      </w:r>
    </w:p>
    <w:p>
      <w:r>
        <w:rPr>
          <w:b/>
          <w:u w:val="single"/>
        </w:rPr>
        <w:t>171245</w:t>
      </w:r>
    </w:p>
    <w:p>
      <w:r>
        <w:t>@RantsofGrant then stop tweeting me you boring cunt 👍👍</w:t>
      </w:r>
    </w:p>
    <w:p>
      <w:r>
        <w:rPr>
          <w:b/>
          <w:u w:val="single"/>
        </w:rPr>
        <w:t>171246</w:t>
      </w:r>
    </w:p>
    <w:p>
      <w:r>
        <w:t>@callangal_16 cheers u ugly cunt</w:t>
      </w:r>
    </w:p>
    <w:p>
      <w:r>
        <w:rPr>
          <w:b/>
          <w:u w:val="single"/>
        </w:rPr>
        <w:t>171247</w:t>
      </w:r>
    </w:p>
    <w:p>
      <w:r>
        <w:t>@megaanm1 ur a cunt</w:t>
      </w:r>
    </w:p>
    <w:p>
      <w:r>
        <w:rPr>
          <w:b/>
          <w:u w:val="single"/>
        </w:rPr>
        <w:t>171248</w:t>
      </w:r>
    </w:p>
    <w:p>
      <w:r>
        <w:t>@Flecko_85 @SkySportsNewsHQ @HOOP588 you said you could smell me fae England, ya thick cunt!</w:t>
      </w:r>
    </w:p>
    <w:p>
      <w:r>
        <w:rPr>
          <w:b/>
          <w:u w:val="single"/>
        </w:rPr>
        <w:t>171249</w:t>
      </w:r>
    </w:p>
    <w:p>
      <w:r>
        <w:t>@scherer_90 haha had me panicking then u cunt!</w:t>
      </w:r>
    </w:p>
    <w:p>
      <w:r>
        <w:rPr>
          <w:b/>
          <w:u w:val="single"/>
        </w:rPr>
        <w:t>171250</w:t>
      </w:r>
    </w:p>
    <w:p>
      <w:r>
        <w:t>@HashtagLukeArmy I just wanna ruin your day! You stupid little cocksucking cunt!</w:t>
      </w:r>
    </w:p>
    <w:p>
      <w:r>
        <w:rPr>
          <w:b/>
          <w:u w:val="single"/>
        </w:rPr>
        <w:t>171251</w:t>
      </w:r>
    </w:p>
    <w:p>
      <w:r>
        <w:t>@toguegiveaway fuck you cunt...reported as spam asshole</w:t>
      </w:r>
    </w:p>
    <w:p>
      <w:r>
        <w:rPr>
          <w:b/>
          <w:u w:val="single"/>
        </w:rPr>
        <w:t>171252</w:t>
      </w:r>
    </w:p>
    <w:p>
      <w:r>
        <w:t>@KelseyHastieX naw hope u kicked her cunt j</w:t>
      </w:r>
    </w:p>
    <w:p>
      <w:r>
        <w:rPr>
          <w:b/>
          <w:u w:val="single"/>
        </w:rPr>
        <w:t>171253</w:t>
      </w:r>
    </w:p>
    <w:p>
      <w:r>
        <w:t>@chloescott_1 a hope u suffer a painful kick in the cunt</w:t>
      </w:r>
    </w:p>
    <w:p>
      <w:r>
        <w:rPr>
          <w:b/>
          <w:u w:val="single"/>
        </w:rPr>
        <w:t>171254</w:t>
      </w:r>
    </w:p>
    <w:p>
      <w:r>
        <w:t>@_casualjames I'm 8 you inconsiderate cunt</w:t>
      </w:r>
    </w:p>
    <w:p>
      <w:r>
        <w:rPr>
          <w:b/>
          <w:u w:val="single"/>
        </w:rPr>
        <w:t>171255</w:t>
      </w:r>
    </w:p>
    <w:p>
      <w:r>
        <w:t>@SpecialK_808 @RealRebelsAngel CUNT YOUR DUMB AS FUCK</w:t>
      </w:r>
    </w:p>
    <w:p>
      <w:r>
        <w:rPr>
          <w:b/>
          <w:u w:val="single"/>
        </w:rPr>
        <w:t>171256</w:t>
      </w:r>
    </w:p>
    <w:p>
      <w:r>
        <w:t>@MarkW_2 TOE. Fuck sake autocorrect you cunt</w:t>
      </w:r>
    </w:p>
    <w:p>
      <w:r>
        <w:rPr>
          <w:b/>
          <w:u w:val="single"/>
        </w:rPr>
        <w:t>171257</w:t>
      </w:r>
    </w:p>
    <w:p>
      <w:r>
        <w:t>@ReachJuggernog IF YOU GOT ON YOUR FUCKING PC YOU WOULD KNOW YOU DRESSING GOWN WEARING CUNT</w:t>
      </w:r>
    </w:p>
    <w:p>
      <w:r>
        <w:rPr>
          <w:b/>
          <w:u w:val="single"/>
        </w:rPr>
        <w:t>171258</w:t>
      </w:r>
    </w:p>
    <w:p>
      <w:r>
        <w:t>@LukeDoddridge @MarkCopovi10 @CallumOBrien3 @johnoreilly344 I've had about 10 people asking about the phone now you cunt</w:t>
      </w:r>
    </w:p>
    <w:p>
      <w:r>
        <w:rPr>
          <w:b/>
          <w:u w:val="single"/>
        </w:rPr>
        <w:t>171259</w:t>
      </w:r>
    </w:p>
    <w:p>
      <w:r>
        <w:t>@zaynmalik how ya going you mad cunt?? 😂👌🏻</w:t>
      </w:r>
    </w:p>
    <w:p>
      <w:r>
        <w:rPr>
          <w:b/>
          <w:u w:val="single"/>
        </w:rPr>
        <w:t>171260</w:t>
      </w:r>
    </w:p>
    <w:p>
      <w:r>
        <w:t>@adr3n I feel your pain. You cunt. ;-p</w:t>
        <w:br/>
        <w:br/>
        <w:t>@BWSchank @quendonian @Drstevenhobbs @BrianBiscieglia https://t.co/EPmSy2DK6I</w:t>
      </w:r>
    </w:p>
    <w:p>
      <w:r>
        <w:rPr>
          <w:b/>
          <w:u w:val="single"/>
        </w:rPr>
        <w:t>171261</w:t>
      </w:r>
    </w:p>
    <w:p>
      <w:r>
        <w:t>@NicolleWaltham ur a cunt not interested I've told you 🙄</w:t>
      </w:r>
    </w:p>
    <w:p>
      <w:r>
        <w:rPr>
          <w:b/>
          <w:u w:val="single"/>
        </w:rPr>
        <w:t>171262</w:t>
      </w:r>
    </w:p>
    <w:p>
      <w:r>
        <w:t>@JCasto1017 @LukeCross9 you're a nobody little fucking cunt. Are you even in the game. When did you ever become significant to anyone?</w:t>
      </w:r>
    </w:p>
    <w:p>
      <w:r>
        <w:rPr>
          <w:b/>
          <w:u w:val="single"/>
        </w:rPr>
        <w:t>171263</w:t>
      </w:r>
    </w:p>
    <w:p>
      <w:r>
        <w:t>@OllieWright100 @milkyb4r @Tesco yeah so the whole point of a special offer is to be cheaper u cunt, Ollie don't @ me again</w:t>
      </w:r>
    </w:p>
    <w:p>
      <w:r>
        <w:rPr>
          <w:b/>
          <w:u w:val="single"/>
        </w:rPr>
        <w:t>171264</w:t>
      </w:r>
    </w:p>
    <w:p>
      <w:r>
        <w:t>@The_Ugly_Muggle hahah why are u tryna make it out as if u thought of it, how embarrassing u stupid cunt</w:t>
      </w:r>
    </w:p>
    <w:p>
      <w:r>
        <w:rPr>
          <w:b/>
          <w:u w:val="single"/>
        </w:rPr>
        <w:t>171265</w:t>
      </w:r>
    </w:p>
    <w:p>
      <w:r>
        <w:t>@Ikam34success to straighten out ur cunt</w:t>
      </w:r>
    </w:p>
    <w:p>
      <w:r>
        <w:rPr>
          <w:b/>
          <w:u w:val="single"/>
        </w:rPr>
        <w:t>171266</w:t>
      </w:r>
    </w:p>
    <w:p>
      <w:r>
        <w:t>@dammitellie NO U CUNT</w:t>
      </w:r>
    </w:p>
    <w:p>
      <w:r>
        <w:rPr>
          <w:b/>
          <w:u w:val="single"/>
        </w:rPr>
        <w:t>171267</w:t>
      </w:r>
    </w:p>
    <w:p>
      <w:r>
        <w:t>@MartinShkreli You are a CUNT!</w:t>
      </w:r>
    </w:p>
    <w:p>
      <w:r>
        <w:rPr>
          <w:b/>
          <w:u w:val="single"/>
        </w:rPr>
        <w:t>171268</w:t>
      </w:r>
    </w:p>
    <w:p>
      <w:r>
        <w:t>@GaryLineker fuck off you cunt</w:t>
      </w:r>
    </w:p>
    <w:p>
      <w:r>
        <w:rPr>
          <w:b/>
          <w:u w:val="single"/>
        </w:rPr>
        <w:t>171269</w:t>
      </w:r>
    </w:p>
    <w:p>
      <w:r>
        <w:t>@internet_senpai succ the little grapes, u cunt.</w:t>
      </w:r>
    </w:p>
    <w:p>
      <w:r>
        <w:rPr>
          <w:b/>
          <w:u w:val="single"/>
        </w:rPr>
        <w:t>171270</w:t>
      </w:r>
    </w:p>
    <w:p>
      <w:r>
        <w:t>@Killlllllaaa it was you dumb cunt</w:t>
      </w:r>
    </w:p>
    <w:p>
      <w:r>
        <w:rPr>
          <w:b/>
          <w:u w:val="single"/>
        </w:rPr>
        <w:t>171271</w:t>
      </w:r>
    </w:p>
    <w:p>
      <w:r>
        <w:t>@richardgrover21 fuck off you peado cunt and die</w:t>
      </w:r>
    </w:p>
    <w:p>
      <w:r>
        <w:rPr>
          <w:b/>
          <w:u w:val="single"/>
        </w:rPr>
        <w:t>171272</w:t>
      </w:r>
    </w:p>
    <w:p>
      <w:r>
        <w:t>@nishadams_ @mattysmith98 wtf Nisha, Matty you cunt</w:t>
      </w:r>
    </w:p>
    <w:p>
      <w:r>
        <w:rPr>
          <w:b/>
          <w:u w:val="single"/>
        </w:rPr>
        <w:t>171273</w:t>
      </w:r>
    </w:p>
    <w:p>
      <w:r>
        <w:t>@melissa_leck I was bein nice you cunt</w:t>
      </w:r>
    </w:p>
    <w:p>
      <w:r>
        <w:rPr>
          <w:b/>
          <w:u w:val="single"/>
        </w:rPr>
        <w:t>171274</w:t>
      </w:r>
    </w:p>
    <w:p>
      <w:r>
        <w:t>@CGBPosts aw @trixiemattel that actually happened to u how cute lol ur so funny queen love you u filthy clown cunt 💖</w:t>
      </w:r>
    </w:p>
    <w:p>
      <w:r>
        <w:rPr>
          <w:b/>
          <w:u w:val="single"/>
        </w:rPr>
        <w:t>171275</w:t>
      </w:r>
    </w:p>
    <w:p>
      <w:r>
        <w:t>@jackjonestv bit of pizza 😂 gutted you cunt</w:t>
      </w:r>
    </w:p>
    <w:p>
      <w:r>
        <w:rPr>
          <w:b/>
          <w:u w:val="single"/>
        </w:rPr>
        <w:t>171276</w:t>
      </w:r>
    </w:p>
    <w:p>
      <w:r>
        <w:t>@EssenceMaxx LMG overkill shotgun what a sad cunt u are</w:t>
      </w:r>
    </w:p>
    <w:p>
      <w:r>
        <w:rPr>
          <w:b/>
          <w:u w:val="single"/>
        </w:rPr>
        <w:t>171277</w:t>
      </w:r>
    </w:p>
    <w:p>
      <w:r>
        <w:t>@RogerQuimbly And what would you know? You fucking cock-eyed, quim quiffed, big chinned cunt hole.</w:t>
      </w:r>
    </w:p>
    <w:p>
      <w:r>
        <w:rPr>
          <w:b/>
          <w:u w:val="single"/>
        </w:rPr>
        <w:t>171278</w:t>
      </w:r>
    </w:p>
    <w:p>
      <w:r>
        <w:t>@ThatWhiteMale u sad cunt</w:t>
      </w:r>
    </w:p>
    <w:p>
      <w:r>
        <w:rPr>
          <w:b/>
          <w:u w:val="single"/>
        </w:rPr>
        <w:t>171279</w:t>
      </w:r>
    </w:p>
    <w:p>
      <w:r>
        <w:t>@Ambalinaaaaa @Billy_Jarvis don't you start, worse than that cunt.</w:t>
      </w:r>
    </w:p>
    <w:p>
      <w:r>
        <w:rPr>
          <w:b/>
          <w:u w:val="single"/>
        </w:rPr>
        <w:t>171280</w:t>
      </w:r>
    </w:p>
    <w:p>
      <w:r>
        <w:t>@xx_brooklynn @Stephanielynchh @natasha1996xxxx it was nothing till u decided to tweet about me cos my pal was been supportive your a cunt</w:t>
      </w:r>
    </w:p>
    <w:p>
      <w:r>
        <w:rPr>
          <w:b/>
          <w:u w:val="single"/>
        </w:rPr>
        <w:t>171281</w:t>
      </w:r>
    </w:p>
    <w:p>
      <w:r>
        <w:t>@calling1out @EoinOKane if you don't care, shut the fuck up and stop tweeting lies and bullshit you troll cunt</w:t>
      </w:r>
    </w:p>
    <w:p>
      <w:r>
        <w:rPr>
          <w:b/>
          <w:u w:val="single"/>
        </w:rPr>
        <w:t>171282</w:t>
      </w:r>
    </w:p>
    <w:p>
      <w:r>
        <w:t>@Lost1nPlace twat did you say? I cunt hear you.</w:t>
      </w:r>
    </w:p>
    <w:p>
      <w:r>
        <w:rPr>
          <w:b/>
          <w:u w:val="single"/>
        </w:rPr>
        <w:t>171283</w:t>
      </w:r>
    </w:p>
    <w:p>
      <w:r>
        <w:t>@Way_of_The_Gun @recklessintent8 @dhiggins63 UC, the cunt wants to have you pre-emptively arrested. Illogic goes like this: Since you're ...</w:t>
      </w:r>
    </w:p>
    <w:p>
      <w:r>
        <w:rPr>
          <w:b/>
          <w:u w:val="single"/>
        </w:rPr>
        <w:t>171284</w:t>
      </w:r>
    </w:p>
    <w:p>
      <w:r>
        <w:t>@spoiltface God, sorry, hope you didn't think I was being a facetious cunt!!!</w:t>
      </w:r>
    </w:p>
    <w:p>
      <w:r>
        <w:rPr>
          <w:b/>
          <w:u w:val="single"/>
        </w:rPr>
        <w:t>171285</w:t>
      </w:r>
    </w:p>
    <w:p>
      <w:r>
        <w:t>@VenusMongTrap true, but if I would assume everyone else is a cunt, I would have to assume you are too. I don't want to do that</w:t>
      </w:r>
    </w:p>
    <w:p>
      <w:r>
        <w:rPr>
          <w:b/>
          <w:u w:val="single"/>
        </w:rPr>
        <w:t>171286</w:t>
      </w:r>
    </w:p>
    <w:p>
      <w:r>
        <w:t>@HopeGeorges I kik u in the cunt</w:t>
      </w:r>
    </w:p>
    <w:p>
      <w:r>
        <w:rPr>
          <w:b/>
          <w:u w:val="single"/>
        </w:rPr>
        <w:t>171287</w:t>
      </w:r>
    </w:p>
    <w:p>
      <w:r>
        <w:t>@Kuhntrol  A not an you uneducated fluffy cunt .. Faggot lmao will see when you run from the barracks you wont lady 2 minutes</w:t>
      </w:r>
    </w:p>
    <w:p>
      <w:r>
        <w:rPr>
          <w:b/>
          <w:u w:val="single"/>
        </w:rPr>
        <w:t>171288</w:t>
      </w:r>
    </w:p>
    <w:p>
      <w:r>
        <w:t>@liamgallagher love you kid, keep your chin up. I'm down London in a couple of months if you want to booze with a good cunt</w:t>
      </w:r>
    </w:p>
    <w:p>
      <w:r>
        <w:rPr>
          <w:b/>
          <w:u w:val="single"/>
        </w:rPr>
        <w:t>171289</w:t>
      </w:r>
    </w:p>
    <w:p>
      <w:r>
        <w:t>@davehugh91 No need to thank God, Just thank your mum for not raising you a cunt 😂</w:t>
      </w:r>
    </w:p>
    <w:p>
      <w:r>
        <w:rPr>
          <w:b/>
          <w:u w:val="single"/>
        </w:rPr>
        <w:t>171290</w:t>
      </w:r>
    </w:p>
    <w:p>
      <w:r>
        <w:t>@mazza187 cheers you cunt !!</w:t>
      </w:r>
    </w:p>
    <w:p>
      <w:r>
        <w:rPr>
          <w:b/>
          <w:u w:val="single"/>
        </w:rPr>
        <w:t>171291</w:t>
      </w:r>
    </w:p>
    <w:p>
      <w:r>
        <w:t>@waynezantac @GaryLineker ha ha ha you silly cunt</w:t>
      </w:r>
    </w:p>
    <w:p>
      <w:r>
        <w:rPr>
          <w:b/>
          <w:u w:val="single"/>
        </w:rPr>
        <w:t>171292</w:t>
      </w:r>
    </w:p>
    <w:p>
      <w:r>
        <w:t>@eIectricities @alejandrocabe12 bc you don't have one you insensitive cunt</w:t>
      </w:r>
    </w:p>
    <w:p>
      <w:r>
        <w:rPr>
          <w:b/>
          <w:u w:val="single"/>
        </w:rPr>
        <w:t>171293</w:t>
      </w:r>
    </w:p>
    <w:p>
      <w:r>
        <w:t>@JohnCaparulo I never touched you cunt. I stepped up and when you started your whining I lost all respect for you....again fuck you</w:t>
      </w:r>
    </w:p>
    <w:p>
      <w:r>
        <w:rPr>
          <w:b/>
          <w:u w:val="single"/>
        </w:rPr>
        <w:t>171294</w:t>
      </w:r>
    </w:p>
    <w:p>
      <w:r>
        <w:t>@GeorgeKitcher  you're a Cunt aren't you 😂 Stella won</w:t>
      </w:r>
    </w:p>
    <w:p>
      <w:r>
        <w:rPr>
          <w:b/>
          <w:u w:val="single"/>
        </w:rPr>
        <w:t>171295</w:t>
      </w:r>
    </w:p>
    <w:p>
      <w:r>
        <w:t>@OlympKmpz then you mute me for no reason cunt</w:t>
      </w:r>
    </w:p>
    <w:p>
      <w:r>
        <w:rPr>
          <w:b/>
          <w:u w:val="single"/>
        </w:rPr>
        <w:t>171296</w:t>
      </w:r>
    </w:p>
    <w:p>
      <w:r>
        <w:t>@M6MUFC_ @DillanMUFC van gal as completely ripped it up and destroyed our traditions, he as to go the boring cunt</w:t>
      </w:r>
    </w:p>
    <w:p>
      <w:r>
        <w:rPr>
          <w:b/>
          <w:u w:val="single"/>
        </w:rPr>
        <w:t>171297</w:t>
      </w:r>
    </w:p>
    <w:p>
      <w:r>
        <w:t>@devvvncowwin @devvincorrwin hey u cunt look at THE PINNED TWEET😂💓</w:t>
      </w:r>
    </w:p>
    <w:p>
      <w:r>
        <w:rPr>
          <w:b/>
          <w:u w:val="single"/>
        </w:rPr>
        <w:t>171298</w:t>
      </w:r>
    </w:p>
    <w:p>
      <w:r>
        <w:t>@MartinShkreli you care enough that you're about to make a gofundme page so suck a dick you cunt</w:t>
      </w:r>
    </w:p>
    <w:p>
      <w:r>
        <w:rPr>
          <w:b/>
          <w:u w:val="single"/>
        </w:rPr>
        <w:t>171299</w:t>
      </w:r>
    </w:p>
    <w:p>
      <w:r>
        <w:t>@TylerV301 @AndreMercs fuck you cunt lol</w:t>
      </w:r>
    </w:p>
    <w:p>
      <w:r>
        <w:rPr>
          <w:b/>
          <w:u w:val="single"/>
        </w:rPr>
        <w:t>171300</w:t>
      </w:r>
    </w:p>
    <w:p>
      <w:r>
        <w:t>@JoleonLescott Shows exactly what you and the rest of the squad truly care about. Cunt.</w:t>
      </w:r>
    </w:p>
    <w:p>
      <w:r>
        <w:rPr>
          <w:b/>
          <w:u w:val="single"/>
        </w:rPr>
        <w:t>171301</w:t>
      </w:r>
    </w:p>
    <w:p>
      <w:r>
        <w:t>@vardy7 fuck you you diving cunt</w:t>
      </w:r>
    </w:p>
    <w:p>
      <w:r>
        <w:rPr>
          <w:b/>
          <w:u w:val="single"/>
        </w:rPr>
        <w:t>171302</w:t>
      </w:r>
    </w:p>
    <w:p>
      <w:r>
        <w:t>@NoLaughingMata listen here you little Jinamon faggot nabbing little cunt</w:t>
      </w:r>
    </w:p>
    <w:p>
      <w:r>
        <w:rPr>
          <w:b/>
          <w:u w:val="single"/>
        </w:rPr>
        <w:t>171303</w:t>
      </w:r>
    </w:p>
    <w:p>
      <w:r>
        <w:t>@DrewHendrixx you cunt it was autocorrect show the whole thing</w:t>
      </w:r>
    </w:p>
    <w:p>
      <w:r>
        <w:rPr>
          <w:b/>
          <w:u w:val="single"/>
        </w:rPr>
        <w:t>171304</w:t>
      </w:r>
    </w:p>
    <w:p>
      <w:r>
        <w:t>@piersmorgan it's February you fat ugly retarded cunt</w:t>
      </w:r>
    </w:p>
    <w:p>
      <w:r>
        <w:rPr>
          <w:b/>
          <w:u w:val="single"/>
        </w:rPr>
        <w:t>171305</w:t>
      </w:r>
    </w:p>
    <w:p>
      <w:r>
        <w:t>@xCrysiss @hr5ty cunt do you know him irl? Or are you just a straight faggot, faggot</w:t>
      </w:r>
    </w:p>
    <w:p>
      <w:r>
        <w:rPr>
          <w:b/>
          <w:u w:val="single"/>
        </w:rPr>
        <w:t>171306</w:t>
      </w:r>
    </w:p>
    <w:p>
      <w:r>
        <w:t>@jongaunt You're such a pathetic little cunt that you block people so they can't prove you wrong. You inbred retard</w:t>
      </w:r>
    </w:p>
    <w:p>
      <w:r>
        <w:rPr>
          <w:b/>
          <w:u w:val="single"/>
        </w:rPr>
        <w:t>171307</w:t>
      </w:r>
    </w:p>
    <w:p>
      <w:r>
        <w:t>@LewisHopkins_ ffs you little cunt I was waiting for that pic Lool love bro 😂💙👊🏾</w:t>
      </w:r>
    </w:p>
    <w:p>
      <w:r>
        <w:rPr>
          <w:b/>
          <w:u w:val="single"/>
        </w:rPr>
        <w:t>171308</w:t>
      </w:r>
    </w:p>
    <w:p>
      <w:r>
        <w:t>@hentailuvr69 you cunt</w:t>
      </w:r>
    </w:p>
    <w:p>
      <w:r>
        <w:rPr>
          <w:b/>
          <w:u w:val="single"/>
        </w:rPr>
        <w:t>171309</w:t>
      </w:r>
    </w:p>
    <w:p>
      <w:r>
        <w:t>@jake_hynard shut your cunt mouth 😂😂😂😂</w:t>
      </w:r>
    </w:p>
    <w:p>
      <w:r>
        <w:rPr>
          <w:b/>
          <w:u w:val="single"/>
        </w:rPr>
        <w:t>171310</w:t>
      </w:r>
    </w:p>
    <w:p>
      <w:r>
        <w:t>@FinancialBear   When are you going, cunt?</w:t>
      </w:r>
    </w:p>
    <w:p>
      <w:r>
        <w:rPr>
          <w:b/>
          <w:u w:val="single"/>
        </w:rPr>
        <w:t>171311</w:t>
      </w:r>
    </w:p>
    <w:p>
      <w:r>
        <w:t>@Wimmered @SpursInTheBlood @foreverspurs111 haha u spastic cunt  go back under your rock</w:t>
      </w:r>
    </w:p>
    <w:p>
      <w:r>
        <w:rPr>
          <w:b/>
          <w:u w:val="single"/>
        </w:rPr>
        <w:t>171312</w:t>
      </w:r>
    </w:p>
    <w:p>
      <w:r>
        <w:t>@MsDevinAlabama @michellieeeeee @ughitserin damn she called you a straight up cunt</w:t>
      </w:r>
    </w:p>
    <w:p>
      <w:r>
        <w:rPr>
          <w:b/>
          <w:u w:val="single"/>
        </w:rPr>
        <w:t>171313</w:t>
      </w:r>
    </w:p>
    <w:p>
      <w:r>
        <w:t>@chloeannesimp @skyegilchrist I'll come and kerb stomp your heed you fkn cunt</w:t>
      </w:r>
    </w:p>
    <w:p>
      <w:r>
        <w:rPr>
          <w:b/>
          <w:u w:val="single"/>
        </w:rPr>
        <w:t>171314</w:t>
      </w:r>
    </w:p>
    <w:p>
      <w:r>
        <w:t>@RibsGob @Powley15 I bet it did you ugly cunt</w:t>
      </w:r>
    </w:p>
    <w:p>
      <w:r>
        <w:rPr>
          <w:b/>
          <w:u w:val="single"/>
        </w:rPr>
        <w:t>171315</w:t>
      </w:r>
    </w:p>
    <w:p>
      <w:r>
        <w:t>@GoonCarlos like u? Faggot. Don't ever let me catch you tweeting again cunt.</w:t>
      </w:r>
    </w:p>
    <w:p>
      <w:r>
        <w:rPr>
          <w:b/>
          <w:u w:val="single"/>
        </w:rPr>
        <w:t>171316</w:t>
      </w:r>
    </w:p>
    <w:p>
      <w:r>
        <w:t>@hazardeden10 get yourself fucked off to #psg you little cunt #wasteofskin #CFC #Chelsea</w:t>
      </w:r>
    </w:p>
    <w:p>
      <w:r>
        <w:rPr>
          <w:b/>
          <w:u w:val="single"/>
        </w:rPr>
        <w:t>171317</w:t>
      </w:r>
    </w:p>
    <w:p>
      <w:r>
        <w:t>@TomiLahren u are extremely clueless u dumb cunt</w:t>
      </w:r>
    </w:p>
    <w:p>
      <w:r>
        <w:rPr>
          <w:b/>
          <w:u w:val="single"/>
        </w:rPr>
        <w:t>171318</w:t>
      </w:r>
    </w:p>
    <w:p>
      <w:r>
        <w:t>@Leagueonepolls if you voted no ur a cunt</w:t>
      </w:r>
    </w:p>
    <w:p>
      <w:r>
        <w:rPr>
          <w:b/>
          <w:u w:val="single"/>
        </w:rPr>
        <w:t>171319</w:t>
      </w:r>
    </w:p>
    <w:p>
      <w:r>
        <w:t>@Jeffery_Hype25 me????? Leff me outttttt</w:t>
        <w:br/>
        <w:br/>
        <w:t>And bae cunt.....you does suck down EVERYTHINGGGG</w:t>
      </w:r>
    </w:p>
    <w:p>
      <w:r>
        <w:rPr>
          <w:b/>
          <w:u w:val="single"/>
        </w:rPr>
        <w:t>171320</w:t>
      </w:r>
    </w:p>
    <w:p>
      <w:r>
        <w:t>@NewYorkCityzOwn @IamThaBizzness please... Who pointed you in her direction. Doh lemme cuss out yuh cunt</w:t>
      </w:r>
    </w:p>
    <w:p>
      <w:r>
        <w:rPr>
          <w:b/>
          <w:u w:val="single"/>
        </w:rPr>
        <w:t>171321</w:t>
      </w:r>
    </w:p>
    <w:p>
      <w:r>
        <w:t>@Independent Smug faced cunt, hope he ends up in an ICU !</w:t>
      </w:r>
    </w:p>
    <w:p>
      <w:r>
        <w:rPr>
          <w:b/>
          <w:u w:val="single"/>
        </w:rPr>
        <w:t>171322</w:t>
      </w:r>
    </w:p>
    <w:p>
      <w:r>
        <w:t>@ChrisJoneszy we ain't scrimming you when you wish cancer on people you dirty cunt</w:t>
      </w:r>
    </w:p>
    <w:p>
      <w:r>
        <w:rPr>
          <w:b/>
          <w:u w:val="single"/>
        </w:rPr>
        <w:t>171323</w:t>
      </w:r>
    </w:p>
    <w:p>
      <w:r>
        <w:t>@_nicoleeebaby &amp;gt; says a punk ass white girl from behind a computer screen. You're shameful and I feel bad for your kid - u racist dopey cunt</w:t>
      </w:r>
    </w:p>
    <w:p>
      <w:r>
        <w:rPr>
          <w:b/>
          <w:u w:val="single"/>
        </w:rPr>
        <w:t>171324</w:t>
      </w:r>
    </w:p>
    <w:p>
      <w:r>
        <w:t>@zahria269 tweet, you referenced the word "CUNT" in your coment towards my country. I don't know if that word means somthing different in...</w:t>
      </w:r>
    </w:p>
    <w:p>
      <w:r>
        <w:rPr>
          <w:b/>
          <w:u w:val="single"/>
        </w:rPr>
        <w:t>171325</w:t>
      </w:r>
    </w:p>
    <w:p>
      <w:r>
        <w:t>@SoVeryBritish @ETweetJ "... You fucking cunt"</w:t>
      </w:r>
    </w:p>
    <w:p>
      <w:r>
        <w:rPr>
          <w:b/>
          <w:u w:val="single"/>
        </w:rPr>
        <w:t>171326</w:t>
      </w:r>
    </w:p>
    <w:p>
      <w:r>
        <w:t>@amazingatheist I didn't call you a cunt. I called you fat. #fat Several times.</w:t>
      </w:r>
    </w:p>
    <w:p>
      <w:r>
        <w:rPr>
          <w:b/>
          <w:u w:val="single"/>
        </w:rPr>
        <w:t>171327</w:t>
      </w:r>
    </w:p>
    <w:p>
      <w:r>
        <w:t>@ahliveeuh and tell whoever is favoring all ur tweeting quit being a cunt and unblock me if they wanna be so tough and like you so much 😂</w:t>
      </w:r>
    </w:p>
    <w:p>
      <w:r>
        <w:rPr>
          <w:b/>
          <w:u w:val="single"/>
        </w:rPr>
        <w:t>171328</w:t>
      </w:r>
    </w:p>
    <w:p>
      <w:r>
        <w:t>@peterclarke3 you still lost ya silly cunt</w:t>
      </w:r>
    </w:p>
    <w:p>
      <w:r>
        <w:rPr>
          <w:b/>
          <w:u w:val="single"/>
        </w:rPr>
        <w:t>171329</w:t>
      </w:r>
    </w:p>
    <w:p>
      <w:r>
        <w:t>@Luckyhasreturnd @paceyy_ Fuck up cunt.</w:t>
        <w:br/>
        <w:t>go buy a PS4 and get on the grind you little chin cunt.</w:t>
      </w:r>
    </w:p>
    <w:p>
      <w:r>
        <w:rPr>
          <w:b/>
          <w:u w:val="single"/>
        </w:rPr>
        <w:t>171330</w:t>
      </w:r>
    </w:p>
    <w:p>
      <w:r>
        <w:t>@PhyIum @RealDillfeeds fuck you cunt</w:t>
      </w:r>
    </w:p>
    <w:p>
      <w:r>
        <w:rPr>
          <w:b/>
          <w:u w:val="single"/>
        </w:rPr>
        <w:t>171331</w:t>
      </w:r>
    </w:p>
    <w:p>
      <w:r>
        <w:t>@markgoundrill @sidneykidney4 Are you still moaning you bearded cunt.</w:t>
        <w:br/>
        <w:br/>
        <w:t>#PloughMyArse</w:t>
      </w:r>
    </w:p>
    <w:p>
      <w:r>
        <w:rPr>
          <w:b/>
          <w:u w:val="single"/>
        </w:rPr>
        <w:t>171332</w:t>
      </w:r>
    </w:p>
    <w:p>
      <w:r>
        <w:t>@PaddySlevin @megxnduffy_x it was you that told me to tag you ya cunt hahahaha</w:t>
      </w:r>
    </w:p>
    <w:p>
      <w:r>
        <w:rPr>
          <w:b/>
          <w:u w:val="single"/>
        </w:rPr>
        <w:t>171333</w:t>
      </w:r>
    </w:p>
    <w:p>
      <w:r>
        <w:t>@LallanaAnna was expecting your mate to jump in an call me a cunt tbh</w:t>
      </w:r>
    </w:p>
    <w:p>
      <w:r>
        <w:rPr>
          <w:b/>
          <w:u w:val="single"/>
        </w:rPr>
        <w:t>171334</w:t>
      </w:r>
    </w:p>
    <w:p>
      <w:r>
        <w:t>@jimjefferies hey why no dates in the south of England? "You dumb cunt"</w:t>
      </w:r>
    </w:p>
    <w:p>
      <w:r>
        <w:rPr>
          <w:b/>
          <w:u w:val="single"/>
        </w:rPr>
        <w:t>171335</w:t>
      </w:r>
    </w:p>
    <w:p>
      <w:r>
        <w:t>@realDonaldTrump your a cunt. End of. 🇺🇸🇬🇧</w:t>
      </w:r>
    </w:p>
    <w:p>
      <w:r>
        <w:rPr>
          <w:b/>
          <w:u w:val="single"/>
        </w:rPr>
        <w:t>171336</w:t>
      </w:r>
    </w:p>
    <w:p>
      <w:r>
        <w:t>@mizukai18 Oops, YOU did it again... ? You Cunt. https://t.co/UJif5asAwt</w:t>
      </w:r>
    </w:p>
    <w:p>
      <w:r>
        <w:rPr>
          <w:b/>
          <w:u w:val="single"/>
        </w:rPr>
        <w:t>171337</w:t>
      </w:r>
    </w:p>
    <w:p>
      <w:r>
        <w:t>@Mesut1079 you'll be dealt with accordingly, you cunt. Reckon they'll send big Gooner Jon over https://t.co/Y8B6urFDYg</w:t>
      </w:r>
    </w:p>
    <w:p>
      <w:r>
        <w:rPr>
          <w:b/>
          <w:u w:val="single"/>
        </w:rPr>
        <w:t>171338</w:t>
      </w:r>
    </w:p>
    <w:p>
      <w:r>
        <w:t>@joeybushamie I would have like 50 hours if I didn't give it away you dumb ugly cunt</w:t>
      </w:r>
    </w:p>
    <w:p>
      <w:r>
        <w:rPr>
          <w:b/>
          <w:u w:val="single"/>
        </w:rPr>
        <w:t>171339</w:t>
      </w:r>
    </w:p>
    <w:p>
      <w:r>
        <w:t>@TinyJohnBoy @F41rygirl you two timing cunt.  you said you only had eyes for @BaltiPie1</w:t>
      </w:r>
    </w:p>
    <w:p>
      <w:r>
        <w:rPr>
          <w:b/>
          <w:u w:val="single"/>
        </w:rPr>
        <w:t>171340</w:t>
      </w:r>
    </w:p>
    <w:p>
      <w:r>
        <w:t>@jiggins10 @stephenbergin11 hahaha Jack your a cunt</w:t>
      </w:r>
    </w:p>
    <w:p>
      <w:r>
        <w:rPr>
          <w:b/>
          <w:u w:val="single"/>
        </w:rPr>
        <w:t>171341</w:t>
      </w:r>
    </w:p>
    <w:p>
      <w:r>
        <w:t>@Fraemsz stfu cunt</w:t>
      </w:r>
    </w:p>
    <w:p>
      <w:r>
        <w:rPr>
          <w:b/>
          <w:u w:val="single"/>
        </w:rPr>
        <w:t>171342</w:t>
      </w:r>
    </w:p>
    <w:p>
      <w:r>
        <w:t>@AngelTilaLove nobody wants your yeast infected, cum stained, discharge encrusted, dookie stained dirty smelly underwear, you nasty cunt!</w:t>
      </w:r>
    </w:p>
    <w:p>
      <w:r>
        <w:rPr>
          <w:b/>
          <w:u w:val="single"/>
        </w:rPr>
        <w:t>171343</w:t>
      </w:r>
    </w:p>
    <w:p>
      <w:r>
        <w:t>@SayemAhmd live on a boat you cunt!</w:t>
      </w:r>
    </w:p>
    <w:p>
      <w:r>
        <w:rPr>
          <w:b/>
          <w:u w:val="single"/>
        </w:rPr>
        <w:t>171344</w:t>
      </w:r>
    </w:p>
    <w:p>
      <w:r>
        <w:t>@WjBoi @TheDivisionGame check ur dms cunt</w:t>
      </w:r>
    </w:p>
    <w:p>
      <w:r>
        <w:rPr>
          <w:b/>
          <w:u w:val="single"/>
        </w:rPr>
        <w:t>171345</w:t>
      </w:r>
    </w:p>
    <w:p>
      <w:r>
        <w:t>@TomiLahren Listen good you racist cunt pig. Go on your "show" and retract your ignorant statements. All of them. And you know what they are</w:t>
      </w:r>
    </w:p>
    <w:p>
      <w:r>
        <w:rPr>
          <w:b/>
          <w:u w:val="single"/>
        </w:rPr>
        <w:t>171346</w:t>
      </w:r>
    </w:p>
    <w:p>
      <w:r>
        <w:t>@MaggieLindemann choke on your tears cunt</w:t>
      </w:r>
    </w:p>
    <w:p>
      <w:r>
        <w:rPr>
          <w:b/>
          <w:u w:val="single"/>
        </w:rPr>
        <w:t>171347</w:t>
      </w:r>
    </w:p>
    <w:p>
      <w:r>
        <w:t>@JayMcGre dude leave her the fuck alone . She can date a black guy, he making her happy so get out here u dumb cunt</w:t>
      </w:r>
    </w:p>
    <w:p>
      <w:r>
        <w:rPr>
          <w:b/>
          <w:u w:val="single"/>
        </w:rPr>
        <w:t>171348</w:t>
      </w:r>
    </w:p>
    <w:p>
      <w:r>
        <w:t>@Jake7Underscore get a massive shit on your forehead, to symbolise how shite you are at life in general you scrubby cunt</w:t>
      </w:r>
    </w:p>
    <w:p>
      <w:r>
        <w:rPr>
          <w:b/>
          <w:u w:val="single"/>
        </w:rPr>
        <w:t>171349</w:t>
      </w:r>
    </w:p>
    <w:p>
      <w:r>
        <w:t>@AllenColdrake why reply to a strangers tweet if you can't handle a bit of back and forth banter you muggy little cunt!</w:t>
      </w:r>
    </w:p>
    <w:p>
      <w:r>
        <w:rPr>
          <w:b/>
          <w:u w:val="single"/>
        </w:rPr>
        <w:t>171350</w:t>
      </w:r>
    </w:p>
    <w:p>
      <w:r>
        <w:t>@mark_markat @talktoharris1 @BBCWorld Yeah , Just Holiday camp, you stupid cunt</w:t>
      </w:r>
    </w:p>
    <w:p>
      <w:r>
        <w:rPr>
          <w:b/>
          <w:u w:val="single"/>
        </w:rPr>
        <w:t>171351</w:t>
      </w:r>
    </w:p>
    <w:p>
      <w:r>
        <w:t>@ZuluFarmer why can't I see your tweets you cunt</w:t>
      </w:r>
    </w:p>
    <w:p>
      <w:r>
        <w:rPr>
          <w:b/>
          <w:u w:val="single"/>
        </w:rPr>
        <w:t>171352</w:t>
      </w:r>
    </w:p>
    <w:p>
      <w:r>
        <w:t>@cootsgiveaway @Benn143 wanna suck my dick? That's free as well you cunt. (Not intended for you Ben</w:t>
      </w:r>
    </w:p>
    <w:p>
      <w:r>
        <w:rPr>
          <w:b/>
          <w:u w:val="single"/>
        </w:rPr>
        <w:t>171353</w:t>
      </w:r>
    </w:p>
    <w:p>
      <w:r>
        <w:t>@Kovihooo i watch the sidemen you dumb cunt</w:t>
      </w:r>
    </w:p>
    <w:p>
      <w:r>
        <w:rPr>
          <w:b/>
          <w:u w:val="single"/>
        </w:rPr>
        <w:t>171354</w:t>
      </w:r>
    </w:p>
    <w:p>
      <w:r>
        <w:t>@pewdiepie You deserve it you Swedish cunt</w:t>
      </w:r>
    </w:p>
    <w:p>
      <w:r>
        <w:rPr>
          <w:b/>
          <w:u w:val="single"/>
        </w:rPr>
        <w:t>171355</w:t>
      </w:r>
    </w:p>
    <w:p>
      <w:r>
        <w:t>@BrentEssential fuck off you cunt</w:t>
      </w:r>
    </w:p>
    <w:p>
      <w:r>
        <w:rPr>
          <w:b/>
          <w:u w:val="single"/>
        </w:rPr>
        <w:t>171356</w:t>
      </w:r>
    </w:p>
    <w:p>
      <w:r>
        <w:t>@Bitchassmonkey9 Hahahahahhaa, you're so sad cunt. Fake cunts liek you make me laugh.</w:t>
      </w:r>
    </w:p>
    <w:p>
      <w:r>
        <w:rPr>
          <w:b/>
          <w:u w:val="single"/>
        </w:rPr>
        <w:t>171357</w:t>
      </w:r>
    </w:p>
    <w:p>
      <w:r>
        <w:t>@JUMPMANJOHNS0N lick your own cunt bitch</w:t>
      </w:r>
    </w:p>
    <w:p>
      <w:r>
        <w:rPr>
          <w:b/>
          <w:u w:val="single"/>
        </w:rPr>
        <w:t>171358</w:t>
      </w:r>
    </w:p>
    <w:p>
      <w:r>
        <w:t>@Raj7vika excuse me? Who the fuck do you think you are? You cunt</w:t>
      </w:r>
    </w:p>
    <w:p>
      <w:r>
        <w:rPr>
          <w:b/>
          <w:u w:val="single"/>
        </w:rPr>
        <w:t>171359</w:t>
      </w:r>
    </w:p>
    <w:p>
      <w:r>
        <w:t>@A_Goode_Man that salted vagina is your mum's m8 don't disrespect your mum you cunt</w:t>
      </w:r>
    </w:p>
    <w:p>
      <w:r>
        <w:rPr>
          <w:b/>
          <w:u w:val="single"/>
        </w:rPr>
        <w:t>171360</w:t>
      </w:r>
    </w:p>
    <w:p>
      <w:r>
        <w:t>@rickygervais or her, you sexist cunt</w:t>
      </w:r>
    </w:p>
    <w:p>
      <w:r>
        <w:rPr>
          <w:b/>
          <w:u w:val="single"/>
        </w:rPr>
        <w:t>171361</w:t>
      </w:r>
    </w:p>
    <w:p>
      <w:r>
        <w:t>@SkrtOnKen's account is temporarily unavailable because it violates the Twitter Media Policy. Learn more.</w:t>
      </w:r>
    </w:p>
    <w:p>
      <w:r>
        <w:rPr>
          <w:b/>
          <w:u w:val="single"/>
        </w:rPr>
        <w:t>171362</w:t>
      </w:r>
    </w:p>
    <w:p>
      <w:r>
        <w:t>@KaylaSalemi I don't wanna have to throat punch you in the cunt Kayla. That's the last thing I wanna do. But I'll remote slap the shit out u</w:t>
      </w:r>
    </w:p>
    <w:p>
      <w:r>
        <w:rPr>
          <w:b/>
          <w:u w:val="single"/>
        </w:rPr>
        <w:t>171363</w:t>
      </w:r>
    </w:p>
    <w:p>
      <w:r>
        <w:t>@YungenPlayDirty still waiting u silly cunt</w:t>
      </w:r>
    </w:p>
    <w:p>
      <w:r>
        <w:rPr>
          <w:b/>
          <w:u w:val="single"/>
        </w:rPr>
        <w:t>171364</w:t>
      </w:r>
    </w:p>
    <w:p>
      <w:r>
        <w:t>@jackdwilsonx You awful cunt</w:t>
      </w:r>
    </w:p>
    <w:p>
      <w:r>
        <w:rPr>
          <w:b/>
          <w:u w:val="single"/>
        </w:rPr>
        <w:t>171365</w:t>
      </w:r>
    </w:p>
    <w:p>
      <w:r>
        <w:t>@beth_mcintyre17 Bethy babes you adorable cunt ty x</w:t>
      </w:r>
    </w:p>
    <w:p>
      <w:r>
        <w:rPr>
          <w:b/>
          <w:u w:val="single"/>
        </w:rPr>
        <w:t>171366</w:t>
      </w:r>
    </w:p>
    <w:p>
      <w:r>
        <w:t>@AshGopool @LFCULLAH not surprised reading your tweets cunt enough to depress anyone</w:t>
      </w:r>
    </w:p>
    <w:p>
      <w:r>
        <w:rPr>
          <w:b/>
          <w:u w:val="single"/>
        </w:rPr>
        <w:t>171367</w:t>
      </w:r>
    </w:p>
    <w:p>
      <w:r>
        <w:t>@jtcgetgwop eeeeerrm  you cunt</w:t>
      </w:r>
    </w:p>
    <w:p>
      <w:r>
        <w:rPr>
          <w:b/>
          <w:u w:val="single"/>
        </w:rPr>
        <w:t>171368</w:t>
      </w:r>
    </w:p>
    <w:p>
      <w:r>
        <w:t>@BrushHead15 I'm sure we're in the quarters too you daft cunt 😂😂😂</w:t>
      </w:r>
    </w:p>
    <w:p>
      <w:r>
        <w:rPr>
          <w:b/>
          <w:u w:val="single"/>
        </w:rPr>
        <w:t>171369</w:t>
      </w:r>
    </w:p>
    <w:p>
      <w:r>
        <w:t>@TheDoctorLuke you're a cunt I hope maggots infest your dick and it rots</w:t>
      </w:r>
    </w:p>
    <w:p>
      <w:r>
        <w:rPr>
          <w:b/>
          <w:u w:val="single"/>
        </w:rPr>
        <w:t>171370</w:t>
      </w:r>
    </w:p>
    <w:p>
      <w:r>
        <w:t>@Upizwn_27 @JayMyers7 go and die you spastic cunt</w:t>
      </w:r>
    </w:p>
    <w:p>
      <w:r>
        <w:rPr>
          <w:b/>
          <w:u w:val="single"/>
        </w:rPr>
        <w:t>171371</w:t>
      </w:r>
    </w:p>
    <w:p>
      <w:r>
        <w:t>@Tierdra @Fliesineyes how the bloody cunt can you come up and Burgerlandian is my entire world is crumbling around</w:t>
      </w:r>
    </w:p>
    <w:p>
      <w:r>
        <w:rPr>
          <w:b/>
          <w:u w:val="single"/>
        </w:rPr>
        <w:t>171372</w:t>
      </w:r>
    </w:p>
    <w:p>
      <w:r>
        <w:t xml:space="preserve">@TripleH </w:t>
        <w:br/>
        <w:t>Your a fucking asshole you  son of a bitch an your cunt wife does not deserve that aware.</w:t>
      </w:r>
    </w:p>
    <w:p>
      <w:r>
        <w:rPr>
          <w:b/>
          <w:u w:val="single"/>
        </w:rPr>
        <w:t>171373</w:t>
      </w:r>
    </w:p>
    <w:p>
      <w:r>
        <w:t>@piersmorgan respond you cunt!</w:t>
      </w:r>
    </w:p>
    <w:p>
      <w:r>
        <w:rPr>
          <w:b/>
          <w:u w:val="single"/>
        </w:rPr>
        <w:t>171374</w:t>
      </w:r>
    </w:p>
    <w:p>
      <w:r>
        <w:t>@Iolchar @TheDoctorLuke okay I literally wanna stab myself because of this. Die you dumb cunt.</w:t>
      </w:r>
    </w:p>
    <w:p>
      <w:r>
        <w:rPr>
          <w:b/>
          <w:u w:val="single"/>
        </w:rPr>
        <w:t>171375</w:t>
      </w:r>
    </w:p>
    <w:p>
      <w:r>
        <w:t>@thisnotcaleb @funnywhiteboy65 you created that joke you dirty fucking cunt</w:t>
      </w:r>
    </w:p>
    <w:p>
      <w:r>
        <w:rPr>
          <w:b/>
          <w:u w:val="single"/>
        </w:rPr>
        <w:t>171376</w:t>
      </w:r>
    </w:p>
    <w:p>
      <w:r>
        <w:t>@JosephACostello @ItsWaltBitch wow GradeA UnderA is right. You are a complete cunt.</w:t>
      </w:r>
    </w:p>
    <w:p>
      <w:r>
        <w:rPr>
          <w:b/>
          <w:u w:val="single"/>
        </w:rPr>
        <w:t>171377</w:t>
      </w:r>
    </w:p>
    <w:p>
      <w:r>
        <w:t>@eMorToL @stxcieeee not Scouse you daft cunt</w:t>
      </w:r>
    </w:p>
    <w:p>
      <w:r>
        <w:rPr>
          <w:b/>
          <w:u w:val="single"/>
        </w:rPr>
        <w:t>171378</w:t>
      </w:r>
    </w:p>
    <w:p>
      <w:r>
        <w:t>@biebersaqua you dyslexic cunt</w:t>
      </w:r>
    </w:p>
    <w:p>
      <w:r>
        <w:rPr>
          <w:b/>
          <w:u w:val="single"/>
        </w:rPr>
        <w:t>171379</w:t>
      </w:r>
    </w:p>
    <w:p>
      <w:r>
        <w:t>@AlexLafave1 ur a huge cunt</w:t>
      </w:r>
    </w:p>
    <w:p>
      <w:r>
        <w:rPr>
          <w:b/>
          <w:u w:val="single"/>
        </w:rPr>
        <w:t>171380</w:t>
      </w:r>
    </w:p>
    <w:p>
      <w:r>
        <w:t>@xTanzrr no its just your head cunt</w:t>
      </w:r>
    </w:p>
    <w:p>
      <w:r>
        <w:rPr>
          <w:b/>
          <w:u w:val="single"/>
        </w:rPr>
        <w:t>171381</w:t>
      </w:r>
    </w:p>
    <w:p>
      <w:r>
        <w:t>@highbrowtrash "Do you bleed... You fucking will. Cunt."</w:t>
      </w:r>
    </w:p>
    <w:p>
      <w:r>
        <w:rPr>
          <w:b/>
          <w:u w:val="single"/>
        </w:rPr>
        <w:t>171382</w:t>
      </w:r>
    </w:p>
    <w:p>
      <w:r>
        <w:t>@__Dreao2 some rude ass little cunt. I'm like I got it sister you know Ma ain't gonna fire me 😉 lmao</w:t>
      </w:r>
    </w:p>
    <w:p>
      <w:r>
        <w:rPr>
          <w:b/>
          <w:u w:val="single"/>
        </w:rPr>
        <w:t>171383</w:t>
      </w:r>
    </w:p>
    <w:p>
      <w:r>
        <w:t>@Spacebunnyday Lmao stay out the sun. You have aged horribly in conjunction with being a total fucking cunt. No positives here, robot.</w:t>
      </w:r>
    </w:p>
    <w:p>
      <w:r>
        <w:rPr>
          <w:b/>
          <w:u w:val="single"/>
        </w:rPr>
        <w:t>171384</w:t>
      </w:r>
    </w:p>
    <w:p>
      <w:r>
        <w:t>@sterling7 fuck off you good Cunt</w:t>
      </w:r>
    </w:p>
    <w:p>
      <w:r>
        <w:rPr>
          <w:b/>
          <w:u w:val="single"/>
        </w:rPr>
        <w:t>171385</w:t>
      </w:r>
    </w:p>
    <w:p>
      <w:r>
        <w:t>@KingOdysseus @ChefExxcellence you cunt I was trying to think of an excel joke</w:t>
      </w:r>
    </w:p>
    <w:p>
      <w:r>
        <w:rPr>
          <w:b/>
          <w:u w:val="single"/>
        </w:rPr>
        <w:t>171386</w:t>
      </w:r>
    </w:p>
    <w:p>
      <w:r>
        <w:t>@gohawaiiau how about u can give it to me for free cause im a sick cunt and your one of those nice kinda people ;)</w:t>
      </w:r>
    </w:p>
    <w:p>
      <w:r>
        <w:rPr>
          <w:b/>
          <w:u w:val="single"/>
        </w:rPr>
        <w:t>171387</w:t>
      </w:r>
    </w:p>
    <w:p>
      <w:r>
        <w:t>@KAJackoC how's your face you dirty little cunt. Pregnant are we loooooooooooool. Hope he kicked you hard in the cunt. Filthy whore.</w:t>
      </w:r>
    </w:p>
    <w:p>
      <w:r>
        <w:rPr>
          <w:b/>
          <w:u w:val="single"/>
        </w:rPr>
        <w:t>171388</w:t>
      </w:r>
    </w:p>
    <w:p>
      <w:r>
        <w:t>@Pworboyes1995 same colour as your cock you mouldy cunt</w:t>
      </w:r>
    </w:p>
    <w:p>
      <w:r>
        <w:rPr>
          <w:b/>
          <w:u w:val="single"/>
        </w:rPr>
        <w:t>171389</w:t>
      </w:r>
    </w:p>
    <w:p>
      <w:r>
        <w:t>@Frankie1997x @gxllxgher what a cunt you are https://t.co/NUQqblAI4h</w:t>
      </w:r>
    </w:p>
    <w:p>
      <w:r>
        <w:rPr>
          <w:b/>
          <w:u w:val="single"/>
        </w:rPr>
        <w:t>171390</w:t>
      </w:r>
    </w:p>
    <w:p>
      <w:r>
        <w:t>@AndreaTantaros  die you stupid cunt</w:t>
      </w:r>
    </w:p>
    <w:p>
      <w:r>
        <w:rPr>
          <w:b/>
          <w:u w:val="single"/>
        </w:rPr>
        <w:t>171391</w:t>
      </w:r>
    </w:p>
    <w:p>
      <w:r>
        <w:t>@MignolAIDs @itvnews @LittleMix aww what a cunt you are</w:t>
      </w:r>
    </w:p>
    <w:p>
      <w:r>
        <w:rPr>
          <w:b/>
          <w:u w:val="single"/>
        </w:rPr>
        <w:t>171392</w:t>
      </w:r>
    </w:p>
    <w:p>
      <w:r>
        <w:t>@gogreen18 Fuck off you dumb cunt. Trump would make a better president than any democratic candidate!</w:t>
      </w:r>
    </w:p>
    <w:p>
      <w:r>
        <w:rPr>
          <w:b/>
          <w:u w:val="single"/>
        </w:rPr>
        <w:t>171393</w:t>
      </w:r>
    </w:p>
    <w:p>
      <w:r>
        <w:t>@Stdomingo78 @darren_cronin @royal1878blue post it and yea can unfollow me u cunt</w:t>
      </w:r>
    </w:p>
    <w:p>
      <w:r>
        <w:rPr>
          <w:b/>
          <w:u w:val="single"/>
        </w:rPr>
        <w:t>171394</w:t>
      </w:r>
    </w:p>
    <w:p>
      <w:r>
        <w:t>@Kanewilliams98 daft you fat cunt</w:t>
      </w:r>
    </w:p>
    <w:p>
      <w:r>
        <w:rPr>
          <w:b/>
          <w:u w:val="single"/>
        </w:rPr>
        <w:t>171395</w:t>
      </w:r>
    </w:p>
    <w:p>
      <w:r>
        <w:t>@_MRDR3W I know it must suck to be shitty lol hypocritical dumb ass cunt that doesn't know shit about my life, why don't u take a nap</w:t>
      </w:r>
    </w:p>
    <w:p>
      <w:r>
        <w:rPr>
          <w:b/>
          <w:u w:val="single"/>
        </w:rPr>
        <w:t>171396</w:t>
      </w:r>
    </w:p>
    <w:p>
      <w:r>
        <w:t>@korimae1025 uhm nooo, you cunt</w:t>
      </w:r>
    </w:p>
    <w:p>
      <w:r>
        <w:rPr>
          <w:b/>
          <w:u w:val="single"/>
        </w:rPr>
        <w:t>171397</w:t>
      </w:r>
    </w:p>
    <w:p>
      <w:r>
        <w:t>@ManUtd GET THE FUCK OFF THE FIELD YOU DIVING CUNT</w:t>
      </w:r>
    </w:p>
    <w:p>
      <w:r>
        <w:rPr>
          <w:b/>
          <w:u w:val="single"/>
        </w:rPr>
        <w:t>171398</w:t>
      </w:r>
    </w:p>
    <w:p>
      <w:r>
        <w:t>@Tyson_Fury @Klitschko yeah but been a big headed cunt about it makes you look daft. Fact</w:t>
      </w:r>
    </w:p>
    <w:p>
      <w:r>
        <w:rPr>
          <w:b/>
          <w:u w:val="single"/>
        </w:rPr>
        <w:t>171399</w:t>
      </w:r>
    </w:p>
    <w:p>
      <w:r>
        <w:t>@AlexEtheridge you seem to have misspelt cunt</w:t>
      </w:r>
    </w:p>
    <w:p>
      <w:r>
        <w:rPr>
          <w:b/>
          <w:u w:val="single"/>
        </w:rPr>
        <w:t>171400</w:t>
      </w:r>
    </w:p>
    <w:p>
      <w:r>
        <w:t>@im_xjoe you cunt munch</w:t>
      </w:r>
    </w:p>
    <w:p>
      <w:r>
        <w:rPr>
          <w:b/>
          <w:u w:val="single"/>
        </w:rPr>
        <w:t>171401</w:t>
      </w:r>
    </w:p>
    <w:p>
      <w:r>
        <w:t>@FloydMayweather donate some of that money to a charity, you whiley cunt.</w:t>
      </w:r>
    </w:p>
    <w:p>
      <w:r>
        <w:rPr>
          <w:b/>
          <w:u w:val="single"/>
        </w:rPr>
        <w:t>171402</w:t>
      </w:r>
    </w:p>
    <w:p>
      <w:r>
        <w:t>@Justice4Liang african minorities asian minorities are you from this planet cunt</w:t>
      </w:r>
    </w:p>
    <w:p>
      <w:r>
        <w:rPr>
          <w:b/>
          <w:u w:val="single"/>
        </w:rPr>
        <w:t>171403</w:t>
      </w:r>
    </w:p>
    <w:p>
      <w:r>
        <w:t>@BDOFan_Zone @jamiedarts180 borstal you grew up in you Cunt</w:t>
      </w:r>
    </w:p>
    <w:p>
      <w:r>
        <w:rPr>
          <w:b/>
          <w:u w:val="single"/>
        </w:rPr>
        <w:t>171404</w:t>
      </w:r>
    </w:p>
    <w:p>
      <w:r>
        <w:t>@arseblog I think you misspelt CUNT</w:t>
      </w:r>
    </w:p>
    <w:p>
      <w:r>
        <w:rPr>
          <w:b/>
          <w:u w:val="single"/>
        </w:rPr>
        <w:t>171405</w:t>
      </w:r>
    </w:p>
    <w:p>
      <w:r>
        <w:t>@MrDtAFC DT you are a cunt</w:t>
      </w:r>
    </w:p>
    <w:p>
      <w:r>
        <w:rPr>
          <w:b/>
          <w:u w:val="single"/>
        </w:rPr>
        <w:t>171406</w:t>
      </w:r>
    </w:p>
    <w:p>
      <w:r>
        <w:t>@CosyFT You use the word cunt more than I do. I salute you for that.</w:t>
      </w:r>
    </w:p>
    <w:p>
      <w:r>
        <w:rPr>
          <w:b/>
          <w:u w:val="single"/>
        </w:rPr>
        <w:t>171407</w:t>
      </w:r>
    </w:p>
    <w:p>
      <w:r>
        <w:t>@Nahbabez proud of you. Plus if you don't your car beeps at you like a cunt.</w:t>
      </w:r>
    </w:p>
    <w:p>
      <w:r>
        <w:rPr>
          <w:b/>
          <w:u w:val="single"/>
        </w:rPr>
        <w:t>171408</w:t>
      </w:r>
    </w:p>
    <w:p>
      <w:r>
        <w:t>@senorbaggs74 not pogba , Herrera !!! Was replying to your messages and wrote pogba , I'm a thick cunt</w:t>
      </w:r>
    </w:p>
    <w:p>
      <w:r>
        <w:rPr>
          <w:b/>
          <w:u w:val="single"/>
        </w:rPr>
        <w:t>171409</w:t>
      </w:r>
    </w:p>
    <w:p>
      <w:r>
        <w:t>@burning_chiken BITCH YOU BETTER UNFOLLOW GARKET YOU CUNT NOW HE HAS MORE FOLLOWERS THEN ME REEEEE(please dont its a joke)</w:t>
      </w:r>
    </w:p>
    <w:p>
      <w:r>
        <w:rPr>
          <w:b/>
          <w:u w:val="single"/>
        </w:rPr>
        <w:t>171410</w:t>
      </w:r>
    </w:p>
    <w:p>
      <w:r>
        <w:t>@VP Get to absolute fuck you fucking two-faced, bawbag cunt.</w:t>
      </w:r>
    </w:p>
    <w:p>
      <w:r>
        <w:rPr>
          <w:b/>
          <w:u w:val="single"/>
        </w:rPr>
        <w:t>171411</w:t>
      </w:r>
    </w:p>
    <w:p>
      <w:r>
        <w:t>@DevinMannlyIsGa fuckign tell me your old Twit, cunt</w:t>
      </w:r>
    </w:p>
    <w:p>
      <w:r>
        <w:rPr>
          <w:b/>
          <w:u w:val="single"/>
        </w:rPr>
        <w:t>171412</w:t>
      </w:r>
    </w:p>
    <w:p>
      <w:r>
        <w:t>@moeswaidan HAHAHAHAHAHAHAHAHA NOT A PENALTY ?????? LMFAOOOO FUCK OFF YOU BIASED CUNT</w:t>
      </w:r>
    </w:p>
    <w:p>
      <w:r>
        <w:rPr>
          <w:b/>
          <w:u w:val="single"/>
        </w:rPr>
        <w:t>171413</w:t>
      </w:r>
    </w:p>
    <w:p>
      <w:r>
        <w:t>@BibbyJacob @JacobSharif and your scared of someone smaller u cunt 1 v 1 me nuketown twat</w:t>
      </w:r>
    </w:p>
    <w:p>
      <w:r>
        <w:rPr>
          <w:b/>
          <w:u w:val="single"/>
        </w:rPr>
        <w:t>171414</w:t>
      </w:r>
    </w:p>
    <w:p>
      <w:r>
        <w:t>@_Daisy_Rose_1 @Kenzi_Grey @rcperfectchaos Because she doesn't hate the same people you hate, huh? Wow, you are a petty ass cunt.</w:t>
      </w:r>
    </w:p>
    <w:p>
      <w:r>
        <w:rPr>
          <w:b/>
          <w:u w:val="single"/>
        </w:rPr>
        <w:t>171415</w:t>
      </w:r>
    </w:p>
    <w:p>
      <w:r>
        <w:t>@alex_thompson99 @DeadlineDayLive argument you cunt</w:t>
      </w:r>
    </w:p>
    <w:p>
      <w:r>
        <w:rPr>
          <w:b/>
          <w:u w:val="single"/>
        </w:rPr>
        <w:t>171416</w:t>
      </w:r>
    </w:p>
    <w:p>
      <w:r>
        <w:t>@beckamae_ that's cheating u cunt</w:t>
      </w:r>
    </w:p>
    <w:p>
      <w:r>
        <w:rPr>
          <w:b/>
          <w:u w:val="single"/>
        </w:rPr>
        <w:t>171417</w:t>
      </w:r>
    </w:p>
    <w:p>
      <w:r>
        <w:t>@maxmoefoe it was yesterday you cunt</w:t>
      </w:r>
    </w:p>
    <w:p>
      <w:r>
        <w:rPr>
          <w:b/>
          <w:u w:val="single"/>
        </w:rPr>
        <w:t>171418</w:t>
      </w:r>
    </w:p>
    <w:p>
      <w:r>
        <w:t>@KEEMSTAR unfortunately you live to see another year you misfired mouthful ........ happy birthday keem cunt</w:t>
      </w:r>
    </w:p>
    <w:p>
      <w:r>
        <w:rPr>
          <w:b/>
          <w:u w:val="single"/>
        </w:rPr>
        <w:t>171419</w:t>
      </w:r>
    </w:p>
    <w:p>
      <w:r>
        <w:t>@f2DAaceless whats your discord CUNT</w:t>
      </w:r>
    </w:p>
    <w:p>
      <w:r>
        <w:rPr>
          <w:b/>
          <w:u w:val="single"/>
        </w:rPr>
        <w:t>171420</w:t>
      </w:r>
    </w:p>
    <w:p>
      <w:r>
        <w:t>@michaeladam1967 @wengeroutgooner I'm a WOB too what now idiot still want to run your mouth hey @MrDtAFC look at this cunt talking about you</w:t>
      </w:r>
    </w:p>
    <w:p>
      <w:r>
        <w:rPr>
          <w:b/>
          <w:u w:val="single"/>
        </w:rPr>
        <w:t>171421</w:t>
      </w:r>
    </w:p>
    <w:p>
      <w:r>
        <w:t>@_aimeewarnett nah as you are not  cunt</w:t>
      </w:r>
    </w:p>
    <w:p>
      <w:r>
        <w:rPr>
          <w:b/>
          <w:u w:val="single"/>
        </w:rPr>
        <w:t>171422</w:t>
      </w:r>
    </w:p>
    <w:p>
      <w:r>
        <w:t>@tedcruz you are a spineless cunt</w:t>
      </w:r>
    </w:p>
    <w:p>
      <w:r>
        <w:rPr>
          <w:b/>
          <w:u w:val="single"/>
        </w:rPr>
        <w:t>171423</w:t>
      </w:r>
    </w:p>
    <w:p>
      <w:r>
        <w:t>@GoodGuyFitz cuz you are a cunt, cunt</w:t>
      </w:r>
    </w:p>
    <w:p>
      <w:r>
        <w:rPr>
          <w:b/>
          <w:u w:val="single"/>
        </w:rPr>
        <w:t>171424</w:t>
      </w:r>
    </w:p>
    <w:p>
      <w:r>
        <w:t>@HairBy_c0urtney @BrandonLopez373 i gave u the weed i owed u every time u dumb cunt ur a pussy</w:t>
      </w:r>
    </w:p>
    <w:p>
      <w:r>
        <w:rPr>
          <w:b/>
          <w:u w:val="single"/>
        </w:rPr>
        <w:t>171425</w:t>
      </w:r>
    </w:p>
    <w:p>
      <w:r>
        <w:t>@freethrowX @fxckdann nah you're the cunt who tweeted blitzz with 1 z you mug</w:t>
      </w:r>
    </w:p>
    <w:p>
      <w:r>
        <w:rPr>
          <w:b/>
          <w:u w:val="single"/>
        </w:rPr>
        <w:t>171426</w:t>
      </w:r>
    </w:p>
    <w:p>
      <w:r>
        <w:t>@sissy__kayla therefore you complaining about my tweets is null. You're the only one that decided to follow me and ergo see them. Cunt</w:t>
      </w:r>
    </w:p>
    <w:p>
      <w:r>
        <w:rPr>
          <w:b/>
          <w:u w:val="single"/>
        </w:rPr>
        <w:t>171427</w:t>
      </w:r>
    </w:p>
    <w:p>
      <w:r>
        <w:t>@macbugcanada You should kill yourself, you ugly fat cunt piece of shit. lol 😙</w:t>
      </w:r>
    </w:p>
    <w:p>
      <w:r>
        <w:rPr>
          <w:b/>
          <w:u w:val="single"/>
        </w:rPr>
        <w:t>171428</w:t>
      </w:r>
    </w:p>
    <w:p>
      <w:r>
        <w:t>@MaizaHameed you follow her, "Chutiye". So specially for you. Is your cunt like her? https://t.co/u7CbCayocc</w:t>
      </w:r>
    </w:p>
    <w:p>
      <w:r>
        <w:rPr>
          <w:b/>
          <w:u w:val="single"/>
        </w:rPr>
        <w:t>171429</w:t>
      </w:r>
    </w:p>
    <w:p>
      <w:r>
        <w:t>@Kid_inthe_Crowd @bluedionysus -prevents you from comprehending that women were not FUCKING ALLOWED TO FIGHT AND OWNED NO LAND youre a cunt</w:t>
      </w:r>
    </w:p>
    <w:p>
      <w:r>
        <w:rPr>
          <w:b/>
          <w:u w:val="single"/>
        </w:rPr>
        <w:t>171430</w:t>
      </w:r>
    </w:p>
    <w:p>
      <w:r>
        <w:t>@johnoates21 @Casey_Hill19 @ChoppingJordan you ya lazy cunt I'm off home 😂</w:t>
      </w:r>
    </w:p>
    <w:p>
      <w:r>
        <w:rPr>
          <w:b/>
          <w:u w:val="single"/>
        </w:rPr>
        <w:t>171431</w:t>
      </w:r>
    </w:p>
    <w:p>
      <w:r>
        <w:t>@OfficerSpeirsHD you're a fucking cunt grow your own channel and stop trying to be speirs</w:t>
      </w:r>
    </w:p>
    <w:p>
      <w:r>
        <w:rPr>
          <w:b/>
          <w:u w:val="single"/>
        </w:rPr>
        <w:t>171432</w:t>
      </w:r>
    </w:p>
    <w:p>
      <w:r>
        <w:t>@leepincombe1872 you are the worst cunt</w:t>
      </w:r>
    </w:p>
    <w:p>
      <w:r>
        <w:rPr>
          <w:b/>
          <w:u w:val="single"/>
        </w:rPr>
        <w:t>171433</w:t>
      </w:r>
    </w:p>
    <w:p>
      <w:r>
        <w:t>@GaryGKnightley I take credit for making you ever so slightly less of a cunt.</w:t>
      </w:r>
    </w:p>
    <w:p>
      <w:r>
        <w:rPr>
          <w:b/>
          <w:u w:val="single"/>
        </w:rPr>
        <w:t>171434</w:t>
      </w:r>
    </w:p>
    <w:p>
      <w:r>
        <w:t>@TheLadBible imagine tripping of your tits and you bump into that fucking rubbery cunt</w:t>
      </w:r>
    </w:p>
    <w:p>
      <w:r>
        <w:rPr>
          <w:b/>
          <w:u w:val="single"/>
        </w:rPr>
        <w:t>171435</w:t>
      </w:r>
    </w:p>
    <w:p>
      <w:r>
        <w:t>@WestHam_Central #BILICOUT AND YET ALL YOU CLUELESS WANNNNKKKEEEERRSSSS STAND BY HIM ENOUGH IS ENOUGH I WANT TO CHIN THE CROATIAN CUNT</w:t>
      </w:r>
    </w:p>
    <w:p>
      <w:r>
        <w:rPr>
          <w:b/>
          <w:u w:val="single"/>
        </w:rPr>
        <w:t>171436</w:t>
      </w:r>
    </w:p>
    <w:p>
      <w:r>
        <w:t>@WalshFreedom you some sort of thick cunt mate???</w:t>
      </w:r>
    </w:p>
    <w:p>
      <w:r>
        <w:rPr>
          <w:b/>
          <w:u w:val="single"/>
        </w:rPr>
        <w:t>171437</w:t>
      </w:r>
    </w:p>
    <w:p>
      <w:r>
        <w:t>@Money23Green have you ever thought that you get Techs, not because it's a foul, but rather because you're a cunt?</w:t>
      </w:r>
    </w:p>
    <w:p>
      <w:r>
        <w:rPr>
          <w:b/>
          <w:u w:val="single"/>
        </w:rPr>
        <w:t>171438</w:t>
      </w:r>
    </w:p>
    <w:p>
      <w:r>
        <w:t>@karimsbaebae @ilhaamboos @KarimMetwaly stop being so bitchy like that cunt you support!!</w:t>
      </w:r>
    </w:p>
    <w:p>
      <w:r>
        <w:rPr>
          <w:b/>
          <w:u w:val="single"/>
        </w:rPr>
        <w:t>171439</w:t>
      </w:r>
    </w:p>
    <w:p>
      <w:r>
        <w:t>@Oz566 @HuxleyColin @PutLaborLast @imbrianmur Get back to work Alan you lazy cunt, my grandmother still working in her 70s for your pension.</w:t>
      </w:r>
    </w:p>
    <w:p>
      <w:r>
        <w:rPr>
          <w:b/>
          <w:u w:val="single"/>
        </w:rPr>
        <w:t>171440</w:t>
      </w:r>
    </w:p>
    <w:p>
      <w:r>
        <w:t>@_dejhotlife that is why that chefito man gine shoot off you balls ya monkey cunt</w:t>
      </w:r>
    </w:p>
    <w:p>
      <w:r>
        <w:rPr>
          <w:b/>
          <w:u w:val="single"/>
        </w:rPr>
        <w:t>171441</w:t>
      </w:r>
    </w:p>
    <w:p>
      <w:r>
        <w:t>@tanamongeau you're a fucken nogger you shit cunt</w:t>
      </w:r>
    </w:p>
    <w:p>
      <w:r>
        <w:rPr>
          <w:b/>
          <w:u w:val="single"/>
        </w:rPr>
        <w:t>171442</w:t>
      </w:r>
    </w:p>
    <w:p>
      <w:r>
        <w:t>@curti_lad happy birthday you beautiful cunt, I love you ever so much sweetheart you buffting https://t.co/1w1Av5FIz7</w:t>
      </w:r>
    </w:p>
    <w:p>
      <w:r>
        <w:rPr>
          <w:b/>
          <w:u w:val="single"/>
        </w:rPr>
        <w:t>171443</w:t>
      </w:r>
    </w:p>
    <w:p>
      <w:r>
        <w:t>@lsarsour @reshmasaujani take your shit to Saudi Arabia or Syria or Iran and fight for true women's rights you bloody cunt.</w:t>
      </w:r>
    </w:p>
    <w:p>
      <w:r>
        <w:rPr>
          <w:b/>
          <w:u w:val="single"/>
        </w:rPr>
        <w:t>171444</w:t>
      </w:r>
    </w:p>
    <w:p>
      <w:r>
        <w:t>@PSworshiper @followmydick22 Thanks for your #support. Anything I can do to make your lives better makes me truly happy. Glad to be a #cunt</w:t>
      </w:r>
    </w:p>
    <w:p>
      <w:r>
        <w:rPr>
          <w:b/>
          <w:u w:val="single"/>
        </w:rPr>
        <w:t>171445</w:t>
      </w:r>
    </w:p>
    <w:p>
      <w:r>
        <w:t>@KP24 @ChelseaFC fuck off you ugly cunt</w:t>
      </w:r>
    </w:p>
    <w:p>
      <w:r>
        <w:rPr>
          <w:b/>
          <w:u w:val="single"/>
        </w:rPr>
        <w:t>171446</w:t>
      </w:r>
    </w:p>
    <w:p>
      <w:r>
        <w:t>@LordServbot you lucky cunt</w:t>
      </w:r>
    </w:p>
    <w:p>
      <w:r>
        <w:rPr>
          <w:b/>
          <w:u w:val="single"/>
        </w:rPr>
        <w:t>171447</w:t>
      </w:r>
    </w:p>
    <w:p>
      <w:r>
        <w:t>@VVF47_MUFC @TimDinkan STFU cunt</w:t>
      </w:r>
    </w:p>
    <w:p>
      <w:r>
        <w:rPr>
          <w:b/>
          <w:u w:val="single"/>
        </w:rPr>
        <w:t>171448</w:t>
      </w:r>
    </w:p>
    <w:p>
      <w:r>
        <w:t>@crazymw3 get fucked i'm older then you and you sound 45 cunt</w:t>
      </w:r>
    </w:p>
    <w:p>
      <w:r>
        <w:rPr>
          <w:b/>
          <w:u w:val="single"/>
        </w:rPr>
        <w:t>171449</w:t>
      </w:r>
    </w:p>
    <w:p>
      <w:r>
        <w:t>@IrvineWelsh he's make you oot like a right sound cunt.</w:t>
      </w:r>
    </w:p>
    <w:p>
      <w:r>
        <w:rPr>
          <w:b/>
          <w:u w:val="single"/>
        </w:rPr>
        <w:t>171450</w:t>
      </w:r>
    </w:p>
    <w:p>
      <w:r>
        <w:t>@STRONGSHARKTANK what flavor you lucky cunt</w:t>
      </w:r>
    </w:p>
    <w:p>
      <w:r>
        <w:rPr>
          <w:b/>
          <w:u w:val="single"/>
        </w:rPr>
        <w:t>171451</w:t>
      </w:r>
    </w:p>
    <w:p>
      <w:r>
        <w:t>@LlorisEdition @br_uk fuck off you yid cunt</w:t>
      </w:r>
    </w:p>
    <w:p>
      <w:r>
        <w:rPr>
          <w:b/>
          <w:u w:val="single"/>
        </w:rPr>
        <w:t>171452</w:t>
      </w:r>
    </w:p>
    <w:p>
      <w:r>
        <w:t>@abdulelakrat thats a dive you cunt</w:t>
      </w:r>
    </w:p>
    <w:p>
      <w:r>
        <w:rPr>
          <w:b/>
          <w:u w:val="single"/>
        </w:rPr>
        <w:t>171453</w:t>
      </w:r>
    </w:p>
    <w:p>
      <w:r>
        <w:t>@paddypower go fuck your mother paddypower. fucking cunt</w:t>
      </w:r>
    </w:p>
    <w:p>
      <w:r>
        <w:rPr>
          <w:b/>
          <w:u w:val="single"/>
        </w:rPr>
        <w:t>171454</w:t>
      </w:r>
    </w:p>
    <w:p>
      <w:r>
        <w:t>@kathy85_ if I'm bored you just as bored cause you still responding cunt</w:t>
      </w:r>
    </w:p>
    <w:p>
      <w:r>
        <w:rPr>
          <w:b/>
          <w:u w:val="single"/>
        </w:rPr>
        <w:t>171455</w:t>
      </w:r>
    </w:p>
    <w:p>
      <w:r>
        <w:t>@kathy85_ he did it between you and him, and you're humiliating him for what HE likes, on social media, I might be a queen, you still a cunt</w:t>
      </w:r>
    </w:p>
    <w:p>
      <w:r>
        <w:rPr>
          <w:b/>
          <w:u w:val="single"/>
        </w:rPr>
        <w:t>171456</w:t>
      </w:r>
    </w:p>
    <w:p>
      <w:r>
        <w:t>@KKyzer_ I will call you a fat cunt instead</w:t>
      </w:r>
    </w:p>
    <w:p>
      <w:r>
        <w:rPr>
          <w:b/>
          <w:u w:val="single"/>
        </w:rPr>
        <w:t>171457</w:t>
      </w:r>
    </w:p>
    <w:p>
      <w:r>
        <w:t>@JosieCOnline  you are one of the most busted bitches I've ever seen on TV.  AIDS ridden cunt  #roughcunt</w:t>
        <w:br/>
        <w:t>#getafuckingjob</w:t>
      </w:r>
    </w:p>
    <w:p>
      <w:r>
        <w:rPr>
          <w:b/>
          <w:u w:val="single"/>
        </w:rPr>
        <w:t>171458</w:t>
      </w:r>
    </w:p>
    <w:p>
      <w:r>
        <w:t>@hayitshayley_ an I start work tommrow so get on my level. Csb was in the room after you had aria u dumb cunt🤔</w:t>
      </w:r>
    </w:p>
    <w:p>
      <w:r>
        <w:rPr>
          <w:b/>
          <w:u w:val="single"/>
        </w:rPr>
        <w:t>171459</w:t>
      </w:r>
    </w:p>
    <w:p>
      <w:r>
        <w:t>@CharityCr1TiKaL why the actual fuck didn't you buy those ducks you cunt</w:t>
      </w:r>
    </w:p>
    <w:p>
      <w:r>
        <w:rPr>
          <w:b/>
          <w:u w:val="single"/>
        </w:rPr>
        <w:t>171460</w:t>
      </w:r>
    </w:p>
    <w:p>
      <w:r>
        <w:t>@edward_bates I meant score you stupid cunt.</w:t>
      </w:r>
    </w:p>
    <w:p>
      <w:r>
        <w:rPr>
          <w:b/>
          <w:u w:val="single"/>
        </w:rPr>
        <w:t>171461</w:t>
      </w:r>
    </w:p>
    <w:p>
      <w:r>
        <w:t>@Scottlarock5 wanker. Doing what the man says? Who ever died from ketchup poisoning you cunt</w:t>
      </w:r>
    </w:p>
    <w:p>
      <w:r>
        <w:rPr>
          <w:b/>
          <w:u w:val="single"/>
        </w:rPr>
        <w:t>171462</w:t>
      </w:r>
    </w:p>
    <w:p>
      <w:r>
        <w:t>@lexyhair_ oi you left the fridge unplug you cunt</w:t>
      </w:r>
    </w:p>
    <w:p>
      <w:r>
        <w:rPr>
          <w:b/>
          <w:u w:val="single"/>
        </w:rPr>
        <w:t>171463</w:t>
      </w:r>
    </w:p>
    <w:p>
      <w:r>
        <w:t>@Earthsavii @Neymarvellous Hahahaha you fucking dumb cunt he was actually called up in Oct and is actually an option. Hence I wrote 'even'</w:t>
      </w:r>
    </w:p>
    <w:p>
      <w:r>
        <w:rPr>
          <w:b/>
          <w:u w:val="single"/>
        </w:rPr>
        <w:t>171464</w:t>
      </w:r>
    </w:p>
    <w:p>
      <w:r>
        <w:t>@TomNaden1 fuck off ya cunt don't eve have any friend you mug</w:t>
      </w:r>
    </w:p>
    <w:p>
      <w:r>
        <w:rPr>
          <w:b/>
          <w:u w:val="single"/>
        </w:rPr>
        <w:t>171465</w:t>
      </w:r>
    </w:p>
    <w:p>
      <w:r>
        <w:t>@MythCohdz lmao thought u took me out just then to make me look like a cunt</w:t>
      </w:r>
    </w:p>
    <w:p>
      <w:r>
        <w:rPr>
          <w:b/>
          <w:u w:val="single"/>
        </w:rPr>
        <w:t>171466</w:t>
      </w:r>
    </w:p>
    <w:p>
      <w:r>
        <w:t>@lydonofficial 59% of leave voters were middle class you cunt</w:t>
      </w:r>
    </w:p>
    <w:p>
      <w:r>
        <w:rPr>
          <w:b/>
          <w:u w:val="single"/>
        </w:rPr>
        <w:t>171467</w:t>
      </w:r>
    </w:p>
    <w:p>
      <w:r>
        <w:t>@galvinio1 @Leighton_RBLX @MI5_RBX why make it then galv you THICK cunt</w:t>
      </w:r>
    </w:p>
    <w:p>
      <w:r>
        <w:rPr>
          <w:b/>
          <w:u w:val="single"/>
        </w:rPr>
        <w:t>171468</w:t>
      </w:r>
    </w:p>
    <w:p>
      <w:r>
        <w:t>@MEMRIReports Speak English you cunt.</w:t>
      </w:r>
    </w:p>
    <w:p>
      <w:r>
        <w:rPr>
          <w:b/>
          <w:u w:val="single"/>
        </w:rPr>
        <w:t>171469</w:t>
      </w:r>
    </w:p>
    <w:p>
      <w:r>
        <w:t>@SpeakerRyan @NatResources @repdonyoung harmful to who , you sordid cunt ?</w:t>
      </w:r>
    </w:p>
    <w:p>
      <w:r>
        <w:rPr>
          <w:b/>
          <w:u w:val="single"/>
        </w:rPr>
        <w:t>171470</w:t>
      </w:r>
    </w:p>
    <w:p>
      <w:r>
        <w:t>@RiceGum @TheGabbieShow  rice gum u fucking hit her she had marks all over her u stupid cunt your going down bitch</w:t>
      </w:r>
    </w:p>
    <w:p>
      <w:r>
        <w:rPr>
          <w:b/>
          <w:u w:val="single"/>
        </w:rPr>
        <w:t>171471</w:t>
      </w:r>
    </w:p>
    <w:p>
      <w:r>
        <w:t>@DFSBeachBum @ByeongHunAn @Daj5mg Mr Snuffleupagus; have you always been a Cunt?</w:t>
      </w:r>
    </w:p>
    <w:p>
      <w:r>
        <w:rPr>
          <w:b/>
          <w:u w:val="single"/>
        </w:rPr>
        <w:t>171472</w:t>
      </w:r>
    </w:p>
    <w:p>
      <w:r>
        <w:t>@MarshaBlackburn is such a sad fucking excuse for a human. I hope you don't mind people buying your information from ISPs as well, you cunt.</w:t>
      </w:r>
    </w:p>
    <w:p>
      <w:r>
        <w:rPr>
          <w:b/>
          <w:u w:val="single"/>
        </w:rPr>
        <w:t>171473</w:t>
      </w:r>
    </w:p>
    <w:p>
      <w:r>
        <w:t>@Chlo_Heeps happy bday u ugly cunt X</w:t>
      </w:r>
    </w:p>
    <w:p>
      <w:r>
        <w:rPr>
          <w:b/>
          <w:u w:val="single"/>
        </w:rPr>
        <w:t>171474</w:t>
      </w:r>
    </w:p>
    <w:p>
      <w:r>
        <w:t>@horvayhuywud @Ghey_ghuy yeah be scared knob poo i'll fuck you up cunt</w:t>
      </w:r>
    </w:p>
    <w:p>
      <w:r>
        <w:rPr>
          <w:b/>
          <w:u w:val="single"/>
        </w:rPr>
        <w:t>171475</w:t>
      </w:r>
    </w:p>
    <w:p>
      <w:r>
        <w:t>@danlucas99 @DailyMailUK @lilyallen you know when a cunt weighs in on your Grammar, he's got fuck all about him..</w:t>
      </w:r>
    </w:p>
    <w:p>
      <w:r>
        <w:rPr>
          <w:b/>
          <w:u w:val="single"/>
        </w:rPr>
        <w:t>171476</w:t>
      </w:r>
    </w:p>
    <w:p>
      <w:r>
        <w:t>@kimgoldxxx  m i suck your little cunt.😙😙😙</w:t>
      </w:r>
    </w:p>
    <w:p>
      <w:r>
        <w:rPr>
          <w:b/>
          <w:u w:val="single"/>
        </w:rPr>
        <w:t>171477</w:t>
      </w:r>
    </w:p>
    <w:p>
      <w:r>
        <w:t>@alice_testerx you cunt X</w:t>
      </w:r>
    </w:p>
    <w:p>
      <w:r>
        <w:rPr>
          <w:b/>
          <w:u w:val="single"/>
        </w:rPr>
        <w:t>171478</w:t>
      </w:r>
    </w:p>
    <w:p>
      <w:r>
        <w:t>@barratt123 You've clearly never pulled a shirt !on you are a cunt saying that</w:t>
      </w:r>
    </w:p>
    <w:p>
      <w:r>
        <w:rPr>
          <w:b/>
          <w:u w:val="single"/>
        </w:rPr>
        <w:t>171479</w:t>
      </w:r>
    </w:p>
    <w:p>
      <w:r>
        <w:t>@ciccmaher what a miserable cunt you are. https://t.co/ekEIJY3Acn</w:t>
      </w:r>
    </w:p>
    <w:p>
      <w:r>
        <w:rPr>
          <w:b/>
          <w:u w:val="single"/>
        </w:rPr>
        <w:t>171480</w:t>
      </w:r>
    </w:p>
    <w:p>
      <w:r>
        <w:t>@aravelle Just focus on the people who are positive influences in your life....... And Alvin,  even though he's a cunt.</w:t>
      </w:r>
    </w:p>
    <w:p>
      <w:r>
        <w:rPr>
          <w:b/>
          <w:u w:val="single"/>
        </w:rPr>
        <w:t>171481</w:t>
      </w:r>
    </w:p>
    <w:p>
      <w:r>
        <w:t>@chriscamacho49 nah cunt u bitch</w:t>
      </w:r>
    </w:p>
    <w:p>
      <w:r>
        <w:rPr>
          <w:b/>
          <w:u w:val="single"/>
        </w:rPr>
        <w:t>171482</w:t>
      </w:r>
    </w:p>
    <w:p>
      <w:r>
        <w:t>@Obsxnn @ZmityyAU your mums cunt</w:t>
      </w:r>
    </w:p>
    <w:p>
      <w:r>
        <w:rPr>
          <w:b/>
          <w:u w:val="single"/>
        </w:rPr>
        <w:t>171483</w:t>
      </w:r>
    </w:p>
    <w:p>
      <w:r>
        <w:t>@Ioggan @GHOSTSCAMO4SALE Did you actually you lucky cunt</w:t>
      </w:r>
    </w:p>
    <w:p>
      <w:r>
        <w:rPr>
          <w:b/>
          <w:u w:val="single"/>
        </w:rPr>
        <w:t>171484</w:t>
      </w:r>
    </w:p>
    <w:p>
      <w:r>
        <w:t>@CELTICGLASGOW_7 @ScotlandSky @Morton_FC See you are as classy as Lennon. "Cunt" "helmet". Goodbye.</w:t>
      </w:r>
    </w:p>
    <w:p>
      <w:r>
        <w:rPr>
          <w:b/>
          <w:u w:val="single"/>
        </w:rPr>
        <w:t>171485</w:t>
      </w:r>
    </w:p>
    <w:p>
      <w:r>
        <w:t>@GordonRamsay @HelsAliceX got toes like you that cunt</w:t>
      </w:r>
    </w:p>
    <w:p>
      <w:r>
        <w:rPr>
          <w:b/>
          <w:u w:val="single"/>
        </w:rPr>
        <w:t>171486</w:t>
      </w:r>
    </w:p>
    <w:p>
      <w:r>
        <w:t>@42camelstinycar u cunt!!! You are suposed to separte them!!!</w:t>
      </w:r>
    </w:p>
    <w:p>
      <w:r>
        <w:rPr>
          <w:b/>
          <w:u w:val="single"/>
        </w:rPr>
        <w:t>171487</w:t>
      </w:r>
    </w:p>
    <w:p>
      <w:r>
        <w:t>@BeyondChains Get a grip you cunt</w:t>
      </w:r>
    </w:p>
    <w:p>
      <w:r>
        <w:rPr>
          <w:b/>
          <w:u w:val="single"/>
        </w:rPr>
        <w:t>171488</w:t>
      </w:r>
    </w:p>
    <w:p>
      <w:r>
        <w:t>@sans_wars get cocky then you autistic cunt</w:t>
      </w:r>
    </w:p>
    <w:p>
      <w:r>
        <w:rPr>
          <w:b/>
          <w:u w:val="single"/>
        </w:rPr>
        <w:t>171489</w:t>
      </w:r>
    </w:p>
    <w:p>
      <w:r>
        <w:t>@_paulmccluskie When did u become a comedian cunt</w:t>
      </w:r>
    </w:p>
    <w:p>
      <w:r>
        <w:rPr>
          <w:b/>
          <w:u w:val="single"/>
        </w:rPr>
        <w:t>171490</w:t>
      </w:r>
    </w:p>
    <w:p>
      <w:r>
        <w:t>@Swagspastic I hope you trip on a lego cunt</w:t>
      </w:r>
    </w:p>
    <w:p>
      <w:r>
        <w:rPr>
          <w:b/>
          <w:u w:val="single"/>
        </w:rPr>
        <w:t>171491</w:t>
      </w:r>
    </w:p>
    <w:p>
      <w:r>
        <w:t>@Jimcornette I've been listening to your shoots on the dirty cunt Vince Russo and thanks man. On behalf of #WRESTLING fans everywhere.</w:t>
      </w:r>
    </w:p>
    <w:p>
      <w:r>
        <w:rPr>
          <w:b/>
          <w:u w:val="single"/>
        </w:rPr>
        <w:t>171492</w:t>
      </w:r>
    </w:p>
    <w:p>
      <w:r>
        <w:t>@Fults__ cunt ill fucking kill you shut the fuck up and gtfo</w:t>
      </w:r>
    </w:p>
    <w:p>
      <w:r>
        <w:rPr>
          <w:b/>
          <w:u w:val="single"/>
        </w:rPr>
        <w:t>171493</w:t>
      </w:r>
    </w:p>
    <w:p>
      <w:r>
        <w:t>@_Prox__ @DanNerdCubed cheaper Lego is life you ignorant cunt</w:t>
      </w:r>
    </w:p>
    <w:p>
      <w:r>
        <w:rPr>
          <w:b/>
          <w:u w:val="single"/>
        </w:rPr>
        <w:t>171494</w:t>
      </w:r>
    </w:p>
    <w:p>
      <w:r>
        <w:t>@chichafckinrito Knew you'd tweet back at this you shit cunt x</w:t>
      </w:r>
    </w:p>
    <w:p>
      <w:r>
        <w:rPr>
          <w:b/>
          <w:u w:val="single"/>
        </w:rPr>
        <w:t>171495</w:t>
      </w:r>
    </w:p>
    <w:p>
      <w:r>
        <w:t>@THOTDEAN @antijungwirth You see, your WEAK DRAGS are so poor, keep trying, cunt.</w:t>
      </w:r>
    </w:p>
    <w:p>
      <w:r>
        <w:rPr>
          <w:b/>
          <w:u w:val="single"/>
        </w:rPr>
        <w:t>171496</w:t>
      </w:r>
    </w:p>
    <w:p>
      <w:r>
        <w:t>@RianJones3 ... You cunt... Was looking for more of a reason pal... 😂</w:t>
      </w:r>
    </w:p>
    <w:p>
      <w:r>
        <w:rPr>
          <w:b/>
          <w:u w:val="single"/>
        </w:rPr>
        <w:t>171497</w:t>
      </w:r>
    </w:p>
    <w:p>
      <w:r>
        <w:t>@KatyBowersox @zayfuI @DefineSrpnt I don't care if you're handicap.. If you're a cunt, I'm going to tel you that you're a cunt</w:t>
      </w:r>
    </w:p>
    <w:p>
      <w:r>
        <w:rPr>
          <w:b/>
          <w:u w:val="single"/>
        </w:rPr>
        <w:t>171498</w:t>
      </w:r>
    </w:p>
    <w:p>
      <w:r>
        <w:t>@Colt2822_ @dropdeaddizzy88 @HoustonRocFan yeah you did block me so you don't get exposed cunt</w:t>
      </w:r>
    </w:p>
    <w:p>
      <w:r>
        <w:rPr>
          <w:b/>
          <w:u w:val="single"/>
        </w:rPr>
        <w:t>171499</w:t>
      </w:r>
    </w:p>
    <w:p>
      <w:r>
        <w:t>@LyleShelton Wow you are a massive cunt bucket.</w:t>
      </w:r>
    </w:p>
    <w:p>
      <w:r>
        <w:rPr>
          <w:b/>
          <w:u w:val="single"/>
        </w:rPr>
        <w:t>171500</w:t>
      </w:r>
    </w:p>
    <w:p>
      <w:r>
        <w:t>@TaeyangIsBae129 lol, get a life. You immature cunt. The fact you think it's ok to even call anybody fat is disgusting. Grow the fuck up.</w:t>
      </w:r>
    </w:p>
    <w:p>
      <w:r>
        <w:rPr>
          <w:b/>
          <w:u w:val="single"/>
        </w:rPr>
        <w:t>171501</w:t>
      </w:r>
    </w:p>
    <w:p>
      <w:r>
        <w:t>@Excite2G its weird but ayy you do you, and that cunt had some nerve saying he wasnt hacking</w:t>
      </w:r>
    </w:p>
    <w:p>
      <w:r>
        <w:rPr>
          <w:b/>
          <w:u w:val="single"/>
        </w:rPr>
        <w:t>171502</w:t>
      </w:r>
    </w:p>
    <w:p>
      <w:r>
        <w:t>@jassss_xo I'll mood u ya cunt</w:t>
      </w:r>
    </w:p>
    <w:p>
      <w:r>
        <w:rPr>
          <w:b/>
          <w:u w:val="single"/>
        </w:rPr>
        <w:t>171503</w:t>
      </w:r>
    </w:p>
    <w:p>
      <w:r>
        <w:t>@maddow YESTERDAY MY FRIEND CALLED YOU A CUNT...I TOLD HER THAT MEN ARE RARELY CALLED THAT AND TO STOP IT...YOUR WELCOME SIR</w:t>
      </w:r>
    </w:p>
    <w:p>
      <w:r>
        <w:rPr>
          <w:b/>
          <w:u w:val="single"/>
        </w:rPr>
        <w:t>171504</w:t>
      </w:r>
    </w:p>
    <w:p>
      <w:r>
        <w:t>@James_Pearce98 cheers you cunt X</w:t>
      </w:r>
    </w:p>
    <w:p>
      <w:r>
        <w:rPr>
          <w:b/>
          <w:u w:val="single"/>
        </w:rPr>
        <w:t>171505</w:t>
      </w:r>
    </w:p>
    <w:p>
      <w:r>
        <w:t>@Ben_Millerr i never blocked you, you silly cunt</w:t>
      </w:r>
    </w:p>
    <w:p>
      <w:r>
        <w:rPr>
          <w:b/>
          <w:u w:val="single"/>
        </w:rPr>
        <w:t>171506</w:t>
      </w:r>
    </w:p>
    <w:p>
      <w:r>
        <w:t>@FaZeApex @FaZeHouseNY Kill yourself you fucking cunt</w:t>
      </w:r>
    </w:p>
    <w:p>
      <w:r>
        <w:rPr>
          <w:b/>
          <w:u w:val="single"/>
        </w:rPr>
        <w:t>171507</w:t>
      </w:r>
    </w:p>
    <w:p>
      <w:r>
        <w:t>@Padddyylol  don't make a total cunt of yourself...you are already getting laughed at..give it up son...give it up</w:t>
      </w:r>
    </w:p>
    <w:p>
      <w:r>
        <w:rPr>
          <w:b/>
          <w:u w:val="single"/>
        </w:rPr>
        <w:t>171508</w:t>
      </w:r>
    </w:p>
    <w:p>
      <w:r>
        <w:t>@JoshCooper_97 @Goalteke @jonno_97 you cunt!!</w:t>
      </w:r>
    </w:p>
    <w:p>
      <w:r>
        <w:rPr>
          <w:b/>
          <w:u w:val="single"/>
        </w:rPr>
        <w:t>171509</w:t>
      </w:r>
    </w:p>
    <w:p>
      <w:r>
        <w:t>@LukeHanney97 you dont get to not be in work for YEARS and then call me a cunt</w:t>
      </w:r>
    </w:p>
    <w:p>
      <w:r>
        <w:rPr>
          <w:b/>
          <w:u w:val="single"/>
        </w:rPr>
        <w:t>171510</w:t>
      </w:r>
    </w:p>
    <w:p>
      <w:r>
        <w:t>@bowdybowtie wow you lucky ass cunt lololol</w:t>
      </w:r>
    </w:p>
    <w:p>
      <w:r>
        <w:rPr>
          <w:b/>
          <w:u w:val="single"/>
        </w:rPr>
        <w:t>171511</w:t>
      </w:r>
    </w:p>
    <w:p>
      <w:r>
        <w:t>@sjthomas_ not your pal , cunt</w:t>
      </w:r>
    </w:p>
    <w:p>
      <w:r>
        <w:rPr>
          <w:b/>
          <w:u w:val="single"/>
        </w:rPr>
        <w:t>171512</w:t>
      </w:r>
    </w:p>
    <w:p>
      <w:r>
        <w:t>@CaptainMeg @ukguy4 stfu you retarded feminist cunt</w:t>
      </w:r>
    </w:p>
    <w:p>
      <w:r>
        <w:rPr>
          <w:b/>
          <w:u w:val="single"/>
        </w:rPr>
        <w:t>171513</w:t>
      </w:r>
    </w:p>
    <w:p>
      <w:r>
        <w:t>@OGEvilD530 you want me to record it on xbox cunt?</w:t>
      </w:r>
    </w:p>
    <w:p>
      <w:r>
        <w:rPr>
          <w:b/>
          <w:u w:val="single"/>
        </w:rPr>
        <w:t>171514</w:t>
      </w:r>
    </w:p>
    <w:p>
      <w:r>
        <w:t>@Thatsarcasticgy You are beyond a dumb cunt at this point. Are financial year reports not viable because they happen in June?</w:t>
      </w:r>
    </w:p>
    <w:p>
      <w:r>
        <w:rPr>
          <w:b/>
          <w:u w:val="single"/>
        </w:rPr>
        <w:t>171515</w:t>
      </w:r>
    </w:p>
    <w:p>
      <w:r>
        <w:t>@sleepinnik I love you too, Bo. &amp;lt;3 Sure will be nice when they make this road four lanes. and when you stop being a cunt. jk i love u &amp;lt;3</w:t>
      </w:r>
    </w:p>
    <w:p>
      <w:r>
        <w:rPr>
          <w:b/>
          <w:u w:val="single"/>
        </w:rPr>
        <w:t>171516</w:t>
      </w:r>
    </w:p>
    <w:p>
      <w:r>
        <w:t>@sameoIdtrust if you have nothing nice to say don't say it you ugly cunt😤</w:t>
      </w:r>
    </w:p>
    <w:p>
      <w:r>
        <w:rPr>
          <w:b/>
          <w:u w:val="single"/>
        </w:rPr>
        <w:t>171517</w:t>
      </w:r>
    </w:p>
    <w:p>
      <w:r>
        <w:t>@Vyron_IsDead @Beltranboxing @EddieHearn @ricksterko owes him? Owes a drug cheat? Yeah ok you dumb cunt</w:t>
      </w:r>
    </w:p>
    <w:p>
      <w:r>
        <w:rPr>
          <w:b/>
          <w:u w:val="single"/>
        </w:rPr>
        <w:t>171518</w:t>
      </w:r>
    </w:p>
    <w:p>
      <w:r>
        <w:t>@SMALLINGBAUER king of the village dance off shoes them you thick cunt</w:t>
      </w:r>
    </w:p>
    <w:p>
      <w:r>
        <w:rPr>
          <w:b/>
          <w:u w:val="single"/>
        </w:rPr>
        <w:t>171519</w:t>
      </w:r>
    </w:p>
    <w:p>
      <w:r>
        <w:t>@kurtisstobaugh @Manstagram_ ur a cunt 😇</w:t>
      </w:r>
    </w:p>
    <w:p>
      <w:r>
        <w:rPr>
          <w:b/>
          <w:u w:val="single"/>
        </w:rPr>
        <w:t>171520</w:t>
      </w:r>
    </w:p>
    <w:p>
      <w:r>
        <w:t>@mattyb16_BFC wow need to chill out you bitter scouse cunt</w:t>
      </w:r>
    </w:p>
    <w:p>
      <w:r>
        <w:rPr>
          <w:b/>
          <w:u w:val="single"/>
        </w:rPr>
        <w:t>171521</w:t>
      </w:r>
    </w:p>
    <w:p>
      <w:r>
        <w:t>@todd_arthurrr happy bday u lanky cunt 😽 have a fab day n see u tomorrow!! xx</w:t>
      </w:r>
    </w:p>
    <w:p>
      <w:r>
        <w:rPr>
          <w:b/>
          <w:u w:val="single"/>
        </w:rPr>
        <w:t>171522</w:t>
      </w:r>
    </w:p>
    <w:p>
      <w:r>
        <w:t>@JaiBrooks1 FOLLO ME U CUNT</w:t>
      </w:r>
    </w:p>
    <w:p>
      <w:r>
        <w:rPr>
          <w:b/>
          <w:u w:val="single"/>
        </w:rPr>
        <w:t>171523</w:t>
      </w:r>
    </w:p>
    <w:p>
      <w:r>
        <w:t>@4NTHONYMINAJ be** not me, you cunt</w:t>
      </w:r>
    </w:p>
    <w:p>
      <w:r>
        <w:rPr>
          <w:b/>
          <w:u w:val="single"/>
        </w:rPr>
        <w:t>171524</w:t>
      </w:r>
    </w:p>
    <w:p>
      <w:r>
        <w:t>@irl_canada sup cunt I recognized your face from ig. you probably have no idea who I am but I follow you so this probably seems very creepy</w:t>
      </w:r>
    </w:p>
    <w:p>
      <w:r>
        <w:rPr>
          <w:b/>
          <w:u w:val="single"/>
        </w:rPr>
        <w:t>171525</w:t>
      </w:r>
    </w:p>
    <w:p>
      <w:r>
        <w:t>@SunYaar you cunt</w:t>
      </w:r>
    </w:p>
    <w:p>
      <w:r>
        <w:rPr>
          <w:b/>
          <w:u w:val="single"/>
        </w:rPr>
        <w:t>171526</w:t>
      </w:r>
    </w:p>
    <w:p>
      <w:r>
        <w:t>@piersmorgan @MAJJimR Piers Morgan go sit your bitch ass down and shut the fuck up you stupid cunt lick.</w:t>
      </w:r>
    </w:p>
    <w:p>
      <w:r>
        <w:rPr>
          <w:b/>
          <w:u w:val="single"/>
        </w:rPr>
        <w:t>171527</w:t>
      </w:r>
    </w:p>
    <w:p>
      <w:r>
        <w:t>@Sarapanamera nvm fuck u cunt</w:t>
      </w:r>
    </w:p>
    <w:p>
      <w:r>
        <w:rPr>
          <w:b/>
          <w:u w:val="single"/>
        </w:rPr>
        <w:t>171528</w:t>
      </w:r>
    </w:p>
    <w:p>
      <w:r>
        <w:t>@alishurgh that's just rude, he's had Parkinson's for like 30 years and hasn't been in good health for a while, he is dead and ur a cunt</w:t>
      </w:r>
    </w:p>
    <w:p>
      <w:r>
        <w:rPr>
          <w:b/>
          <w:u w:val="single"/>
        </w:rPr>
        <w:t>171529</w:t>
      </w:r>
    </w:p>
    <w:p>
      <w:r>
        <w:t>@pewdiepie WHAT HAPPEND`U CUNT</w:t>
      </w:r>
    </w:p>
    <w:p>
      <w:r>
        <w:rPr>
          <w:b/>
          <w:u w:val="single"/>
        </w:rPr>
        <w:t>171530</w:t>
      </w:r>
    </w:p>
    <w:p>
      <w:r>
        <w:t>@DollarRacing I care, you cunt. Won me my bet</w:t>
      </w:r>
    </w:p>
    <w:p>
      <w:r>
        <w:rPr>
          <w:b/>
          <w:u w:val="single"/>
        </w:rPr>
        <w:t>171531</w:t>
      </w:r>
    </w:p>
    <w:p>
      <w:r>
        <w:t>@ollieslipman69 you Kk me again and I'll come to Hexham and kick you in the cunt</w:t>
      </w:r>
    </w:p>
    <w:p>
      <w:r>
        <w:rPr>
          <w:b/>
          <w:u w:val="single"/>
        </w:rPr>
        <w:t>171532</w:t>
      </w:r>
    </w:p>
    <w:p>
      <w:r>
        <w:t>@ItsCyberBully ok ok whatever you say. now send bypass u cunt</w:t>
      </w:r>
    </w:p>
    <w:p>
      <w:r>
        <w:rPr>
          <w:b/>
          <w:u w:val="single"/>
        </w:rPr>
        <w:t>171533</w:t>
      </w:r>
    </w:p>
    <w:p>
      <w:r>
        <w:t>@itsjackhess give blushybieber her account back you fat cunt</w:t>
      </w:r>
    </w:p>
    <w:p>
      <w:r>
        <w:rPr>
          <w:b/>
          <w:u w:val="single"/>
        </w:rPr>
        <w:t>171534</w:t>
      </w:r>
    </w:p>
    <w:p>
      <w:r>
        <w:t>@OblarAF @SlGHTY some people have life's you stupid cunt</w:t>
      </w:r>
    </w:p>
    <w:p>
      <w:r>
        <w:rPr>
          <w:b/>
          <w:u w:val="single"/>
        </w:rPr>
        <w:t>171535</w:t>
      </w:r>
    </w:p>
    <w:p>
      <w:r>
        <w:t>@JSayer_ because the event is called * soccer aid * you dumb cunt 😂</w:t>
      </w:r>
    </w:p>
    <w:p>
      <w:r>
        <w:rPr>
          <w:b/>
          <w:u w:val="single"/>
        </w:rPr>
        <w:t>171536</w:t>
      </w:r>
    </w:p>
    <w:p>
      <w:r>
        <w:t>@amirkingkhan @BBCSport @MuhammadAli the greatest boxer ever is dead but here's a picture of me 🙈🙈 does your ego ever stop ? CUNT!</w:t>
      </w:r>
    </w:p>
    <w:p>
      <w:r>
        <w:rPr>
          <w:b/>
          <w:u w:val="single"/>
        </w:rPr>
        <w:t>171537</w:t>
      </w:r>
    </w:p>
    <w:p>
      <w:r>
        <w:t>@katieband_  u last night tho broke my curtain pole cunt</w:t>
      </w:r>
    </w:p>
    <w:p>
      <w:r>
        <w:rPr>
          <w:b/>
          <w:u w:val="single"/>
        </w:rPr>
        <w:t>171538</w:t>
      </w:r>
    </w:p>
    <w:p>
      <w:r>
        <w:t>@nathanpratt17 shut the fuck up you stupid shelf stacking cunt and commit</w:t>
      </w:r>
    </w:p>
    <w:p>
      <w:r>
        <w:rPr>
          <w:b/>
          <w:u w:val="single"/>
        </w:rPr>
        <w:t>171539</w:t>
      </w:r>
    </w:p>
    <w:p>
      <w:r>
        <w:t>@Arthur32Dicken 😂 school you cheeky cunt</w:t>
      </w:r>
    </w:p>
    <w:p>
      <w:r>
        <w:rPr>
          <w:b/>
          <w:u w:val="single"/>
        </w:rPr>
        <w:t>171540</w:t>
      </w:r>
    </w:p>
    <w:p>
      <w:r>
        <w:t>@piersmorgan   do you ever shut the fuck up you absolute cunt</w:t>
      </w:r>
    </w:p>
    <w:p>
      <w:r>
        <w:rPr>
          <w:b/>
          <w:u w:val="single"/>
        </w:rPr>
        <w:t>171541</w:t>
      </w:r>
    </w:p>
    <w:p>
      <w:r>
        <w:t>@AussiePhinatic cunt, I know you were here….. Point is that next time you’re here I want to spend time with your Aussie ass</w:t>
      </w:r>
    </w:p>
    <w:p>
      <w:r>
        <w:rPr>
          <w:b/>
          <w:u w:val="single"/>
        </w:rPr>
        <w:t>171542</w:t>
      </w:r>
    </w:p>
    <w:p>
      <w:r>
        <w:t>@L0lwhat you  bald cunt</w:t>
      </w:r>
    </w:p>
    <w:p>
      <w:r>
        <w:rPr>
          <w:b/>
          <w:u w:val="single"/>
        </w:rPr>
        <w:t>171543</w:t>
      </w:r>
    </w:p>
    <w:p>
      <w:r>
        <w:t>@phenomenaIsone stfu cunt</w:t>
      </w:r>
    </w:p>
    <w:p>
      <w:r>
        <w:rPr>
          <w:b/>
          <w:u w:val="single"/>
        </w:rPr>
        <w:t>171544</w:t>
      </w:r>
    </w:p>
    <w:p>
      <w:r>
        <w:t>@Vistox @JabariTheGreat that's because you have a chimney... who has a chimney anymore.... cunt 😂😂😂</w:t>
      </w:r>
    </w:p>
    <w:p>
      <w:r>
        <w:rPr>
          <w:b/>
          <w:u w:val="single"/>
        </w:rPr>
        <w:t>171545</w:t>
      </w:r>
    </w:p>
    <w:p>
      <w:r>
        <w:t>@MysticalGary u cunt</w:t>
      </w:r>
    </w:p>
    <w:p>
      <w:r>
        <w:rPr>
          <w:b/>
          <w:u w:val="single"/>
        </w:rPr>
        <w:t>171546</w:t>
      </w:r>
    </w:p>
    <w:p>
      <w:r>
        <w:t>@TinyJohnBoy @mynameisgill I told you we were sad because we had no-one to call a cunt.</w:t>
      </w:r>
    </w:p>
    <w:p>
      <w:r>
        <w:rPr>
          <w:b/>
          <w:u w:val="single"/>
        </w:rPr>
        <w:t>171547</w:t>
      </w:r>
    </w:p>
    <w:p>
      <w:r>
        <w:t>@BlackPplTweet he dead you dumb cunt.</w:t>
      </w:r>
    </w:p>
    <w:p>
      <w:r>
        <w:rPr>
          <w:b/>
          <w:u w:val="single"/>
        </w:rPr>
        <w:t>171548</w:t>
      </w:r>
    </w:p>
    <w:p>
      <w:r>
        <w:t>@d0ntpanicluke LOVE U SO MUCH YA CUNT 💖💖💖</w:t>
      </w:r>
    </w:p>
    <w:p>
      <w:r>
        <w:rPr>
          <w:b/>
          <w:u w:val="single"/>
        </w:rPr>
        <w:t>171549</w:t>
      </w:r>
    </w:p>
    <w:p>
      <w:r>
        <w:t>@Eck43 @toppscards You're a fucking cunt, Eck.  How's about you drop the 70's pornstar hairdo and stache and get into the now?</w:t>
      </w:r>
    </w:p>
    <w:p>
      <w:r>
        <w:rPr>
          <w:b/>
          <w:u w:val="single"/>
        </w:rPr>
        <w:t>171550</w:t>
      </w:r>
    </w:p>
    <w:p>
      <w:r>
        <w:t>@DoubleRGarry hope the rest of ur day at work drags u big Cunt</w:t>
      </w:r>
    </w:p>
    <w:p>
      <w:r>
        <w:rPr>
          <w:b/>
          <w:u w:val="single"/>
        </w:rPr>
        <w:t>171551</w:t>
      </w:r>
    </w:p>
    <w:p>
      <w:r>
        <w:t>@danawhite Really Dana your banning @Ariel? How fucking sad you insecure little cunt! You went to far!</w:t>
      </w:r>
    </w:p>
    <w:p>
      <w:r>
        <w:rPr>
          <w:b/>
          <w:u w:val="single"/>
        </w:rPr>
        <w:t>171552</w:t>
      </w:r>
    </w:p>
    <w:p>
      <w:r>
        <w:t>@TigerCoD @CauseWereGuys im no fucking wombat you daft cunt</w:t>
      </w:r>
    </w:p>
    <w:p>
      <w:r>
        <w:rPr>
          <w:b/>
          <w:u w:val="single"/>
        </w:rPr>
        <w:t>171553</w:t>
      </w:r>
    </w:p>
    <w:p>
      <w:r>
        <w:t>@emilycollins___ @WeAlIlKnowA your a cunt😘</w:t>
      </w:r>
    </w:p>
    <w:p>
      <w:r>
        <w:rPr>
          <w:b/>
          <w:u w:val="single"/>
        </w:rPr>
        <w:t>171554</w:t>
      </w:r>
    </w:p>
    <w:p>
      <w:r>
        <w:t>@benchapmann FINE. you can't come to my pool party anymore, lengthy cunt.</w:t>
      </w:r>
    </w:p>
    <w:p>
      <w:r>
        <w:rPr>
          <w:b/>
          <w:u w:val="single"/>
        </w:rPr>
        <w:t>171555</w:t>
      </w:r>
    </w:p>
    <w:p>
      <w:r>
        <w:t>@KEEMSTAR kys you bald headed italian cunt, you're such a sad human being. The World would be better without you. Kill yourself gnome fag</w:t>
      </w:r>
    </w:p>
    <w:p>
      <w:r>
        <w:rPr>
          <w:b/>
          <w:u w:val="single"/>
        </w:rPr>
        <w:t>171556</w:t>
      </w:r>
    </w:p>
    <w:p>
      <w:r>
        <w:t>@CavillElizabeth @charles_shuler @MsBlaireWhite so "he" can't call you a cunt because it's a female word but you can call "him" a dick?</w:t>
      </w:r>
    </w:p>
    <w:p>
      <w:r>
        <w:rPr>
          <w:b/>
          <w:u w:val="single"/>
        </w:rPr>
        <w:t>171557</w:t>
      </w:r>
    </w:p>
    <w:p>
      <w:r>
        <w:t>@Kkhomn why aren't you watching it right now cunt</w:t>
      </w:r>
    </w:p>
    <w:p>
      <w:r>
        <w:rPr>
          <w:b/>
          <w:u w:val="single"/>
        </w:rPr>
        <w:t>171558</w:t>
      </w:r>
    </w:p>
    <w:p>
      <w:r>
        <w:t>@ChloeSimsxxxx @hamtitties anytime you dumb bitch cunt</w:t>
      </w:r>
    </w:p>
    <w:p>
      <w:r>
        <w:rPr>
          <w:b/>
          <w:u w:val="single"/>
        </w:rPr>
        <w:t>171559</w:t>
      </w:r>
    </w:p>
    <w:p>
      <w:r>
        <w:t>@FootyAccums @millsy_004 Stfu u cunt</w:t>
      </w:r>
    </w:p>
    <w:p>
      <w:r>
        <w:rPr>
          <w:b/>
          <w:u w:val="single"/>
        </w:rPr>
        <w:t>171560</w:t>
      </w:r>
    </w:p>
    <w:p>
      <w:r>
        <w:t>@JamesBaggaley_ hope you get sun burnt you cunt</w:t>
      </w:r>
    </w:p>
    <w:p>
      <w:r>
        <w:rPr>
          <w:b/>
          <w:u w:val="single"/>
        </w:rPr>
        <w:t>171561</w:t>
      </w:r>
    </w:p>
    <w:p>
      <w:r>
        <w:t>@Umad_Brasiek @OwenJones84 Can spell my name and I can spell pretentious arrogant idiot. Go blow a goat you cunt.</w:t>
      </w:r>
    </w:p>
    <w:p>
      <w:r>
        <w:rPr>
          <w:b/>
          <w:u w:val="single"/>
        </w:rPr>
        <w:t>171562</w:t>
      </w:r>
    </w:p>
    <w:p>
      <w:r>
        <w:t>@jaykae_invasion you must feel like a dickhead now. You silly fat paki cunt. https://t.co/bJqp5vknlw</w:t>
      </w:r>
    </w:p>
    <w:p>
      <w:r>
        <w:rPr>
          <w:b/>
          <w:u w:val="single"/>
        </w:rPr>
        <w:t>171563</w:t>
      </w:r>
    </w:p>
    <w:p>
      <w:r>
        <w:t>@PlayerscarsJR  fair enough your a real knob just like your brother   top class cunt got bullied at the deva  😂</w:t>
      </w:r>
    </w:p>
    <w:p>
      <w:r>
        <w:rPr>
          <w:b/>
          <w:u w:val="single"/>
        </w:rPr>
        <w:t>171564</w:t>
      </w:r>
    </w:p>
    <w:p>
      <w:r>
        <w:t>@paulpogba grow up you soft cunt</w:t>
      </w:r>
    </w:p>
    <w:p>
      <w:r>
        <w:rPr>
          <w:b/>
          <w:u w:val="single"/>
        </w:rPr>
        <w:t>171565</w:t>
      </w:r>
    </w:p>
    <w:p>
      <w:r>
        <w:t>@SouthwestAir @gary_kelly u suck , i hope you fall on your face into dog shit, you piece of cunt. Bad management makes bad companies</w:t>
      </w:r>
    </w:p>
    <w:p>
      <w:r>
        <w:rPr>
          <w:b/>
          <w:u w:val="single"/>
        </w:rPr>
        <w:t>171566</w:t>
      </w:r>
    </w:p>
    <w:p>
      <w:r>
        <w:t>@chelseymayr what an absolute cunt I'm so glad you stood your own. You whipped the floor with his pathetic white boy ass</w:t>
      </w:r>
    </w:p>
    <w:p>
      <w:r>
        <w:rPr>
          <w:b/>
          <w:u w:val="single"/>
        </w:rPr>
        <w:t>171567</w:t>
      </w:r>
    </w:p>
    <w:p>
      <w:r>
        <w:t>@Logan_Swartz_ @EnigmaCoC @Bram__Otten probably pal. Hope all is well anyway you cunt 😂😂😂</w:t>
      </w:r>
    </w:p>
    <w:p>
      <w:r>
        <w:rPr>
          <w:b/>
          <w:u w:val="single"/>
        </w:rPr>
        <w:t>171568</w:t>
      </w:r>
    </w:p>
    <w:p>
      <w:r>
        <w:t>@Alfiexashley you are watching it on the sofa. Cunt</w:t>
      </w:r>
    </w:p>
    <w:p>
      <w:r>
        <w:rPr>
          <w:b/>
          <w:u w:val="single"/>
        </w:rPr>
        <w:t>171569</w:t>
      </w:r>
    </w:p>
    <w:p>
      <w:r>
        <w:t>@LtCorbis 500,000 Subscriber Fan Video - Best Of LtCorbis TOOK ME 8 HOURS TO MAKE SO WATCH YOU LAZY CUNT https://t.co/DxmvUSF18n</w:t>
      </w:r>
    </w:p>
    <w:p>
      <w:r>
        <w:rPr>
          <w:b/>
          <w:u w:val="single"/>
        </w:rPr>
        <w:t>171570</w:t>
      </w:r>
    </w:p>
    <w:p>
      <w:r>
        <w:t>@ChrisRGun @amazingatheist But only one kind of people will persecute you for using the word cunt.</w:t>
      </w:r>
    </w:p>
    <w:p>
      <w:r>
        <w:rPr>
          <w:b/>
          <w:u w:val="single"/>
        </w:rPr>
        <w:t>171571</w:t>
      </w:r>
    </w:p>
    <w:p>
      <w:r>
        <w:t>@BossDecker_ LOOL SLYLY I don't hate you cos you are funny innit. You're also a GIANT CUNT</w:t>
      </w:r>
    </w:p>
    <w:p>
      <w:r>
        <w:rPr>
          <w:b/>
          <w:u w:val="single"/>
        </w:rPr>
        <w:t>171572</w:t>
      </w:r>
    </w:p>
    <w:p>
      <w:r>
        <w:t>@_EmilyWills_ @eloisehaughtonx mate you're such a cunt, what's ur problem like</w:t>
      </w:r>
    </w:p>
    <w:p>
      <w:r>
        <w:rPr>
          <w:b/>
          <w:u w:val="single"/>
        </w:rPr>
        <w:t>171573</w:t>
      </w:r>
    </w:p>
    <w:p>
      <w:r>
        <w:t>@desirefulemison fuck you those are real pictures of me right now you insensitive cunt</w:t>
      </w:r>
    </w:p>
    <w:p>
      <w:r>
        <w:rPr>
          <w:b/>
          <w:u w:val="single"/>
        </w:rPr>
        <w:t>171574</w:t>
      </w:r>
    </w:p>
    <w:p>
      <w:r>
        <w:t>@George_Osborne @BBCOne you stole my online economics idea with your phone hacking and made hundreds of millions started taxing Google #cunt</w:t>
      </w:r>
    </w:p>
    <w:p>
      <w:r>
        <w:rPr>
          <w:b/>
          <w:u w:val="single"/>
        </w:rPr>
        <w:t>171575</w:t>
      </w:r>
    </w:p>
    <w:p>
      <w:r>
        <w:t>@B_R_E_X_I_T Brainless semi literate cowardly anonymous cunt describes you perfectly. Arsehole.</w:t>
      </w:r>
    </w:p>
    <w:p>
      <w:r>
        <w:rPr>
          <w:b/>
          <w:u w:val="single"/>
        </w:rPr>
        <w:t>171576</w:t>
      </w:r>
    </w:p>
    <w:p>
      <w:r>
        <w:t>@khloemullen ur probably the worst cunt a know</w:t>
      </w:r>
    </w:p>
    <w:p>
      <w:r>
        <w:rPr>
          <w:b/>
          <w:u w:val="single"/>
        </w:rPr>
        <w:t>171577</w:t>
      </w:r>
    </w:p>
    <w:p>
      <w:r>
        <w:t>@DadsForkk stfu youre a cunt you keep lying about everything, youre literally the most twofaced person ive ever seen. I think you guys agree</w:t>
      </w:r>
    </w:p>
    <w:p>
      <w:r>
        <w:rPr>
          <w:b/>
          <w:u w:val="single"/>
        </w:rPr>
        <w:t>171578</w:t>
      </w:r>
    </w:p>
    <w:p>
      <w:r>
        <w:t>@deesoldier bitch do not fucking start I never even had you, your crazy ass just new my IG name by heart. Cunt 🙄</w:t>
      </w:r>
    </w:p>
    <w:p>
      <w:r>
        <w:rPr>
          <w:b/>
          <w:u w:val="single"/>
        </w:rPr>
        <w:t>171579</w:t>
      </w:r>
    </w:p>
    <w:p>
      <w:r>
        <w:t>@onyx411x he's too good to be an option, I named 4 others so someone would have to decide between them. Chill out you fucking cunt, kys.</w:t>
      </w:r>
    </w:p>
    <w:p>
      <w:r>
        <w:rPr>
          <w:b/>
          <w:u w:val="single"/>
        </w:rPr>
        <w:t>171580</w:t>
      </w:r>
    </w:p>
    <w:p>
      <w:r>
        <w:t>@Jake_pafc man up you Fanny rash cunt</w:t>
      </w:r>
    </w:p>
    <w:p>
      <w:r>
        <w:rPr>
          <w:b/>
          <w:u w:val="single"/>
        </w:rPr>
        <w:t>171581</w:t>
      </w:r>
    </w:p>
    <w:p>
      <w:r>
        <w:t>@blushinghoseok mimi ur not getting an indirect. cunt</w:t>
      </w:r>
    </w:p>
    <w:p>
      <w:r>
        <w:rPr>
          <w:b/>
          <w:u w:val="single"/>
        </w:rPr>
        <w:t>171582</w:t>
      </w:r>
    </w:p>
    <w:p>
      <w:r>
        <w:t>@RiceGum Ayye cunt, My little cousin just showed me a musically of u and Jacob 😔. Who are you? Why have you done this? Answer u sexy cunt 😤</w:t>
      </w:r>
    </w:p>
    <w:p>
      <w:r>
        <w:rPr>
          <w:b/>
          <w:u w:val="single"/>
        </w:rPr>
        <w:t>171583</w:t>
      </w:r>
    </w:p>
    <w:p>
      <w:r>
        <w:t>@KEEMSTAR so you took a private image and revealed it? Well ain't you a cunt.</w:t>
      </w:r>
    </w:p>
    <w:p>
      <w:r>
        <w:rPr>
          <w:b/>
          <w:u w:val="single"/>
        </w:rPr>
        <w:t>171584</w:t>
      </w:r>
    </w:p>
    <w:p>
      <w:r>
        <w:t>@Hazz You sick cunt. That is all</w:t>
      </w:r>
    </w:p>
    <w:p>
      <w:r>
        <w:rPr>
          <w:b/>
          <w:u w:val="single"/>
        </w:rPr>
        <w:t>171585</w:t>
      </w:r>
    </w:p>
    <w:p>
      <w:r>
        <w:t>@jacobsartorius @YouTube kill ur self u cunt.</w:t>
      </w:r>
    </w:p>
    <w:p>
      <w:r>
        <w:rPr>
          <w:b/>
          <w:u w:val="single"/>
        </w:rPr>
        <w:t>171586</w:t>
      </w:r>
    </w:p>
    <w:p>
      <w:r>
        <w:t>@xJanzki can u buy it cunt</w:t>
      </w:r>
    </w:p>
    <w:p>
      <w:r>
        <w:rPr>
          <w:b/>
          <w:u w:val="single"/>
        </w:rPr>
        <w:t>171587</w:t>
      </w:r>
    </w:p>
    <w:p>
      <w:r>
        <w:t>@WNawfal @JxnSnow your brain cells are weak. And sperm cells i bet kaman. Cunt.</w:t>
      </w:r>
    </w:p>
    <w:p>
      <w:r>
        <w:rPr>
          <w:b/>
          <w:u w:val="single"/>
        </w:rPr>
        <w:t>171588</w:t>
      </w:r>
    </w:p>
    <w:p>
      <w:r>
        <w:t xml:space="preserve">@ILuvSmartiezzz3 </w:t>
        <w:br/>
        <w:t>Fuck you you fucking cunt setting me up like that asshole.</w:t>
      </w:r>
    </w:p>
    <w:p>
      <w:r>
        <w:rPr>
          <w:b/>
          <w:u w:val="single"/>
        </w:rPr>
        <w:t>171589</w:t>
      </w:r>
    </w:p>
    <w:p>
      <w:r>
        <w:t>@Texzl YOUR SO LUCKY YOU CUNT</w:t>
      </w:r>
    </w:p>
    <w:p>
      <w:r>
        <w:rPr>
          <w:b/>
          <w:u w:val="single"/>
        </w:rPr>
        <w:t>171590</w:t>
      </w:r>
    </w:p>
    <w:p>
      <w:r>
        <w:t>@Possy_aX @Shrmq2G lmao ur a fucking joke cunt, tryna make that shit up about me fkn lol untag buddy</w:t>
      </w:r>
    </w:p>
    <w:p>
      <w:r>
        <w:rPr>
          <w:b/>
          <w:u w:val="single"/>
        </w:rPr>
        <w:t>171591</w:t>
      </w:r>
    </w:p>
    <w:p>
      <w:r>
        <w:t>@gracesutcliffe @cecily_watson it's banter until you call the fresh a cunt :/ it's your money, do what you want but don't call anyone a cunt</w:t>
      </w:r>
    </w:p>
    <w:p>
      <w:r>
        <w:rPr>
          <w:b/>
          <w:u w:val="single"/>
        </w:rPr>
        <w:t>171592</w:t>
      </w:r>
    </w:p>
    <w:p>
      <w:r>
        <w:t>@jorgeandrei_ who are you cunt? Wanna go?</w:t>
      </w:r>
    </w:p>
    <w:p>
      <w:r>
        <w:rPr>
          <w:b/>
          <w:u w:val="single"/>
        </w:rPr>
        <w:t>171593</w:t>
      </w:r>
    </w:p>
    <w:p>
      <w:r>
        <w:t>@Therealdillagod @SPICYDOLPHINN wasn't me you cunt.</w:t>
      </w:r>
    </w:p>
    <w:p>
      <w:r>
        <w:rPr>
          <w:b/>
          <w:u w:val="single"/>
        </w:rPr>
        <w:t>171594</w:t>
      </w:r>
    </w:p>
    <w:p>
      <w:r>
        <w:t>@yasminesonbatyy what do you want cunt 😂</w:t>
      </w:r>
    </w:p>
    <w:p>
      <w:r>
        <w:rPr>
          <w:b/>
          <w:u w:val="single"/>
        </w:rPr>
        <w:t>171595</w:t>
      </w:r>
    </w:p>
    <w:p>
      <w:r>
        <w:t>@georgegalloway do you know how much of a cunt you look in that hat? I suspect you will blame the hero  Neil for it!</w:t>
      </w:r>
    </w:p>
    <w:p>
      <w:r>
        <w:rPr>
          <w:b/>
          <w:u w:val="single"/>
        </w:rPr>
        <w:t>171596</w:t>
      </w:r>
    </w:p>
    <w:p>
      <w:r>
        <w:t>@broccoli_Barnes that's rude. I was being considerate of your beauty sleep cunt</w:t>
      </w:r>
    </w:p>
    <w:p>
      <w:r>
        <w:rPr>
          <w:b/>
          <w:u w:val="single"/>
        </w:rPr>
        <w:t>171597</w:t>
      </w:r>
    </w:p>
    <w:p>
      <w:r>
        <w:t>@PatoPussies @Simon_Rowntree fuck of you useless prick. Stop following me u useless wanna be cunt weirdo nobody</w:t>
      </w:r>
    </w:p>
    <w:p>
      <w:r>
        <w:rPr>
          <w:b/>
          <w:u w:val="single"/>
        </w:rPr>
        <w:t>171598</w:t>
      </w:r>
    </w:p>
    <w:p>
      <w:r>
        <w:t>@HillaryClinton  Hillary you don't even count as a woman your globalist cunt</w:t>
      </w:r>
    </w:p>
    <w:p>
      <w:r>
        <w:rPr>
          <w:b/>
          <w:u w:val="single"/>
        </w:rPr>
        <w:t>171599</w:t>
      </w:r>
    </w:p>
    <w:p>
      <w:r>
        <w:t>@sherynlsy who you calling fat you stupid cunt 🖕🏻 hahahaha</w:t>
      </w:r>
    </w:p>
    <w:p>
      <w:r>
        <w:rPr>
          <w:b/>
          <w:u w:val="single"/>
        </w:rPr>
        <w:t>171600</w:t>
      </w:r>
    </w:p>
    <w:p>
      <w:r>
        <w:t>@MarcsandSparks https://t.co/jcQ2xaOXNH you anti Semite cunt. Working in medicine hating Jewish people must be very hard.</w:t>
      </w:r>
    </w:p>
    <w:p>
      <w:r>
        <w:rPr>
          <w:b/>
          <w:u w:val="single"/>
        </w:rPr>
        <w:t>171601</w:t>
      </w:r>
    </w:p>
    <w:p>
      <w:r>
        <w:t>@EssexPR CUNT!! Let's hope you catch him first 👊💪🏏 that last one doesn't mean cricket 😉</w:t>
      </w:r>
    </w:p>
    <w:p>
      <w:r>
        <w:rPr>
          <w:b/>
          <w:u w:val="single"/>
        </w:rPr>
        <w:t>171602</w:t>
      </w:r>
    </w:p>
    <w:p>
      <w:r>
        <w:t>@HillaryClinton go to hell you vile cunt</w:t>
      </w:r>
    </w:p>
    <w:p>
      <w:r>
        <w:rPr>
          <w:b/>
          <w:u w:val="single"/>
        </w:rPr>
        <w:t>171603</w:t>
      </w:r>
    </w:p>
    <w:p>
      <w:r>
        <w:t>@KEEMSTAR you are the biggest cunt in youtube</w:t>
      </w:r>
    </w:p>
    <w:p>
      <w:r>
        <w:rPr>
          <w:b/>
          <w:u w:val="single"/>
        </w:rPr>
        <w:t>171604</w:t>
      </w:r>
    </w:p>
    <w:p>
      <w:r>
        <w:t>@JustTomPS @SCreatiive I like that u fat cunt</w:t>
      </w:r>
    </w:p>
    <w:p>
      <w:r>
        <w:rPr>
          <w:b/>
          <w:u w:val="single"/>
        </w:rPr>
        <w:t>171605</w:t>
      </w:r>
    </w:p>
    <w:p>
      <w:r>
        <w:t>@SolManOfficial dirty judas cunt , hope you rot</w:t>
      </w:r>
    </w:p>
    <w:p>
      <w:r>
        <w:rPr>
          <w:b/>
          <w:u w:val="single"/>
        </w:rPr>
        <w:t>171606</w:t>
      </w:r>
    </w:p>
    <w:p>
      <w:r>
        <w:t>@elizabethforma you are a worthless cunt.</w:t>
      </w:r>
    </w:p>
    <w:p>
      <w:r>
        <w:rPr>
          <w:b/>
          <w:u w:val="single"/>
        </w:rPr>
        <w:t>171607</w:t>
      </w:r>
    </w:p>
    <w:p>
      <w:r>
        <w:t>@brianblessed your OBE wasn't given to you for being from Yorkshire, you cunt. Congrats tho.</w:t>
      </w:r>
    </w:p>
    <w:p>
      <w:r>
        <w:rPr>
          <w:b/>
          <w:u w:val="single"/>
        </w:rPr>
        <w:t>171608</w:t>
      </w:r>
    </w:p>
    <w:p>
      <w:r>
        <w:t>@jakedanx Silly cunt back at you - erectile dysfunction face</w:t>
      </w:r>
    </w:p>
    <w:p>
      <w:r>
        <w:rPr>
          <w:b/>
          <w:u w:val="single"/>
        </w:rPr>
        <w:t>171609</w:t>
      </w:r>
    </w:p>
    <w:p>
      <w:r>
        <w:t>@jillmcm you fat cunt. 🐖</w:t>
      </w:r>
    </w:p>
    <w:p>
      <w:r>
        <w:rPr>
          <w:b/>
          <w:u w:val="single"/>
        </w:rPr>
        <w:t>171610</w:t>
      </w:r>
    </w:p>
    <w:p>
      <w:r>
        <w:t>@__maddeh yeah u better walk away cunt</w:t>
      </w:r>
    </w:p>
    <w:p>
      <w:r>
        <w:rPr>
          <w:b/>
          <w:u w:val="single"/>
        </w:rPr>
        <w:t>171611</w:t>
      </w:r>
    </w:p>
    <w:p>
      <w:r>
        <w:t>@Dunnyball84 fuck off you cunt you don't own Twitter #EngvRus</w:t>
      </w:r>
    </w:p>
    <w:p>
      <w:r>
        <w:rPr>
          <w:b/>
          <w:u w:val="single"/>
        </w:rPr>
        <w:t>171612</w:t>
      </w:r>
    </w:p>
    <w:p>
      <w:r>
        <w:t>@nadimbouroubi2 and you are a cunt. One fan is dead!</w:t>
      </w:r>
    </w:p>
    <w:p>
      <w:r>
        <w:rPr>
          <w:b/>
          <w:u w:val="single"/>
        </w:rPr>
        <w:t>171613</w:t>
      </w:r>
    </w:p>
    <w:p>
      <w:r>
        <w:t>@GaryLineker you cunt don't you realise we are trophies because of the 70's 80's</w:t>
      </w:r>
    </w:p>
    <w:p>
      <w:r>
        <w:rPr>
          <w:b/>
          <w:u w:val="single"/>
        </w:rPr>
        <w:t>171614</w:t>
      </w:r>
    </w:p>
    <w:p>
      <w:r>
        <w:t>@NuMB_SKuL @trutherbotblue Look whos talkin you alien cunt monkey</w:t>
      </w:r>
    </w:p>
    <w:p>
      <w:r>
        <w:rPr>
          <w:b/>
          <w:u w:val="single"/>
        </w:rPr>
        <w:t>171615</w:t>
      </w:r>
    </w:p>
    <w:p>
      <w:r>
        <w:t>@DaneLeGreat @KXVOXR please find yourself a trini woman you talking to much cunt 😩</w:t>
      </w:r>
    </w:p>
    <w:p>
      <w:r>
        <w:rPr>
          <w:b/>
          <w:u w:val="single"/>
        </w:rPr>
        <w:t>171616</w:t>
      </w:r>
    </w:p>
    <w:p>
      <w:r>
        <w:t>@Roser23 @GaryLineker you love my tits you cunt</w:t>
      </w:r>
    </w:p>
    <w:p>
      <w:r>
        <w:rPr>
          <w:b/>
          <w:u w:val="single"/>
        </w:rPr>
        <w:t>171617</w:t>
      </w:r>
    </w:p>
    <w:p>
      <w:r>
        <w:t>@KP24 you're trying to be funny but you're just a daft cunt, shut up about shit you don't know</w:t>
      </w:r>
    </w:p>
    <w:p>
      <w:r>
        <w:rPr>
          <w:b/>
          <w:u w:val="single"/>
        </w:rPr>
        <w:t>171618</w:t>
      </w:r>
    </w:p>
    <w:p>
      <w:r>
        <w:t>@motherhynson come on u cunt</w:t>
      </w:r>
    </w:p>
    <w:p>
      <w:r>
        <w:rPr>
          <w:b/>
          <w:u w:val="single"/>
        </w:rPr>
        <w:t>171619</w:t>
      </w:r>
    </w:p>
    <w:p>
      <w:r>
        <w:t>@StanCollymore @talkSPORT joey made u look a right cunt yesterday</w:t>
      </w:r>
    </w:p>
    <w:p>
      <w:r>
        <w:rPr>
          <w:b/>
          <w:u w:val="single"/>
        </w:rPr>
        <w:t>171620</w:t>
      </w:r>
    </w:p>
    <w:p>
      <w:r>
        <w:t>@alexmo05 shut up you miserable cunt</w:t>
      </w:r>
    </w:p>
    <w:p>
      <w:r>
        <w:rPr>
          <w:b/>
          <w:u w:val="single"/>
        </w:rPr>
        <w:t>171621</w:t>
      </w:r>
    </w:p>
    <w:p>
      <w:r>
        <w:t>@LaurenBoBoren1 you can inbox me and we'll talk, but not if your gunna be a little cunt</w:t>
      </w:r>
    </w:p>
    <w:p>
      <w:r>
        <w:rPr>
          <w:b/>
          <w:u w:val="single"/>
        </w:rPr>
        <w:t>171622</w:t>
      </w:r>
    </w:p>
    <w:p>
      <w:r>
        <w:t>@Daniel_Carrot @SofianeRaul old video mate, galatasaray fans going to an away game in turkey karşıyaka old video you cunt</w:t>
      </w:r>
    </w:p>
    <w:p>
      <w:r>
        <w:rPr>
          <w:b/>
          <w:u w:val="single"/>
        </w:rPr>
        <w:t>171623</w:t>
      </w:r>
    </w:p>
    <w:p>
      <w:r>
        <w:t>@tancredipalmeri that was out an hour ago you dopey cunt</w:t>
      </w:r>
    </w:p>
    <w:p>
      <w:r>
        <w:rPr>
          <w:b/>
          <w:u w:val="single"/>
        </w:rPr>
        <w:t>171624</w:t>
      </w:r>
    </w:p>
    <w:p>
      <w:r>
        <w:t>@ttruthbombs You don't know what terrorism is ya cunt.</w:t>
      </w:r>
    </w:p>
    <w:p>
      <w:r>
        <w:rPr>
          <w:b/>
          <w:u w:val="single"/>
        </w:rPr>
        <w:t>171625</w:t>
      </w:r>
    </w:p>
    <w:p>
      <w:r>
        <w:t>@JaiBrooks1 your the freaking best 😂😂😂❤️😜 such a crazy cunt https://t.co/kyRN4KHwX2</w:t>
      </w:r>
    </w:p>
    <w:p>
      <w:r>
        <w:rPr>
          <w:b/>
          <w:u w:val="single"/>
        </w:rPr>
        <w:t>171626</w:t>
      </w:r>
    </w:p>
    <w:p>
      <w:r>
        <w:t>@The__Rafidii woof woof you cunt</w:t>
      </w:r>
    </w:p>
    <w:p>
      <w:r>
        <w:rPr>
          <w:b/>
          <w:u w:val="single"/>
        </w:rPr>
        <w:t>171627</w:t>
      </w:r>
    </w:p>
    <w:p>
      <w:r>
        <w:t>@David_Cameron he was everything youre not you cunt</w:t>
      </w:r>
    </w:p>
    <w:p>
      <w:r>
        <w:rPr>
          <w:b/>
          <w:u w:val="single"/>
        </w:rPr>
        <w:t>171628</w:t>
      </w:r>
    </w:p>
    <w:p>
      <w:r>
        <w:t>@Dellemaa @InceptTyson lol yep and if you won the series youd be begging me to pay you you stupid cunt</w:t>
      </w:r>
    </w:p>
    <w:p>
      <w:r>
        <w:rPr>
          <w:b/>
          <w:u w:val="single"/>
        </w:rPr>
        <w:t>171629</w:t>
      </w:r>
    </w:p>
    <w:p>
      <w:r>
        <w:t>@ltreidy67 you stupid northern cunt</w:t>
      </w:r>
    </w:p>
    <w:p>
      <w:r>
        <w:rPr>
          <w:b/>
          <w:u w:val="single"/>
        </w:rPr>
        <w:t>171630</w:t>
      </w:r>
    </w:p>
    <w:p>
      <w:r>
        <w:t>@hotboxwes BEING GAY FOR BEING SIFFWRENT AND UR ADVOCATING ZERO CHNAGE I HOPE U ROT IN HELL CUNT</w:t>
      </w:r>
    </w:p>
    <w:p>
      <w:r>
        <w:rPr>
          <w:b/>
          <w:u w:val="single"/>
        </w:rPr>
        <w:t>171631</w:t>
      </w:r>
    </w:p>
    <w:p>
      <w:r>
        <w:t>@c_alewis you fucking know where I'm from... Don't be a cunt all your life ... Cunt.</w:t>
      </w:r>
    </w:p>
    <w:p>
      <w:r>
        <w:rPr>
          <w:b/>
          <w:u w:val="single"/>
        </w:rPr>
        <w:t>171632</w:t>
      </w:r>
    </w:p>
    <w:p>
      <w:r>
        <w:t>@Daaaaaaaaaavidd using the word cunt proves you ARE a chauvinist and a misogynist.  Seems the peaceful Muslim is the only one celebrating</w:t>
      </w:r>
    </w:p>
    <w:p>
      <w:r>
        <w:rPr>
          <w:b/>
          <w:u w:val="single"/>
        </w:rPr>
        <w:t>171633</w:t>
      </w:r>
    </w:p>
    <w:p>
      <w:r>
        <w:t>@Lee_Chappy i wouldn't book you for my goldfish's funeral you sad cunt. Get a real job</w:t>
      </w:r>
    </w:p>
    <w:p>
      <w:r>
        <w:rPr>
          <w:b/>
          <w:u w:val="single"/>
        </w:rPr>
        <w:t>171634</w:t>
      </w:r>
    </w:p>
    <w:p>
      <w:r>
        <w:t>@realDonaldTrump How are you such a cunt?</w:t>
      </w:r>
    </w:p>
    <w:p>
      <w:r>
        <w:rPr>
          <w:b/>
          <w:u w:val="single"/>
        </w:rPr>
        <w:t>171635</w:t>
      </w:r>
    </w:p>
    <w:p>
      <w:r>
        <w:t>@karlak916 Ans u no good cuntbthisbis y u get hit I'm coming there kicking bin door I suggest u get off here now and answers cunt</w:t>
      </w:r>
    </w:p>
    <w:p>
      <w:r>
        <w:rPr>
          <w:b/>
          <w:u w:val="single"/>
        </w:rPr>
        <w:t>171636</w:t>
      </w:r>
    </w:p>
    <w:p>
      <w:r>
        <w:t>@DanPatrick you are an utter cunt... #orlando</w:t>
      </w:r>
    </w:p>
    <w:p>
      <w:r>
        <w:rPr>
          <w:b/>
          <w:u w:val="single"/>
        </w:rPr>
        <w:t>171637</w:t>
      </w:r>
    </w:p>
    <w:p>
      <w:r>
        <w:t>@supersofia12342 @pyrocynical wtf is up with you if pyro wants to keep his face secret then why fucking do this you dumb cunt?</w:t>
      </w:r>
    </w:p>
    <w:p>
      <w:r>
        <w:rPr>
          <w:b/>
          <w:u w:val="single"/>
        </w:rPr>
        <w:t>171638</w:t>
      </w:r>
    </w:p>
    <w:p>
      <w:r>
        <w:t>@HillaryClinton ever notice what a lying cunt you are Hillary ? Going to steal more silver and China from the WH again?</w:t>
      </w:r>
    </w:p>
    <w:p>
      <w:r>
        <w:rPr>
          <w:b/>
          <w:u w:val="single"/>
        </w:rPr>
        <w:t>171639</w:t>
      </w:r>
    </w:p>
    <w:p>
      <w:r>
        <w:t>@REALStaceyDash  Fuck u very much stupid ass cunt</w:t>
      </w:r>
    </w:p>
    <w:p>
      <w:r>
        <w:rPr>
          <w:b/>
          <w:u w:val="single"/>
        </w:rPr>
        <w:t>171640</w:t>
      </w:r>
    </w:p>
    <w:p>
      <w:r>
        <w:t>@MusaNcube27 why you always got to be a bent cunt</w:t>
      </w:r>
    </w:p>
    <w:p>
      <w:r>
        <w:rPr>
          <w:b/>
          <w:u w:val="single"/>
        </w:rPr>
        <w:t>171641</w:t>
      </w:r>
    </w:p>
    <w:p>
      <w:r>
        <w:t>@KEEMSTAR Fuck off you manipulative cunt, exactly what a cyberbully would say. EVERYONE is tired of your shit by now you rat.</w:t>
      </w:r>
    </w:p>
    <w:p>
      <w:r>
        <w:rPr>
          <w:b/>
          <w:u w:val="single"/>
        </w:rPr>
        <w:t>171642</w:t>
      </w:r>
    </w:p>
    <w:p>
      <w:r>
        <w:t>@Jhowell1214 It's 'your' you dumb fuck cunt. Die already. I hope you get shot and get your skull gang raped by Islamic men. Prick.</w:t>
      </w:r>
    </w:p>
    <w:p>
      <w:r>
        <w:rPr>
          <w:b/>
          <w:u w:val="single"/>
        </w:rPr>
        <w:t>171643</w:t>
      </w:r>
    </w:p>
    <w:p>
      <w:r>
        <w:t>@DLoesch What an obnoxious, low life, cunt whore you are</w:t>
      </w:r>
    </w:p>
    <w:p>
      <w:r>
        <w:rPr>
          <w:b/>
          <w:u w:val="single"/>
        </w:rPr>
        <w:t>171644</w:t>
      </w:r>
    </w:p>
    <w:p>
      <w:r>
        <w:t>@realDonaldTrump shut the fuck up you cunt</w:t>
      </w:r>
    </w:p>
    <w:p>
      <w:r>
        <w:rPr>
          <w:b/>
          <w:u w:val="single"/>
        </w:rPr>
        <w:t>171645</w:t>
      </w:r>
    </w:p>
    <w:p>
      <w:r>
        <w:t>@OwenJones84 you made a cunt of yourself</w:t>
      </w:r>
    </w:p>
    <w:p>
      <w:r>
        <w:rPr>
          <w:b/>
          <w:u w:val="single"/>
        </w:rPr>
        <w:t>171646</w:t>
      </w:r>
    </w:p>
    <w:p>
      <w:r>
        <w:t>@tangodiablo @markpollard11 @GuardiolaNews @MCFC shit your fucking mouth of ill smash your teeth in u silly cunt</w:t>
      </w:r>
    </w:p>
    <w:p>
      <w:r>
        <w:rPr>
          <w:b/>
          <w:u w:val="single"/>
        </w:rPr>
        <w:t>171647</w:t>
      </w:r>
    </w:p>
    <w:p>
      <w:r>
        <w:t>@moe07love @dmcparson wow you're using Twitter?  Why can't u use a social media created by your own race? Cunt</w:t>
      </w:r>
    </w:p>
    <w:p>
      <w:r>
        <w:rPr>
          <w:b/>
          <w:u w:val="single"/>
        </w:rPr>
        <w:t>171648</w:t>
      </w:r>
    </w:p>
    <w:p>
      <w:r>
        <w:t>@poetiicstyles WHY DID YOU BLOCK ME CUNT</w:t>
      </w:r>
    </w:p>
    <w:p>
      <w:r>
        <w:rPr>
          <w:b/>
          <w:u w:val="single"/>
        </w:rPr>
        <w:t>171649</w:t>
      </w:r>
    </w:p>
    <w:p>
      <w:r>
        <w:t>@whiteboysdamn @horrificstory @arzel puberty doesn't make you skinny you dumb cunt</w:t>
      </w:r>
    </w:p>
    <w:p>
      <w:r>
        <w:rPr>
          <w:b/>
          <w:u w:val="single"/>
        </w:rPr>
        <w:t>171650</w:t>
      </w:r>
    </w:p>
    <w:p>
      <w:r>
        <w:t>@Hillaryclinton your a criminal cunt and when you look in the mirror you know it my hope is your have the same fate as Kennedy</w:t>
      </w:r>
    </w:p>
    <w:p>
      <w:r>
        <w:rPr>
          <w:b/>
          <w:u w:val="single"/>
        </w:rPr>
        <w:t>171651</w:t>
      </w:r>
    </w:p>
    <w:p>
      <w:r>
        <w:t>@VelvetWarms STOP SPELLING THINGS WRONG YOU DUMB CUNT</w:t>
      </w:r>
    </w:p>
    <w:p>
      <w:r>
        <w:rPr>
          <w:b/>
          <w:u w:val="single"/>
        </w:rPr>
        <w:t>171652</w:t>
      </w:r>
    </w:p>
    <w:p>
      <w:r>
        <w:t>@rickygervais y u cunt?</w:t>
      </w:r>
    </w:p>
    <w:p>
      <w:r>
        <w:rPr>
          <w:b/>
          <w:u w:val="single"/>
        </w:rPr>
        <w:t>171653</w:t>
      </w:r>
    </w:p>
    <w:p>
      <w:r>
        <w:t>@fIawlesstitties Yeah Yeah the appearance insults real cute. So you rather support the cunt who took money from these people who hate gays?</w:t>
      </w:r>
    </w:p>
    <w:p>
      <w:r>
        <w:rPr>
          <w:b/>
          <w:u w:val="single"/>
        </w:rPr>
        <w:t>171654</w:t>
      </w:r>
    </w:p>
    <w:p>
      <w:r>
        <w:t>@KEEMSTAR he's pissed at you doing cunt and scary moves. Example. Threatening to show peoples addresses. How is it help to threaten in a dm?</w:t>
      </w:r>
    </w:p>
    <w:p>
      <w:r>
        <w:rPr>
          <w:b/>
          <w:u w:val="single"/>
        </w:rPr>
        <w:t>171655</w:t>
      </w:r>
    </w:p>
    <w:p>
      <w:r>
        <w:t>@lenkoeman your dads a cunt bud</w:t>
      </w:r>
    </w:p>
    <w:p>
      <w:r>
        <w:rPr>
          <w:b/>
          <w:u w:val="single"/>
        </w:rPr>
        <w:t>171656</w:t>
      </w:r>
    </w:p>
    <w:p>
      <w:r>
        <w:t>@NickMartinSKY smug cunt "he didn't say much" who are you to question anyone???</w:t>
      </w:r>
    </w:p>
    <w:p>
      <w:r>
        <w:rPr>
          <w:b/>
          <w:u w:val="single"/>
        </w:rPr>
        <w:t>171657</w:t>
      </w:r>
    </w:p>
    <w:p>
      <w:r>
        <w:t>@claudia_erazo21 you're a cunt nugget, you know that?  This was waaayyy out of line.</w:t>
      </w:r>
    </w:p>
    <w:p>
      <w:r>
        <w:rPr>
          <w:b/>
          <w:u w:val="single"/>
        </w:rPr>
        <w:t>171658</w:t>
      </w:r>
    </w:p>
    <w:p>
      <w:r>
        <w:t>@m_r_shaw @DeltaMerseyside hahaha you silly silly cunt 🙈😂</w:t>
      </w:r>
    </w:p>
    <w:p>
      <w:r>
        <w:rPr>
          <w:b/>
          <w:u w:val="single"/>
        </w:rPr>
        <w:t>171659</w:t>
      </w:r>
    </w:p>
    <w:p>
      <w:r>
        <w:t>@ChineseRoom it's not sexist, it's seductive. You're just jealous cuz they make 10x better games then your shit games u dumb cunt.</w:t>
      </w:r>
    </w:p>
    <w:p>
      <w:r>
        <w:rPr>
          <w:b/>
          <w:u w:val="single"/>
        </w:rPr>
        <w:t>171660</w:t>
      </w:r>
    </w:p>
    <w:p>
      <w:r>
        <w:t>@DomJolly_ that's obviously a pisstake you divvy cunt, shit chat isn't English you retard 😂</w:t>
      </w:r>
    </w:p>
    <w:p>
      <w:r>
        <w:rPr>
          <w:b/>
          <w:u w:val="single"/>
        </w:rPr>
        <w:t>171661</w:t>
      </w:r>
    </w:p>
    <w:p>
      <w:r>
        <w:t>@Rhys_N_Williams @keiththecamel program? Are you on about that cunt nevison ?</w:t>
      </w:r>
    </w:p>
    <w:p>
      <w:r>
        <w:rPr>
          <w:b/>
          <w:u w:val="single"/>
        </w:rPr>
        <w:t>171662</w:t>
      </w:r>
    </w:p>
    <w:p>
      <w:r>
        <w:t>@GizmoTheGOAT @conspiracystory You are a disgrace honestly. You're bound to get injured it's not his fault you stupid cunt.</w:t>
      </w:r>
    </w:p>
    <w:p>
      <w:r>
        <w:rPr>
          <w:b/>
          <w:u w:val="single"/>
        </w:rPr>
        <w:t>171663</w:t>
      </w:r>
    </w:p>
    <w:p>
      <w:r>
        <w:t>@Dantromp_ @Stephdavis77 @celebsnow  a guy bullying a lady whos pregnant wow! Flush your head down the bog &amp;amp; choke on ur own piss u cunt</w:t>
      </w:r>
    </w:p>
    <w:p>
      <w:r>
        <w:rPr>
          <w:b/>
          <w:u w:val="single"/>
        </w:rPr>
        <w:t>171664</w:t>
      </w:r>
    </w:p>
    <w:p>
      <w:r>
        <w:t>@Gracesontaylor @kristi_humphrey fr re read if u have to cunt</w:t>
      </w:r>
    </w:p>
    <w:p>
      <w:r>
        <w:rPr>
          <w:b/>
          <w:u w:val="single"/>
        </w:rPr>
        <w:t>171665</w:t>
      </w:r>
    </w:p>
    <w:p>
      <w:r>
        <w:t>@notn1ck you're not funny stop attempting to get attention, about to get blocked you eager cunt</w:t>
      </w:r>
    </w:p>
    <w:p>
      <w:r>
        <w:rPr>
          <w:b/>
          <w:u w:val="single"/>
        </w:rPr>
        <w:t>171666</w:t>
      </w:r>
    </w:p>
    <w:p>
      <w:r>
        <w:t>@sayshawolf die you miserable cunt</w:t>
      </w:r>
    </w:p>
    <w:p>
      <w:r>
        <w:rPr>
          <w:b/>
          <w:u w:val="single"/>
        </w:rPr>
        <w:t>171667</w:t>
      </w:r>
    </w:p>
    <w:p>
      <w:r>
        <w:t>@xPxrris @Jc_lfc_123 @Elkin_JoeY just got scrubbed cause we got booted like fuck off you Paki cunt</w:t>
      </w:r>
    </w:p>
    <w:p>
      <w:r>
        <w:rPr>
          <w:b/>
          <w:u w:val="single"/>
        </w:rPr>
        <w:t>171668</w:t>
      </w:r>
    </w:p>
    <w:p>
      <w:r>
        <w:t>@MILoft91 How dare you call me a cunt! 😂</w:t>
      </w:r>
    </w:p>
    <w:p>
      <w:r>
        <w:rPr>
          <w:b/>
          <w:u w:val="single"/>
        </w:rPr>
        <w:t>171669</w:t>
      </w:r>
    </w:p>
    <w:p>
      <w:r>
        <w:t>@kieranbasnett7 can't wait you big mouthy cunt watch me get hold of you. Let me finish these Russians then your time will come #CUNT</w:t>
      </w:r>
    </w:p>
    <w:p>
      <w:r>
        <w:rPr>
          <w:b/>
          <w:u w:val="single"/>
        </w:rPr>
        <w:t>171670</w:t>
      </w:r>
    </w:p>
    <w:p>
      <w:r>
        <w:t>@SenFeinstein @SenateDems When Democrats filibuster it's heroic. When Republican do it, they are acting childish. You are a 2 faced CUNT!</w:t>
      </w:r>
    </w:p>
    <w:p>
      <w:r>
        <w:rPr>
          <w:b/>
          <w:u w:val="single"/>
        </w:rPr>
        <w:t>171671</w:t>
      </w:r>
    </w:p>
    <w:p>
      <w:r>
        <w:t>@reecebarfoot123 got fit some doors you cunt</w:t>
      </w:r>
    </w:p>
    <w:p>
      <w:r>
        <w:rPr>
          <w:b/>
          <w:u w:val="single"/>
        </w:rPr>
        <w:t>171672</w:t>
      </w:r>
    </w:p>
    <w:p>
      <w:r>
        <w:t>@ryaneaglesart @EmilyLenzi @tcgohawks @google Your use of the word cunt shows you are a sexist bigot.  Trump is a perfect candidate for you</w:t>
      </w:r>
    </w:p>
    <w:p>
      <w:r>
        <w:rPr>
          <w:b/>
          <w:u w:val="single"/>
        </w:rPr>
        <w:t>171673</w:t>
      </w:r>
    </w:p>
    <w:p>
      <w:r>
        <w:t>@Liberal_Lunacy I understand that if any more words come pouring out of your cunt mouth, I'm going to have to eat every chicken in this room</w:t>
      </w:r>
    </w:p>
    <w:p>
      <w:r>
        <w:rPr>
          <w:b/>
          <w:u w:val="single"/>
        </w:rPr>
        <w:t>171674</w:t>
      </w:r>
    </w:p>
    <w:p>
      <w:r>
        <w:t>@GarethBale11 you cunt</w:t>
      </w:r>
    </w:p>
    <w:p>
      <w:r>
        <w:rPr>
          <w:b/>
          <w:u w:val="single"/>
        </w:rPr>
        <w:t>171675</w:t>
      </w:r>
    </w:p>
    <w:p>
      <w:r>
        <w:t>@ProudGoy @KyleKulinski oh fuck off back to your Tumblr hugbox you sanctimonious SJW cunt. If all you can do is scream "RACIST!"...</w:t>
      </w:r>
    </w:p>
    <w:p>
      <w:r>
        <w:rPr>
          <w:b/>
          <w:u w:val="single"/>
        </w:rPr>
        <w:t>171676</w:t>
      </w:r>
    </w:p>
    <w:p>
      <w:r>
        <w:t>@bcmac09 @ABC n 140 characters or less it is but i can still Spell Cunt good though right u dirty cunty bitch</w:t>
      </w:r>
    </w:p>
    <w:p>
      <w:r>
        <w:rPr>
          <w:b/>
          <w:u w:val="single"/>
        </w:rPr>
        <w:t>171677</w:t>
      </w:r>
    </w:p>
    <w:p>
      <w:r>
        <w:t>@TheSun Think you mean right wing terrorist. Fuelled by the garbage cunts like yourselves print day after day.</w:t>
      </w:r>
    </w:p>
    <w:p>
      <w:r>
        <w:rPr>
          <w:b/>
          <w:u w:val="single"/>
        </w:rPr>
        <w:t>171678</w:t>
      </w:r>
    </w:p>
    <w:p>
      <w:r>
        <w:t>@nickgriffinbu You grade-A  cunt.</w:t>
      </w:r>
    </w:p>
    <w:p>
      <w:r>
        <w:rPr>
          <w:b/>
          <w:u w:val="single"/>
        </w:rPr>
        <w:t>171679</w:t>
      </w:r>
    </w:p>
    <w:p>
      <w:r>
        <w:t>@GarethBale11 stick that up your arse you sheep shagging Welsh cunt!!!</w:t>
      </w:r>
    </w:p>
    <w:p>
      <w:r>
        <w:rPr>
          <w:b/>
          <w:u w:val="single"/>
        </w:rPr>
        <w:t>171680</w:t>
      </w:r>
    </w:p>
    <w:p>
      <w:r>
        <w:t>@MattPark182 Shut it you cunt.</w:t>
      </w:r>
    </w:p>
    <w:p>
      <w:r>
        <w:rPr>
          <w:b/>
          <w:u w:val="single"/>
        </w:rPr>
        <w:t>171681</w:t>
      </w:r>
    </w:p>
    <w:p>
      <w:r>
        <w:t>@GarethBale11 top bottle job you leek eating cunt. Bet your glad you slagged off England now.</w:t>
      </w:r>
    </w:p>
    <w:p>
      <w:r>
        <w:rPr>
          <w:b/>
          <w:u w:val="single"/>
        </w:rPr>
        <w:t>171682</w:t>
      </w:r>
    </w:p>
    <w:p>
      <w:r>
        <w:t>@David_Cameron It should have Been you. You Cunt.</w:t>
      </w:r>
    </w:p>
    <w:p>
      <w:r>
        <w:rPr>
          <w:b/>
          <w:u w:val="single"/>
        </w:rPr>
        <w:t>171683</w:t>
      </w:r>
    </w:p>
    <w:p>
      <w:r>
        <w:t>@Tz_Zolanski follow me back you cunt</w:t>
      </w:r>
    </w:p>
    <w:p>
      <w:r>
        <w:rPr>
          <w:b/>
          <w:u w:val="single"/>
        </w:rPr>
        <w:t>171684</w:t>
      </w:r>
    </w:p>
    <w:p>
      <w:r>
        <w:t>@MSAIIan hahaha you cunt😂</w:t>
      </w:r>
    </w:p>
    <w:p>
      <w:r>
        <w:rPr>
          <w:b/>
          <w:u w:val="single"/>
        </w:rPr>
        <w:t>171685</w:t>
      </w:r>
    </w:p>
    <w:p>
      <w:r>
        <w:t>@luxh4s @LordSeren @Seanym8 @Haayesy 2 broken boats? Lmao you probably live on a broken boat you fucking autistic cunt.</w:t>
      </w:r>
    </w:p>
    <w:p>
      <w:r>
        <w:rPr>
          <w:b/>
          <w:u w:val="single"/>
        </w:rPr>
        <w:t>171686</w:t>
      </w:r>
    </w:p>
    <w:p>
      <w:r>
        <w:t>@KEEMSTAR @2girls1josh i beg keem the wanker dont come back just fuck off you racist cunt...</w:t>
      </w:r>
    </w:p>
    <w:p>
      <w:r>
        <w:rPr>
          <w:b/>
          <w:u w:val="single"/>
        </w:rPr>
        <w:t>171687</w:t>
      </w:r>
    </w:p>
    <w:p>
      <w:r>
        <w:t>@David_Cameron You spread hatred, intolerance and division about the low paid, unemployed and disabled you hypocritical cunt.</w:t>
      </w:r>
    </w:p>
    <w:p>
      <w:r>
        <w:rPr>
          <w:b/>
          <w:u w:val="single"/>
        </w:rPr>
        <w:t>171688</w:t>
      </w:r>
    </w:p>
    <w:p>
      <w:r>
        <w:t>@JohnnyDuthie Oh. You've got a chauffeur now? You flash cunt.</w:t>
      </w:r>
    </w:p>
    <w:p>
      <w:r>
        <w:rPr>
          <w:b/>
          <w:u w:val="single"/>
        </w:rPr>
        <w:t>171689</w:t>
      </w:r>
    </w:p>
    <w:p>
      <w:r>
        <w:t>@jacobsartorius FUCKING DROWN YOU LITTLE CUNT</w:t>
      </w:r>
    </w:p>
    <w:p>
      <w:r>
        <w:rPr>
          <w:b/>
          <w:u w:val="single"/>
        </w:rPr>
        <w:t>171690</w:t>
      </w:r>
    </w:p>
    <w:p>
      <w:r>
        <w:t>@SeanDavidson15 I'll come in for the haircut about 12 you piece of a cunt</w:t>
      </w:r>
    </w:p>
    <w:p>
      <w:r>
        <w:rPr>
          <w:b/>
          <w:u w:val="single"/>
        </w:rPr>
        <w:t>171691</w:t>
      </w:r>
    </w:p>
    <w:p>
      <w:r>
        <w:t>@emilyausten_ oh you didn't think Mexicans were that smart huh? I'm guess you also don't know your one racist bimbo cunt! 🖕🏽🖕🏽💁🏻 #diehoe</w:t>
      </w:r>
    </w:p>
    <w:p>
      <w:r>
        <w:rPr>
          <w:b/>
          <w:u w:val="single"/>
        </w:rPr>
        <w:t>171692</w:t>
      </w:r>
    </w:p>
    <w:p>
      <w:r>
        <w:t>@MyNameIsRoss_ haha am sure you'll find one cunt to drink 👌🏽 am away to Liverpool fur a night shift 😴🔫</w:t>
      </w:r>
    </w:p>
    <w:p>
      <w:r>
        <w:rPr>
          <w:b/>
          <w:u w:val="single"/>
        </w:rPr>
        <w:t>171693</w:t>
      </w:r>
    </w:p>
    <w:p>
      <w:r>
        <w:t>@Xumpii @Purgified fuck u, u talk shit about him so fuck off you ugly cunt</w:t>
      </w:r>
    </w:p>
    <w:p>
      <w:r>
        <w:rPr>
          <w:b/>
          <w:u w:val="single"/>
        </w:rPr>
        <w:t>171694</w:t>
      </w:r>
    </w:p>
    <w:p>
      <w:r>
        <w:t>@Ibra_official  you came like a king .. You left like a cunt ..</w:t>
      </w:r>
    </w:p>
    <w:p>
      <w:r>
        <w:rPr>
          <w:b/>
          <w:u w:val="single"/>
        </w:rPr>
        <w:t>171695</w:t>
      </w:r>
    </w:p>
    <w:p>
      <w:r>
        <w:t>@Barrage_Dyl fuck off I hope a Kantus comes in your room while you sleep and dismantles your block head from your body, webbed feet cunt</w:t>
      </w:r>
    </w:p>
    <w:p>
      <w:r>
        <w:rPr>
          <w:b/>
          <w:u w:val="single"/>
        </w:rPr>
        <w:t>171696</w:t>
      </w:r>
    </w:p>
    <w:p>
      <w:r>
        <w:t>@martinderrick11 @KrisJenner care of each and everyone of them, if you don't find that caring then you're a CUNT and you deserve to die</w:t>
      </w:r>
    </w:p>
    <w:p>
      <w:r>
        <w:rPr>
          <w:b/>
          <w:u w:val="single"/>
        </w:rPr>
        <w:t>171697</w:t>
      </w:r>
    </w:p>
    <w:p>
      <w:r>
        <w:t>@karlhobley NO SIR, IT IS YOU WHO IS THE CUNT! ....is what I should've said.</w:t>
      </w:r>
    </w:p>
    <w:p>
      <w:r>
        <w:rPr>
          <w:b/>
          <w:u w:val="single"/>
        </w:rPr>
        <w:t>171698</w:t>
      </w:r>
    </w:p>
    <w:p>
      <w:r>
        <w:t>@OfficialAidenP bet you will block me, because you shit house cunt will block anyone who confronts you, shithouse prick</w:t>
      </w:r>
    </w:p>
    <w:p>
      <w:r>
        <w:rPr>
          <w:b/>
          <w:u w:val="single"/>
        </w:rPr>
        <w:t>171699</w:t>
      </w:r>
    </w:p>
    <w:p>
      <w:r>
        <w:t>@KTHopkins wow what cunt you are. Can't wait till your daughter marrys a Muslim guy</w:t>
      </w:r>
    </w:p>
    <w:p>
      <w:r>
        <w:rPr>
          <w:b/>
          <w:u w:val="single"/>
        </w:rPr>
        <w:t>171700</w:t>
      </w:r>
    </w:p>
    <w:p>
      <w:r>
        <w:t>@Ed9Baker 😂😂😂😂😂bore off u little cunt</w:t>
      </w:r>
    </w:p>
    <w:p>
      <w:r>
        <w:rPr>
          <w:b/>
          <w:u w:val="single"/>
        </w:rPr>
        <w:t>171701</w:t>
      </w:r>
    </w:p>
    <w:p>
      <w:r>
        <w:t>@MeeGroup @PolitikMasFina hahaha. Keep kissing her ass Bald Bull. You'll stay in the friend zone like the cunt you are.</w:t>
      </w:r>
    </w:p>
    <w:p>
      <w:r>
        <w:rPr>
          <w:b/>
          <w:u w:val="single"/>
        </w:rPr>
        <w:t>171702</w:t>
      </w:r>
    </w:p>
    <w:p>
      <w:r>
        <w:t>@Squazo10 Hahahah imagine sitting in your shitehole of a house wearing ac Milan trackies, typical 12 year old scouse cunt, no Bayern ones?</w:t>
      </w:r>
    </w:p>
    <w:p>
      <w:r>
        <w:rPr>
          <w:b/>
          <w:u w:val="single"/>
        </w:rPr>
        <w:t>171703</w:t>
      </w:r>
    </w:p>
    <w:p>
      <w:r>
        <w:t>@Assassun_ DID U SAY BAN AND PROTECT NO U THICK CUNT</w:t>
      </w:r>
    </w:p>
    <w:p>
      <w:r>
        <w:rPr>
          <w:b/>
          <w:u w:val="single"/>
        </w:rPr>
        <w:t>171704</w:t>
      </w:r>
    </w:p>
    <w:p>
      <w:r>
        <w:t>@C9Smophiez I feel like I'm too rude all the time, I straight up said "stop being a cunt" to you in overwatch earlier (sorry)</w:t>
      </w:r>
    </w:p>
    <w:p>
      <w:r>
        <w:rPr>
          <w:b/>
          <w:u w:val="single"/>
        </w:rPr>
        <w:t>171705</w:t>
      </w:r>
    </w:p>
    <w:p>
      <w:r>
        <w:t>@RossKing2 and about 40 weeks before that your dad came in your mums cunt</w:t>
      </w:r>
    </w:p>
    <w:p>
      <w:r>
        <w:rPr>
          <w:b/>
          <w:u w:val="single"/>
        </w:rPr>
        <w:t>171706</w:t>
      </w:r>
    </w:p>
    <w:p>
      <w:r>
        <w:t>@Peterpandam You damn cunt teaser. I love reading TI champion captain blogs.</w:t>
      </w:r>
    </w:p>
    <w:p>
      <w:r>
        <w:rPr>
          <w:b/>
          <w:u w:val="single"/>
        </w:rPr>
        <w:t>171707</w:t>
      </w:r>
    </w:p>
    <w:p>
      <w:r>
        <w:t>@McIlroyRory @USGA you're just covering your rep! Cunt</w:t>
      </w:r>
    </w:p>
    <w:p>
      <w:r>
        <w:rPr>
          <w:b/>
          <w:u w:val="single"/>
        </w:rPr>
        <w:t>171708</w:t>
      </w:r>
    </w:p>
    <w:p>
      <w:r>
        <w:t>@ParisHilton THIS WILL FIX YOUR PROBLEMS WITH YOUR "FANS"  SINCE THE FIRST TIME I WAS AWARE OF YOU, YOUR "A CUNT", AND ALWAYS WILL BE!</w:t>
      </w:r>
    </w:p>
    <w:p>
      <w:r>
        <w:rPr>
          <w:b/>
          <w:u w:val="single"/>
        </w:rPr>
        <w:t>171709</w:t>
      </w:r>
    </w:p>
    <w:p>
      <w:r>
        <w:t>@MrDDyer Go and kill yourself your a failure to your family you dirty cotton picking cunt</w:t>
      </w:r>
    </w:p>
    <w:p>
      <w:r>
        <w:rPr>
          <w:b/>
          <w:u w:val="single"/>
        </w:rPr>
        <w:t>171710</w:t>
      </w:r>
    </w:p>
    <w:p>
      <w:r>
        <w:t>@achisholme25 stop tweeting and get a move on you cunt 😂😂</w:t>
      </w:r>
    </w:p>
    <w:p>
      <w:r>
        <w:rPr>
          <w:b/>
          <w:u w:val="single"/>
        </w:rPr>
        <w:t>171711</w:t>
      </w:r>
    </w:p>
    <w:p>
      <w:r>
        <w:t>@kegshardest @kegshardest fine you tight cunt all I wanted was a haircut</w:t>
      </w:r>
    </w:p>
    <w:p>
      <w:r>
        <w:rPr>
          <w:b/>
          <w:u w:val="single"/>
        </w:rPr>
        <w:t>171712</w:t>
      </w:r>
    </w:p>
    <w:p>
      <w:r>
        <w:t>@KEEMSTAR .Maybe your daughter will find a Pedophile like you who makes her strip on his stream. You don't deserve a daughter sick cunt.</w:t>
      </w:r>
    </w:p>
    <w:p>
      <w:r>
        <w:rPr>
          <w:b/>
          <w:u w:val="single"/>
        </w:rPr>
        <w:t>171713</w:t>
      </w:r>
    </w:p>
    <w:p>
      <w:r>
        <w:t>@leaaannneeee your a stupid cunt. text me back h0</w:t>
      </w:r>
    </w:p>
    <w:p>
      <w:r>
        <w:rPr>
          <w:b/>
          <w:u w:val="single"/>
        </w:rPr>
        <w:t>171714</w:t>
      </w:r>
    </w:p>
    <w:p>
      <w:r>
        <w:t xml:space="preserve">@TurnbullMalcolm You seem to be a right cunt. </w:t>
        <w:br/>
        <w:br/>
        <w:t>#qanda</w:t>
      </w:r>
    </w:p>
    <w:p>
      <w:r>
        <w:rPr>
          <w:b/>
          <w:u w:val="single"/>
        </w:rPr>
        <w:t>171715</w:t>
      </w:r>
    </w:p>
    <w:p>
      <w:r>
        <w:t>@gilescoren you missed out the word hair you cunt.</w:t>
      </w:r>
    </w:p>
    <w:p>
      <w:r>
        <w:rPr>
          <w:b/>
          <w:u w:val="single"/>
        </w:rPr>
        <w:t>171716</w:t>
      </w:r>
    </w:p>
    <w:p>
      <w:r>
        <w:t>@FaZe_Rain shut up u cunt jk I love u :-)</w:t>
      </w:r>
    </w:p>
    <w:p>
      <w:r>
        <w:rPr>
          <w:b/>
          <w:u w:val="single"/>
        </w:rPr>
        <w:t>171717</w:t>
      </w:r>
    </w:p>
    <w:p>
      <w:r>
        <w:t>@JHenderson get back on that plane and bring @DannyDrinkwater you useless cunt!!!!!!</w:t>
      </w:r>
    </w:p>
    <w:p>
      <w:r>
        <w:rPr>
          <w:b/>
          <w:u w:val="single"/>
        </w:rPr>
        <w:t>171718</w:t>
      </w:r>
    </w:p>
    <w:p>
      <w:r>
        <w:t>@iansheffield50 @lordashcroft. What the fuck are you on about you cunt.</w:t>
      </w:r>
    </w:p>
    <w:p>
      <w:r>
        <w:rPr>
          <w:b/>
          <w:u w:val="single"/>
        </w:rPr>
        <w:t>171719</w:t>
      </w:r>
    </w:p>
    <w:p>
      <w:r>
        <w:t>@KEEMSTAR when he didn't know that you were a cunt? Ehm duhh?</w:t>
      </w:r>
    </w:p>
    <w:p>
      <w:r>
        <w:rPr>
          <w:b/>
          <w:u w:val="single"/>
        </w:rPr>
        <w:t>171720</w:t>
      </w:r>
    </w:p>
    <w:p>
      <w:r>
        <w:t>@Nigel_Farage fuck you cunt</w:t>
      </w:r>
    </w:p>
    <w:p>
      <w:r>
        <w:rPr>
          <w:b/>
          <w:u w:val="single"/>
        </w:rPr>
        <w:t>171721</w:t>
      </w:r>
    </w:p>
    <w:p>
      <w:r>
        <w:t>@ColmLogue @erinodonnell40 @WeAlIlKnowA you calling my daddy a cunt Colm??</w:t>
      </w:r>
    </w:p>
    <w:p>
      <w:r>
        <w:rPr>
          <w:b/>
          <w:u w:val="single"/>
        </w:rPr>
        <w:t>171722</w:t>
      </w:r>
    </w:p>
    <w:p>
      <w:r>
        <w:t>@KEEMSTAR I thought I'd tell you that you are a pathetic excuse for a human and you are the one who should really get cancer. Godspeed cunt.</w:t>
      </w:r>
    </w:p>
    <w:p>
      <w:r>
        <w:rPr>
          <w:b/>
          <w:u w:val="single"/>
        </w:rPr>
        <w:t>171723</w:t>
      </w:r>
    </w:p>
    <w:p>
      <w:r>
        <w:t>@fivefootlethal happy bday u ugly cunt</w:t>
      </w:r>
    </w:p>
    <w:p>
      <w:r>
        <w:rPr>
          <w:b/>
          <w:u w:val="single"/>
        </w:rPr>
        <w:t>171724</w:t>
      </w:r>
    </w:p>
    <w:p>
      <w:r>
        <w:t>@TrailerDrake Don't let that cunt get to you. You are a good man, he only made a comment like that because his life is sad and pathetic.</w:t>
      </w:r>
    </w:p>
    <w:p>
      <w:r>
        <w:rPr>
          <w:b/>
          <w:u w:val="single"/>
        </w:rPr>
        <w:t>171725</w:t>
      </w:r>
    </w:p>
    <w:p>
      <w:r>
        <w:t>@LiamColley ur fkn cunt u wot m8 ill give it to ya</w:t>
      </w:r>
    </w:p>
    <w:p>
      <w:r>
        <w:rPr>
          <w:b/>
          <w:u w:val="single"/>
        </w:rPr>
        <w:t>171726</w:t>
      </w:r>
    </w:p>
    <w:p>
      <w:r>
        <w:t>@joshhmorgaan @Conorjohn7 the reverse version of the curse tho you cunt lmao</w:t>
      </w:r>
    </w:p>
    <w:p>
      <w:r>
        <w:rPr>
          <w:b/>
          <w:u w:val="single"/>
        </w:rPr>
        <w:t>171727</w:t>
      </w:r>
    </w:p>
    <w:p>
      <w:r>
        <w:t>@terrylawes</w:t>
        <w:br/>
        <w:t>You unspeakable cunt.</w:t>
      </w:r>
    </w:p>
    <w:p>
      <w:r>
        <w:rPr>
          <w:b/>
          <w:u w:val="single"/>
        </w:rPr>
        <w:t>171728</w:t>
      </w:r>
    </w:p>
    <w:p>
      <w:r>
        <w:t>@elephantete SHUT THE FUCK UP U CUNT! NO ONE GIVES A SHIT ABOUT UR FRICKING OPINION SO GO SUCK A DICK!</w:t>
      </w:r>
    </w:p>
    <w:p>
      <w:r>
        <w:rPr>
          <w:b/>
          <w:u w:val="single"/>
        </w:rPr>
        <w:t>171729</w:t>
      </w:r>
    </w:p>
    <w:p>
      <w:r>
        <w:t>@MoSnoking Probably hasn't heard the word cunt yet.   Give him time, it won't be long until he's pointing at your lady garden.</w:t>
      </w:r>
    </w:p>
    <w:p>
      <w:r>
        <w:rPr>
          <w:b/>
          <w:u w:val="single"/>
        </w:rPr>
        <w:t>171730</w:t>
      </w:r>
    </w:p>
    <w:p>
      <w:r>
        <w:t>@KEEMSTAR You the biggest piece of cunt ever!</w:t>
      </w:r>
    </w:p>
    <w:p>
      <w:r>
        <w:rPr>
          <w:b/>
          <w:u w:val="single"/>
        </w:rPr>
        <w:t>171731</w:t>
      </w:r>
    </w:p>
    <w:p>
      <w:r>
        <w:t>@KEEMSTAR fuck off you cunt</w:t>
      </w:r>
    </w:p>
    <w:p>
      <w:r>
        <w:rPr>
          <w:b/>
          <w:u w:val="single"/>
        </w:rPr>
        <w:t>171732</w:t>
      </w:r>
    </w:p>
    <w:p>
      <w:r>
        <w:t>@POTNOODLEFRINGE its satire you thick cunt</w:t>
      </w:r>
    </w:p>
    <w:p>
      <w:r>
        <w:rPr>
          <w:b/>
          <w:u w:val="single"/>
        </w:rPr>
        <w:t>171733</w:t>
      </w:r>
    </w:p>
    <w:p>
      <w:r>
        <w:t>@TipsterCharlie if you voted leave you're either uneducated or a cunt</w:t>
      </w:r>
    </w:p>
    <w:p>
      <w:r>
        <w:rPr>
          <w:b/>
          <w:u w:val="single"/>
        </w:rPr>
        <w:t>171734</w:t>
      </w:r>
    </w:p>
    <w:p>
      <w:r>
        <w:t>@Amaan_LFC @RebeuRasta @FosuMensinho stop living in the past you deluded cunt, your team is shit, you finished 8th, bottled two trophies.</w:t>
      </w:r>
    </w:p>
    <w:p>
      <w:r>
        <w:rPr>
          <w:b/>
          <w:u w:val="single"/>
        </w:rPr>
        <w:t>171735</w:t>
      </w:r>
    </w:p>
    <w:p>
      <w:r>
        <w:t>@callumjones2912 get back indoors you hanging cunt</w:t>
      </w:r>
    </w:p>
    <w:p>
      <w:r>
        <w:rPr>
          <w:b/>
          <w:u w:val="single"/>
        </w:rPr>
        <w:t>171736</w:t>
      </w:r>
    </w:p>
    <w:p>
      <w:r>
        <w:t>@artstarved @artstarved I should start calling you cunt instead of babe your hair is so pink.... 🙊💋❤😄</w:t>
      </w:r>
    </w:p>
    <w:p>
      <w:r>
        <w:rPr>
          <w:b/>
          <w:u w:val="single"/>
        </w:rPr>
        <w:t>171737</w:t>
      </w:r>
    </w:p>
    <w:p>
      <w:r>
        <w:t>@ToastedShoes deal, only if you learn proper grammar cunt</w:t>
      </w:r>
    </w:p>
    <w:p>
      <w:r>
        <w:rPr>
          <w:b/>
          <w:u w:val="single"/>
        </w:rPr>
        <w:t>171738</w:t>
      </w:r>
    </w:p>
    <w:p>
      <w:r>
        <w:t>@ChrisEvans fuck off you ginger cunt!!! 😡</w:t>
      </w:r>
    </w:p>
    <w:p>
      <w:r>
        <w:rPr>
          <w:b/>
          <w:u w:val="single"/>
        </w:rPr>
        <w:t>171739</w:t>
      </w:r>
    </w:p>
    <w:p>
      <w:r>
        <w:t>@JonathanFowle10 about time you replied to me you cunt. Get some respect</w:t>
      </w:r>
    </w:p>
    <w:p>
      <w:r>
        <w:rPr>
          <w:b/>
          <w:u w:val="single"/>
        </w:rPr>
        <w:t>171740</w:t>
      </w:r>
    </w:p>
    <w:p>
      <w:r>
        <w:t>@WF_MonsteH there's an E you dizzy cunt</w:t>
      </w:r>
    </w:p>
    <w:p>
      <w:r>
        <w:rPr>
          <w:b/>
          <w:u w:val="single"/>
        </w:rPr>
        <w:t>171741</w:t>
      </w:r>
    </w:p>
    <w:p>
      <w:r>
        <w:t>@CurtisBoro that dosent make sense you little cunt</w:t>
      </w:r>
    </w:p>
    <w:p>
      <w:r>
        <w:rPr>
          <w:b/>
          <w:u w:val="single"/>
        </w:rPr>
        <w:t>171742</w:t>
      </w:r>
    </w:p>
    <w:p>
      <w:r>
        <w:t>@mweshler I don't want your convo  clogging my mentions. This isn't rocket science. Stop being a cunt and remove my @</w:t>
      </w:r>
    </w:p>
    <w:p>
      <w:r>
        <w:rPr>
          <w:b/>
          <w:u w:val="single"/>
        </w:rPr>
        <w:t>171743</w:t>
      </w:r>
    </w:p>
    <w:p>
      <w:r>
        <w:t>@David_Cameron Good riddance you fat lying cunt. I will dance on your grave.</w:t>
      </w:r>
    </w:p>
    <w:p>
      <w:r>
        <w:rPr>
          <w:b/>
          <w:u w:val="single"/>
        </w:rPr>
        <w:t>171744</w:t>
      </w:r>
    </w:p>
    <w:p>
      <w:r>
        <w:t>@Non_MSM_News @PhatKiwi1 @DeDimacrow @WhiteGenocideTM @realDonaldTrump let me Lick your cunt like you do your other punters</w:t>
      </w:r>
    </w:p>
    <w:p>
      <w:r>
        <w:rPr>
          <w:b/>
          <w:u w:val="single"/>
        </w:rPr>
        <w:t>171745</w:t>
      </w:r>
    </w:p>
    <w:p>
      <w:r>
        <w:t>@realDonaldTrump Scotland voted remain you utterly thick cunt.</w:t>
      </w:r>
    </w:p>
    <w:p>
      <w:r>
        <w:rPr>
          <w:b/>
          <w:u w:val="single"/>
        </w:rPr>
        <w:t>171746</w:t>
      </w:r>
    </w:p>
    <w:p>
      <w:r>
        <w:t>@cerys_boardx therefor I will carry on being a cunt to you 😕</w:t>
      </w:r>
    </w:p>
    <w:p>
      <w:r>
        <w:rPr>
          <w:b/>
          <w:u w:val="single"/>
        </w:rPr>
        <w:t>171747</w:t>
      </w:r>
    </w:p>
    <w:p>
      <w:r>
        <w:t>@ashleykearsley haha you should thank him he has just made more people aware of your questionable political views #cunt</w:t>
      </w:r>
    </w:p>
    <w:p>
      <w:r>
        <w:rPr>
          <w:b/>
          <w:u w:val="single"/>
        </w:rPr>
        <w:t>171748</w:t>
      </w:r>
    </w:p>
    <w:p>
      <w:r>
        <w:t>@tropicalontour @agnesbookbinder The big C? Does that stand for "cunt"? Did you call her that to her face? I hope you did ^_^</w:t>
      </w:r>
    </w:p>
    <w:p>
      <w:r>
        <w:rPr>
          <w:b/>
          <w:u w:val="single"/>
        </w:rPr>
        <w:t>171749</w:t>
      </w:r>
    </w:p>
    <w:p>
      <w:r>
        <w:t>@NathanCreations ur everywhere too little cunt</w:t>
      </w:r>
    </w:p>
    <w:p>
      <w:r>
        <w:rPr>
          <w:b/>
          <w:u w:val="single"/>
        </w:rPr>
        <w:t>171750</w:t>
      </w:r>
    </w:p>
    <w:p>
      <w:r>
        <w:t>@jamesonfiah I live for your Twitter. You're such a cunt. 😂😂😂</w:t>
      </w:r>
    </w:p>
    <w:p>
      <w:r>
        <w:rPr>
          <w:b/>
          <w:u w:val="single"/>
        </w:rPr>
        <w:t>171751</w:t>
      </w:r>
    </w:p>
    <w:p>
      <w:r>
        <w:t>@claireholmes11 @bryankane85 You know more about football than that thick cunt Claire. ;0) x</w:t>
      </w:r>
    </w:p>
    <w:p>
      <w:r>
        <w:rPr>
          <w:b/>
          <w:u w:val="single"/>
        </w:rPr>
        <w:t>171752</w:t>
      </w:r>
    </w:p>
    <w:p>
      <w:r>
        <w:t>@leighparish 😂😂you're not far behind you cunt</w:t>
      </w:r>
    </w:p>
    <w:p>
      <w:r>
        <w:rPr>
          <w:b/>
          <w:u w:val="single"/>
        </w:rPr>
        <w:t>171753</w:t>
      </w:r>
    </w:p>
    <w:p>
      <w:r>
        <w:t>@realDonaldTrump We voted against leaving you cunt!</w:t>
      </w:r>
    </w:p>
    <w:p>
      <w:r>
        <w:rPr>
          <w:b/>
          <w:u w:val="single"/>
        </w:rPr>
        <w:t>171754</w:t>
      </w:r>
    </w:p>
    <w:p>
      <w:r>
        <w:t>@EtonOldBoys your the cunt. Insulting the British public because you didn't get your way. Grow up</w:t>
      </w:r>
    </w:p>
    <w:p>
      <w:r>
        <w:rPr>
          <w:b/>
          <w:u w:val="single"/>
        </w:rPr>
        <w:t>171755</w:t>
      </w:r>
    </w:p>
    <w:p>
      <w:r>
        <w:t>@alextomo have you disclaimed being a cunt yet?</w:t>
      </w:r>
    </w:p>
    <w:p>
      <w:r>
        <w:rPr>
          <w:b/>
          <w:u w:val="single"/>
        </w:rPr>
        <w:t>171756</w:t>
      </w:r>
    </w:p>
    <w:p>
      <w:r>
        <w:t>@JToastie safe u cunt, check me for a spot in a bit</w:t>
      </w:r>
    </w:p>
    <w:p>
      <w:r>
        <w:rPr>
          <w:b/>
          <w:u w:val="single"/>
        </w:rPr>
        <w:t>171757</w:t>
      </w:r>
    </w:p>
    <w:p>
      <w:r>
        <w:t>@ChiNewsBench @KTHopkins Fuck you cunt</w:t>
      </w:r>
    </w:p>
    <w:p>
      <w:r>
        <w:rPr>
          <w:b/>
          <w:u w:val="single"/>
        </w:rPr>
        <w:t>171758</w:t>
      </w:r>
    </w:p>
    <w:p>
      <w:r>
        <w:t>@svltrxshd @WarAndSetPiece wheres the women and children then.....you cunt! 😁</w:t>
      </w:r>
    </w:p>
    <w:p>
      <w:r>
        <w:rPr>
          <w:b/>
          <w:u w:val="single"/>
        </w:rPr>
        <w:t>171759</w:t>
      </w:r>
    </w:p>
    <w:p>
      <w:r>
        <w:t>@DavidVonderhaar You slimy cunt. An error occurs every time I try and play bo3. Load the damn game right. Fix it.</w:t>
      </w:r>
    </w:p>
    <w:p>
      <w:r>
        <w:rPr>
          <w:b/>
          <w:u w:val="single"/>
        </w:rPr>
        <w:t>171760</w:t>
      </w:r>
    </w:p>
    <w:p>
      <w:r>
        <w:t>@Quayszar wtf knew you were a cunt https://t.co/B1QcmS7kdt</w:t>
      </w:r>
    </w:p>
    <w:p>
      <w:r>
        <w:rPr>
          <w:b/>
          <w:u w:val="single"/>
        </w:rPr>
        <w:t>171761</w:t>
      </w:r>
    </w:p>
    <w:p>
      <w:r>
        <w:t>@Airc83 @ShaziaAwan @SamMaloneUK ..lol hitler was a cunt id burn him at the stake im no nazi lover you retard ..haha</w:t>
      </w:r>
    </w:p>
    <w:p>
      <w:r>
        <w:rPr>
          <w:b/>
          <w:u w:val="single"/>
        </w:rPr>
        <w:t>171762</w:t>
      </w:r>
    </w:p>
    <w:p>
      <w:r>
        <w:t>@MachFourty I watched it, cunt. I made my conclusion. You see it differently because you're a self-righteous, Gradea dick gobbler</w:t>
      </w:r>
    </w:p>
    <w:p>
      <w:r>
        <w:rPr>
          <w:b/>
          <w:u w:val="single"/>
        </w:rPr>
        <w:t>171763</w:t>
      </w:r>
    </w:p>
    <w:p>
      <w:r>
        <w:t>@ElaineHodgie28 @therealgokwan Does Gok know you hate foreigners, your racist xenophobic cunt?</w:t>
      </w:r>
    </w:p>
    <w:p>
      <w:r>
        <w:rPr>
          <w:b/>
          <w:u w:val="single"/>
        </w:rPr>
        <w:t>171764</w:t>
      </w:r>
    </w:p>
    <w:p>
      <w:r>
        <w:t>@EuroIsRedNwhite @aaronramsey *your you cunt</w:t>
      </w:r>
    </w:p>
    <w:p>
      <w:r>
        <w:rPr>
          <w:b/>
          <w:u w:val="single"/>
        </w:rPr>
        <w:t>171765</w:t>
      </w:r>
    </w:p>
    <w:p>
      <w:r>
        <w:t>@sdjp7 you cunt</w:t>
      </w:r>
    </w:p>
    <w:p>
      <w:r>
        <w:rPr>
          <w:b/>
          <w:u w:val="single"/>
        </w:rPr>
        <w:t>171766</w:t>
      </w:r>
    </w:p>
    <w:p>
      <w:r>
        <w:t>@Mark_Mateooo Shut up you fucking cunt!</w:t>
      </w:r>
    </w:p>
    <w:p>
      <w:r>
        <w:rPr>
          <w:b/>
          <w:u w:val="single"/>
        </w:rPr>
        <w:t>171767</w:t>
      </w:r>
    </w:p>
    <w:p>
      <w:r>
        <w:t>@simondawkins23 you cunt!! Bringing him up on my TL!! 😂</w:t>
      </w:r>
    </w:p>
    <w:p>
      <w:r>
        <w:rPr>
          <w:b/>
          <w:u w:val="single"/>
        </w:rPr>
        <w:t>171768</w:t>
      </w:r>
    </w:p>
    <w:p>
      <w:r>
        <w:t>@fuckingshow maybe if you weren't an insufferable scummy cunt then you'd be better off idk</w:t>
      </w:r>
    </w:p>
    <w:p>
      <w:r>
        <w:rPr>
          <w:b/>
          <w:u w:val="single"/>
        </w:rPr>
        <w:t>171769</w:t>
      </w:r>
    </w:p>
    <w:p>
      <w:r>
        <w:t>@TherealRaharu2 fuck u cunt there was a reason u were banned I think u should be banned again u uncivilized prick@notch is10x better than u</w:t>
      </w:r>
    </w:p>
    <w:p>
      <w:r>
        <w:rPr>
          <w:b/>
          <w:u w:val="single"/>
        </w:rPr>
        <w:t>171770</w:t>
      </w:r>
    </w:p>
    <w:p>
      <w:r>
        <w:t>@GSaleh4374 😒 it was a joke you fucking cunt Go cry to sexless brony fandom</w:t>
      </w:r>
    </w:p>
    <w:p>
      <w:r>
        <w:rPr>
          <w:b/>
          <w:u w:val="single"/>
        </w:rPr>
        <w:t>171771</w:t>
      </w:r>
    </w:p>
    <w:p>
      <w:r>
        <w:t>@DanHannanMEP @EvanHD @BBCNewsnight You should leave your MEPs job now CUNT</w:t>
      </w:r>
    </w:p>
    <w:p>
      <w:r>
        <w:rPr>
          <w:b/>
          <w:u w:val="single"/>
        </w:rPr>
        <w:t>171772</w:t>
      </w:r>
    </w:p>
    <w:p>
      <w:r>
        <w:t>@RoyalAmnesiac TYPING ERROR FUCK YOU KEVI YOU CUNT</w:t>
      </w:r>
    </w:p>
    <w:p>
      <w:r>
        <w:rPr>
          <w:b/>
          <w:u w:val="single"/>
        </w:rPr>
        <w:t>171773</w:t>
      </w:r>
    </w:p>
    <w:p>
      <w:r>
        <w:t>@Steven_James_ @TitanicGoals @piesportsbooze Your son is a cunt then!!!</w:t>
      </w:r>
    </w:p>
    <w:p>
      <w:r>
        <w:rPr>
          <w:b/>
          <w:u w:val="single"/>
        </w:rPr>
        <w:t>171774</w:t>
      </w:r>
    </w:p>
    <w:p>
      <w:r>
        <w:t>@private_chxls u filthy cunt fuck you</w:t>
      </w:r>
    </w:p>
    <w:p>
      <w:r>
        <w:rPr>
          <w:b/>
          <w:u w:val="single"/>
        </w:rPr>
        <w:t>171775</w:t>
      </w:r>
    </w:p>
    <w:p>
      <w:r>
        <w:t>@KingHenerz ur mom raised a cunt</w:t>
      </w:r>
    </w:p>
    <w:p>
      <w:r>
        <w:rPr>
          <w:b/>
          <w:u w:val="single"/>
        </w:rPr>
        <w:t>171776</w:t>
      </w:r>
    </w:p>
    <w:p>
      <w:r>
        <w:t>@Skrzm_ @IronideCrumb @IronideMara cunt your cheeks are so puffed out from all that dick you been sucking sheep don't call me pepper.</w:t>
      </w:r>
    </w:p>
    <w:p>
      <w:r>
        <w:rPr>
          <w:b/>
          <w:u w:val="single"/>
        </w:rPr>
        <w:t>171777</w:t>
      </w:r>
    </w:p>
    <w:p>
      <w:r>
        <w:t>@rosslightbody no you you're a heat cunt !</w:t>
      </w:r>
    </w:p>
    <w:p>
      <w:r>
        <w:rPr>
          <w:b/>
          <w:u w:val="single"/>
        </w:rPr>
        <w:t>171778</w:t>
      </w:r>
    </w:p>
    <w:p>
      <w:r>
        <w:t>@elliemaewallx I am me? Yikes you're a massive fucking cunt and you need to back away asap cause Im fed up of your shit you pathetic cow</w:t>
      </w:r>
    </w:p>
    <w:p>
      <w:r>
        <w:rPr>
          <w:b/>
          <w:u w:val="single"/>
        </w:rPr>
        <w:t>171779</w:t>
      </w:r>
    </w:p>
    <w:p>
      <w:r>
        <w:t>@thomascollister hahaha you cunt. it will do its my luck</w:t>
      </w:r>
    </w:p>
    <w:p>
      <w:r>
        <w:rPr>
          <w:b/>
          <w:u w:val="single"/>
        </w:rPr>
        <w:t>171780</w:t>
      </w:r>
    </w:p>
    <w:p>
      <w:r>
        <w:t>@SimonH93 Nobody loves you you dull cunt</w:t>
      </w:r>
    </w:p>
    <w:p>
      <w:r>
        <w:rPr>
          <w:b/>
          <w:u w:val="single"/>
        </w:rPr>
        <w:t>171781</w:t>
      </w:r>
    </w:p>
    <w:p>
      <w:r>
        <w:t>@BorisJohnson stop being a cunt, fight for what you actually believe in, not what will further your career</w:t>
      </w:r>
    </w:p>
    <w:p>
      <w:r>
        <w:rPr>
          <w:b/>
          <w:u w:val="single"/>
        </w:rPr>
        <w:t>171782</w:t>
      </w:r>
    </w:p>
    <w:p>
      <w:r>
        <w:t>@Exotic_iC @Lxthal_iC fuck off u lisping cunt  lol</w:t>
      </w:r>
    </w:p>
    <w:p>
      <w:r>
        <w:rPr>
          <w:b/>
          <w:u w:val="single"/>
        </w:rPr>
        <w:t>171783</w:t>
      </w:r>
    </w:p>
    <w:p>
      <w:r>
        <w:t>@allahuakbared @Jeellyy what you were like , and what you are , is a cunt , so fuck off you tosser and leave my friend alone , you sad fuck</w:t>
      </w:r>
    </w:p>
    <w:p>
      <w:r>
        <w:rPr>
          <w:b/>
          <w:u w:val="single"/>
        </w:rPr>
        <w:t>171784</w:t>
      </w:r>
    </w:p>
    <w:p>
      <w:r>
        <w:t>@Ibraedition hahah you cunt England are out</w:t>
      </w:r>
    </w:p>
    <w:p>
      <w:r>
        <w:rPr>
          <w:b/>
          <w:u w:val="single"/>
        </w:rPr>
        <w:t>171785</w:t>
      </w:r>
    </w:p>
    <w:p>
      <w:r>
        <w:t>@piersmorgan for manager......oh no your just another one of them cunts that has ENGLAND beaten before its begun!!!!#cunt</w:t>
      </w:r>
    </w:p>
    <w:p>
      <w:r>
        <w:rPr>
          <w:b/>
          <w:u w:val="single"/>
        </w:rPr>
        <w:t>171786</w:t>
      </w:r>
    </w:p>
    <w:p>
      <w:r>
        <w:t>@bashools you're shit Mae you're 1-1 leave me alone when I'm playing GB you booting shit cunt</w:t>
      </w:r>
    </w:p>
    <w:p>
      <w:r>
        <w:rPr>
          <w:b/>
          <w:u w:val="single"/>
        </w:rPr>
        <w:t>171787</w:t>
      </w:r>
    </w:p>
    <w:p>
      <w:r>
        <w:t>@Lesdoggg @EricGr81 I bet you think admitting you block people is some clever and funny form of humor. It makes you look like a cunt.</w:t>
      </w:r>
    </w:p>
    <w:p>
      <w:r>
        <w:rPr>
          <w:b/>
          <w:u w:val="single"/>
        </w:rPr>
        <w:t>171788</w:t>
      </w:r>
    </w:p>
    <w:p>
      <w:r>
        <w:t>@Artelex_ @JitteringMCPE ur a cunt</w:t>
      </w:r>
    </w:p>
    <w:p>
      <w:r>
        <w:rPr>
          <w:b/>
          <w:u w:val="single"/>
        </w:rPr>
        <w:t>171789</w:t>
      </w:r>
    </w:p>
    <w:p>
      <w:r>
        <w:t>@Nero why are you such a cunt lol</w:t>
      </w:r>
    </w:p>
    <w:p>
      <w:r>
        <w:rPr>
          <w:b/>
          <w:u w:val="single"/>
        </w:rPr>
        <w:t>171790</w:t>
      </w:r>
    </w:p>
    <w:p>
      <w:r>
        <w:t>@DS_dansmith @JoeHart You’re shit at Twitter. It’s not the same Joe Hart. You shit cunt.</w:t>
      </w:r>
    </w:p>
    <w:p>
      <w:r>
        <w:rPr>
          <w:b/>
          <w:u w:val="single"/>
        </w:rPr>
        <w:t>171791</w:t>
      </w:r>
    </w:p>
    <w:p>
      <w:r>
        <w:t>@Dannbrahh did you knock her out in frustration? If I had a Mrs I would of cut the cunt</w:t>
      </w:r>
    </w:p>
    <w:p>
      <w:r>
        <w:rPr>
          <w:b/>
          <w:u w:val="single"/>
        </w:rPr>
        <w:t>171792</w:t>
      </w:r>
    </w:p>
    <w:p>
      <w:r>
        <w:t>@naysayerr_ Jeez love you too cunt 👀</w:t>
      </w:r>
    </w:p>
    <w:p>
      <w:r>
        <w:rPr>
          <w:b/>
          <w:u w:val="single"/>
        </w:rPr>
        <w:t>171793</w:t>
      </w:r>
    </w:p>
    <w:p>
      <w:r>
        <w:t>@Rebeccaclough5 @Stephdavis77 you've lost me? Do u speak English, that you are doing? Who do I need a reply off love tho really u sad cunt</w:t>
      </w:r>
    </w:p>
    <w:p>
      <w:r>
        <w:rPr>
          <w:b/>
          <w:u w:val="single"/>
        </w:rPr>
        <w:t>171794</w:t>
      </w:r>
    </w:p>
    <w:p>
      <w:r>
        <w:t>@sterling7 bout time you came home you useless cunt hope your proud of your performance #weareout</w:t>
      </w:r>
    </w:p>
    <w:p>
      <w:r>
        <w:rPr>
          <w:b/>
          <w:u w:val="single"/>
        </w:rPr>
        <w:t>171795</w:t>
      </w:r>
    </w:p>
    <w:p>
      <w:r>
        <w:t>@ComplexMag he's nearly fucking dead. Just fuck off you fat old cunt.</w:t>
      </w:r>
    </w:p>
    <w:p>
      <w:r>
        <w:rPr>
          <w:b/>
          <w:u w:val="single"/>
        </w:rPr>
        <w:t>171796</w:t>
      </w:r>
    </w:p>
    <w:p>
      <w:r>
        <w:t>@donovanemile go and fuck kiddies   i hear you fuck your own kids fucking CUNT  FUCKING BASTARD</w:t>
      </w:r>
    </w:p>
    <w:p>
      <w:r>
        <w:rPr>
          <w:b/>
          <w:u w:val="single"/>
        </w:rPr>
        <w:t>171797</w:t>
      </w:r>
    </w:p>
    <w:p>
      <w:r>
        <w:t>@mel_sue05 ur a deluded cunt</w:t>
      </w:r>
    </w:p>
    <w:p>
      <w:r>
        <w:rPr>
          <w:b/>
          <w:u w:val="single"/>
        </w:rPr>
        <w:t>171798</w:t>
      </w:r>
    </w:p>
    <w:p>
      <w:r>
        <w:t>@GoodenQiana was it me calling you a cunt?😉</w:t>
      </w:r>
    </w:p>
    <w:p>
      <w:r>
        <w:rPr>
          <w:b/>
          <w:u w:val="single"/>
        </w:rPr>
        <w:t>171799</w:t>
      </w:r>
    </w:p>
    <w:p>
      <w:r>
        <w:t>@ManticMartial shut the fuck up you boring cunt!</w:t>
      </w:r>
    </w:p>
    <w:p>
      <w:r>
        <w:rPr>
          <w:b/>
          <w:u w:val="single"/>
        </w:rPr>
        <w:t>171800</w:t>
      </w:r>
    </w:p>
    <w:p>
      <w:r>
        <w:t>@ThaaMio shut up you shit cunt</w:t>
      </w:r>
    </w:p>
    <w:p>
      <w:r>
        <w:rPr>
          <w:b/>
          <w:u w:val="single"/>
        </w:rPr>
        <w:t>171801</w:t>
      </w:r>
    </w:p>
    <w:p>
      <w:r>
        <w:t>@BartBaker why tf you following me ya cunt</w:t>
      </w:r>
    </w:p>
    <w:p>
      <w:r>
        <w:rPr>
          <w:b/>
          <w:u w:val="single"/>
        </w:rPr>
        <w:t>171802</w:t>
      </w:r>
    </w:p>
    <w:p>
      <w:r>
        <w:t>@kingvita97 quit lying you cunt. I know you!</w:t>
      </w:r>
    </w:p>
    <w:p>
      <w:r>
        <w:rPr>
          <w:b/>
          <w:u w:val="single"/>
        </w:rPr>
        <w:t>171803</w:t>
      </w:r>
    </w:p>
    <w:p>
      <w:r>
        <w:t>@cumtard get fucking banned don't interrupt me again you tiny minor cunt</w:t>
      </w:r>
    </w:p>
    <w:p>
      <w:r>
        <w:rPr>
          <w:b/>
          <w:u w:val="single"/>
        </w:rPr>
        <w:t>171804</w:t>
      </w:r>
    </w:p>
    <w:p>
      <w:r>
        <w:t>@AndyKeris @Callum_M_Smith @McandrewConnor shut up Andy you weird cunt</w:t>
      </w:r>
    </w:p>
    <w:p>
      <w:r>
        <w:rPr>
          <w:b/>
          <w:u w:val="single"/>
        </w:rPr>
        <w:t>171805</w:t>
      </w:r>
    </w:p>
    <w:p>
      <w:r>
        <w:t>@StanCollymore publicly coming out saying Barkley has no football brain, and you think that will do his confidence any good. What a cunt.</w:t>
      </w:r>
    </w:p>
    <w:p>
      <w:r>
        <w:rPr>
          <w:b/>
          <w:u w:val="single"/>
        </w:rPr>
        <w:t>171806</w:t>
      </w:r>
    </w:p>
    <w:p>
      <w:r>
        <w:t>@KEEMSTAR You are now number 2 you fucking cunt!</w:t>
      </w:r>
    </w:p>
    <w:p>
      <w:r>
        <w:rPr>
          <w:b/>
          <w:u w:val="single"/>
        </w:rPr>
        <w:t>171807</w:t>
      </w:r>
    </w:p>
    <w:p>
      <w:r>
        <w:t>@38_28_38 voices? Are you trying to be a snarky cunt again? Enjoy your min wage job and government depending ass. You suck at life.</w:t>
      </w:r>
    </w:p>
    <w:p>
      <w:r>
        <w:rPr>
          <w:b/>
          <w:u w:val="single"/>
        </w:rPr>
        <w:t>171808</w:t>
      </w:r>
    </w:p>
    <w:p>
      <w:r>
        <w:t>@aaronramsey celebrating because england went out haha use couldn't beat us u sheep shagging cunt🐏🐏🐏 CUM ON BELGIUM..break a leg mate</w:t>
      </w:r>
    </w:p>
    <w:p>
      <w:r>
        <w:rPr>
          <w:b/>
          <w:u w:val="single"/>
        </w:rPr>
        <w:t>171809</w:t>
      </w:r>
    </w:p>
    <w:p>
      <w:r>
        <w:t>@perksofpuck that was for you you stupid cunt</w:t>
      </w:r>
    </w:p>
    <w:p>
      <w:r>
        <w:rPr>
          <w:b/>
          <w:u w:val="single"/>
        </w:rPr>
        <w:t>171810</w:t>
      </w:r>
    </w:p>
    <w:p>
      <w:r>
        <w:t>@charmoodles PS talking about someones kids shows your an immature vindictive cunt just like your sis. No wonder your fighting her battles!!</w:t>
      </w:r>
    </w:p>
    <w:p>
      <w:r>
        <w:rPr>
          <w:b/>
          <w:u w:val="single"/>
        </w:rPr>
        <w:t>171811</w:t>
      </w:r>
    </w:p>
    <w:p>
      <w:r>
        <w:t>@DoubleDenimDave @James_Buckley haha you silly bald cunt</w:t>
      </w:r>
    </w:p>
    <w:p>
      <w:r>
        <w:rPr>
          <w:b/>
          <w:u w:val="single"/>
        </w:rPr>
        <w:t>171812</w:t>
      </w:r>
    </w:p>
    <w:p>
      <w:r>
        <w:t>@toothlessishere fuck off you polite Canadian cunt</w:t>
      </w:r>
    </w:p>
    <w:p>
      <w:r>
        <w:rPr>
          <w:b/>
          <w:u w:val="single"/>
        </w:rPr>
        <w:t>171813</w:t>
      </w:r>
    </w:p>
    <w:p>
      <w:r>
        <w:t>@WHUFCFansCorner @martins_gerry your the bell end who randomly brings up Everton ya soft cunt</w:t>
      </w:r>
    </w:p>
    <w:p>
      <w:r>
        <w:rPr>
          <w:b/>
          <w:u w:val="single"/>
        </w:rPr>
        <w:t>171814</w:t>
      </w:r>
    </w:p>
    <w:p>
      <w:r>
        <w:t>@Wattoefc you just hate Messi for who he plays for though haha, I hate Ronaldo because he's a cunt</w:t>
      </w:r>
    </w:p>
    <w:p>
      <w:r>
        <w:rPr>
          <w:b/>
          <w:u w:val="single"/>
        </w:rPr>
        <w:t>171815</w:t>
      </w:r>
    </w:p>
    <w:p>
      <w:r>
        <w:t>@TheOddComet ILL GET YOU ONE CUNT BY NEXT WEEKISH</w:t>
      </w:r>
    </w:p>
    <w:p>
      <w:r>
        <w:rPr>
          <w:b/>
          <w:u w:val="single"/>
        </w:rPr>
        <w:t>171816</w:t>
      </w:r>
    </w:p>
    <w:p>
      <w:r>
        <w:t>@3adameek @KenGWalter1 @GODthegoodone you’re a racist cunt, you can fuck off…</w:t>
        <w:br/>
        <w:br/>
        <w:t>There is NO GOD</w:t>
      </w:r>
    </w:p>
    <w:p>
      <w:r>
        <w:rPr>
          <w:b/>
          <w:u w:val="single"/>
        </w:rPr>
        <w:t>171817</w:t>
      </w:r>
    </w:p>
    <w:p>
      <w:r>
        <w:t>@SebastianArizaS &amp;amp; me you cunt</w:t>
      </w:r>
    </w:p>
    <w:p>
      <w:r>
        <w:rPr>
          <w:b/>
          <w:u w:val="single"/>
        </w:rPr>
        <w:t>171818</w:t>
      </w:r>
    </w:p>
    <w:p>
      <w:r>
        <w:t>@JessicaJaravata talking to some Irish guys on top of a hill. "Before I leave can you guys say 'you're a cunt' I love Irish accents!"</w:t>
      </w:r>
    </w:p>
    <w:p>
      <w:r>
        <w:rPr>
          <w:b/>
          <w:u w:val="single"/>
        </w:rPr>
        <w:t>171819</w:t>
      </w:r>
    </w:p>
    <w:p>
      <w:r>
        <w:t>@trollzaur your a cunt</w:t>
      </w:r>
    </w:p>
    <w:p>
      <w:r>
        <w:rPr>
          <w:b/>
          <w:u w:val="single"/>
        </w:rPr>
        <w:t>171820</w:t>
      </w:r>
    </w:p>
    <w:p>
      <w:r>
        <w:t>@BenjaminLinsel @buttreecey I put in chat don't try rob my spotlight you cunt</w:t>
      </w:r>
    </w:p>
    <w:p>
      <w:r>
        <w:rPr>
          <w:b/>
          <w:u w:val="single"/>
        </w:rPr>
        <w:t>171821</w:t>
      </w:r>
    </w:p>
    <w:p>
      <w:r>
        <w:t>@SkyNews fuck off Gove you daft cunt</w:t>
      </w:r>
    </w:p>
    <w:p>
      <w:r>
        <w:rPr>
          <w:b/>
          <w:u w:val="single"/>
        </w:rPr>
        <w:t>171822</w:t>
      </w:r>
    </w:p>
    <w:p>
      <w:r>
        <w:t>@LeafyIsHere Can you call me a cunt???</w:t>
      </w:r>
    </w:p>
    <w:p>
      <w:r>
        <w:rPr>
          <w:b/>
          <w:u w:val="single"/>
        </w:rPr>
        <w:t>171823</w:t>
      </w:r>
    </w:p>
    <w:p>
      <w:r>
        <w:t>@pewdiepie shut the fuck up you Swedish fagget who dresses in naked suits then has the guts to talk shit cunt</w:t>
      </w:r>
    </w:p>
    <w:p>
      <w:r>
        <w:rPr>
          <w:b/>
          <w:u w:val="single"/>
        </w:rPr>
        <w:t>171824</w:t>
      </w:r>
    </w:p>
    <w:p>
      <w:r>
        <w:t>@BorisJohnson You deep profoundly cunt of a man. You lead our country to the edge of disaster and then bottle dealing with it. Shame on you</w:t>
      </w:r>
    </w:p>
    <w:p>
      <w:r>
        <w:rPr>
          <w:b/>
          <w:u w:val="single"/>
        </w:rPr>
        <w:t>171825</w:t>
      </w:r>
    </w:p>
    <w:p>
      <w:r>
        <w:t>@_beckbrown who's life you in you cunt</w:t>
      </w:r>
    </w:p>
    <w:p>
      <w:r>
        <w:rPr>
          <w:b/>
          <w:u w:val="single"/>
        </w:rPr>
        <w:t>171826</w:t>
      </w:r>
    </w:p>
    <w:p>
      <w:r>
        <w:t>@_Palace_Nick_ be laughing when your relegated  next season by that CUNT Pardew  YOUR GOING DOWN you are shit</w:t>
      </w:r>
    </w:p>
    <w:p>
      <w:r>
        <w:rPr>
          <w:b/>
          <w:u w:val="single"/>
        </w:rPr>
        <w:t>171827</w:t>
      </w:r>
    </w:p>
    <w:p>
      <w:r>
        <w:t>@MusicIsOdd Its Java Scripts you fucking stupid cunt HAHAHAHAAHAHAHAAHAHA</w:t>
      </w:r>
    </w:p>
    <w:p>
      <w:r>
        <w:rPr>
          <w:b/>
          <w:u w:val="single"/>
        </w:rPr>
        <w:t>171828</w:t>
      </w:r>
    </w:p>
    <w:p>
      <w:r>
        <w:t>@paparegz PRIDE OVER EVERYTHING YOU CUNT</w:t>
      </w:r>
    </w:p>
    <w:p>
      <w:r>
        <w:rPr>
          <w:b/>
          <w:u w:val="single"/>
        </w:rPr>
        <w:t>171829</w:t>
      </w:r>
    </w:p>
    <w:p>
      <w:r>
        <w:t>@liammcg13 @premierleague @SpursOfficial didn't you just spend that on Bolasie? you stupid cunt</w:t>
      </w:r>
    </w:p>
    <w:p>
      <w:r>
        <w:rPr>
          <w:b/>
          <w:u w:val="single"/>
        </w:rPr>
        <w:t>171830</w:t>
      </w:r>
    </w:p>
    <w:p>
      <w:r>
        <w:t>@laurenwillis03 fuck off you stupid cunt</w:t>
      </w:r>
    </w:p>
    <w:p>
      <w:r>
        <w:rPr>
          <w:b/>
          <w:u w:val="single"/>
        </w:rPr>
        <w:t>171831</w:t>
      </w:r>
    </w:p>
    <w:p>
      <w:r>
        <w:t>@CountessLuann Hope Tom BLEEDS YOU DRY....STUPID STUPID STUPID CUNT</w:t>
      </w:r>
    </w:p>
    <w:p>
      <w:r>
        <w:rPr>
          <w:b/>
          <w:u w:val="single"/>
        </w:rPr>
        <w:t>171832</w:t>
      </w:r>
    </w:p>
    <w:p>
      <w:r>
        <w:t>@TimFosuMental @femfreq @FBI arrest you for being a cunt</w:t>
      </w:r>
    </w:p>
    <w:p>
      <w:r>
        <w:rPr>
          <w:b/>
          <w:u w:val="single"/>
        </w:rPr>
        <w:t>171833</w:t>
      </w:r>
    </w:p>
    <w:p>
      <w:r>
        <w:t>@LeighLeonards @ucfknight2003 @pogatch44 @ShomahKhoobi come at me when you have a real profile picture, cunt.</w:t>
      </w:r>
    </w:p>
    <w:p>
      <w:r>
        <w:rPr>
          <w:b/>
          <w:u w:val="single"/>
        </w:rPr>
        <w:t>171834</w:t>
      </w:r>
    </w:p>
    <w:p>
      <w:r>
        <w:t>@Reggers92 fuck off you polish cunt</w:t>
      </w:r>
    </w:p>
    <w:p>
      <w:r>
        <w:rPr>
          <w:b/>
          <w:u w:val="single"/>
        </w:rPr>
        <w:t>171835</w:t>
      </w:r>
    </w:p>
    <w:p>
      <w:r>
        <w:t>@JordanTheMaggot you thinking who I'm thinking? Some fat Manchester cunt?  https://t.co/k4iCb3X1sl</w:t>
      </w:r>
    </w:p>
    <w:p>
      <w:r>
        <w:rPr>
          <w:b/>
          <w:u w:val="single"/>
        </w:rPr>
        <w:t>171836</w:t>
      </w:r>
    </w:p>
    <w:p>
      <w:r>
        <w:t>@The_flat_issue @LiberalIsland @peteukip Is I reading ability selective? You can't even use pronouns you worthless cunt</w:t>
      </w:r>
    </w:p>
    <w:p>
      <w:r>
        <w:rPr>
          <w:b/>
          <w:u w:val="single"/>
        </w:rPr>
        <w:t>171837</w:t>
      </w:r>
    </w:p>
    <w:p>
      <w:r>
        <w:t>@JoeyyHughes Eat a pill at 12 oclock then make your decision (come docks you cunt)</w:t>
      </w:r>
    </w:p>
    <w:p>
      <w:r>
        <w:rPr>
          <w:b/>
          <w:u w:val="single"/>
        </w:rPr>
        <w:t>171838</w:t>
      </w:r>
    </w:p>
    <w:p>
      <w:r>
        <w:t>@HitmanHustle I fucked you in year 8 and you ran away cunt. Punching dykes like a big cunt. No running now junkie. I'm coming</w:t>
      </w:r>
    </w:p>
    <w:p>
      <w:r>
        <w:rPr>
          <w:b/>
          <w:u w:val="single"/>
        </w:rPr>
        <w:t>171839</w:t>
      </w:r>
    </w:p>
    <w:p>
      <w:r>
        <w:t>@janelyyy__ see u den cunt</w:t>
      </w:r>
    </w:p>
    <w:p>
      <w:r>
        <w:rPr>
          <w:b/>
          <w:u w:val="single"/>
        </w:rPr>
        <w:t>171840</w:t>
      </w:r>
    </w:p>
    <w:p>
      <w:r>
        <w:t>@Valvazork maybe you should stop being a cunt about it</w:t>
      </w:r>
    </w:p>
    <w:p>
      <w:r>
        <w:rPr>
          <w:b/>
          <w:u w:val="single"/>
        </w:rPr>
        <w:t>171841</w:t>
      </w:r>
    </w:p>
    <w:p>
      <w:r>
        <w:t>@swuuz97 your a nasty cunt☹️😂</w:t>
      </w:r>
    </w:p>
    <w:p>
      <w:r>
        <w:rPr>
          <w:b/>
          <w:u w:val="single"/>
        </w:rPr>
        <w:t>171842</w:t>
      </w:r>
    </w:p>
    <w:p>
      <w:r>
        <w:t>@ionaaa_don yes you know me always got to be an awkward cunt 😂</w:t>
      </w:r>
    </w:p>
    <w:p>
      <w:r>
        <w:rPr>
          <w:b/>
          <w:u w:val="single"/>
        </w:rPr>
        <w:t>171843</w:t>
      </w:r>
    </w:p>
    <w:p>
      <w:r>
        <w:t>@GaryLDN been there just once... they sang at the ring girls "we can smell your cunt from here." Charming I thought</w:t>
      </w:r>
    </w:p>
    <w:p>
      <w:r>
        <w:rPr>
          <w:b/>
          <w:u w:val="single"/>
        </w:rPr>
        <w:t>171844</w:t>
      </w:r>
    </w:p>
    <w:p>
      <w:r>
        <w:t>@TD3BUF thought you were cool but you were a complete and utter cunt to me today and i hope u and ur slut of a girlfriend die in pain cunt !</w:t>
      </w:r>
    </w:p>
    <w:p>
      <w:r>
        <w:rPr>
          <w:b/>
          <w:u w:val="single"/>
        </w:rPr>
        <w:t>171845</w:t>
      </w:r>
    </w:p>
    <w:p>
      <w:r>
        <w:t>@marylovefreedom show me where I claim to be superior</w:t>
        <w:br/>
        <w:t>you vile nasty cunt</w:t>
      </w:r>
    </w:p>
    <w:p>
      <w:r>
        <w:rPr>
          <w:b/>
          <w:u w:val="single"/>
        </w:rPr>
        <w:t>171846</w:t>
      </w:r>
    </w:p>
    <w:p>
      <w:r>
        <w:t>@Hazz when are you gonna upload again cunt</w:t>
      </w:r>
    </w:p>
    <w:p>
      <w:r>
        <w:rPr>
          <w:b/>
          <w:u w:val="single"/>
        </w:rPr>
        <w:t>171847</w:t>
      </w:r>
    </w:p>
    <w:p>
      <w:r>
        <w:t>@jconn1690 @Chrissim1994 fuck off!! @LopezCFC14 you are a cunt!!!</w:t>
      </w:r>
    </w:p>
    <w:p>
      <w:r>
        <w:rPr>
          <w:b/>
          <w:u w:val="single"/>
        </w:rPr>
        <w:t>171848</w:t>
      </w:r>
    </w:p>
    <w:p>
      <w:r>
        <w:t>@zDaisyy @kkyrxn @Dominos_UK shut up u cunt</w:t>
      </w:r>
    </w:p>
    <w:p>
      <w:r>
        <w:rPr>
          <w:b/>
          <w:u w:val="single"/>
        </w:rPr>
        <w:t>171849</w:t>
      </w:r>
    </w:p>
    <w:p>
      <w:r>
        <w:t>@ShaneByrom_ don't start this shit now you little cunt</w:t>
      </w:r>
    </w:p>
    <w:p>
      <w:r>
        <w:rPr>
          <w:b/>
          <w:u w:val="single"/>
        </w:rPr>
        <w:t>171850</w:t>
      </w:r>
    </w:p>
    <w:p>
      <w:r>
        <w:t>@charliesheen do you know ur a luck cunt!</w:t>
      </w:r>
    </w:p>
    <w:p>
      <w:r>
        <w:rPr>
          <w:b/>
          <w:u w:val="single"/>
        </w:rPr>
        <w:t>171851</w:t>
      </w:r>
    </w:p>
    <w:p>
      <w:r>
        <w:t>@PegasusJuniors Yes @robbo6_! You horrible cunt hahaha</w:t>
      </w:r>
    </w:p>
    <w:p>
      <w:r>
        <w:rPr>
          <w:b/>
          <w:u w:val="single"/>
        </w:rPr>
        <w:t>171852</w:t>
      </w:r>
    </w:p>
    <w:p>
      <w:r>
        <w:t>@Aaronotikz You look like a mother fucking bitch actually, fucking cunt</w:t>
      </w:r>
    </w:p>
    <w:p>
      <w:r>
        <w:rPr>
          <w:b/>
          <w:u w:val="single"/>
        </w:rPr>
        <w:t>171853</w:t>
      </w:r>
    </w:p>
    <w:p>
      <w:r>
        <w:t>@CharlieVincett how u got peas for that U don't even work u cunt</w:t>
      </w:r>
    </w:p>
    <w:p>
      <w:r>
        <w:rPr>
          <w:b/>
          <w:u w:val="single"/>
        </w:rPr>
        <w:t>171854</w:t>
      </w:r>
    </w:p>
    <w:p>
      <w:r>
        <w:t>@_SimplyQueen_ @_BigPun__ tf that mean you cunt, im israeli</w:t>
      </w:r>
    </w:p>
    <w:p>
      <w:r>
        <w:rPr>
          <w:b/>
          <w:u w:val="single"/>
        </w:rPr>
        <w:t>171855</w:t>
      </w:r>
    </w:p>
    <w:p>
      <w:r>
        <w:t>@Cayla_YNWA what does Flamini have to do with custard.. You mad cunt 😂😂</w:t>
      </w:r>
    </w:p>
    <w:p>
      <w:r>
        <w:rPr>
          <w:b/>
          <w:u w:val="single"/>
        </w:rPr>
        <w:t>171856</w:t>
      </w:r>
    </w:p>
    <w:p>
      <w:r>
        <w:t>@CPU_Noire_Sama I want your cunt</w:t>
      </w:r>
    </w:p>
    <w:p>
      <w:r>
        <w:rPr>
          <w:b/>
          <w:u w:val="single"/>
        </w:rPr>
        <w:t>171857</w:t>
      </w:r>
    </w:p>
    <w:p>
      <w:r>
        <w:t>@monksey9 if you don't do the bouncy your a ginger Cunt</w:t>
      </w:r>
    </w:p>
    <w:p>
      <w:r>
        <w:rPr>
          <w:b/>
          <w:u w:val="single"/>
        </w:rPr>
        <w:t>171858</w:t>
      </w:r>
    </w:p>
    <w:p>
      <w:r>
        <w:t>@Cilasun222 your such a sad cunt, Travis scott is a weak rapper. He has no talent compared to the likes of Tupac and biggie</w:t>
      </w:r>
    </w:p>
    <w:p>
      <w:r>
        <w:rPr>
          <w:b/>
          <w:u w:val="single"/>
        </w:rPr>
        <w:t>171859</w:t>
      </w:r>
    </w:p>
    <w:p>
      <w:r>
        <w:t>@sharkjacobs @babyguwop512 don't talk to me stupid you cunt</w:t>
      </w:r>
    </w:p>
    <w:p>
      <w:r>
        <w:rPr>
          <w:b/>
          <w:u w:val="single"/>
        </w:rPr>
        <w:t>171860</w:t>
      </w:r>
    </w:p>
    <w:p>
      <w:r>
        <w:t>@olliehp14 fuck you cunt, just walked a mile in dark waiting to get snaked, but your the only snake around so what was i worried about?!?!?!</w:t>
      </w:r>
    </w:p>
    <w:p>
      <w:r>
        <w:rPr>
          <w:b/>
          <w:u w:val="single"/>
        </w:rPr>
        <w:t>171861</w:t>
      </w:r>
    </w:p>
    <w:p>
      <w:r>
        <w:t>@xZaaack @BenSyncratic yeah wait 5mins you ugly cunt .</w:t>
      </w:r>
    </w:p>
    <w:p>
      <w:r>
        <w:rPr>
          <w:b/>
          <w:u w:val="single"/>
        </w:rPr>
        <w:t>171862</w:t>
      </w:r>
    </w:p>
    <w:p>
      <w:r>
        <w:t>@iamjareddaly lol well according to you im a "dumb cunt" so who cares!!</w:t>
      </w:r>
    </w:p>
    <w:p>
      <w:r>
        <w:rPr>
          <w:b/>
          <w:u w:val="single"/>
        </w:rPr>
        <w:t>171863</w:t>
      </w:r>
    </w:p>
    <w:p>
      <w:r>
        <w:t>@JosselineMy I JUST DEADASS TOLD YOU TO CUDDLE ME YOU CUNT</w:t>
      </w:r>
    </w:p>
    <w:p>
      <w:r>
        <w:rPr>
          <w:b/>
          <w:u w:val="single"/>
        </w:rPr>
        <w:t>171864</w:t>
      </w:r>
    </w:p>
    <w:p>
      <w:r>
        <w:t>@jaydakota76 @cjwasindub @JoshDamage why shouldn't I control the word used against me for millennia? LOL fuck you too, youre a cunt as well</w:t>
      </w:r>
    </w:p>
    <w:p>
      <w:r>
        <w:rPr>
          <w:b/>
          <w:u w:val="single"/>
        </w:rPr>
        <w:t>171865</w:t>
      </w:r>
    </w:p>
    <w:p>
      <w:r>
        <w:t xml:space="preserve">@KarmaticBliss </w:t>
        <w:br/>
        <w:t>—I´ll feed of defeated enemies, I´ll rest with the females of the lands I conquer...Including you Ionian cunt!—</w:t>
      </w:r>
    </w:p>
    <w:p>
      <w:r>
        <w:rPr>
          <w:b/>
          <w:u w:val="single"/>
        </w:rPr>
        <w:t>171866</w:t>
      </w:r>
    </w:p>
    <w:p>
      <w:r>
        <w:t>@FreezyTerror when are you gonna upload that new video cunt? &amp;lt;3</w:t>
      </w:r>
    </w:p>
    <w:p>
      <w:r>
        <w:rPr>
          <w:b/>
          <w:u w:val="single"/>
        </w:rPr>
        <w:t>171867</w:t>
      </w:r>
    </w:p>
    <w:p>
      <w:r>
        <w:t>@L7Wolfgang is that it cunt? ;) grats brother you deserved it 100%</w:t>
      </w:r>
    </w:p>
    <w:p>
      <w:r>
        <w:rPr>
          <w:b/>
          <w:u w:val="single"/>
        </w:rPr>
        <w:t>171868</w:t>
      </w:r>
    </w:p>
    <w:p>
      <w:r>
        <w:t>@Callux fuck you, you cunt it's actual hell I swear 😭😭😭 is becoming a full time fan girl a job if so I want to apply and drop out of school!</w:t>
      </w:r>
    </w:p>
    <w:p>
      <w:r>
        <w:rPr>
          <w:b/>
          <w:u w:val="single"/>
        </w:rPr>
        <w:t>171869</w:t>
      </w:r>
    </w:p>
    <w:p>
      <w:r>
        <w:t>@KingPatrick1991 @Cardinals so. Your a cunt dude. Your teams a loser</w:t>
      </w:r>
    </w:p>
    <w:p>
      <w:r>
        <w:rPr>
          <w:b/>
          <w:u w:val="single"/>
        </w:rPr>
        <w:t>171870</w:t>
      </w:r>
    </w:p>
    <w:p>
      <w:r>
        <w:t>@realDonaldTrump you are a real cunt!!!</w:t>
      </w:r>
    </w:p>
    <w:p>
      <w:r>
        <w:rPr>
          <w:b/>
          <w:u w:val="single"/>
        </w:rPr>
        <w:t>171871</w:t>
      </w:r>
    </w:p>
    <w:p>
      <w:r>
        <w:t>@OverSparked no one fucking cares about you OverSparked mate you're unfunny, uninspired absolute trash</w:t>
        <w:br/>
        <w:br/>
        <w:t>Delete your Twitter and YouTube cunt</w:t>
      </w:r>
    </w:p>
    <w:p>
      <w:r>
        <w:rPr>
          <w:b/>
          <w:u w:val="single"/>
        </w:rPr>
        <w:t>171872</w:t>
      </w:r>
    </w:p>
    <w:p>
      <w:r>
        <w:t>@CrewMan911 @TheOddsBible I'm German you cunt 😂</w:t>
      </w:r>
    </w:p>
    <w:p>
      <w:r>
        <w:rPr>
          <w:b/>
          <w:u w:val="single"/>
        </w:rPr>
        <w:t>171873</w:t>
      </w:r>
    </w:p>
    <w:p>
      <w:r>
        <w:t>@MayorWatermelon jackass you had to go through his timeline to attack him if anything your the only creeper here ya dumb cunt.</w:t>
      </w:r>
    </w:p>
    <w:p>
      <w:r>
        <w:rPr>
          <w:b/>
          <w:u w:val="single"/>
        </w:rPr>
        <w:t>171874</w:t>
      </w:r>
    </w:p>
    <w:p>
      <w:r>
        <w:t>@TheRealStompz @Death4RAbove @Nadeshot @ShawnAbner @YouTubeTrends you just called Nadeshot a cunt</w:t>
      </w:r>
    </w:p>
    <w:p>
      <w:r>
        <w:rPr>
          <w:b/>
          <w:u w:val="single"/>
        </w:rPr>
        <w:t>171875</w:t>
      </w:r>
    </w:p>
    <w:p>
      <w:r>
        <w:t>@DreWalker_444 @WEARECULTLUST ahaha shut up you cunt</w:t>
      </w:r>
    </w:p>
    <w:p>
      <w:r>
        <w:rPr>
          <w:b/>
          <w:u w:val="single"/>
        </w:rPr>
        <w:t>171876</w:t>
      </w:r>
    </w:p>
    <w:p>
      <w:r>
        <w:t>@Jamdon123 @coryhart3 @O2 your not even funny you fat cunt</w:t>
      </w:r>
    </w:p>
    <w:p>
      <w:r>
        <w:rPr>
          <w:b/>
          <w:u w:val="single"/>
        </w:rPr>
        <w:t>171877</w:t>
      </w:r>
    </w:p>
    <w:p>
      <w:r>
        <w:t>@FarmerVicious @Jistys @Verrsn George Adaras cunt who are u homosexual faggot</w:t>
      </w:r>
    </w:p>
    <w:p>
      <w:r>
        <w:rPr>
          <w:b/>
          <w:u w:val="single"/>
        </w:rPr>
        <w:t>171878</w:t>
      </w:r>
    </w:p>
    <w:p>
      <w:r>
        <w:t>@LillySalmon your a cunt</w:t>
      </w:r>
    </w:p>
    <w:p>
      <w:r>
        <w:rPr>
          <w:b/>
          <w:u w:val="single"/>
        </w:rPr>
        <w:t>171879</w:t>
      </w:r>
    </w:p>
    <w:p>
      <w:r>
        <w:t>@BraadWalters97 I fucking did you cheeky cunt✋🏼😂</w:t>
      </w:r>
    </w:p>
    <w:p>
      <w:r>
        <w:rPr>
          <w:b/>
          <w:u w:val="single"/>
        </w:rPr>
        <w:t>171880</w:t>
      </w:r>
    </w:p>
    <w:p>
      <w:r>
        <w:t>@JennThePatriot    fuck you cunt. got shot myself. That's what they teach. World War 1 &amp;amp; 2 you were told went to shoot and listened.u die.</w:t>
      </w:r>
    </w:p>
    <w:p>
      <w:r>
        <w:rPr>
          <w:b/>
          <w:u w:val="single"/>
        </w:rPr>
        <w:t>171881</w:t>
      </w:r>
    </w:p>
    <w:p>
      <w:r>
        <w:t>@joeblackzw You are a fucking cunt!Have a gud day!</w:t>
      </w:r>
    </w:p>
    <w:p>
      <w:r>
        <w:rPr>
          <w:b/>
          <w:u w:val="single"/>
        </w:rPr>
        <w:t>171882</w:t>
      </w:r>
    </w:p>
    <w:p>
      <w:r>
        <w:t>@SouthernRailUK Just dropping you a line to say that I wish nothing but ill fortune and disease on every single cunt in upper management.</w:t>
      </w:r>
    </w:p>
    <w:p>
      <w:r>
        <w:rPr>
          <w:b/>
          <w:u w:val="single"/>
        </w:rPr>
        <w:t>171883</w:t>
      </w:r>
    </w:p>
    <w:p>
      <w:r>
        <w:t>@Grandpapi_Joe ur fake and gay u gringo cunt</w:t>
      </w:r>
    </w:p>
    <w:p>
      <w:r>
        <w:rPr>
          <w:b/>
          <w:u w:val="single"/>
        </w:rPr>
        <w:t>171884</w:t>
      </w:r>
    </w:p>
    <w:p>
      <w:r>
        <w:t>@scaape @ponkedits_ @Gmzorz_ @1Soul1337 @SELEKTOR_ remember your history, cunt</w:t>
      </w:r>
    </w:p>
    <w:p>
      <w:r>
        <w:rPr>
          <w:b/>
          <w:u w:val="single"/>
        </w:rPr>
        <w:t>171885</w:t>
      </w:r>
    </w:p>
    <w:p>
      <w:r>
        <w:t>@StonZMGMT despite your love of a liar demented Hillary I would never call you a cunt or "like" a comment that called you a cunt.</w:t>
      </w:r>
    </w:p>
    <w:p>
      <w:r>
        <w:rPr>
          <w:b/>
          <w:u w:val="single"/>
        </w:rPr>
        <w:t>171886</w:t>
      </w:r>
    </w:p>
    <w:p>
      <w:r>
        <w:t>@COOPS1892NUFC your owner is a right cunt  https://t.co/ow61biS4zk</w:t>
      </w:r>
    </w:p>
    <w:p>
      <w:r>
        <w:rPr>
          <w:b/>
          <w:u w:val="single"/>
        </w:rPr>
        <w:t>171887</w:t>
      </w:r>
    </w:p>
    <w:p>
      <w:r>
        <w:t>@Hillary_esp You stupid cunt...you will pay for your betrayal of the anglo saxons....you are lower than whale shit...worthless bag of flesh</w:t>
      </w:r>
    </w:p>
    <w:p>
      <w:r>
        <w:rPr>
          <w:b/>
          <w:u w:val="single"/>
        </w:rPr>
        <w:t>171888</w:t>
      </w:r>
    </w:p>
    <w:p>
      <w:r>
        <w:t>@amFelon stop fakeproofing the tournament you fat cunt</w:t>
      </w:r>
    </w:p>
    <w:p>
      <w:r>
        <w:rPr>
          <w:b/>
          <w:u w:val="single"/>
        </w:rPr>
        <w:t>171889</w:t>
      </w:r>
    </w:p>
    <w:p>
      <w:r>
        <w:t>@jacobsartorius go date ur mom cunt (u probably dont have one btw)</w:t>
      </w:r>
    </w:p>
    <w:p>
      <w:r>
        <w:rPr>
          <w:b/>
          <w:u w:val="single"/>
        </w:rPr>
        <w:t>171890</w:t>
      </w:r>
    </w:p>
    <w:p>
      <w:r>
        <w:t>@MattHDGamer FUCK OFF YOU UGLY CUNT</w:t>
      </w:r>
    </w:p>
    <w:p>
      <w:r>
        <w:rPr>
          <w:b/>
          <w:u w:val="single"/>
        </w:rPr>
        <w:t>171891</w:t>
      </w:r>
    </w:p>
    <w:p>
      <w:r>
        <w:t>@joshuaerios you never eat cunt</w:t>
      </w:r>
    </w:p>
    <w:p>
      <w:r>
        <w:rPr>
          <w:b/>
          <w:u w:val="single"/>
        </w:rPr>
        <w:t>171892</w:t>
      </w:r>
    </w:p>
    <w:p>
      <w:r>
        <w:t>@eli_wrestler @Doc8Bashford lmao you chapped cunt</w:t>
      </w:r>
    </w:p>
    <w:p>
      <w:r>
        <w:rPr>
          <w:b/>
          <w:u w:val="single"/>
        </w:rPr>
        <w:t>171893</w:t>
      </w:r>
    </w:p>
    <w:p>
      <w:r>
        <w:t>@DeceitfulFruit ITS A TRAP! YOU ARE A FUCK WIT CUNT WITH NO LIFE. GET THE FUCK OUT OF HERE</w:t>
      </w:r>
    </w:p>
    <w:p>
      <w:r>
        <w:rPr>
          <w:b/>
          <w:u w:val="single"/>
        </w:rPr>
        <w:t>171894</w:t>
      </w:r>
    </w:p>
    <w:p>
      <w:r>
        <w:t>@roastsal right that's it I've snapped. Stranger things isn't even shit you cunt</w:t>
      </w:r>
    </w:p>
    <w:p>
      <w:r>
        <w:rPr>
          <w:b/>
          <w:u w:val="single"/>
        </w:rPr>
        <w:t>171895</w:t>
      </w:r>
    </w:p>
    <w:p>
      <w:r>
        <w:t>@Baconsaurus fifa you cunt</w:t>
      </w:r>
    </w:p>
    <w:p>
      <w:r>
        <w:rPr>
          <w:b/>
          <w:u w:val="single"/>
        </w:rPr>
        <w:t>171896</w:t>
      </w:r>
    </w:p>
    <w:p>
      <w:r>
        <w:t>@KING_TERRXR @NvaStocka you were trying hard and you left early you bot shut up cunt</w:t>
      </w:r>
    </w:p>
    <w:p>
      <w:r>
        <w:rPr>
          <w:b/>
          <w:u w:val="single"/>
        </w:rPr>
        <w:t>171897</w:t>
      </w:r>
    </w:p>
    <w:p>
      <w:r>
        <w:t>@ShayanNorz shut up shayan u cunt Munir &amp;gt; Rashford</w:t>
      </w:r>
    </w:p>
    <w:p>
      <w:r>
        <w:rPr>
          <w:b/>
          <w:u w:val="single"/>
        </w:rPr>
        <w:t>171898</w:t>
      </w:r>
    </w:p>
    <w:p>
      <w:r>
        <w:t>@ColossalisCrazy Wow, fuck you dude, like the tweet cunt.</w:t>
      </w:r>
    </w:p>
    <w:p>
      <w:r>
        <w:rPr>
          <w:b/>
          <w:u w:val="single"/>
        </w:rPr>
        <w:t>171899</w:t>
      </w:r>
    </w:p>
    <w:p>
      <w:r>
        <w:t>@HoneymoonBitch @MarkDice wow you are one seriously unhinged cunt.  Sorry ur so ugly no one loves u.  Sad!</w:t>
      </w:r>
    </w:p>
    <w:p>
      <w:r>
        <w:rPr>
          <w:b/>
          <w:u w:val="single"/>
        </w:rPr>
        <w:t>171900</w:t>
      </w:r>
    </w:p>
    <w:p>
      <w:r>
        <w:t>@Tirelesssoro @HillaryClinton your awful evil voice always anoyed me and thats why my mama @official_enya DELETES U FOREVER YOU BASTY CUNT</w:t>
      </w:r>
    </w:p>
    <w:p>
      <w:r>
        <w:rPr>
          <w:b/>
          <w:u w:val="single"/>
        </w:rPr>
        <w:t>171901</w:t>
      </w:r>
    </w:p>
    <w:p>
      <w:r>
        <w:t>@MarkyMarkPeers horrible cunt you hope you feel bad now😂</w:t>
      </w:r>
    </w:p>
    <w:p>
      <w:r>
        <w:rPr>
          <w:b/>
          <w:u w:val="single"/>
        </w:rPr>
        <w:t>171902</w:t>
      </w:r>
    </w:p>
    <w:p>
      <w:r>
        <w:t>@alexlok18 fucking rude cunt I'll slit your throat you chode fuck</w:t>
      </w:r>
    </w:p>
    <w:p>
      <w:r>
        <w:rPr>
          <w:b/>
          <w:u w:val="single"/>
        </w:rPr>
        <w:t>171903</w:t>
      </w:r>
    </w:p>
    <w:p>
      <w:r>
        <w:t>@TorenThough Smh you cunt</w:t>
      </w:r>
    </w:p>
    <w:p>
      <w:r>
        <w:rPr>
          <w:b/>
          <w:u w:val="single"/>
        </w:rPr>
        <w:t>171904</w:t>
      </w:r>
    </w:p>
    <w:p>
      <w:r>
        <w:t>@Harry_Cumming94 You were confident against any cunt with him there. Proper Gers manager.</w:t>
      </w:r>
    </w:p>
    <w:p>
      <w:r>
        <w:rPr>
          <w:b/>
          <w:u w:val="single"/>
        </w:rPr>
        <w:t>171905</w:t>
      </w:r>
    </w:p>
    <w:p>
      <w:r>
        <w:t>@realDonaldTrump hahah you dumb fucking cunt. Polls are shit and inaccurate.</w:t>
      </w:r>
    </w:p>
    <w:p>
      <w:r>
        <w:rPr>
          <w:b/>
          <w:u w:val="single"/>
        </w:rPr>
        <w:t>171906</w:t>
      </w:r>
    </w:p>
    <w:p>
      <w:r>
        <w:t>@liamgallagher @StokesChlo come on city beat them red bastards and hope you shut that scouse cunt up</w:t>
      </w:r>
    </w:p>
    <w:p>
      <w:r>
        <w:rPr>
          <w:b/>
          <w:u w:val="single"/>
        </w:rPr>
        <w:t>171907</w:t>
      </w:r>
    </w:p>
    <w:p>
      <w:r>
        <w:t>@SEC_TL @realjamestewert You are Warped. Get off my Twitter, Trump Cunt</w:t>
      </w:r>
    </w:p>
    <w:p>
      <w:r>
        <w:rPr>
          <w:b/>
          <w:u w:val="single"/>
        </w:rPr>
        <w:t>171908</w:t>
      </w:r>
    </w:p>
    <w:p>
      <w:r>
        <w:t>@Gr8Gr8Gr8est ur a gay cunt</w:t>
      </w:r>
    </w:p>
    <w:p>
      <w:r>
        <w:rPr>
          <w:b/>
          <w:u w:val="single"/>
        </w:rPr>
        <w:t>171909</w:t>
      </w:r>
    </w:p>
    <w:p>
      <w:r>
        <w:t>@JoyAnnReid there is no god damn context cunt.. she called americans #basketofdeplorables AND #irredeemable.. how do you come back from that</w:t>
      </w:r>
    </w:p>
    <w:p>
      <w:r>
        <w:rPr>
          <w:b/>
          <w:u w:val="single"/>
        </w:rPr>
        <w:t>171910</w:t>
      </w:r>
    </w:p>
    <w:p>
      <w:r>
        <w:t>@Villab0y Sorry, I must have mistaken you for that other useless cunt, Rooney.</w:t>
      </w:r>
    </w:p>
    <w:p>
      <w:r>
        <w:rPr>
          <w:b/>
          <w:u w:val="single"/>
        </w:rPr>
        <w:t>171911</w:t>
      </w:r>
    </w:p>
    <w:p>
      <w:r>
        <w:t>@Pierce_Rogerson not gunna give you a proper reply Cus I think you gotta lot of growing up to do, cunt</w:t>
      </w:r>
    </w:p>
    <w:p>
      <w:r>
        <w:rPr>
          <w:b/>
          <w:u w:val="single"/>
        </w:rPr>
        <w:t>171912</w:t>
      </w:r>
    </w:p>
    <w:p>
      <w:r>
        <w:t>@VinnyTaigur Hey, you kiddos.  Using language however you want.  I'm also not going to use "cunt" or "bitch" to refer to females.</w:t>
      </w:r>
    </w:p>
    <w:p>
      <w:r>
        <w:rPr>
          <w:b/>
          <w:u w:val="single"/>
        </w:rPr>
        <w:t>171913</w:t>
      </w:r>
    </w:p>
    <w:p>
      <w:r>
        <w:t>@craiggamble97 a gave u a link u ungrateful cunt</w:t>
      </w:r>
    </w:p>
    <w:p>
      <w:r>
        <w:rPr>
          <w:b/>
          <w:u w:val="single"/>
        </w:rPr>
        <w:t>171914</w:t>
      </w:r>
    </w:p>
    <w:p>
      <w:r>
        <w:t>@Kaden_Kessler Oh go fuck your bipolar cunt wife</w:t>
      </w:r>
    </w:p>
    <w:p>
      <w:r>
        <w:rPr>
          <w:b/>
          <w:u w:val="single"/>
        </w:rPr>
        <w:t>171915</w:t>
      </w:r>
    </w:p>
    <w:p>
      <w:r>
        <w:t>@Thomas_fonteee why you go all intelligent on me you cunt</w:t>
      </w:r>
    </w:p>
    <w:p>
      <w:r>
        <w:rPr>
          <w:b/>
          <w:u w:val="single"/>
        </w:rPr>
        <w:t>171916</w:t>
      </w:r>
    </w:p>
    <w:p>
      <w:r>
        <w:t>@JEANJONEZ neither are you fuck off and mind your own business cunt</w:t>
      </w:r>
    </w:p>
    <w:p>
      <w:r>
        <w:rPr>
          <w:b/>
          <w:u w:val="single"/>
        </w:rPr>
        <w:t>171917</w:t>
      </w:r>
    </w:p>
    <w:p>
      <w:r>
        <w:t>@Lexual__ that's why we don't drop it ....u need a history lesson stupid cunt</w:t>
      </w:r>
    </w:p>
    <w:p>
      <w:r>
        <w:rPr>
          <w:b/>
          <w:u w:val="single"/>
        </w:rPr>
        <w:t>171918</w:t>
      </w:r>
    </w:p>
    <w:p>
      <w:r>
        <w:t>@JamieD_Turner piss off u sarcy cunt</w:t>
      </w:r>
    </w:p>
    <w:p>
      <w:r>
        <w:rPr>
          <w:b/>
          <w:u w:val="single"/>
        </w:rPr>
        <w:t>171919</w:t>
      </w:r>
    </w:p>
    <w:p>
      <w:r>
        <w:t>@StiiGaByD ahhaahhahaa you shitty cunt</w:t>
      </w:r>
    </w:p>
    <w:p>
      <w:r>
        <w:rPr>
          <w:b/>
          <w:u w:val="single"/>
        </w:rPr>
        <w:t>171920</w:t>
      </w:r>
    </w:p>
    <w:p>
      <w:r>
        <w:t>@KateUpton Kneeling has nothing to do with not being "proud" you dumb cunt. It is a show of respect to servicemen/women without...</w:t>
      </w:r>
    </w:p>
    <w:p>
      <w:r>
        <w:rPr>
          <w:b/>
          <w:u w:val="single"/>
        </w:rPr>
        <w:t>171921</w:t>
      </w:r>
    </w:p>
    <w:p>
      <w:r>
        <w:t>@MomoFromTogo @Coco_Nation my challenge is deactivate your YouTube channel you stupid cunt your videos are shit</w:t>
      </w:r>
    </w:p>
    <w:p>
      <w:r>
        <w:rPr>
          <w:b/>
          <w:u w:val="single"/>
        </w:rPr>
        <w:t>171922</w:t>
      </w:r>
    </w:p>
    <w:p>
      <w:r>
        <w:t>@hippieslayer666 dream on u cunt</w:t>
      </w:r>
    </w:p>
    <w:p>
      <w:r>
        <w:rPr>
          <w:b/>
          <w:u w:val="single"/>
        </w:rPr>
        <w:t>171923</w:t>
      </w:r>
    </w:p>
    <w:p>
      <w:r>
        <w:t>@KEEMSTAR be not giving a fuck ... You savage cunt :}</w:t>
      </w:r>
    </w:p>
    <w:p>
      <w:r>
        <w:rPr>
          <w:b/>
          <w:u w:val="single"/>
        </w:rPr>
        <w:t>171924</w:t>
      </w:r>
    </w:p>
    <w:p>
      <w:r>
        <w:t>@SplitzUsaf  You called a woman I am acquainted with "a black cunt". In any circles, thats an unacceptable racist thing to say. Own ur shit.</w:t>
      </w:r>
    </w:p>
    <w:p>
      <w:r>
        <w:rPr>
          <w:b/>
          <w:u w:val="single"/>
        </w:rPr>
        <w:t>171925</w:t>
      </w:r>
    </w:p>
    <w:p>
      <w:r>
        <w:t>@bigrayoconnor because your a cunt!</w:t>
      </w:r>
    </w:p>
    <w:p>
      <w:r>
        <w:rPr>
          <w:b/>
          <w:u w:val="single"/>
        </w:rPr>
        <w:t>171926</w:t>
      </w:r>
    </w:p>
    <w:p>
      <w:r>
        <w:t>@bigdad1888 don't see what? Ya cunt that's rich coming from you lot using the word "obsessed" 😂</w:t>
      </w:r>
    </w:p>
    <w:p>
      <w:r>
        <w:rPr>
          <w:b/>
          <w:u w:val="single"/>
        </w:rPr>
        <w:t>171927</w:t>
      </w:r>
    </w:p>
    <w:p>
      <w:r>
        <w:t>@1truesaxon1968 @kimnffckim @JohnoNffc74 😘😘 even if you are a sidesaddle cunt</w:t>
      </w:r>
    </w:p>
    <w:p>
      <w:r>
        <w:rPr>
          <w:b/>
          <w:u w:val="single"/>
        </w:rPr>
        <w:t>171928</w:t>
      </w:r>
    </w:p>
    <w:p>
      <w:r>
        <w:t>@DareToDarmian @Beaumontbhoy @celticfc 90 fucking mil you spent on the cunt smh</w:t>
      </w:r>
    </w:p>
    <w:p>
      <w:r>
        <w:rPr>
          <w:b/>
          <w:u w:val="single"/>
        </w:rPr>
        <w:t>171929</w:t>
      </w:r>
    </w:p>
    <w:p>
      <w:r>
        <w:t>@annabel_grace1 no ur a cunt say goodbye to our streak</w:t>
      </w:r>
    </w:p>
    <w:p>
      <w:r>
        <w:rPr>
          <w:b/>
          <w:u w:val="single"/>
        </w:rPr>
        <w:t>171930</w:t>
      </w:r>
    </w:p>
    <w:p>
      <w:r>
        <w:t>@ahmedlmao Shut up u unwashed cunt</w:t>
      </w:r>
    </w:p>
    <w:p>
      <w:r>
        <w:rPr>
          <w:b/>
          <w:u w:val="single"/>
        </w:rPr>
        <w:t>171931</w:t>
      </w:r>
    </w:p>
    <w:p>
      <w:r>
        <w:t>@WattsyMike shut up u cunt</w:t>
      </w:r>
    </w:p>
    <w:p>
      <w:r>
        <w:rPr>
          <w:b/>
          <w:u w:val="single"/>
        </w:rPr>
        <w:t>171932</w:t>
      </w:r>
    </w:p>
    <w:p>
      <w:r>
        <w:t>@iFunnyChef fix the servers you cunt</w:t>
      </w:r>
    </w:p>
    <w:p>
      <w:r>
        <w:rPr>
          <w:b/>
          <w:u w:val="single"/>
        </w:rPr>
        <w:t>171933</w:t>
      </w:r>
    </w:p>
    <w:p>
      <w:r>
        <w:t>@LeafyIsCuteAf @LeafyIsHere stop you desperate cunt</w:t>
      </w:r>
    </w:p>
    <w:p>
      <w:r>
        <w:rPr>
          <w:b/>
          <w:u w:val="single"/>
        </w:rPr>
        <w:t>171934</w:t>
      </w:r>
    </w:p>
    <w:p>
      <w:r>
        <w:t>@SwopeBuck have you noticed your ego growing larger and larger inside your ass you fucktard cunt?</w:t>
      </w:r>
    </w:p>
    <w:p>
      <w:r>
        <w:rPr>
          <w:b/>
          <w:u w:val="single"/>
        </w:rPr>
        <w:t>171935</w:t>
      </w:r>
    </w:p>
    <w:p>
      <w:r>
        <w:t>@HillaryClinton how desperate are you getting, you lying cunt? That was on Opie and Anthony in 2005! #idiot</w:t>
      </w:r>
    </w:p>
    <w:p>
      <w:r>
        <w:rPr>
          <w:b/>
          <w:u w:val="single"/>
        </w:rPr>
        <w:t>171936</w:t>
      </w:r>
    </w:p>
    <w:p>
      <w:r>
        <w:t>@CharleighSC u cunt</w:t>
      </w:r>
    </w:p>
    <w:p>
      <w:r>
        <w:rPr>
          <w:b/>
          <w:u w:val="single"/>
        </w:rPr>
        <w:t>171937</w:t>
      </w:r>
    </w:p>
    <w:p>
      <w:r>
        <w:t>@GENESEXXX yo, cunt stick, do us a solid and keep the underage out of your inferiority complex, eh? Pick on Dad and Jami all you want, but--</w:t>
      </w:r>
    </w:p>
    <w:p>
      <w:r>
        <w:rPr>
          <w:b/>
          <w:u w:val="single"/>
        </w:rPr>
        <w:t>171938</w:t>
      </w:r>
    </w:p>
    <w:p>
      <w:r>
        <w:t>@JackGodwin6 You are a fuckboy cunt</w:t>
      </w:r>
    </w:p>
    <w:p>
      <w:r>
        <w:rPr>
          <w:b/>
          <w:u w:val="single"/>
        </w:rPr>
        <w:t>171939</w:t>
      </w:r>
    </w:p>
    <w:p>
      <w:r>
        <w:t>@StefanMolyneux dumb fuck question cunt🙃you clever as but you weird man</w:t>
      </w:r>
    </w:p>
    <w:p>
      <w:r>
        <w:rPr>
          <w:b/>
          <w:u w:val="single"/>
        </w:rPr>
        <w:t>171940</w:t>
      </w:r>
    </w:p>
    <w:p>
      <w:r>
        <w:t>@Xylium u fucking did u cunty looking fgt</w:t>
      </w:r>
    </w:p>
    <w:p>
      <w:r>
        <w:rPr>
          <w:b/>
          <w:u w:val="single"/>
        </w:rPr>
        <w:t>171941</w:t>
      </w:r>
    </w:p>
    <w:p>
      <w:r>
        <w:t>@mendesstilinski NOTHING IS BETTER THAN THE ORIGINAL U CUNT" like calm tf down if they think it sounds better than the original that's OKAY</w:t>
      </w:r>
    </w:p>
    <w:p>
      <w:r>
        <w:rPr>
          <w:b/>
          <w:u w:val="single"/>
        </w:rPr>
        <w:t>171942</w:t>
      </w:r>
    </w:p>
    <w:p>
      <w:r>
        <w:t>@MrsP1910 NO BODY FUCKING LIKES YOU NANCY. NO ONE. EVEN STEVIE WONDER CAN SEE YOU'RE A CUNT.</w:t>
      </w:r>
    </w:p>
    <w:p>
      <w:r>
        <w:rPr>
          <w:b/>
          <w:u w:val="single"/>
        </w:rPr>
        <w:t>171943</w:t>
      </w:r>
    </w:p>
    <w:p>
      <w:r>
        <w:t>@Jistys @Imqact @Corstic_ Please crawl back into the hole you came from cunt</w:t>
      </w:r>
    </w:p>
    <w:p>
      <w:r>
        <w:rPr>
          <w:b/>
          <w:u w:val="single"/>
        </w:rPr>
        <w:t>171944</w:t>
      </w:r>
    </w:p>
    <w:p>
      <w:r>
        <w:t>@Offendheimer mkc fuck off you deserve that cunt. Roncaglia up next.</w:t>
      </w:r>
    </w:p>
    <w:p>
      <w:r>
        <w:rPr>
          <w:b/>
          <w:u w:val="single"/>
        </w:rPr>
        <w:t>171945</w:t>
      </w:r>
    </w:p>
    <w:p>
      <w:r>
        <w:t>@Yocashmoneyhero you nabbed off me cunt</w:t>
      </w:r>
    </w:p>
    <w:p>
      <w:r>
        <w:rPr>
          <w:b/>
          <w:u w:val="single"/>
        </w:rPr>
        <w:t>171946</w:t>
      </w:r>
    </w:p>
    <w:p>
      <w:r>
        <w:t>@madisonperry149 and I have no idea wtf your talking about😂 your so irrelevant stay the fuck out of my life you stupid cunt✌🏼️</w:t>
      </w:r>
    </w:p>
    <w:p>
      <w:r>
        <w:rPr>
          <w:b/>
          <w:u w:val="single"/>
        </w:rPr>
        <w:t>171947</w:t>
      </w:r>
    </w:p>
    <w:p>
      <w:r>
        <w:t>@paytonthecat fuck u fat cunt</w:t>
      </w:r>
    </w:p>
    <w:p>
      <w:r>
        <w:rPr>
          <w:b/>
          <w:u w:val="single"/>
        </w:rPr>
        <w:t>171948</w:t>
      </w:r>
    </w:p>
    <w:p>
      <w:r>
        <w:t>@FaZeBlaziken  you cancerous cunt, gtfo youtube #endblaziken</w:t>
      </w:r>
    </w:p>
    <w:p>
      <w:r>
        <w:rPr>
          <w:b/>
          <w:u w:val="single"/>
        </w:rPr>
        <w:t>171949</w:t>
      </w:r>
    </w:p>
    <w:p>
      <w:r>
        <w:t>@FaZeBlaziken  you cancerous cunt, gtfo youtube #endblaziken</w:t>
      </w:r>
    </w:p>
    <w:p>
      <w:r>
        <w:rPr>
          <w:b/>
          <w:u w:val="single"/>
        </w:rPr>
        <w:t>171950</w:t>
      </w:r>
    </w:p>
    <w:p>
      <w:r>
        <w:t>@FaZeBlaziken  you cancerous cunt, gtfo youtube #endblaziken</w:t>
      </w:r>
    </w:p>
    <w:p>
      <w:r>
        <w:rPr>
          <w:b/>
          <w:u w:val="single"/>
        </w:rPr>
        <w:t>171951</w:t>
      </w:r>
    </w:p>
    <w:p>
      <w:r>
        <w:t>@FaZeBlaziken  you cancerous cunt, gtfo youtube #endblaziken</w:t>
      </w:r>
    </w:p>
    <w:p>
      <w:r>
        <w:rPr>
          <w:b/>
          <w:u w:val="single"/>
        </w:rPr>
        <w:t>171952</w:t>
      </w:r>
    </w:p>
    <w:p>
      <w:r>
        <w:t>@MarvinsCorridor I felt the "you simple cunt" in my chest</w:t>
      </w:r>
    </w:p>
    <w:p>
      <w:r>
        <w:rPr>
          <w:b/>
          <w:u w:val="single"/>
        </w:rPr>
        <w:t>171953</w:t>
      </w:r>
    </w:p>
    <w:p>
      <w:r>
        <w:t>@Its__Ritz @DEEnodouble I've finally got it. Ry, your name is cunt puffin</w:t>
      </w:r>
    </w:p>
    <w:p>
      <w:r>
        <w:rPr>
          <w:b/>
          <w:u w:val="single"/>
        </w:rPr>
        <w:t>171954</w:t>
      </w:r>
    </w:p>
    <w:p>
      <w:r>
        <w:t>@levisquads is it the one that called you a cunt or the one that cried in the restaurant</w:t>
      </w:r>
    </w:p>
    <w:p>
      <w:r>
        <w:rPr>
          <w:b/>
          <w:u w:val="single"/>
        </w:rPr>
        <w:t>171955</w:t>
      </w:r>
    </w:p>
    <w:p>
      <w:r>
        <w:t>@poltomic heard you're on a blocking spree. Anything I can do to get on the list? I mean, calling you a spastic Cunt is too route one.</w:t>
      </w:r>
    </w:p>
    <w:p>
      <w:r>
        <w:rPr>
          <w:b/>
          <w:u w:val="single"/>
        </w:rPr>
        <w:t>171956</w:t>
      </w:r>
    </w:p>
    <w:p>
      <w:r>
        <w:t>@rickygervais You cunt,first wanker to mention,fucking xmass.They will be selling fucking xmass lights in stores next,you tosser.sleep well.</w:t>
      </w:r>
    </w:p>
    <w:p>
      <w:r>
        <w:rPr>
          <w:b/>
          <w:u w:val="single"/>
        </w:rPr>
        <w:t>171957</w:t>
      </w:r>
    </w:p>
    <w:p>
      <w:r>
        <w:t>@D_Cent20 @PatrickTimmons1 @emre23lfc Sugar ray go put some sugar in your tea you bitter cunt!</w:t>
      </w:r>
    </w:p>
    <w:p>
      <w:r>
        <w:rPr>
          <w:b/>
          <w:u w:val="single"/>
        </w:rPr>
        <w:t>171958</w:t>
      </w:r>
    </w:p>
    <w:p>
      <w:r>
        <w:t>@Idubbbz @maxmoefoe Max why u got to be a stupid cunt and disown Ian you stupid weeb?</w:t>
      </w:r>
    </w:p>
    <w:p>
      <w:r>
        <w:rPr>
          <w:b/>
          <w:u w:val="single"/>
        </w:rPr>
        <w:t>171959</w:t>
      </w:r>
    </w:p>
    <w:p>
      <w:r>
        <w:t>@xAroh_ deep fried or pan fried you fat cunt that's all the frying you know how to do you fucking knob head</w:t>
      </w:r>
    </w:p>
    <w:p>
      <w:r>
        <w:rPr>
          <w:b/>
          <w:u w:val="single"/>
        </w:rPr>
        <w:t>171960</w:t>
      </w:r>
    </w:p>
    <w:p>
      <w:r>
        <w:t>@EFL @SkyBet @dwightgayle @NUFC @OfficialBWFC @Only1Argyle @SkySports nice to see you give the award to a horrible cheating cunt</w:t>
      </w:r>
    </w:p>
    <w:p>
      <w:r>
        <w:rPr>
          <w:b/>
          <w:u w:val="single"/>
        </w:rPr>
        <w:t>171961</w:t>
      </w:r>
    </w:p>
    <w:p>
      <w:r>
        <w:t>@Hoiiett this was against Wigan delete you cunt or blocked</w:t>
      </w:r>
    </w:p>
    <w:p>
      <w:r>
        <w:rPr>
          <w:b/>
          <w:u w:val="single"/>
        </w:rPr>
        <w:t>171962</w:t>
      </w:r>
    </w:p>
    <w:p>
      <w:r>
        <w:t>@shadysica @agnezmo_shady No one is saying that you delusional cunt.</w:t>
      </w:r>
    </w:p>
    <w:p>
      <w:r>
        <w:rPr>
          <w:b/>
          <w:u w:val="single"/>
        </w:rPr>
        <w:t>171963</w:t>
      </w:r>
    </w:p>
    <w:p>
      <w:r>
        <w:t>@jameswroot10 @jordsmith01 give a favourite then you dodgy cunt</w:t>
      </w:r>
    </w:p>
    <w:p>
      <w:r>
        <w:rPr>
          <w:b/>
          <w:u w:val="single"/>
        </w:rPr>
        <w:t>171964</w:t>
      </w:r>
    </w:p>
    <w:p>
      <w:r>
        <w:t>@George_Osborne Great to hear, glad you are just another cunt sitting in the back ground now after fucking this country over you cunt.</w:t>
      </w:r>
    </w:p>
    <w:p>
      <w:r>
        <w:rPr>
          <w:b/>
          <w:u w:val="single"/>
        </w:rPr>
        <w:t>171965</w:t>
      </w:r>
    </w:p>
    <w:p>
      <w:r>
        <w:t>@DaniellHunterr_ @_Btqueen you fat cunt 7kg heavier than me</w:t>
      </w:r>
    </w:p>
    <w:p>
      <w:r>
        <w:rPr>
          <w:b/>
          <w:u w:val="single"/>
        </w:rPr>
        <w:t>171966</w:t>
      </w:r>
    </w:p>
    <w:p>
      <w:r>
        <w:t>@TheMilkyUdder @LemonKiwi_ that's why your pussy smells like a dried up milky udder you anorexic cunt</w:t>
      </w:r>
    </w:p>
    <w:p>
      <w:r>
        <w:rPr>
          <w:b/>
          <w:u w:val="single"/>
        </w:rPr>
        <w:t>171967</w:t>
      </w:r>
    </w:p>
    <w:p>
      <w:r>
        <w:t>@gaga_lg5 @gagasecstasy @bobby_campbell @ladygaga what a delusional cunt you are. Not even with em putting everything out in 1 single night+</w:t>
      </w:r>
    </w:p>
    <w:p>
      <w:r>
        <w:rPr>
          <w:b/>
          <w:u w:val="single"/>
        </w:rPr>
        <w:t>171968</w:t>
      </w:r>
    </w:p>
    <w:p>
      <w:r>
        <w:t>@paulthecab @Mark47Anderson stop fucking moaning about who were playing, if you don't like it support someone else you negative cunt</w:t>
      </w:r>
    </w:p>
    <w:p>
      <w:r>
        <w:rPr>
          <w:b/>
          <w:u w:val="single"/>
        </w:rPr>
        <w:t>171969</w:t>
      </w:r>
    </w:p>
    <w:p>
      <w:r>
        <w:t>@lmaomaxi Good lord, you lying murdering cunt of Benghazi Hillary trolls are lame. Can't you think of something else to say?</w:t>
      </w:r>
    </w:p>
    <w:p>
      <w:r>
        <w:rPr>
          <w:b/>
          <w:u w:val="single"/>
        </w:rPr>
        <w:t>171970</w:t>
      </w:r>
    </w:p>
    <w:p>
      <w:r>
        <w:t>@HillaryClinton Grow the fuck up you greasy cunt. You're no better than that goof</w:t>
      </w:r>
    </w:p>
    <w:p>
      <w:r>
        <w:rPr>
          <w:b/>
          <w:u w:val="single"/>
        </w:rPr>
        <w:t>171971</w:t>
      </w:r>
    </w:p>
    <w:p>
      <w:r>
        <w:t>@adri_canna @shanexxxdiesel still id love to clean up your gorgeous cunt afterwards....</w:t>
      </w:r>
    </w:p>
    <w:p>
      <w:r>
        <w:rPr>
          <w:b/>
          <w:u w:val="single"/>
        </w:rPr>
        <w:t>171972</w:t>
      </w:r>
    </w:p>
    <w:p>
      <w:r>
        <w:t>@jCollingee nah people just hate you cos your a cunt g</w:t>
      </w:r>
    </w:p>
    <w:p>
      <w:r>
        <w:rPr>
          <w:b/>
          <w:u w:val="single"/>
        </w:rPr>
        <w:t>171973</w:t>
      </w:r>
    </w:p>
    <w:p>
      <w:r>
        <w:t>@realDonaldTrump @AK_TWEET still couldn't find your clit! You cunt!!</w:t>
      </w:r>
    </w:p>
    <w:p>
      <w:r>
        <w:rPr>
          <w:b/>
          <w:u w:val="single"/>
        </w:rPr>
        <w:t>171974</w:t>
      </w:r>
    </w:p>
    <w:p>
      <w:r>
        <w:t>@deplorableJohn fuck trump you redneck cunt</w:t>
      </w:r>
    </w:p>
    <w:p>
      <w:r>
        <w:rPr>
          <w:b/>
          <w:u w:val="single"/>
        </w:rPr>
        <w:t>171975</w:t>
      </w:r>
    </w:p>
    <w:p>
      <w:r>
        <w:t>@InFaSwirlz @xRheo my last car was better but I'm building a house you cunt</w:t>
      </w:r>
    </w:p>
    <w:p>
      <w:r>
        <w:rPr>
          <w:b/>
          <w:u w:val="single"/>
        </w:rPr>
        <w:t>171976</w:t>
      </w:r>
    </w:p>
    <w:p>
      <w:r>
        <w:t>@allmanunited why can't you admit that useless cunt needs to be sold?</w:t>
      </w:r>
    </w:p>
    <w:p>
      <w:r>
        <w:rPr>
          <w:b/>
          <w:u w:val="single"/>
        </w:rPr>
        <w:t>171977</w:t>
      </w:r>
    </w:p>
    <w:p>
      <w:r>
        <w:t>@samLFCchapman it's not winter u dumb cunt</w:t>
      </w:r>
    </w:p>
    <w:p>
      <w:r>
        <w:rPr>
          <w:b/>
          <w:u w:val="single"/>
        </w:rPr>
        <w:t>171978</w:t>
      </w:r>
    </w:p>
    <w:p>
      <w:r>
        <w:t>@Idubbbz DROP THE FUCKING VIDEO YOU CUNT IM SUFFERING</w:t>
      </w:r>
    </w:p>
    <w:p>
      <w:r>
        <w:rPr>
          <w:b/>
          <w:u w:val="single"/>
        </w:rPr>
        <w:t>171979</w:t>
      </w:r>
    </w:p>
    <w:p>
      <w:r>
        <w:t>@keksec__org @realDonaldTrump @BernieSanders your a cunt and will be part of this worlds demise.  go kill yourself</w:t>
      </w:r>
    </w:p>
    <w:p>
      <w:r>
        <w:rPr>
          <w:b/>
          <w:u w:val="single"/>
        </w:rPr>
        <w:t>171980</w:t>
      </w:r>
    </w:p>
    <w:p>
      <w:r>
        <w:t>@JackBunter ahh ffs I'm never gonna be able to post anything indirect with you around am I you fat cunt 🙄🙄</w:t>
      </w:r>
    </w:p>
    <w:p>
      <w:r>
        <w:rPr>
          <w:b/>
          <w:u w:val="single"/>
        </w:rPr>
        <w:t>171981</w:t>
      </w:r>
    </w:p>
    <w:p>
      <w:r>
        <w:t>@spurs_sel 😂😂😂😂  eh you stop making me out to be a cunt lol</w:t>
      </w:r>
    </w:p>
    <w:p>
      <w:r>
        <w:rPr>
          <w:b/>
          <w:u w:val="single"/>
        </w:rPr>
        <w:t>171982</w:t>
      </w:r>
    </w:p>
    <w:p>
      <w:r>
        <w:t>@OwOMemeThis WHAT YOU FUCKIN SAY TO ME CUNT?? XD</w:t>
      </w:r>
    </w:p>
    <w:p>
      <w:r>
        <w:rPr>
          <w:b/>
          <w:u w:val="single"/>
        </w:rPr>
        <w:t>171983</w:t>
      </w:r>
    </w:p>
    <w:p>
      <w:r>
        <w:t>@JANFAN27 @bohratom @Kassting @AmazingRaceCBS your a tool paul can call everyone a cunt yea paul</w:t>
      </w:r>
    </w:p>
    <w:p>
      <w:r>
        <w:rPr>
          <w:b/>
          <w:u w:val="single"/>
        </w:rPr>
        <w:t>171984</w:t>
      </w:r>
    </w:p>
    <w:p>
      <w:r>
        <w:t>@hollie_mingo you fucking lost our streak you cunt</w:t>
      </w:r>
    </w:p>
    <w:p>
      <w:r>
        <w:rPr>
          <w:b/>
          <w:u w:val="single"/>
        </w:rPr>
        <w:t>171985</w:t>
      </w:r>
    </w:p>
    <w:p>
      <w:r>
        <w:t>@xo_haumeamaay Go to sleep you cunt nugget, pass your bed time</w:t>
      </w:r>
    </w:p>
    <w:p>
      <w:r>
        <w:rPr>
          <w:b/>
          <w:u w:val="single"/>
        </w:rPr>
        <w:t>171986</w:t>
      </w:r>
    </w:p>
    <w:p>
      <w:r>
        <w:t>@KEEMSTAR @Idubbbz @LeafyIsHere keem is so cringey.  Stop trying to stir shit up you cunt.</w:t>
      </w:r>
    </w:p>
    <w:p>
      <w:r>
        <w:rPr>
          <w:b/>
          <w:u w:val="single"/>
        </w:rPr>
        <w:t>171987</w:t>
      </w:r>
    </w:p>
    <w:p>
      <w:r>
        <w:t>@AshleeMPratt_ ..n after u cum I want u to kiss me n taste your cunt on my tongue n stroke my cock n tell me a story https://t.co/6KfGpC6TzB</w:t>
      </w:r>
    </w:p>
    <w:p>
      <w:r>
        <w:rPr>
          <w:b/>
          <w:u w:val="single"/>
        </w:rPr>
        <w:t>171988</w:t>
      </w:r>
    </w:p>
    <w:p>
      <w:r>
        <w:t>@ItsLumes go back to bed you silly cunt</w:t>
      </w:r>
    </w:p>
    <w:p>
      <w:r>
        <w:rPr>
          <w:b/>
          <w:u w:val="single"/>
        </w:rPr>
        <w:t>171989</w:t>
      </w:r>
    </w:p>
    <w:p>
      <w:r>
        <w:t>@Jack77735450 @LiamButler7 @FaithWhite80 good I hope it's broke you cunt 😂😂😂</w:t>
      </w:r>
    </w:p>
    <w:p>
      <w:r>
        <w:rPr>
          <w:b/>
          <w:u w:val="single"/>
        </w:rPr>
        <w:t>171990</w:t>
      </w:r>
    </w:p>
    <w:p>
      <w:r>
        <w:t>@Jack_Radford_ @EASPORTSFIFA @AskEASupport yeah but your a full on cunt who lives in Morecambe.</w:t>
      </w:r>
    </w:p>
    <w:p>
      <w:r>
        <w:rPr>
          <w:b/>
          <w:u w:val="single"/>
        </w:rPr>
        <w:t>171991</w:t>
      </w:r>
    </w:p>
    <w:p>
      <w:r>
        <w:t>@_AndrewJames11 @bernadettehxzel fuck off you cunt</w:t>
      </w:r>
    </w:p>
    <w:p>
      <w:r>
        <w:rPr>
          <w:b/>
          <w:u w:val="single"/>
        </w:rPr>
        <w:t>171992</w:t>
      </w:r>
    </w:p>
    <w:p>
      <w:r>
        <w:t>@BringerOfRains YOU FUCKING CUNT IT WAS A DIFFICULT CHANCE</w:t>
      </w:r>
    </w:p>
    <w:p>
      <w:r>
        <w:rPr>
          <w:b/>
          <w:u w:val="single"/>
        </w:rPr>
        <w:t>171993</w:t>
      </w:r>
    </w:p>
    <w:p>
      <w:r>
        <w:t>@joannavicx if we stopped being Facebook, Twitter and Snapchat buddies you'd be seek. Am the best cunt you ken.</w:t>
      </w:r>
    </w:p>
    <w:p>
      <w:r>
        <w:rPr>
          <w:b/>
          <w:u w:val="single"/>
        </w:rPr>
        <w:t>171994</w:t>
      </w:r>
    </w:p>
    <w:p>
      <w:r>
        <w:t>@DonaldJTrumpJr half the country can't even decide whether 2 vote 4 a woman or an egotistical CUNT.</w:t>
        <w:br/>
        <w:t>And u just put all rednecks off skittles</w:t>
      </w:r>
    </w:p>
    <w:p>
      <w:r>
        <w:rPr>
          <w:b/>
          <w:u w:val="single"/>
        </w:rPr>
        <w:t>171995</w:t>
      </w:r>
    </w:p>
    <w:p>
      <w:r>
        <w:t>@VictorMoses and please tell that dickhead to keep his mouth shut.sold our most loyal goalie for such cunt</w:t>
      </w:r>
    </w:p>
    <w:p>
      <w:r>
        <w:rPr>
          <w:b/>
          <w:u w:val="single"/>
        </w:rPr>
        <w:t>171996</w:t>
      </w:r>
    </w:p>
    <w:p>
      <w:r>
        <w:t>@WestHam_Central @Everton concentrate on your own shit team you cunt</w:t>
      </w:r>
    </w:p>
    <w:p>
      <w:r>
        <w:rPr>
          <w:b/>
          <w:u w:val="single"/>
        </w:rPr>
        <w:t>171997</w:t>
      </w:r>
    </w:p>
    <w:p>
      <w:r>
        <w:t>@ClaraJeffery guess what you disgusting cunt, millennials hate your shitty publication. Go do another story about almond milk, fucking hack</w:t>
      </w:r>
    </w:p>
    <w:p>
      <w:r>
        <w:rPr>
          <w:b/>
          <w:u w:val="single"/>
        </w:rPr>
        <w:t>171998</w:t>
      </w:r>
    </w:p>
    <w:p>
      <w:r>
        <w:t>@Cuckerella you are an ignorant, disgusting, disrespectful piece of shit. Enjoy your privilege, cunt.</w:t>
      </w:r>
    </w:p>
    <w:p>
      <w:r>
        <w:rPr>
          <w:b/>
          <w:u w:val="single"/>
        </w:rPr>
        <w:t>171999</w:t>
      </w:r>
    </w:p>
    <w:p>
      <w:r>
        <w:t>@cliffie777 your an arrogant cunt lad, there's a reason why we're top and you're where you are</w:t>
      </w:r>
    </w:p>
    <w:p>
      <w:r>
        <w:rPr>
          <w:b/>
          <w:u w:val="single"/>
        </w:rPr>
        <w:t>172000</w:t>
      </w:r>
    </w:p>
    <w:p>
      <w:r>
        <w:t>@liamgallagher happy birthday you cunt x https://t.co/qqd5SkdRup</w:t>
      </w:r>
    </w:p>
    <w:p>
      <w:r>
        <w:rPr>
          <w:b/>
          <w:u w:val="single"/>
        </w:rPr>
        <w:t>172001</w:t>
      </w:r>
    </w:p>
    <w:p>
      <w:r>
        <w:t>@BDTVYT @JohnScarce Well congrats anyway you cunt</w:t>
      </w:r>
    </w:p>
    <w:p>
      <w:r>
        <w:rPr>
          <w:b/>
          <w:u w:val="single"/>
        </w:rPr>
        <w:t>172002</w:t>
      </w:r>
    </w:p>
    <w:p>
      <w:r>
        <w:t>@_ellissmith happy birthday u absolute cunt❤️</w:t>
      </w:r>
    </w:p>
    <w:p>
      <w:r>
        <w:rPr>
          <w:b/>
          <w:u w:val="single"/>
        </w:rPr>
        <w:t>172003</w:t>
      </w:r>
    </w:p>
    <w:p>
      <w:r>
        <w:t>@VanessaMorgan fuck BLM and fuck you you stupid cunt</w:t>
      </w:r>
    </w:p>
    <w:p>
      <w:r>
        <w:rPr>
          <w:b/>
          <w:u w:val="single"/>
        </w:rPr>
        <w:t>172004</w:t>
      </w:r>
    </w:p>
    <w:p>
      <w:r>
        <w:t>@C_is_for_Carl @mineqwaft yeah mate, he gave you a fucking shoutout you cunt</w:t>
      </w:r>
    </w:p>
    <w:p>
      <w:r>
        <w:rPr>
          <w:b/>
          <w:u w:val="single"/>
        </w:rPr>
        <w:t>172005</w:t>
      </w:r>
    </w:p>
    <w:p>
      <w:r>
        <w:t>@_ThePeninsula Bess you be with that person. Yous a cunt.</w:t>
      </w:r>
    </w:p>
    <w:p>
      <w:r>
        <w:rPr>
          <w:b/>
          <w:u w:val="single"/>
        </w:rPr>
        <w:t>172006</w:t>
      </w:r>
    </w:p>
    <w:p>
      <w:r>
        <w:t>@CodyOliveto you're a cunt if you don't let me</w:t>
      </w:r>
    </w:p>
    <w:p>
      <w:r>
        <w:rPr>
          <w:b/>
          <w:u w:val="single"/>
        </w:rPr>
        <w:t>172007</w:t>
      </w:r>
    </w:p>
    <w:p>
      <w:r>
        <w:t>@MotherJones you are a racist cunt clownstick.</w:t>
      </w:r>
    </w:p>
    <w:p>
      <w:r>
        <w:rPr>
          <w:b/>
          <w:u w:val="single"/>
        </w:rPr>
        <w:t>172008</w:t>
      </w:r>
    </w:p>
    <w:p>
      <w:r>
        <w:t>@alex_jaime22 check your goddamn phone you birthday cunt</w:t>
      </w:r>
    </w:p>
    <w:p>
      <w:r>
        <w:rPr>
          <w:b/>
          <w:u w:val="single"/>
        </w:rPr>
        <w:t>172009</w:t>
      </w:r>
    </w:p>
    <w:p>
      <w:r>
        <w:t>@MrAshleyCain haters make you stronger forget that cunt man</w:t>
      </w:r>
    </w:p>
    <w:p>
      <w:r>
        <w:rPr>
          <w:b/>
          <w:u w:val="single"/>
        </w:rPr>
        <w:t>172010</w:t>
      </w:r>
    </w:p>
    <w:p>
      <w:r>
        <w:t>@FollowzOnTwitch you lucky cunt, I'm in fourth period but it feels like 12th</w:t>
      </w:r>
    </w:p>
    <w:p>
      <w:r>
        <w:rPr>
          <w:b/>
          <w:u w:val="single"/>
        </w:rPr>
        <w:t>172011</w:t>
      </w:r>
    </w:p>
    <w:p>
      <w:r>
        <w:t>@MarkThreeGaming @The_Don_07 You know nothing jo... *shit! thats a Got line cant use that*... eeeh... Shut up ye cunt!</w:t>
      </w:r>
    </w:p>
    <w:p>
      <w:r>
        <w:rPr>
          <w:b/>
          <w:u w:val="single"/>
        </w:rPr>
        <w:t>172012</w:t>
      </w:r>
    </w:p>
    <w:p>
      <w:r>
        <w:t>@SassoOfficial STOP SENDING FUCKING SHORTCUTS U CUNT</w:t>
      </w:r>
    </w:p>
    <w:p>
      <w:r>
        <w:rPr>
          <w:b/>
          <w:u w:val="single"/>
        </w:rPr>
        <w:t>172013</w:t>
      </w:r>
    </w:p>
    <w:p>
      <w:r>
        <w:t>@swashcal fuck off and don't come college then you cunt</w:t>
      </w:r>
    </w:p>
    <w:p>
      <w:r>
        <w:rPr>
          <w:b/>
          <w:u w:val="single"/>
        </w:rPr>
        <w:t>172014</w:t>
      </w:r>
    </w:p>
    <w:p>
      <w:r>
        <w:t>@WillBorrow__ ring me you cunt dont have your new number</w:t>
      </w:r>
    </w:p>
    <w:p>
      <w:r>
        <w:rPr>
          <w:b/>
          <w:u w:val="single"/>
        </w:rPr>
        <w:t>172015</w:t>
      </w:r>
    </w:p>
    <w:p>
      <w:r>
        <w:t>@CheddixIsBack Boi u clearly dint know who i am in 14 dumbass prick irrelevant cunt Stop messaging me</w:t>
      </w:r>
    </w:p>
    <w:p>
      <w:r>
        <w:rPr>
          <w:b/>
          <w:u w:val="single"/>
        </w:rPr>
        <w:t>172016</w:t>
      </w:r>
    </w:p>
    <w:p>
      <w:r>
        <w:t>@ZwebackHD  I found a kit with a freaking horse you hard Cunt. https://t.co/HjXvZTPDUs</w:t>
      </w:r>
    </w:p>
    <w:p>
      <w:r>
        <w:rPr>
          <w:b/>
          <w:u w:val="single"/>
        </w:rPr>
        <w:t>172017</w:t>
      </w:r>
    </w:p>
    <w:p>
      <w:r>
        <w:t>@callumslade11 yeah enjoy work tomorrow you cunt</w:t>
      </w:r>
    </w:p>
    <w:p>
      <w:r>
        <w:rPr>
          <w:b/>
          <w:u w:val="single"/>
        </w:rPr>
        <w:t>172018</w:t>
      </w:r>
    </w:p>
    <w:p>
      <w:r>
        <w:t>@Adele1407 your a cunt</w:t>
      </w:r>
    </w:p>
    <w:p>
      <w:r>
        <w:rPr>
          <w:b/>
          <w:u w:val="single"/>
        </w:rPr>
        <w:t>172019</w:t>
      </w:r>
    </w:p>
    <w:p>
      <w:r>
        <w:t>@Equohh @SavageKaraa ill fuckn pnch you cunt lol</w:t>
      </w:r>
    </w:p>
    <w:p>
      <w:r>
        <w:rPr>
          <w:b/>
          <w:u w:val="single"/>
        </w:rPr>
        <w:t>172020</w:t>
      </w:r>
    </w:p>
    <w:p>
      <w:r>
        <w:t>@ClinicalAlexis ill snap both your legs with a flying two footed tackle you soft cunt</w:t>
      </w:r>
    </w:p>
    <w:p>
      <w:r>
        <w:rPr>
          <w:b/>
          <w:u w:val="single"/>
        </w:rPr>
        <w:t>172021</w:t>
      </w:r>
    </w:p>
    <w:p>
      <w:r>
        <w:t>@chrisrisk94 do you want to fight me cunt</w:t>
      </w:r>
    </w:p>
    <w:p>
      <w:r>
        <w:rPr>
          <w:b/>
          <w:u w:val="single"/>
        </w:rPr>
        <w:t>172022</w:t>
      </w:r>
    </w:p>
    <w:p>
      <w:r>
        <w:t>@RafaelH117 @BrooklynArse you what you cunt?</w:t>
      </w:r>
    </w:p>
    <w:p>
      <w:r>
        <w:rPr>
          <w:b/>
          <w:u w:val="single"/>
        </w:rPr>
        <w:t>172023</w:t>
      </w:r>
    </w:p>
    <w:p>
      <w:r>
        <w:t>@LeeEvans85 @TheNotoriousMMA it's carrot juice you cunt</w:t>
      </w:r>
    </w:p>
    <w:p>
      <w:r>
        <w:rPr>
          <w:b/>
          <w:u w:val="single"/>
        </w:rPr>
        <w:t>172024</w:t>
      </w:r>
    </w:p>
    <w:p>
      <w:r>
        <w:t>@piersmorgan @raymond_blanc @Arsenal @ChelseaFC peers remove  his cock from your mouth you 20 faced cunt</w:t>
      </w:r>
    </w:p>
    <w:p>
      <w:r>
        <w:rPr>
          <w:b/>
          <w:u w:val="single"/>
        </w:rPr>
        <w:t>172025</w:t>
      </w:r>
    </w:p>
    <w:p>
      <w:r>
        <w:t>@ffsalis Happy birthday you mad fucking cunt 🎉🎁🎁🎁</w:t>
      </w:r>
    </w:p>
    <w:p>
      <w:r>
        <w:rPr>
          <w:b/>
          <w:u w:val="single"/>
        </w:rPr>
        <w:t>172026</w:t>
      </w:r>
    </w:p>
    <w:p>
      <w:r>
        <w:t>@KimKardashian @MolestMeKardash Get up off your ASS and endorse Trump already!!! We can't have that Cunt Killary in the office.</w:t>
      </w:r>
    </w:p>
    <w:p>
      <w:r>
        <w:rPr>
          <w:b/>
          <w:u w:val="single"/>
        </w:rPr>
        <w:t>172027</w:t>
      </w:r>
    </w:p>
    <w:p>
      <w:r>
        <w:t>@MomYourek @RealSkipBayless Hey cunt, Cleveneger told the truth.  I hope some nigger rapes you soon</w:t>
      </w:r>
    </w:p>
    <w:p>
      <w:r>
        <w:rPr>
          <w:b/>
          <w:u w:val="single"/>
        </w:rPr>
        <w:t>172028</w:t>
      </w:r>
    </w:p>
    <w:p>
      <w:r>
        <w:t>@Samwritescomics smile. I'm watching you on tv you cunt</w:t>
      </w:r>
    </w:p>
    <w:p>
      <w:r>
        <w:rPr>
          <w:b/>
          <w:u w:val="single"/>
        </w:rPr>
        <w:t>172029</w:t>
      </w:r>
    </w:p>
    <w:p>
      <w:r>
        <w:t>@pewdiepie I know ur reading this u cheeky cunt u better reply</w:t>
      </w:r>
    </w:p>
    <w:p>
      <w:r>
        <w:rPr>
          <w:b/>
          <w:u w:val="single"/>
        </w:rPr>
        <w:t>172030</w:t>
      </w:r>
    </w:p>
    <w:p>
      <w:r>
        <w:t>@maxmoefoe @qkenihan Cmon max you cunt</w:t>
      </w:r>
    </w:p>
    <w:p>
      <w:r>
        <w:rPr>
          <w:b/>
          <w:u w:val="single"/>
        </w:rPr>
        <w:t>172031</w:t>
      </w:r>
    </w:p>
    <w:p>
      <w:r>
        <w:t>@LeafyIsHere dumb ass cunt no chin bitch. Fight me you pussy ass emo</w:t>
      </w:r>
    </w:p>
    <w:p>
      <w:r>
        <w:rPr>
          <w:b/>
          <w:u w:val="single"/>
        </w:rPr>
        <w:t>172032</w:t>
      </w:r>
    </w:p>
    <w:p>
      <w:r>
        <w:t>@Corrzei get cancer you shit cunt</w:t>
      </w:r>
    </w:p>
    <w:p>
      <w:r>
        <w:rPr>
          <w:b/>
          <w:u w:val="single"/>
        </w:rPr>
        <w:t>172033</w:t>
      </w:r>
    </w:p>
    <w:p>
      <w:r>
        <w:t>@Clev_45 fuck you racist cunt</w:t>
      </w:r>
    </w:p>
    <w:p>
      <w:r>
        <w:rPr>
          <w:b/>
          <w:u w:val="single"/>
        </w:rPr>
        <w:t>172034</w:t>
      </w:r>
    </w:p>
    <w:p>
      <w:r>
        <w:t xml:space="preserve">@NateSilver538 I'll see your anagram and raise you. </w:t>
        <w:br/>
        <w:t xml:space="preserve">The anagram for Ann Coulter is~ a loner cunt. </w:t>
        <w:br/>
        <w:t>👍</w:t>
      </w:r>
    </w:p>
    <w:p>
      <w:r>
        <w:rPr>
          <w:b/>
          <w:u w:val="single"/>
        </w:rPr>
        <w:t>172035</w:t>
      </w:r>
    </w:p>
    <w:p>
      <w:r>
        <w:t>@callummccahon and "it's fucking raw you cunt"</w:t>
      </w:r>
    </w:p>
    <w:p>
      <w:r>
        <w:rPr>
          <w:b/>
          <w:u w:val="single"/>
        </w:rPr>
        <w:t>172036</w:t>
      </w:r>
    </w:p>
    <w:p>
      <w:r>
        <w:t>@MikeRobson86 @Monarch @pyers Of course they're on the way home at this time of night you thick cunt</w:t>
      </w:r>
    </w:p>
    <w:p>
      <w:r>
        <w:rPr>
          <w:b/>
          <w:u w:val="single"/>
        </w:rPr>
        <w:t>172037</w:t>
      </w:r>
    </w:p>
    <w:p>
      <w:r>
        <w:t>@ItsChilleh @zHix420 good lead chill asf ur a good cunt and see you doing well in the future :)</w:t>
      </w:r>
    </w:p>
    <w:p>
      <w:r>
        <w:rPr>
          <w:b/>
          <w:u w:val="single"/>
        </w:rPr>
        <w:t>172038</w:t>
      </w:r>
    </w:p>
    <w:p>
      <w:r>
        <w:t>@all_helen cunt u have C ?</w:t>
      </w:r>
    </w:p>
    <w:p>
      <w:r>
        <w:rPr>
          <w:b/>
          <w:u w:val="single"/>
        </w:rPr>
        <w:t>172039</w:t>
      </w:r>
    </w:p>
    <w:p>
      <w:r>
        <w:t>@LeafyIsHere FOLLOW ME YOU CUNT https://t.co/K3yDAiX1vW</w:t>
      </w:r>
    </w:p>
    <w:p>
      <w:r>
        <w:rPr>
          <w:b/>
          <w:u w:val="single"/>
        </w:rPr>
        <w:t>172040</w:t>
      </w:r>
    </w:p>
    <w:p>
      <w:r>
        <w:t>@sarrrahc @emiily_grant you got what was coming to you u cunt gtf.</w:t>
      </w:r>
    </w:p>
    <w:p>
      <w:r>
        <w:rPr>
          <w:b/>
          <w:u w:val="single"/>
        </w:rPr>
        <w:t>172041</w:t>
      </w:r>
    </w:p>
    <w:p>
      <w:r>
        <w:t>@xarticulomortis don't you ever fucking say that again cunt :3c</w:t>
      </w:r>
    </w:p>
    <w:p>
      <w:r>
        <w:rPr>
          <w:b/>
          <w:u w:val="single"/>
        </w:rPr>
        <w:t>172042</w:t>
      </w:r>
    </w:p>
    <w:p>
      <w:r>
        <w:t>@HoodlumScrafty no way i know someone from there! do u know a guy called fuck up cunt?</w:t>
      </w:r>
    </w:p>
    <w:p>
      <w:r>
        <w:rPr>
          <w:b/>
          <w:u w:val="single"/>
        </w:rPr>
        <w:t>172043</w:t>
      </w:r>
    </w:p>
    <w:p>
      <w:r>
        <w:t>@K0_III_G1_III u lil cunt</w:t>
      </w:r>
    </w:p>
    <w:p>
      <w:r>
        <w:rPr>
          <w:b/>
          <w:u w:val="single"/>
        </w:rPr>
        <w:t>172044</w:t>
      </w:r>
    </w:p>
    <w:p>
      <w:r>
        <w:t>@irlkatherine good cunt, i'll add you too</w:t>
      </w:r>
    </w:p>
    <w:p>
      <w:r>
        <w:rPr>
          <w:b/>
          <w:u w:val="single"/>
        </w:rPr>
        <w:t>172045</w:t>
      </w:r>
    </w:p>
    <w:p>
      <w:r>
        <w:t>@tedwilkin cheers you cunt</w:t>
      </w:r>
    </w:p>
    <w:p>
      <w:r>
        <w:rPr>
          <w:b/>
          <w:u w:val="single"/>
        </w:rPr>
        <w:t>172046</w:t>
      </w:r>
    </w:p>
    <w:p>
      <w:r>
        <w:t>@LesterHoltNBC you biased cunt #debatenight</w:t>
      </w:r>
    </w:p>
    <w:p>
      <w:r>
        <w:rPr>
          <w:b/>
          <w:u w:val="single"/>
        </w:rPr>
        <w:t>172047</w:t>
      </w:r>
    </w:p>
    <w:p>
      <w:r>
        <w:t>@AdMcEwen you might need it for your nose you snotty little cunt</w:t>
      </w:r>
    </w:p>
    <w:p>
      <w:r>
        <w:rPr>
          <w:b/>
          <w:u w:val="single"/>
        </w:rPr>
        <w:t>172048</w:t>
      </w:r>
    </w:p>
    <w:p>
      <w:r>
        <w:t>@CBCOYI @AntoGriezmann you are a cunt.</w:t>
      </w:r>
    </w:p>
    <w:p>
      <w:r>
        <w:rPr>
          <w:b/>
          <w:u w:val="single"/>
        </w:rPr>
        <w:t>172049</w:t>
      </w:r>
    </w:p>
    <w:p>
      <w:r>
        <w:t>@KyleNoke you fucken mad cunt !!🤘</w:t>
      </w:r>
    </w:p>
    <w:p>
      <w:r>
        <w:rPr>
          <w:b/>
          <w:u w:val="single"/>
        </w:rPr>
        <w:t>172050</w:t>
      </w:r>
    </w:p>
    <w:p>
      <w:r>
        <w:t>@mattlewis27 @CL_football @Telegraph @suttonnick no one likes journos you cunt</w:t>
      </w:r>
    </w:p>
    <w:p>
      <w:r>
        <w:rPr>
          <w:b/>
          <w:u w:val="single"/>
        </w:rPr>
        <w:t>172051</w:t>
      </w:r>
    </w:p>
    <w:p>
      <w:r>
        <w:t>@LiamR_2311 ye fun y that you cunt</w:t>
      </w:r>
    </w:p>
    <w:p>
      <w:r>
        <w:rPr>
          <w:b/>
          <w:u w:val="single"/>
        </w:rPr>
        <w:t>172052</w:t>
      </w:r>
    </w:p>
    <w:p>
      <w:r>
        <w:t>@LiLHeathenMMA asif you said @TheNotoriousMMA locked himself in a room away from you. He would snap you in half you ugly cunt</w:t>
      </w:r>
    </w:p>
    <w:p>
      <w:r>
        <w:rPr>
          <w:b/>
          <w:u w:val="single"/>
        </w:rPr>
        <w:t>172053</w:t>
      </w:r>
    </w:p>
    <w:p>
      <w:r>
        <w:t>@tbhavonsrauhl fuck off you ugly minher fat cunt</w:t>
      </w:r>
    </w:p>
    <w:p>
      <w:r>
        <w:rPr>
          <w:b/>
          <w:u w:val="single"/>
        </w:rPr>
        <w:t>172054</w:t>
      </w:r>
    </w:p>
    <w:p>
      <w:r>
        <w:t>@FnaticFebiven then sleep less and go gym u cunt</w:t>
      </w:r>
    </w:p>
    <w:p>
      <w:r>
        <w:rPr>
          <w:b/>
          <w:u w:val="single"/>
        </w:rPr>
        <w:t>172055</w:t>
      </w:r>
    </w:p>
    <w:p>
      <w:r>
        <w:t>@amybaxter_xx 😂😂 I MISS YOU TOO CUNT</w:t>
      </w:r>
    </w:p>
    <w:p>
      <w:r>
        <w:rPr>
          <w:b/>
          <w:u w:val="single"/>
        </w:rPr>
        <w:t>172056</w:t>
      </w:r>
    </w:p>
    <w:p>
      <w:r>
        <w:t>@btsport shut up savage you no knowledge cunt👈</w:t>
      </w:r>
    </w:p>
    <w:p>
      <w:r>
        <w:rPr>
          <w:b/>
          <w:u w:val="single"/>
        </w:rPr>
        <w:t>172057</w:t>
      </w:r>
    </w:p>
    <w:p>
      <w:r>
        <w:t>@lilyymcjennett why did u unfollow me u cunt</w:t>
      </w:r>
    </w:p>
    <w:p>
      <w:r>
        <w:rPr>
          <w:b/>
          <w:u w:val="single"/>
        </w:rPr>
        <w:t>172058</w:t>
      </w:r>
    </w:p>
    <w:p>
      <w:r>
        <w:t>@620dannyboy nah... you just a cunt... ;)</w:t>
      </w:r>
    </w:p>
    <w:p>
      <w:r>
        <w:rPr>
          <w:b/>
          <w:u w:val="single"/>
        </w:rPr>
        <w:t>172059</w:t>
      </w:r>
    </w:p>
    <w:p>
      <w:r>
        <w:t>@francoisfrmfiji 1) Thanks sweetie 2) We all lie. And you have no proof that she is corrupt or loves wars. Go waste your vote you cunt.</w:t>
      </w:r>
    </w:p>
    <w:p>
      <w:r>
        <w:rPr>
          <w:b/>
          <w:u w:val="single"/>
        </w:rPr>
        <w:t>172060</w:t>
      </w:r>
    </w:p>
    <w:p>
      <w:r>
        <w:t>@DonsBS3 @BBCWalesSport thanks for your input Chris. Silly cunt.</w:t>
      </w:r>
    </w:p>
    <w:p>
      <w:r>
        <w:rPr>
          <w:b/>
          <w:u w:val="single"/>
        </w:rPr>
        <w:t>172061</w:t>
      </w:r>
    </w:p>
    <w:p>
      <w:r>
        <w:t>@KPracheesh keep dreaming u cunt. While ur at it, let me know how ur ass session with the sanghied went.Getting complaints @salman7khurshid</w:t>
      </w:r>
    </w:p>
    <w:p>
      <w:r>
        <w:rPr>
          <w:b/>
          <w:u w:val="single"/>
        </w:rPr>
        <w:t>172062</w:t>
      </w:r>
    </w:p>
    <w:p>
      <w:r>
        <w:t>@craigestcourt13 get in our party cunt</w:t>
      </w:r>
    </w:p>
    <w:p>
      <w:r>
        <w:rPr>
          <w:b/>
          <w:u w:val="single"/>
        </w:rPr>
        <w:t>172063</w:t>
      </w:r>
    </w:p>
    <w:p>
      <w:r>
        <w:t>@liambuchananx @jasonweb6 u promised him a sub when he picks u up, but u always have him in u cunt</w:t>
      </w:r>
    </w:p>
    <w:p>
      <w:r>
        <w:rPr>
          <w:b/>
          <w:u w:val="single"/>
        </w:rPr>
        <w:t>172064</w:t>
      </w:r>
    </w:p>
    <w:p>
      <w:r>
        <w:t>@Sam_Coulton cheers you lanky cunt 😘 x</w:t>
      </w:r>
    </w:p>
    <w:p>
      <w:r>
        <w:rPr>
          <w:b/>
          <w:u w:val="single"/>
        </w:rPr>
        <w:t>172065</w:t>
      </w:r>
    </w:p>
    <w:p>
      <w:r>
        <w:t>@CraigSafc94 get back out you useless cunt</w:t>
      </w:r>
    </w:p>
    <w:p>
      <w:r>
        <w:rPr>
          <w:b/>
          <w:u w:val="single"/>
        </w:rPr>
        <w:t>172066</w:t>
      </w:r>
    </w:p>
    <w:p>
      <w:r>
        <w:t>@xahndur you cunt face</w:t>
      </w:r>
    </w:p>
    <w:p>
      <w:r>
        <w:rPr>
          <w:b/>
          <w:u w:val="single"/>
        </w:rPr>
        <w:t>172067</w:t>
      </w:r>
    </w:p>
    <w:p>
      <w:r>
        <w:t>@LewisMoody7 get back to Leicester u cunt</w:t>
      </w:r>
    </w:p>
    <w:p>
      <w:r>
        <w:rPr>
          <w:b/>
          <w:u w:val="single"/>
        </w:rPr>
        <w:t>172068</w:t>
      </w:r>
    </w:p>
    <w:p>
      <w:r>
        <w:t>@juicysflyyer whaaat? Your cunt handles spice? Wtf</w:t>
      </w:r>
    </w:p>
    <w:p>
      <w:r>
        <w:rPr>
          <w:b/>
          <w:u w:val="single"/>
        </w:rPr>
        <w:t>172069</w:t>
      </w:r>
    </w:p>
    <w:p>
      <w:r>
        <w:t>@chelssschelsss1 @laughlinx don't know who you are but I can tell you right now that jake wouldn't go for a ratty cunt like you</w:t>
      </w:r>
    </w:p>
    <w:p>
      <w:r>
        <w:rPr>
          <w:b/>
          <w:u w:val="single"/>
        </w:rPr>
        <w:t>172070</w:t>
      </w:r>
    </w:p>
    <w:p>
      <w:r>
        <w:t>@DareTekneek the fuck you mean morning cunt</w:t>
      </w:r>
    </w:p>
    <w:p>
      <w:r>
        <w:rPr>
          <w:b/>
          <w:u w:val="single"/>
        </w:rPr>
        <w:t>172071</w:t>
      </w:r>
    </w:p>
    <w:p>
      <w:r>
        <w:t>@SimplyMartial Please leave my mentions you utter weird cunt</w:t>
      </w:r>
    </w:p>
    <w:p>
      <w:r>
        <w:rPr>
          <w:b/>
          <w:u w:val="single"/>
        </w:rPr>
        <w:t>172072</w:t>
      </w:r>
    </w:p>
    <w:p>
      <w:r>
        <w:t>@TSBible are you some sort of dumb cunt</w:t>
      </w:r>
    </w:p>
    <w:p>
      <w:r>
        <w:rPr>
          <w:b/>
          <w:u w:val="single"/>
        </w:rPr>
        <w:t>172073</w:t>
      </w:r>
    </w:p>
    <w:p>
      <w:r>
        <w:t>@charltonbrooker you're talking shit as usual you utter cunt</w:t>
      </w:r>
    </w:p>
    <w:p>
      <w:r>
        <w:rPr>
          <w:b/>
          <w:u w:val="single"/>
        </w:rPr>
        <w:t>172074</w:t>
      </w:r>
    </w:p>
    <w:p>
      <w:r>
        <w:t>@ConorCahill21 @Manchesterspeak you dickhead the problem is ibrah not Marcus you plastic cunt</w:t>
      </w:r>
    </w:p>
    <w:p>
      <w:r>
        <w:rPr>
          <w:b/>
          <w:u w:val="single"/>
        </w:rPr>
        <w:t>172075</w:t>
      </w:r>
    </w:p>
    <w:p>
      <w:r>
        <w:t>@paulmufc05 fuck off you rapey looking cunt</w:t>
      </w:r>
    </w:p>
    <w:p>
      <w:r>
        <w:rPr>
          <w:b/>
          <w:u w:val="single"/>
        </w:rPr>
        <w:t>172076</w:t>
      </w:r>
    </w:p>
    <w:p>
      <w:r>
        <w:t>@JustThatGoof thanks man and I will, hope you have a cunt of a day too mate😂👍🏻</w:t>
      </w:r>
    </w:p>
    <w:p>
      <w:r>
        <w:rPr>
          <w:b/>
          <w:u w:val="single"/>
        </w:rPr>
        <w:t>172077</w:t>
      </w:r>
    </w:p>
    <w:p>
      <w:r>
        <w:t>@DrAhmed1973 omg he was injured fuck me what don't you understand you brain dead cunt</w:t>
      </w:r>
    </w:p>
    <w:p>
      <w:r>
        <w:rPr>
          <w:b/>
          <w:u w:val="single"/>
        </w:rPr>
        <w:t>172078</w:t>
      </w:r>
    </w:p>
    <w:p>
      <w:r>
        <w:t>@realDonaldTrump yeah like a 5 year old Iranian girl. You are a true cunt</w:t>
      </w:r>
    </w:p>
    <w:p>
      <w:r>
        <w:rPr>
          <w:b/>
          <w:u w:val="single"/>
        </w:rPr>
        <w:t>172079</w:t>
      </w:r>
    </w:p>
    <w:p>
      <w:r>
        <w:t>@Javxh u cunt</w:t>
      </w:r>
    </w:p>
    <w:p>
      <w:r>
        <w:rPr>
          <w:b/>
          <w:u w:val="single"/>
        </w:rPr>
        <w:t>172080</w:t>
      </w:r>
    </w:p>
    <w:p>
      <w:r>
        <w:t>@ladyurbanfox of course i don't - child of apartheid. But don't let your pre-judgement of me slow you down. Call me cunt some more.</w:t>
      </w:r>
    </w:p>
    <w:p>
      <w:r>
        <w:rPr>
          <w:b/>
          <w:u w:val="single"/>
        </w:rPr>
        <w:t>172081</w:t>
      </w:r>
    </w:p>
    <w:p>
      <w:r>
        <w:t>@seumasabheinn @ScotlandSky @RangersFC oh it's sevco now fuck off you stupid cunt</w:t>
      </w:r>
    </w:p>
    <w:p>
      <w:r>
        <w:rPr>
          <w:b/>
          <w:u w:val="single"/>
        </w:rPr>
        <w:t>172082</w:t>
      </w:r>
    </w:p>
    <w:p>
      <w:r>
        <w:t>@POTUS @realDonaldTrump what a bigoted arrogant cunt you are. I hope you rot in hell for eternity. https://t.co/GOD7RfrB3K</w:t>
      </w:r>
    </w:p>
    <w:p>
      <w:r>
        <w:rPr>
          <w:b/>
          <w:u w:val="single"/>
        </w:rPr>
        <w:t>172083</w:t>
      </w:r>
    </w:p>
    <w:p>
      <w:r>
        <w:t>@ButtBoob @YourselfSuit Also now... accessorize you cunt sofa with some cunt pillows https://t.co/IT3SPuiHDL</w:t>
      </w:r>
    </w:p>
    <w:p>
      <w:r>
        <w:rPr>
          <w:b/>
          <w:u w:val="single"/>
        </w:rPr>
        <w:t>172084</w:t>
      </w:r>
    </w:p>
    <w:p>
      <w:r>
        <w:t>@tommycsftp I understand that you don't try to be the nice guy, but it doesn't mean you have to be a cunt all the time lol</w:t>
      </w:r>
    </w:p>
    <w:p>
      <w:r>
        <w:rPr>
          <w:b/>
          <w:u w:val="single"/>
        </w:rPr>
        <w:t>172085</w:t>
      </w:r>
    </w:p>
    <w:p>
      <w:r>
        <w:t>@tonymckenna excuse me you offensive cunt, it's cute and twee like my mum. Should I have gone for basic like you? 💁🏽‍♂️💁🏽‍♂️💁🏽‍♂️💁🏽‍♂️</w:t>
      </w:r>
    </w:p>
    <w:p>
      <w:r>
        <w:rPr>
          <w:b/>
          <w:u w:val="single"/>
        </w:rPr>
        <w:t>172086</w:t>
      </w:r>
    </w:p>
    <w:p>
      <w:r>
        <w:t>@davidgold you an them twerps (sullivans spawns) need to come off twitter..Terry brown was a cunt but you lot are literally something else.</w:t>
      </w:r>
    </w:p>
    <w:p>
      <w:r>
        <w:rPr>
          <w:b/>
          <w:u w:val="single"/>
        </w:rPr>
        <w:t>172087</w:t>
      </w:r>
    </w:p>
    <w:p>
      <w:r>
        <w:t>@KirstieMcAdamss I mailed you loads and didn't reply ya cunt</w:t>
      </w:r>
    </w:p>
    <w:p>
      <w:r>
        <w:rPr>
          <w:b/>
          <w:u w:val="single"/>
        </w:rPr>
        <w:t>172088</w:t>
      </w:r>
    </w:p>
    <w:p>
      <w:r>
        <w:t>@_KieranHornsby you couldn't do 5 mile in a car you shapeless cunt</w:t>
      </w:r>
    </w:p>
    <w:p>
      <w:r>
        <w:rPr>
          <w:b/>
          <w:u w:val="single"/>
        </w:rPr>
        <w:t>172089</w:t>
      </w:r>
    </w:p>
    <w:p>
      <w:r>
        <w:t>@TonyBellew only thing lingard could crack is your jaw in a scrap you soft cunt</w:t>
      </w:r>
    </w:p>
    <w:p>
      <w:r>
        <w:rPr>
          <w:b/>
          <w:u w:val="single"/>
        </w:rPr>
        <w:t>172090</w:t>
      </w:r>
    </w:p>
    <w:p>
      <w:r>
        <w:t>@troyduan1314 @CuntinaFuckoffa @PlayStation What fucking hole did you crawl out of!? You can't out cunt a cunt. xo -white devils</w:t>
      </w:r>
    </w:p>
    <w:p>
      <w:r>
        <w:rPr>
          <w:b/>
          <w:u w:val="single"/>
        </w:rPr>
        <w:t>172091</w:t>
      </w:r>
    </w:p>
    <w:p>
      <w:r>
        <w:t>@_LRL_ @Conordeann @_Cavster fuck up you peado looking cunt, legit you are fake as fuck, chatted bare shit about everyone you've played with</w:t>
      </w:r>
    </w:p>
    <w:p>
      <w:r>
        <w:rPr>
          <w:b/>
          <w:u w:val="single"/>
        </w:rPr>
        <w:t>172092</w:t>
      </w:r>
    </w:p>
    <w:p>
      <w:r>
        <w:t>@iBeaturscore happy b day you little cunt</w:t>
      </w:r>
    </w:p>
    <w:p>
      <w:r>
        <w:rPr>
          <w:b/>
          <w:u w:val="single"/>
        </w:rPr>
        <w:t>172093</w:t>
      </w:r>
    </w:p>
    <w:p>
      <w:r>
        <w:t>@ademotivator You're my favourite whinny cunt. Your whins put all the other whins to shame.</w:t>
      </w:r>
    </w:p>
    <w:p>
      <w:r>
        <w:rPr>
          <w:b/>
          <w:u w:val="single"/>
        </w:rPr>
        <w:t>172094</w:t>
      </w:r>
    </w:p>
    <w:p>
      <w:r>
        <w:t>@PJTwatson it's u mad? You daft cunt. Quit appropriating my culture.</w:t>
      </w:r>
    </w:p>
    <w:p>
      <w:r>
        <w:rPr>
          <w:b/>
          <w:u w:val="single"/>
        </w:rPr>
        <w:t>172095</w:t>
      </w:r>
    </w:p>
    <w:p>
      <w:r>
        <w:t>@piersmorgan oh no David got upset and called someone a cunt. Hopefully he calls you a cunt next.</w:t>
      </w:r>
    </w:p>
    <w:p>
      <w:r>
        <w:rPr>
          <w:b/>
          <w:u w:val="single"/>
        </w:rPr>
        <w:t>172096</w:t>
      </w:r>
    </w:p>
    <w:p>
      <w:r>
        <w:t>@DaKeevE yh u suck at football u fat cunt</w:t>
      </w:r>
    </w:p>
    <w:p>
      <w:r>
        <w:rPr>
          <w:b/>
          <w:u w:val="single"/>
        </w:rPr>
        <w:t>172097</w:t>
      </w:r>
    </w:p>
    <w:p>
      <w:r>
        <w:t>@RealKenBruce you robbed him you bald cunt</w:t>
      </w:r>
    </w:p>
    <w:p>
      <w:r>
        <w:rPr>
          <w:b/>
          <w:u w:val="single"/>
        </w:rPr>
        <w:t>172098</w:t>
      </w:r>
    </w:p>
    <w:p>
      <w:r>
        <w:t>@Reuters why? You greedy cunt</w:t>
      </w:r>
    </w:p>
    <w:p>
      <w:r>
        <w:rPr>
          <w:b/>
          <w:u w:val="single"/>
        </w:rPr>
        <w:t>172099</w:t>
      </w:r>
    </w:p>
    <w:p>
      <w:r>
        <w:t>@MIKEDISCALA you poor cunt Mike</w:t>
      </w:r>
    </w:p>
    <w:p>
      <w:r>
        <w:rPr>
          <w:b/>
          <w:u w:val="single"/>
        </w:rPr>
        <w:t>172100</w:t>
      </w:r>
    </w:p>
    <w:p>
      <w:r>
        <w:t>@SirGlennDaniels Your the worst kind of cunt 😂</w:t>
      </w:r>
    </w:p>
    <w:p>
      <w:r>
        <w:rPr>
          <w:b/>
          <w:u w:val="single"/>
        </w:rPr>
        <w:t>172101</w:t>
      </w:r>
    </w:p>
    <w:p>
      <w:r>
        <w:t>@EIFantasmita listen you cunt, this doesn't even make sense</w:t>
      </w:r>
    </w:p>
    <w:p>
      <w:r>
        <w:rPr>
          <w:b/>
          <w:u w:val="single"/>
        </w:rPr>
        <w:t>172102</w:t>
      </w:r>
    </w:p>
    <w:p>
      <w:r>
        <w:t>@SeanOg_1 @DeludedBrendan Am i not allowed an opinion you spazzy cunt</w:t>
      </w:r>
    </w:p>
    <w:p>
      <w:r>
        <w:rPr>
          <w:b/>
          <w:u w:val="single"/>
        </w:rPr>
        <w:t>172103</w:t>
      </w:r>
    </w:p>
    <w:p>
      <w:r>
        <w:t>@KellyannePolls @ChelseaClinton Yeah we lost the election. It doesn't make you any less of a lying cunt.</w:t>
      </w:r>
    </w:p>
    <w:p>
      <w:r>
        <w:rPr>
          <w:b/>
          <w:u w:val="single"/>
        </w:rPr>
        <w:t>172104</w:t>
      </w:r>
    </w:p>
    <w:p>
      <w:r>
        <w:t>@rickwilson you are a fucking whining ass piece of shit. Go fuck your self , u Hillary loving cunt</w:t>
      </w:r>
    </w:p>
    <w:p>
      <w:r>
        <w:rPr>
          <w:b/>
          <w:u w:val="single"/>
        </w:rPr>
        <w:t>172105</w:t>
      </w:r>
    </w:p>
    <w:p>
      <w:r>
        <w:t>@FroyoDolo @Dodgers @SergioRomo54 I was talking baseball, you brought up his personality saying he is cunt. You did say his stats suck 🤔</w:t>
      </w:r>
    </w:p>
    <w:p>
      <w:r>
        <w:rPr>
          <w:b/>
          <w:u w:val="single"/>
        </w:rPr>
        <w:t>172106</w:t>
      </w:r>
    </w:p>
    <w:p>
      <w:r>
        <w:t>@VintageCoutinho FUCK OFF YOU SAD CUNT.</w:t>
      </w:r>
    </w:p>
    <w:p>
      <w:r>
        <w:rPr>
          <w:b/>
          <w:u w:val="single"/>
        </w:rPr>
        <w:t>172107</w:t>
      </w:r>
    </w:p>
    <w:p>
      <w:r>
        <w:t>@ryanhighgate1 you sound like me you depressed cunt</w:t>
      </w:r>
    </w:p>
    <w:p>
      <w:r>
        <w:rPr>
          <w:b/>
          <w:u w:val="single"/>
        </w:rPr>
        <w:t>172108</w:t>
      </w:r>
    </w:p>
    <w:p>
      <w:r>
        <w:t>@GNev2 @Carra23 Neville your such a cunt fuck off.</w:t>
      </w:r>
    </w:p>
    <w:p>
      <w:r>
        <w:rPr>
          <w:b/>
          <w:u w:val="single"/>
        </w:rPr>
        <w:t>172109</w:t>
      </w:r>
    </w:p>
    <w:p>
      <w:r>
        <w:t>@jackbullock1 I've snapchatted u pic of my dick ya ignorant cunt x</w:t>
      </w:r>
    </w:p>
    <w:p>
      <w:r>
        <w:rPr>
          <w:b/>
          <w:u w:val="single"/>
        </w:rPr>
        <w:t>172110</w:t>
      </w:r>
    </w:p>
    <w:p>
      <w:r>
        <w:t>@PTeshMate that will never happen. Blocked you for spam cunt.</w:t>
      </w:r>
    </w:p>
    <w:p>
      <w:r>
        <w:rPr>
          <w:b/>
          <w:u w:val="single"/>
        </w:rPr>
        <w:t>172111</w:t>
      </w:r>
    </w:p>
    <w:p>
      <w:r>
        <w:t>@rhys_houghton Rhys you're getting this all out of your arse you ginger cunt 😂</w:t>
      </w:r>
    </w:p>
    <w:p>
      <w:r>
        <w:rPr>
          <w:b/>
          <w:u w:val="single"/>
        </w:rPr>
        <w:t>172112</w:t>
      </w:r>
    </w:p>
    <w:p>
      <w:r>
        <w:t>@TronTromatic proving a point you stupid cunt</w:t>
      </w:r>
    </w:p>
    <w:p>
      <w:r>
        <w:rPr>
          <w:b/>
          <w:u w:val="single"/>
        </w:rPr>
        <w:t>172113</w:t>
      </w:r>
    </w:p>
    <w:p>
      <w:r>
        <w:t>@KhloeKink you're such a waste of space you fat ugly cunt faced sow</w:t>
      </w:r>
    </w:p>
    <w:p>
      <w:r>
        <w:rPr>
          <w:b/>
          <w:u w:val="single"/>
        </w:rPr>
        <w:t>172114</w:t>
      </w:r>
    </w:p>
    <w:p>
      <w:r>
        <w:t>@sidneyrain2 @vickgreenhalgh @KiSS925 sid you dumb fucking cunt there's more than one way to spell it depending on what country you live in</w:t>
      </w:r>
    </w:p>
    <w:p>
      <w:r>
        <w:rPr>
          <w:b/>
          <w:u w:val="single"/>
        </w:rPr>
        <w:t>172115</w:t>
      </w:r>
    </w:p>
    <w:p>
      <w:r>
        <w:t>@Decypha_AU ead you sound 12 cunt hahah</w:t>
      </w:r>
    </w:p>
    <w:p>
      <w:r>
        <w:rPr>
          <w:b/>
          <w:u w:val="single"/>
        </w:rPr>
        <w:t>172116</w:t>
      </w:r>
    </w:p>
    <w:p>
      <w:r>
        <w:t>@Beowulf98765 @privtrach Shut it you pandering cunt</w:t>
      </w:r>
    </w:p>
    <w:p>
      <w:r>
        <w:rPr>
          <w:b/>
          <w:u w:val="single"/>
        </w:rPr>
        <w:t>172117</w:t>
      </w:r>
    </w:p>
    <w:p>
      <w:r>
        <w:t>@POTUS stop retweeting yourself you sad cunt.</w:t>
      </w:r>
    </w:p>
    <w:p>
      <w:r>
        <w:rPr>
          <w:b/>
          <w:u w:val="single"/>
        </w:rPr>
        <w:t>172118</w:t>
      </w:r>
    </w:p>
    <w:p>
      <w:r>
        <w:t>@FilthyFrank it's Filipino you dumb cunt, these are so cringey</w:t>
      </w:r>
    </w:p>
    <w:p>
      <w:r>
        <w:rPr>
          <w:b/>
          <w:u w:val="single"/>
        </w:rPr>
        <w:t>172119</w:t>
      </w:r>
    </w:p>
    <w:p>
      <w:r>
        <w:t>@chinnaammasasi fuck you CUNT . Thats all you get from TN people. Go fuck a goat. Ur not even fit to be a women. Such a disgrace</w:t>
      </w:r>
    </w:p>
    <w:p>
      <w:r>
        <w:rPr>
          <w:b/>
          <w:u w:val="single"/>
        </w:rPr>
        <w:t>172120</w:t>
      </w:r>
    </w:p>
    <w:p>
      <w:r>
        <w:t>@Chubbs if you review Peanut Butter you're a cunt</w:t>
      </w:r>
    </w:p>
    <w:p>
      <w:r>
        <w:rPr>
          <w:b/>
          <w:u w:val="single"/>
        </w:rPr>
        <w:t>172121</w:t>
      </w:r>
    </w:p>
    <w:p>
      <w:r>
        <w:t>@poolietim @Official_HUFC you total cunt. You're a sad excuse for a man</w:t>
      </w:r>
    </w:p>
    <w:p>
      <w:r>
        <w:rPr>
          <w:b/>
          <w:u w:val="single"/>
        </w:rPr>
        <w:t>172122</w:t>
      </w:r>
    </w:p>
    <w:p>
      <w:r>
        <w:t>@realDonaldTrump You asked them to do so illegally. A concept no doubt alien to pussy grabbers and payment defaulters and tax dodgers. Cunt.</w:t>
      </w:r>
    </w:p>
    <w:p>
      <w:r>
        <w:rPr>
          <w:b/>
          <w:u w:val="single"/>
        </w:rPr>
        <w:t>172123</w:t>
      </w:r>
    </w:p>
    <w:p>
      <w:r>
        <w:t>@karleusastar u r such a fucking cunt!!!</w:t>
      </w:r>
    </w:p>
    <w:p>
      <w:r>
        <w:rPr>
          <w:b/>
          <w:u w:val="single"/>
        </w:rPr>
        <w:t>172124</w:t>
      </w:r>
    </w:p>
    <w:p>
      <w:r>
        <w:t>@jordanbpeterson @blogTO Stop harassing our cuck!  He's our cuck you BT-800 cunt!</w:t>
      </w:r>
    </w:p>
    <w:p>
      <w:r>
        <w:rPr>
          <w:b/>
          <w:u w:val="single"/>
        </w:rPr>
        <w:t>172125</w:t>
      </w:r>
    </w:p>
    <w:p>
      <w:r>
        <w:t>@GlennGeraci @mia_hillenbrand just bc you have a lot of money doesn't mean you have to be an entitled little cunt lol leave us alone 😂</w:t>
      </w:r>
    </w:p>
    <w:p>
      <w:r>
        <w:rPr>
          <w:b/>
          <w:u w:val="single"/>
        </w:rPr>
        <w:t>172126</w:t>
      </w:r>
    </w:p>
    <w:p>
      <w:r>
        <w:t>@realDonaldTrump silly cunt, only thing fake is you as a 'president' #fakenews #faketan #fakehair #fakemarriage #faketits #mailorderbride</w:t>
      </w:r>
    </w:p>
    <w:p>
      <w:r>
        <w:rPr>
          <w:b/>
          <w:u w:val="single"/>
        </w:rPr>
        <w:t>172127</w:t>
      </w:r>
    </w:p>
    <w:p>
      <w:r>
        <w:t>@theMBiggs @AnneCLindsay @rodblackhurst @robbystarbuck you gunna like that tweet or what u dumb cunt. @robbystarbuck</w:t>
      </w:r>
    </w:p>
    <w:p>
      <w:r>
        <w:rPr>
          <w:b/>
          <w:u w:val="single"/>
        </w:rPr>
        <w:t>172128</w:t>
      </w:r>
    </w:p>
    <w:p>
      <w:r>
        <w:t>@thetoy1123 @VP I work 50+ hours a week you have time to tweet and whine about the gov't not helping you find a job your a cunt go get a job</w:t>
      </w:r>
    </w:p>
    <w:p>
      <w:r>
        <w:rPr>
          <w:b/>
          <w:u w:val="single"/>
        </w:rPr>
        <w:t>172129</w:t>
      </w:r>
    </w:p>
    <w:p>
      <w:r>
        <w:t>@ReformedEgo You were my last resort cunt</w:t>
      </w:r>
    </w:p>
    <w:p>
      <w:r>
        <w:rPr>
          <w:b/>
          <w:u w:val="single"/>
        </w:rPr>
        <w:t>172130</w:t>
      </w:r>
    </w:p>
    <w:p>
      <w:r>
        <w:t>@_Gummy___ I'm singing for you can't u be grateful cunt</w:t>
      </w:r>
    </w:p>
    <w:p>
      <w:r>
        <w:rPr>
          <w:b/>
          <w:u w:val="single"/>
        </w:rPr>
        <w:t>172131</w:t>
      </w:r>
    </w:p>
    <w:p>
      <w:r>
        <w:t>@superstarginger @kiff123 bet you stole her soul you horrible cunt!</w:t>
      </w:r>
    </w:p>
    <w:p>
      <w:r>
        <w:rPr>
          <w:b/>
          <w:u w:val="single"/>
        </w:rPr>
        <w:t>172132</w:t>
      </w:r>
    </w:p>
    <w:p>
      <w:r>
        <w:t>@DatVagabond @crownofdeceit I don't get angry ya cunt it's you two fucks</w:t>
      </w:r>
    </w:p>
    <w:p>
      <w:r>
        <w:rPr>
          <w:b/>
          <w:u w:val="single"/>
        </w:rPr>
        <w:t>172133</w:t>
      </w:r>
    </w:p>
    <w:p>
      <w:r>
        <w:t>@ya_boygar you look like a swaty cunt with that filter</w:t>
      </w:r>
    </w:p>
    <w:p>
      <w:r>
        <w:rPr>
          <w:b/>
          <w:u w:val="single"/>
        </w:rPr>
        <w:t>172134</w:t>
      </w:r>
    </w:p>
    <w:p>
      <w:r>
        <w:t>@AbraclamLincoln GO FUCK YOURSELF YOU BORING CUNT. https://t.co/aetMSVLsaM</w:t>
      </w:r>
    </w:p>
    <w:p>
      <w:r>
        <w:rPr>
          <w:b/>
          <w:u w:val="single"/>
        </w:rPr>
        <w:t>172135</w:t>
      </w:r>
    </w:p>
    <w:p>
      <w:r>
        <w:t>@richardbranson fuck off you tax dodging beardy cunt</w:t>
      </w:r>
    </w:p>
    <w:p>
      <w:r>
        <w:rPr>
          <w:b/>
          <w:u w:val="single"/>
        </w:rPr>
        <w:t>172136</w:t>
      </w:r>
    </w:p>
    <w:p>
      <w:r>
        <w:t>@ameliawesley S6 actually you sarcy cunt 🙂X</w:t>
      </w:r>
    </w:p>
    <w:p>
      <w:r>
        <w:rPr>
          <w:b/>
          <w:u w:val="single"/>
        </w:rPr>
        <w:t>172137</w:t>
      </w:r>
    </w:p>
    <w:p>
      <w:r>
        <w:t>@montanageau U Cunt</w:t>
      </w:r>
    </w:p>
    <w:p>
      <w:r>
        <w:rPr>
          <w:b/>
          <w:u w:val="single"/>
        </w:rPr>
        <w:t>172138</w:t>
      </w:r>
    </w:p>
    <w:p>
      <w:r>
        <w:t>@realDonaldTrump It's official. You're an asshole and your wife is a CUNT! #MoneyGrubbingWhore</w:t>
      </w:r>
    </w:p>
    <w:p>
      <w:r>
        <w:rPr>
          <w:b/>
          <w:u w:val="single"/>
        </w:rPr>
        <w:t>172139</w:t>
      </w:r>
    </w:p>
    <w:p>
      <w:r>
        <w:t>@stupart84 @JohnPaulRam32 @jsullivanwhu @NandosUK thats good I know ur a cunt</w:t>
      </w:r>
    </w:p>
    <w:p>
      <w:r>
        <w:rPr>
          <w:b/>
          <w:u w:val="single"/>
        </w:rPr>
        <w:t>172140</w:t>
      </w:r>
    </w:p>
    <w:p>
      <w:r>
        <w:t>@JoshUtting how much do you pay people to retweet and like your tweets you sad cunt</w:t>
      </w:r>
    </w:p>
    <w:p>
      <w:r>
        <w:rPr>
          <w:b/>
          <w:u w:val="single"/>
        </w:rPr>
        <w:t>172141</w:t>
      </w:r>
    </w:p>
    <w:p>
      <w:r>
        <w:t>@Just_RNZ OHHHAAHH MY GOD YOU LIVE SO CLOSE TO ME CUNT.. BTW DONT GO PATEA AERA YOU GET FUCKED UP G</w:t>
      </w:r>
    </w:p>
    <w:p>
      <w:r>
        <w:rPr>
          <w:b/>
          <w:u w:val="single"/>
        </w:rPr>
        <w:t>172142</w:t>
      </w:r>
    </w:p>
    <w:p>
      <w:r>
        <w:t>@filipeluis you fucking cunt  ...Tryna get Messi injured 😡😡</w:t>
      </w:r>
    </w:p>
    <w:p>
      <w:r>
        <w:rPr>
          <w:b/>
          <w:u w:val="single"/>
        </w:rPr>
        <w:t>172143</w:t>
      </w:r>
    </w:p>
    <w:p>
      <w:r>
        <w:t>@Reub_Afc says the spacker who hasn't even got a picture of himself you cunt!</w:t>
      </w:r>
    </w:p>
    <w:p>
      <w:r>
        <w:rPr>
          <w:b/>
          <w:u w:val="single"/>
        </w:rPr>
        <w:t>172144</w:t>
      </w:r>
    </w:p>
    <w:p>
      <w:r>
        <w:t>@xZahida ur a fucking spastic psycho cunt mate 😂😂 look at u I've eaten burnt pork better looking that u</w:t>
      </w:r>
    </w:p>
    <w:p>
      <w:r>
        <w:rPr>
          <w:b/>
          <w:u w:val="single"/>
        </w:rPr>
        <w:t>172145</w:t>
      </w:r>
    </w:p>
    <w:p>
      <w:r>
        <w:t>@Dmmeforanything @SnowWhite_Lines She's married you crude cunt.</w:t>
      </w:r>
    </w:p>
    <w:p>
      <w:r>
        <w:rPr>
          <w:b/>
          <w:u w:val="single"/>
        </w:rPr>
        <w:t>172146</w:t>
      </w:r>
    </w:p>
    <w:p>
      <w:r>
        <w:t>@piersmorgan @joanna_caron sorry piers.  Are you that cunt that hacked a dead girls phone ???   Or am I wrong</w:t>
      </w:r>
    </w:p>
    <w:p>
      <w:r>
        <w:rPr>
          <w:b/>
          <w:u w:val="single"/>
        </w:rPr>
        <w:t>172147</w:t>
      </w:r>
    </w:p>
    <w:p>
      <w:r>
        <w:t>@killahammer yea what you bitch cunt</w:t>
      </w:r>
    </w:p>
    <w:p>
      <w:r>
        <w:rPr>
          <w:b/>
          <w:u w:val="single"/>
        </w:rPr>
        <w:t>172148</w:t>
      </w:r>
    </w:p>
    <w:p>
      <w:r>
        <w:t>@chloe_weddell can tell you're a manc you incest cunt</w:t>
      </w:r>
    </w:p>
    <w:p>
      <w:r>
        <w:rPr>
          <w:b/>
          <w:u w:val="single"/>
        </w:rPr>
        <w:t>172149</w:t>
      </w:r>
    </w:p>
    <w:p>
      <w:r>
        <w:t>@punchdrunk @theteeb @samtripoli what do you think about this cunt. She tagged 77 people in the post.</w:t>
      </w:r>
    </w:p>
    <w:p>
      <w:r>
        <w:rPr>
          <w:b/>
          <w:u w:val="single"/>
        </w:rPr>
        <w:t>172150</w:t>
      </w:r>
    </w:p>
    <w:p>
      <w:r>
        <w:t>@LeahPaigeCooney shut up you shit cunt</w:t>
      </w:r>
    </w:p>
    <w:p>
      <w:r>
        <w:rPr>
          <w:b/>
          <w:u w:val="single"/>
        </w:rPr>
        <w:t>172151</w:t>
      </w:r>
    </w:p>
    <w:p>
      <w:r>
        <w:t>@Clouse78 @bestdad2000 @Elena07617349 @pawaromkar22 @FatimaShaif  that's all there is in ur head air and a cunt for a mouth</w:t>
      </w:r>
    </w:p>
    <w:p>
      <w:r>
        <w:rPr>
          <w:b/>
          <w:u w:val="single"/>
        </w:rPr>
        <w:t>172152</w:t>
      </w:r>
    </w:p>
    <w:p>
      <w:r>
        <w:t>@HerSlave_X Mmmmm yes you are X yes you are. And I love fucking that slave cunt... My slave cunt...</w:t>
      </w:r>
    </w:p>
    <w:p>
      <w:r>
        <w:rPr>
          <w:b/>
          <w:u w:val="single"/>
        </w:rPr>
        <w:t>172153</w:t>
      </w:r>
    </w:p>
    <w:p>
      <w:r>
        <w:t>@Injury_Claims_ you should see my "I didn't know being a lazy cunt qualifies for a blue badge" routine to ppl parked in bays without a badge</w:t>
      </w:r>
    </w:p>
    <w:p>
      <w:r>
        <w:rPr>
          <w:b/>
          <w:u w:val="single"/>
        </w:rPr>
        <w:t>172154</w:t>
      </w:r>
    </w:p>
    <w:p>
      <w:r>
        <w:t>@FisolaNYDN Did that dumb looking head really fall out of your mothers filthy old cunt?</w:t>
      </w:r>
    </w:p>
    <w:p>
      <w:r>
        <w:rPr>
          <w:b/>
          <w:u w:val="single"/>
        </w:rPr>
        <w:t>172155</w:t>
      </w:r>
    </w:p>
    <w:p>
      <w:r>
        <w:t>@kirk_bado @colealeksandr don't @ my mans u cunt</w:t>
      </w:r>
    </w:p>
    <w:p>
      <w:r>
        <w:rPr>
          <w:b/>
          <w:u w:val="single"/>
        </w:rPr>
        <w:t>172156</w:t>
      </w:r>
    </w:p>
    <w:p>
      <w:r>
        <w:t>@CampaignerCat @RosinaFrance @MikkiL are you some kind of a prize cunt ?</w:t>
      </w:r>
    </w:p>
    <w:p>
      <w:r>
        <w:rPr>
          <w:b/>
          <w:u w:val="single"/>
        </w:rPr>
        <w:t>172157</w:t>
      </w:r>
    </w:p>
    <w:p>
      <w:r>
        <w:t>@GNev2 what arent you stuck in.....busy cunt</w:t>
      </w:r>
    </w:p>
    <w:p>
      <w:r>
        <w:rPr>
          <w:b/>
          <w:u w:val="single"/>
        </w:rPr>
        <w:t>172158</w:t>
      </w:r>
    </w:p>
    <w:p>
      <w:r>
        <w:t>@Mike_P_Williams @realDonaldTrump no ill stop you right there.  He doesn't think that's why he is vacuous bloviating cunt</w:t>
      </w:r>
    </w:p>
    <w:p>
      <w:r>
        <w:rPr>
          <w:b/>
          <w:u w:val="single"/>
        </w:rPr>
        <w:t>172159</w:t>
      </w:r>
    </w:p>
    <w:p>
      <w:r>
        <w:t>@GaryLineker could just be that your a cunt .</w:t>
      </w:r>
    </w:p>
    <w:p>
      <w:r>
        <w:rPr>
          <w:b/>
          <w:u w:val="single"/>
        </w:rPr>
        <w:t>172160</w:t>
      </w:r>
    </w:p>
    <w:p>
      <w:r>
        <w:t>@annalisecocking piss in the bottle u cunt</w:t>
      </w:r>
    </w:p>
    <w:p>
      <w:r>
        <w:rPr>
          <w:b/>
          <w:u w:val="single"/>
        </w:rPr>
        <w:t>172161</w:t>
      </w:r>
    </w:p>
    <w:p>
      <w:r>
        <w:t>@nagaBot_kai did you just call me a stupid anime cunt in someone elses convo?</w:t>
      </w:r>
    </w:p>
    <w:p>
      <w:r>
        <w:rPr>
          <w:b/>
          <w:u w:val="single"/>
        </w:rPr>
        <w:t>172162</w:t>
      </w:r>
    </w:p>
    <w:p>
      <w:r>
        <w:t>@HillaryClinton those pesky rules and laws...that all you liberals have such disdain for. Go back to the woods cunt.</w:t>
      </w:r>
    </w:p>
    <w:p>
      <w:r>
        <w:rPr>
          <w:b/>
          <w:u w:val="single"/>
        </w:rPr>
        <w:t>172163</w:t>
      </w:r>
    </w:p>
    <w:p>
      <w:r>
        <w:t>@MesutOzil1088 fuck off u fucking fish eyed cunt. Lazy. Lazy. Lazy u lack heart for arsenal unless u have scored</w:t>
      </w:r>
    </w:p>
    <w:p>
      <w:r>
        <w:rPr>
          <w:b/>
          <w:u w:val="single"/>
        </w:rPr>
        <w:t>172164</w:t>
      </w:r>
    </w:p>
    <w:p>
      <w:r>
        <w:t>@BetsyDeVos F U CUNT!</w:t>
      </w:r>
    </w:p>
    <w:p>
      <w:r>
        <w:rPr>
          <w:b/>
          <w:u w:val="single"/>
        </w:rPr>
        <w:t>172165</w:t>
      </w:r>
    </w:p>
    <w:p>
      <w:r>
        <w:t>@lewis_criswell you pretentious cunt</w:t>
      </w:r>
    </w:p>
    <w:p>
      <w:r>
        <w:rPr>
          <w:b/>
          <w:u w:val="single"/>
        </w:rPr>
        <w:t>172166</w:t>
      </w:r>
    </w:p>
    <w:p>
      <w:r>
        <w:t>@Mibolen02 your a stupid lesbian cunt</w:t>
      </w:r>
    </w:p>
    <w:p>
      <w:r>
        <w:rPr>
          <w:b/>
          <w:u w:val="single"/>
        </w:rPr>
        <w:t>172167</w:t>
      </w:r>
    </w:p>
    <w:p>
      <w:r>
        <w:t>@KevinFisher13 is your last name fisher for the smell of your mom's cunt?</w:t>
      </w:r>
    </w:p>
    <w:p>
      <w:r>
        <w:rPr>
          <w:b/>
          <w:u w:val="single"/>
        </w:rPr>
        <w:t>172168</w:t>
      </w:r>
    </w:p>
    <w:p>
      <w:r>
        <w:t>@zoieburgher @CNN you actually sound like a cunt people are dying of starvation in africa and you are upset a black guy got called brother</w:t>
      </w:r>
    </w:p>
    <w:p>
      <w:r>
        <w:rPr>
          <w:b/>
          <w:u w:val="single"/>
        </w:rPr>
        <w:t>172169</w:t>
      </w:r>
    </w:p>
    <w:p>
      <w:r>
        <w:t>@xJBJGamingHDx @i5thh fuck off you little cunt</w:t>
      </w:r>
    </w:p>
    <w:p>
      <w:r>
        <w:rPr>
          <w:b/>
          <w:u w:val="single"/>
        </w:rPr>
        <w:t>172170</w:t>
      </w:r>
    </w:p>
    <w:p>
      <w:r>
        <w:t>@tanamongeau HAHA LYING WHORE, WHAT HAPPENED TO THE FBI STORY YOU CUNT???</w:t>
      </w:r>
    </w:p>
    <w:p>
      <w:r>
        <w:rPr>
          <w:b/>
          <w:u w:val="single"/>
        </w:rPr>
        <w:t>172171</w:t>
      </w:r>
    </w:p>
    <w:p>
      <w:r>
        <w:t>@dwalker96_diego @BF_lufc oy daniel fuck off you Wednesday cunt. Your shit house face it. Keep looking up stiff neck</w:t>
      </w:r>
    </w:p>
    <w:p>
      <w:r>
        <w:rPr>
          <w:b/>
          <w:u w:val="single"/>
        </w:rPr>
        <w:t>172172</w:t>
      </w:r>
    </w:p>
    <w:p>
      <w:r>
        <w:t>@unknownsock_zar could see you with similar Goldbridge - Cunt, Toplis - Cunt, Tufty- Cunt</w:t>
      </w:r>
    </w:p>
    <w:p>
      <w:r>
        <w:rPr>
          <w:b/>
          <w:u w:val="single"/>
        </w:rPr>
        <w:t>172173</w:t>
      </w:r>
    </w:p>
    <w:p>
      <w:r>
        <w:t>@WhosCali @HailFeenix Xbox one = cable box you fucking cunt</w:t>
      </w:r>
    </w:p>
    <w:p>
      <w:r>
        <w:rPr>
          <w:b/>
          <w:u w:val="single"/>
        </w:rPr>
        <w:t>172174</w:t>
      </w:r>
    </w:p>
    <w:p>
      <w:r>
        <w:t>@ItsTaze1  upload you smelly cunt</w:t>
      </w:r>
    </w:p>
    <w:p>
      <w:r>
        <w:rPr>
          <w:b/>
          <w:u w:val="single"/>
        </w:rPr>
        <w:t>172175</w:t>
      </w:r>
    </w:p>
    <w:p>
      <w:r>
        <w:t>@justjrivera so you are a primitive, immoral selfish cunt who condones his god killing kids. Thought so. Thanks for confirming</w:t>
      </w:r>
    </w:p>
    <w:p>
      <w:r>
        <w:rPr>
          <w:b/>
          <w:u w:val="single"/>
        </w:rPr>
        <w:t>172176</w:t>
      </w:r>
    </w:p>
    <w:p>
      <w:r>
        <w:t>@OlgaKay thanks for the follow but you and your pink pussy hat can go suck a bag of dicks cunt...</w:t>
      </w:r>
    </w:p>
    <w:p>
      <w:r>
        <w:rPr>
          <w:b/>
          <w:u w:val="single"/>
        </w:rPr>
        <w:t>172177</w:t>
      </w:r>
    </w:p>
    <w:p>
      <w:r>
        <w:t>@SpeakerRyan  go fuck yourself you complete cunt</w:t>
      </w:r>
    </w:p>
    <w:p>
      <w:r>
        <w:rPr>
          <w:b/>
          <w:u w:val="single"/>
        </w:rPr>
        <w:t>172178</w:t>
      </w:r>
    </w:p>
    <w:p>
      <w:r>
        <w:t>@piersmorgan how come you're such a cunt? This is a real question by the way. You probably make a decent amount of money so I don't get it 🤔</w:t>
      </w:r>
    </w:p>
    <w:p>
      <w:r>
        <w:rPr>
          <w:b/>
          <w:u w:val="single"/>
        </w:rPr>
        <w:t>172179</w:t>
      </w:r>
    </w:p>
    <w:p>
      <w:r>
        <w:t>@badga1966 @sonofanders121 You despicable cunt., You come to people you don't know and tell them that they don't care about rape.</w:t>
      </w:r>
    </w:p>
    <w:p>
      <w:r>
        <w:rPr>
          <w:b/>
          <w:u w:val="single"/>
        </w:rPr>
        <w:t>172180</w:t>
      </w:r>
    </w:p>
    <w:p>
      <w:r>
        <w:t>@ErectEldin_ @markbrad39 mate I've literally mate you look a cunt with everything you've said and you just say nonsense each reply</w:t>
      </w:r>
    </w:p>
    <w:p>
      <w:r>
        <w:rPr>
          <w:b/>
          <w:u w:val="single"/>
        </w:rPr>
        <w:t>172181</w:t>
      </w:r>
    </w:p>
    <w:p>
      <w:r>
        <w:t>@NepentheZ it means fuck of you gay cunt</w:t>
      </w:r>
    </w:p>
    <w:p>
      <w:r>
        <w:rPr>
          <w:b/>
          <w:u w:val="single"/>
        </w:rPr>
        <w:t>172182</w:t>
      </w:r>
    </w:p>
    <w:p>
      <w:r>
        <w:t>@dazbcfcwales @TheVillaHome bore off now you wetwipe saying the same thing 😂 low intelligence levels for a law grad #cunt</w:t>
      </w:r>
    </w:p>
    <w:p>
      <w:r>
        <w:rPr>
          <w:b/>
          <w:u w:val="single"/>
        </w:rPr>
        <w:t>172183</w:t>
      </w:r>
    </w:p>
    <w:p>
      <w:r>
        <w:t>@realnagan Lol. That made me laugh wat a stupid cunt. Glad u get stuff back tho</w:t>
      </w:r>
    </w:p>
    <w:p>
      <w:r>
        <w:rPr>
          <w:b/>
          <w:u w:val="single"/>
        </w:rPr>
        <w:t>172184</w:t>
      </w:r>
    </w:p>
    <w:p>
      <w:r>
        <w:t>@itsdinka ur a cunt</w:t>
      </w:r>
    </w:p>
    <w:p>
      <w:r>
        <w:rPr>
          <w:b/>
          <w:u w:val="single"/>
        </w:rPr>
        <w:t>172185</w:t>
      </w:r>
    </w:p>
    <w:p>
      <w:r>
        <w:t>@KophieFisher @Ryryjames35 I'll be walk up to yours now Kophie you fat cunt</w:t>
      </w:r>
    </w:p>
    <w:p>
      <w:r>
        <w:rPr>
          <w:b/>
          <w:u w:val="single"/>
        </w:rPr>
        <w:t>172186</w:t>
      </w:r>
    </w:p>
    <w:p>
      <w:r>
        <w:t>@SoReIatable don't fucking say no then you self centered cunt.</w:t>
      </w:r>
    </w:p>
    <w:p>
      <w:r>
        <w:rPr>
          <w:b/>
          <w:u w:val="single"/>
        </w:rPr>
        <w:t>172187</w:t>
      </w:r>
    </w:p>
    <w:p>
      <w:r>
        <w:t>@fitzy_patrick 1v1 you cunt</w:t>
      </w:r>
    </w:p>
    <w:p>
      <w:r>
        <w:rPr>
          <w:b/>
          <w:u w:val="single"/>
        </w:rPr>
        <w:t>172188</w:t>
      </w:r>
    </w:p>
    <w:p>
      <w:r>
        <w:t>@12mmBeard @rodeobars No. I don't support derby  c o u n t r y . Actually. Cunt</w:t>
      </w:r>
    </w:p>
    <w:p>
      <w:r>
        <w:rPr>
          <w:b/>
          <w:u w:val="single"/>
        </w:rPr>
        <w:t>172189</w:t>
      </w:r>
    </w:p>
    <w:p>
      <w:r>
        <w:t>@momsue2929 @piersmorgan "Egyptian queen with slaves"?????? Learn what Oshun is and what she represents, you racist cunt!</w:t>
      </w:r>
    </w:p>
    <w:p>
      <w:r>
        <w:rPr>
          <w:b/>
          <w:u w:val="single"/>
        </w:rPr>
        <w:t>172190</w:t>
      </w:r>
    </w:p>
    <w:p>
      <w:r>
        <w:t>@Lost_Pause_ Okay you retarted, always smiling, funky looking, piece of shit, crack headed cunt.</w:t>
      </w:r>
    </w:p>
    <w:p>
      <w:r>
        <w:rPr>
          <w:b/>
          <w:u w:val="single"/>
        </w:rPr>
        <w:t>172191</w:t>
      </w:r>
    </w:p>
    <w:p>
      <w:r>
        <w:t>@bfourem I'm not gonna get cocky man cause I'm not a cunt like you good luck in league match</w:t>
      </w:r>
    </w:p>
    <w:p>
      <w:r>
        <w:rPr>
          <w:b/>
          <w:u w:val="single"/>
        </w:rPr>
        <w:t>172192</w:t>
      </w:r>
    </w:p>
    <w:p>
      <w:r>
        <w:t>@RealCharlieZP4P Just a fucking physchopath cunt, keep taking your meds</w:t>
      </w:r>
    </w:p>
    <w:p>
      <w:r>
        <w:rPr>
          <w:b/>
          <w:u w:val="single"/>
        </w:rPr>
        <w:t>172193</w:t>
      </w:r>
    </w:p>
    <w:p>
      <w:r>
        <w:t>@MattBeechey Hahaha, you cunt.</w:t>
      </w:r>
    </w:p>
    <w:p>
      <w:r>
        <w:rPr>
          <w:b/>
          <w:u w:val="single"/>
        </w:rPr>
        <w:t>172194</w:t>
      </w:r>
    </w:p>
    <w:p>
      <w:r>
        <w:t>@fleurmieux bitch you learn to read in India!? I said quit trying to get sympathy you cunt</w:t>
      </w:r>
    </w:p>
    <w:p>
      <w:r>
        <w:rPr>
          <w:b/>
          <w:u w:val="single"/>
        </w:rPr>
        <w:t>172195</w:t>
      </w:r>
    </w:p>
    <w:p>
      <w:r>
        <w:t>@jacksfilms fuck you, you fucking skank don't ever call it that again you fucking cunt bitch nipple fucker cock jockey</w:t>
      </w:r>
    </w:p>
    <w:p>
      <w:r>
        <w:rPr>
          <w:b/>
          <w:u w:val="single"/>
        </w:rPr>
        <w:t>172196</w:t>
      </w:r>
    </w:p>
    <w:p>
      <w:r>
        <w:t>@ToddybT @FreedomWorldMag @Robknow23 @CNN And saying "buddy" like that just makes you sound like a condescending cunt.</w:t>
      </w:r>
    </w:p>
    <w:p>
      <w:r>
        <w:rPr>
          <w:b/>
          <w:u w:val="single"/>
        </w:rPr>
        <w:t>172197</w:t>
      </w:r>
    </w:p>
    <w:p>
      <w:r>
        <w:t>@thoughtsofhands THIS IS TOMMY HIL YOU CUNT</w:t>
      </w:r>
    </w:p>
    <w:p>
      <w:r>
        <w:rPr>
          <w:b/>
          <w:u w:val="single"/>
        </w:rPr>
        <w:t>172198</w:t>
      </w:r>
    </w:p>
    <w:p>
      <w:r>
        <w:t>@JRharris77 no need too we are under threat you fucking thick deluded cunt</w:t>
      </w:r>
    </w:p>
    <w:p>
      <w:r>
        <w:rPr>
          <w:b/>
          <w:u w:val="single"/>
        </w:rPr>
        <w:t>172199</w:t>
      </w:r>
    </w:p>
    <w:p>
      <w:r>
        <w:t>@deeselle Donate it to a baldy cunt.   I'm sure you might know one.</w:t>
      </w:r>
    </w:p>
    <w:p>
      <w:r>
        <w:rPr>
          <w:b/>
          <w:u w:val="single"/>
        </w:rPr>
        <w:t>172200</w:t>
      </w:r>
    </w:p>
    <w:p>
      <w:r>
        <w:t>@Augiedamous Russia target 86% of your jihadi asses, stupid wahabi cunt</w:t>
      </w:r>
    </w:p>
    <w:p>
      <w:r>
        <w:rPr>
          <w:b/>
          <w:u w:val="single"/>
        </w:rPr>
        <w:t>172201</w:t>
      </w:r>
    </w:p>
    <w:p>
      <w:r>
        <w:t>@Shaun_Chucky shut up you smelly cunt</w:t>
      </w:r>
    </w:p>
    <w:p>
      <w:r>
        <w:rPr>
          <w:b/>
          <w:u w:val="single"/>
        </w:rPr>
        <w:t>172202</w:t>
      </w:r>
    </w:p>
    <w:p>
      <w:r>
        <w:t>@SagwaTheCat shut the fuck up you stupid bitch. shut your fuck ing mouth. you do no tjing but piss me the heck off. piss off asshole. cunt</w:t>
      </w:r>
    </w:p>
    <w:p>
      <w:r>
        <w:rPr>
          <w:b/>
          <w:u w:val="single"/>
        </w:rPr>
        <w:t>172203</w:t>
      </w:r>
    </w:p>
    <w:p>
      <w:r>
        <w:t>@CAFCofficial what hope you got with Tony I'm a lazy cunt watt in your side</w:t>
      </w:r>
    </w:p>
    <w:p>
      <w:r>
        <w:rPr>
          <w:b/>
          <w:u w:val="single"/>
        </w:rPr>
        <w:t>172204</w:t>
      </w:r>
    </w:p>
    <w:p>
      <w:r>
        <w:t>@grahammoores @plus789 @Arron_banks @ThatGed you are one fucking soft ald wither faced racist cunt you Graham</w:t>
      </w:r>
    </w:p>
    <w:p>
      <w:r>
        <w:rPr>
          <w:b/>
          <w:u w:val="single"/>
        </w:rPr>
        <w:t>172205</w:t>
      </w:r>
    </w:p>
    <w:p>
      <w:r>
        <w:t>@SarahKSilverman @YouTube @BandryBarry did you ever figure out what those scary racist symbols on the sidewalk meant you dumb cunt?</w:t>
      </w:r>
    </w:p>
    <w:p>
      <w:r>
        <w:rPr>
          <w:b/>
          <w:u w:val="single"/>
        </w:rPr>
        <w:t>172206</w:t>
      </w:r>
    </w:p>
    <w:p>
      <w:r>
        <w:t>@TopHat_247 @SkyNews indeed we are . And you're not you tight cunt ! Spend some money ! Wowcher hahahahahaha</w:t>
      </w:r>
    </w:p>
    <w:p>
      <w:r>
        <w:rPr>
          <w:b/>
          <w:u w:val="single"/>
        </w:rPr>
        <w:t>172207</w:t>
      </w:r>
    </w:p>
    <w:p>
      <w:r>
        <w:t>@allas4 Shut up you are the biggest Lucho dickrider.Fuck off cunt you support every desicion Lucho takes. Fuck you,Fuck Gomes and Fuck Lucho</w:t>
      </w:r>
    </w:p>
    <w:p>
      <w:r>
        <w:rPr>
          <w:b/>
          <w:u w:val="single"/>
        </w:rPr>
        <w:t>172208</w:t>
      </w:r>
    </w:p>
    <w:p>
      <w:r>
        <w:t>@cass316 @KathyClowes he means did some cunt finger blast your at the end</w:t>
      </w:r>
    </w:p>
    <w:p>
      <w:r>
        <w:rPr>
          <w:b/>
          <w:u w:val="single"/>
        </w:rPr>
        <w:t>172209</w:t>
      </w:r>
    </w:p>
    <w:p>
      <w:r>
        <w:t>@nikey__k Charge your phone cunt</w:t>
      </w:r>
    </w:p>
    <w:p>
      <w:r>
        <w:rPr>
          <w:b/>
          <w:u w:val="single"/>
        </w:rPr>
        <w:t>172210</w:t>
      </w:r>
    </w:p>
    <w:p>
      <w:r>
        <w:t>@realDonaldTrump you are a stupid fucking cunt with no fucking life! go die in hell</w:t>
      </w:r>
    </w:p>
    <w:p>
      <w:r>
        <w:rPr>
          <w:b/>
          <w:u w:val="single"/>
        </w:rPr>
        <w:t>172211</w:t>
      </w:r>
    </w:p>
    <w:p>
      <w:r>
        <w:t>@Gavin_McInnes You wouldn't call your country a cunt would you? Still my fav as always. #AdoptMe</w:t>
      </w:r>
    </w:p>
    <w:p>
      <w:r>
        <w:rPr>
          <w:b/>
          <w:u w:val="single"/>
        </w:rPr>
        <w:t>172212</w:t>
      </w:r>
    </w:p>
    <w:p>
      <w:r>
        <w:t>@petropolis__ @Staffahh honestly cunt fuck off you are one of the saddest human beings i know to live</w:t>
      </w:r>
    </w:p>
    <w:p>
      <w:r>
        <w:rPr>
          <w:b/>
          <w:u w:val="single"/>
        </w:rPr>
        <w:t>172213</w:t>
      </w:r>
    </w:p>
    <w:p>
      <w:r>
        <w:t>@IrvineWelsh @nytimes your sounding like frankie Boyle or is it he who sounds like you? #cunt</w:t>
      </w:r>
    </w:p>
    <w:p>
      <w:r>
        <w:rPr>
          <w:b/>
          <w:u w:val="single"/>
        </w:rPr>
        <w:t>172214</w:t>
      </w:r>
    </w:p>
    <w:p>
      <w:r>
        <w:t>@MichaelVaughan Arsenal are everything that Sheffield Wednesday could only dream of, you massive cunt bucket xx</w:t>
      </w:r>
    </w:p>
    <w:p>
      <w:r>
        <w:rPr>
          <w:b/>
          <w:u w:val="single"/>
        </w:rPr>
        <w:t>172215</w:t>
      </w:r>
    </w:p>
    <w:p>
      <w:r>
        <w:t>@Benzema @realmadrid @ChampionsLeague shut up fat cunt. You costed CR like 3 assists today</w:t>
      </w:r>
    </w:p>
    <w:p>
      <w:r>
        <w:rPr>
          <w:b/>
          <w:u w:val="single"/>
        </w:rPr>
        <w:t>172216</w:t>
      </w:r>
    </w:p>
    <w:p>
      <w:r>
        <w:t>@macinteractive @IrvineWelsh What, cunts? Just don't deal with them, you say "Fuck off cunt" and go about your day, quite simple really.</w:t>
      </w:r>
    </w:p>
    <w:p>
      <w:r>
        <w:rPr>
          <w:b/>
          <w:u w:val="single"/>
        </w:rPr>
        <w:t>172217</w:t>
      </w:r>
    </w:p>
    <w:p>
      <w:r>
        <w:t>@MichaelQuinn9 saw that exact tweet but worded slightly different 2 years ago you unoriginal cunt</w:t>
      </w:r>
    </w:p>
    <w:p>
      <w:r>
        <w:rPr>
          <w:b/>
          <w:u w:val="single"/>
        </w:rPr>
        <w:t>172218</w:t>
      </w:r>
    </w:p>
    <w:p>
      <w:r>
        <w:t>@SnobTheRapper No man you are just a poes/cunt</w:t>
      </w:r>
    </w:p>
    <w:p>
      <w:r>
        <w:rPr>
          <w:b/>
          <w:u w:val="single"/>
        </w:rPr>
        <w:t>172219</w:t>
      </w:r>
    </w:p>
    <w:p>
      <w:r>
        <w:t>@LiamPaulCanning Ooh you need to get off his gay ass, biased cunt.</w:t>
      </w:r>
    </w:p>
    <w:p>
      <w:r>
        <w:rPr>
          <w:b/>
          <w:u w:val="single"/>
        </w:rPr>
        <w:t>172220</w:t>
      </w:r>
    </w:p>
    <w:p>
      <w:r>
        <w:t>@Pworboyes1995 I ante taking you ya cunt, stay in with your mrs chunk</w:t>
      </w:r>
    </w:p>
    <w:p>
      <w:r>
        <w:rPr>
          <w:b/>
          <w:u w:val="single"/>
        </w:rPr>
        <w:t>172221</w:t>
      </w:r>
    </w:p>
    <w:p>
      <w:r>
        <w:t>@Jus2Xtreme "why you bitching, you insensitive cunt?"</w:t>
      </w:r>
    </w:p>
    <w:p>
      <w:r>
        <w:rPr>
          <w:b/>
          <w:u w:val="single"/>
        </w:rPr>
        <w:t>172222</w:t>
      </w:r>
    </w:p>
    <w:p>
      <w:r>
        <w:t>@Yoshimiitsu23 fuck forgot u yosh u also cunt Hhhhhahahaa ❤️</w:t>
      </w:r>
    </w:p>
    <w:p>
      <w:r>
        <w:rPr>
          <w:b/>
          <w:u w:val="single"/>
        </w:rPr>
        <w:t>172223</w:t>
      </w:r>
    </w:p>
    <w:p>
      <w:r>
        <w:t>@Sheila1255 you are a fuckin douche bag cunt.just so u know get original oh wait your a conservative cunt ...call em' like I see em'</w:t>
      </w:r>
    </w:p>
    <w:p>
      <w:r>
        <w:rPr>
          <w:b/>
          <w:u w:val="single"/>
        </w:rPr>
        <w:t>172224</w:t>
      </w:r>
    </w:p>
    <w:p>
      <w:r>
        <w:t>@hotcheetoemoji racist cunt,get a life you low life</w:t>
      </w:r>
    </w:p>
    <w:p>
      <w:r>
        <w:rPr>
          <w:b/>
          <w:u w:val="single"/>
        </w:rPr>
        <w:t>172225</w:t>
      </w:r>
    </w:p>
    <w:p>
      <w:r>
        <w:t>@carleanlucas Cunt, I see you have plenty of people who know your a definite trump cock sucker. Sorry ass Cunt.</w:t>
      </w:r>
    </w:p>
    <w:p>
      <w:r>
        <w:rPr>
          <w:b/>
          <w:u w:val="single"/>
        </w:rPr>
        <w:t>172226</w:t>
      </w:r>
    </w:p>
    <w:p>
      <w:r>
        <w:t>@EmmaGreyEllis @WIRED Great article! LOL JK. You actually really suck you dumb cunt</w:t>
      </w:r>
    </w:p>
    <w:p>
      <w:r>
        <w:rPr>
          <w:b/>
          <w:u w:val="single"/>
        </w:rPr>
        <w:t>172227</w:t>
      </w:r>
    </w:p>
    <w:p>
      <w:r>
        <w:t>@in_the_mancave @aquaman3180 @Zoekohler_1 @sandy_moral @Here4just1reaso I just want to bury my face in your cunt!</w:t>
      </w:r>
    </w:p>
    <w:p>
      <w:r>
        <w:rPr>
          <w:b/>
          <w:u w:val="single"/>
        </w:rPr>
        <w:t>172228</w:t>
      </w:r>
    </w:p>
    <w:p>
      <w:r>
        <w:t>@RolfeWinkler HEY YOU CUNT. THANKS FOR TRYING TO  CENSOR PEWDIEPIE BECAUSE YOU DIDNT LIKE HIS JOKES</w:t>
      </w:r>
    </w:p>
    <w:p>
      <w:r>
        <w:rPr>
          <w:b/>
          <w:u w:val="single"/>
        </w:rPr>
        <w:t>172229</w:t>
      </w:r>
    </w:p>
    <w:p>
      <w:r>
        <w:t>@AlexiLalas oh fuck...twat face is commentating on a United game again...please fuckoff back to the farm you cunt</w:t>
      </w:r>
    </w:p>
    <w:p>
      <w:r>
        <w:rPr>
          <w:b/>
          <w:u w:val="single"/>
        </w:rPr>
        <w:t>172230</w:t>
      </w:r>
    </w:p>
    <w:p>
      <w:r>
        <w:t>@JHutchinson1993 it's europa you daft cunt</w:t>
      </w:r>
    </w:p>
    <w:p>
      <w:r>
        <w:rPr>
          <w:b/>
          <w:u w:val="single"/>
        </w:rPr>
        <w:t>172231</w:t>
      </w:r>
    </w:p>
    <w:p>
      <w:r>
        <w:t>@Joelfarrell4 @EASPORTSFIFA 😂😂😂 shit cunt. What's your psn??</w:t>
      </w:r>
    </w:p>
    <w:p>
      <w:r>
        <w:rPr>
          <w:b/>
          <w:u w:val="single"/>
        </w:rPr>
        <w:t>172232</w:t>
      </w:r>
    </w:p>
    <w:p>
      <w:r>
        <w:t>@kdawsnn98 @EASPORTSFIFA alright Kieran you mad cunt, don't hurt too many people</w:t>
      </w:r>
    </w:p>
    <w:p>
      <w:r>
        <w:rPr>
          <w:b/>
          <w:u w:val="single"/>
        </w:rPr>
        <w:t>172233</w:t>
      </w:r>
    </w:p>
    <w:p>
      <w:r>
        <w:t>@TheFlyingFinn08 you just don't look like a cunt. I promise you don't 👀</w:t>
      </w:r>
    </w:p>
    <w:p>
      <w:r>
        <w:rPr>
          <w:b/>
          <w:u w:val="single"/>
        </w:rPr>
        <w:t>172234</w:t>
      </w:r>
    </w:p>
    <w:p>
      <w:r>
        <w:t>@SamNicholles whipped cunt highly doubt that that's becoming u kid am out when ever I want me kid</w:t>
      </w:r>
    </w:p>
    <w:p>
      <w:r>
        <w:rPr>
          <w:b/>
          <w:u w:val="single"/>
        </w:rPr>
        <w:t>172235</w:t>
      </w:r>
    </w:p>
    <w:p>
      <w:r>
        <w:t>@samuelJayC so he does know? Yh that's exactly why statements like that should have you sacked you CUNT!</w:t>
      </w:r>
    </w:p>
    <w:p>
      <w:r>
        <w:rPr>
          <w:b/>
          <w:u w:val="single"/>
        </w:rPr>
        <w:t>172236</w:t>
      </w:r>
    </w:p>
    <w:p>
      <w:r>
        <w:t>@danielfauldss u gon ya cunt</w:t>
      </w:r>
    </w:p>
    <w:p>
      <w:r>
        <w:rPr>
          <w:b/>
          <w:u w:val="single"/>
        </w:rPr>
        <w:t>172237</w:t>
      </w:r>
    </w:p>
    <w:p>
      <w:r>
        <w:t xml:space="preserve">@tonyblairoffice cheeky cunt! How dare you say I walked in to Brexit with no idea what it's about! </w:t>
        <w:br/>
        <w:t>Why don't you crawl back in your hole.</w:t>
      </w:r>
    </w:p>
    <w:p>
      <w:r>
        <w:rPr>
          <w:b/>
          <w:u w:val="single"/>
        </w:rPr>
        <w:t>172238</w:t>
      </w:r>
    </w:p>
    <w:p>
      <w:r>
        <w:t>@YouTwittFace14 @Ronnie2K sprinkle your dead ashes cunt</w:t>
      </w:r>
    </w:p>
    <w:p>
      <w:r>
        <w:rPr>
          <w:b/>
          <w:u w:val="single"/>
        </w:rPr>
        <w:t>172239</w:t>
      </w:r>
    </w:p>
    <w:p>
      <w:r>
        <w:t>@Joey7Barton so what about you stamping on his foot you silly cunt</w:t>
      </w:r>
    </w:p>
    <w:p>
      <w:r>
        <w:rPr>
          <w:b/>
          <w:u w:val="single"/>
        </w:rPr>
        <w:t>172240</w:t>
      </w:r>
    </w:p>
    <w:p>
      <w:r>
        <w:t>@stephbelloso never said u weren't u cunt</w:t>
      </w:r>
    </w:p>
    <w:p>
      <w:r>
        <w:rPr>
          <w:b/>
          <w:u w:val="single"/>
        </w:rPr>
        <w:t>172241</w:t>
      </w:r>
    </w:p>
    <w:p>
      <w:r>
        <w:t>@Sam_Boothroyd gu on then ya cunt</w:t>
      </w:r>
    </w:p>
    <w:p>
      <w:r>
        <w:rPr>
          <w:b/>
          <w:u w:val="single"/>
        </w:rPr>
        <w:t>172242</w:t>
      </w:r>
    </w:p>
    <w:p>
      <w:r>
        <w:t>@TonyBellew all be worth it when you smash that gobby cunt up!!</w:t>
      </w:r>
    </w:p>
    <w:p>
      <w:r>
        <w:rPr>
          <w:b/>
          <w:u w:val="single"/>
        </w:rPr>
        <w:t>172243</w:t>
      </w:r>
    </w:p>
    <w:p>
      <w:r>
        <w:t>@LucieLuvit. Be the best cunt you can be</w:t>
      </w:r>
    </w:p>
    <w:p>
      <w:r>
        <w:rPr>
          <w:b/>
          <w:u w:val="single"/>
        </w:rPr>
        <w:t>172244</w:t>
      </w:r>
    </w:p>
    <w:p>
      <w:r>
        <w:t>@Rooooooth I went snowboarding and spent 100k you cheap cunt</w:t>
      </w:r>
    </w:p>
    <w:p>
      <w:r>
        <w:rPr>
          <w:b/>
          <w:u w:val="single"/>
        </w:rPr>
        <w:t>172245</w:t>
      </w:r>
    </w:p>
    <w:p>
      <w:r>
        <w:t>@TomiLahren karma will not be kind to you since you talk such vile hate and ignorance. But ur doin it to urself you cunt.</w:t>
      </w:r>
    </w:p>
    <w:p>
      <w:r>
        <w:rPr>
          <w:b/>
          <w:u w:val="single"/>
        </w:rPr>
        <w:t>172246</w:t>
      </w:r>
    </w:p>
    <w:p>
      <w:r>
        <w:t>@indianatalie_ me bc I'm not going to sleep u cunt</w:t>
      </w:r>
    </w:p>
    <w:p>
      <w:r>
        <w:rPr>
          <w:b/>
          <w:u w:val="single"/>
        </w:rPr>
        <w:t>172247</w:t>
      </w:r>
    </w:p>
    <w:p>
      <w:r>
        <w:t>@Wooflexis THAT ISNT A BREED YOU CUNT</w:t>
      </w:r>
    </w:p>
    <w:p>
      <w:r>
        <w:rPr>
          <w:b/>
          <w:u w:val="single"/>
        </w:rPr>
        <w:t>172248</w:t>
      </w:r>
    </w:p>
    <w:p>
      <w:r>
        <w:t>@smut_rps i want your cunt</w:t>
      </w:r>
    </w:p>
    <w:p>
      <w:r>
        <w:rPr>
          <w:b/>
          <w:u w:val="single"/>
        </w:rPr>
        <w:t>172249</w:t>
      </w:r>
    </w:p>
    <w:p>
      <w:r>
        <w:t>@Scummyo_o @SalvoRobz @iTeixeira__ robz you ugly cunt</w:t>
      </w:r>
    </w:p>
    <w:p>
      <w:r>
        <w:rPr>
          <w:b/>
          <w:u w:val="single"/>
        </w:rPr>
        <w:t>172250</w:t>
      </w:r>
    </w:p>
    <w:p>
      <w:r>
        <w:t>@HesAProperCunt See him that stands in the bookies that says your horse a cert and then it gets beat, see him, he's a proper cunt</w:t>
      </w:r>
    </w:p>
    <w:p>
      <w:r>
        <w:rPr>
          <w:b/>
          <w:u w:val="single"/>
        </w:rPr>
        <w:t>172251</w:t>
      </w:r>
    </w:p>
    <w:p>
      <w:r>
        <w:t>@Stuartwillow @Joey7Barton your still a massive cunt</w:t>
      </w:r>
    </w:p>
    <w:p>
      <w:r>
        <w:rPr>
          <w:b/>
          <w:u w:val="single"/>
        </w:rPr>
        <w:t>172252</w:t>
      </w:r>
    </w:p>
    <w:p>
      <w:r>
        <w:t>@ClaraJeffery Jesus Christ you are a dumb cunt</w:t>
      </w:r>
    </w:p>
    <w:p>
      <w:r>
        <w:rPr>
          <w:b/>
          <w:u w:val="single"/>
        </w:rPr>
        <w:t>172253</w:t>
      </w:r>
    </w:p>
    <w:p>
      <w:r>
        <w:t>@Shadow1505_VG gtfo u cunt</w:t>
      </w:r>
    </w:p>
    <w:p>
      <w:r>
        <w:rPr>
          <w:b/>
          <w:u w:val="single"/>
        </w:rPr>
        <w:t>172254</w:t>
      </w:r>
    </w:p>
    <w:p>
      <w:r>
        <w:t>@CapPopper listen here you little prick where you been? why ain't I been holla'ed in MONTHS cunt?🤔🤔</w:t>
      </w:r>
    </w:p>
    <w:p>
      <w:r>
        <w:rPr>
          <w:b/>
          <w:u w:val="single"/>
        </w:rPr>
        <w:t>172255</w:t>
      </w:r>
    </w:p>
    <w:p>
      <w:r>
        <w:t>@Joey7Barton you are a cunt</w:t>
      </w:r>
    </w:p>
    <w:p>
      <w:r>
        <w:rPr>
          <w:b/>
          <w:u w:val="single"/>
        </w:rPr>
        <w:t>172256</w:t>
      </w:r>
    </w:p>
    <w:p>
      <w:r>
        <w:t>@HaughtRuth I didn't vote 4 a sexual predator, a racist, or a man who pisses on women, now did I NO. You however did, or support that.=cunt.</w:t>
      </w:r>
    </w:p>
    <w:p>
      <w:r>
        <w:rPr>
          <w:b/>
          <w:u w:val="single"/>
        </w:rPr>
        <w:t>172257</w:t>
      </w:r>
    </w:p>
    <w:p>
      <w:r>
        <w:t>@oksnowflake @Hippystorian It says God Is Great in Arabic you ignorant cunt</w:t>
      </w:r>
    </w:p>
    <w:p>
      <w:r>
        <w:rPr>
          <w:b/>
          <w:u w:val="single"/>
        </w:rPr>
        <w:t>172258</w:t>
      </w:r>
    </w:p>
    <w:p>
      <w:r>
        <w:t>@ParanoiaDefuse you cunt</w:t>
      </w:r>
    </w:p>
    <w:p>
      <w:r>
        <w:rPr>
          <w:b/>
          <w:u w:val="single"/>
        </w:rPr>
        <w:t>172259</w:t>
      </w:r>
    </w:p>
    <w:p>
      <w:r>
        <w:t>@Decypha_AU @Guxsy @Fergz187 your a sketching cunt blurred visions</w:t>
      </w:r>
    </w:p>
    <w:p>
      <w:r>
        <w:rPr>
          <w:b/>
          <w:u w:val="single"/>
        </w:rPr>
        <w:t>172260</w:t>
      </w:r>
    </w:p>
    <w:p>
      <w:r>
        <w:t>@CarsonCunningh9 @mckenzieribar_ i'm older than you by 6 days, cunt</w:t>
      </w:r>
    </w:p>
    <w:p>
      <w:r>
        <w:rPr>
          <w:b/>
          <w:u w:val="single"/>
        </w:rPr>
        <w:t>172261</w:t>
      </w:r>
    </w:p>
    <w:p>
      <w:r>
        <w:t>@Glocktor invite andrew u dumb spick fucking cunt</w:t>
      </w:r>
    </w:p>
    <w:p>
      <w:r>
        <w:rPr>
          <w:b/>
          <w:u w:val="single"/>
        </w:rPr>
        <w:t>172262</w:t>
      </w:r>
    </w:p>
    <w:p>
      <w:r>
        <w:t>@Tis_Miss_Kat and also google better lingerie to post pics in you sad ass cunt.  @wstafrican @Neo_url</w:t>
      </w:r>
    </w:p>
    <w:p>
      <w:r>
        <w:rPr>
          <w:b/>
          <w:u w:val="single"/>
        </w:rPr>
        <w:t>172263</w:t>
      </w:r>
    </w:p>
    <w:p>
      <w:r>
        <w:t>@Trollzous roses are red violets are blue, your a cunt , i hate you</w:t>
      </w:r>
    </w:p>
    <w:p>
      <w:r>
        <w:rPr>
          <w:b/>
          <w:u w:val="single"/>
        </w:rPr>
        <w:t>172264</w:t>
      </w:r>
    </w:p>
    <w:p>
      <w:r>
        <w:t>@reynashouse @sagesometimes Oh....make me pay.....  make me pay..... make me pay.....  or, look at the world you cunt bot!!!!!</w:t>
      </w:r>
    </w:p>
    <w:p>
      <w:r>
        <w:rPr>
          <w:b/>
          <w:u w:val="single"/>
        </w:rPr>
        <w:t>172265</w:t>
      </w:r>
    </w:p>
    <w:p>
      <w:r>
        <w:t>@realDonaldTrump @FoxNews you are a cunt</w:t>
      </w:r>
    </w:p>
    <w:p>
      <w:r>
        <w:rPr>
          <w:b/>
          <w:u w:val="single"/>
        </w:rPr>
        <w:t>172266</w:t>
      </w:r>
    </w:p>
    <w:p>
      <w:r>
        <w:t>@ferniejamielee THAYS WHAT U DO YOU CHEEKY CUNT</w:t>
      </w:r>
    </w:p>
    <w:p>
      <w:r>
        <w:rPr>
          <w:b/>
          <w:u w:val="single"/>
        </w:rPr>
        <w:t>172267</w:t>
      </w:r>
    </w:p>
    <w:p>
      <w:r>
        <w:t>@maaaddiieeee_  why are you such a miserable cunt who subtweets everybody? @ me hoe. 👌🏼 @KellyRoozbehi</w:t>
      </w:r>
    </w:p>
    <w:p>
      <w:r>
        <w:rPr>
          <w:b/>
          <w:u w:val="single"/>
        </w:rPr>
        <w:t>172268</w:t>
      </w:r>
    </w:p>
    <w:p>
      <w:r>
        <w:t>@MrDtAFC you are one ugly cunt</w:t>
      </w:r>
    </w:p>
    <w:p>
      <w:r>
        <w:rPr>
          <w:b/>
          <w:u w:val="single"/>
        </w:rPr>
        <w:t>172269</w:t>
      </w:r>
    </w:p>
    <w:p>
      <w:r>
        <w:t>@JStreatfield_27 @SpursStatMan how about you fuck off. He's a cunt and won't achieve anything in his life</w:t>
      </w:r>
    </w:p>
    <w:p>
      <w:r>
        <w:rPr>
          <w:b/>
          <w:u w:val="single"/>
        </w:rPr>
        <w:t>172270</w:t>
      </w:r>
    </w:p>
    <w:p>
      <w:r>
        <w:t>@JeffreeStar hi why are you a racist cunt</w:t>
      </w:r>
    </w:p>
    <w:p>
      <w:r>
        <w:rPr>
          <w:b/>
          <w:u w:val="single"/>
        </w:rPr>
        <w:t>172271</w:t>
      </w:r>
    </w:p>
    <w:p>
      <w:r>
        <w:t>@Notlolly  i want to fuck your cunt</w:t>
      </w:r>
    </w:p>
    <w:p>
      <w:r>
        <w:rPr>
          <w:b/>
          <w:u w:val="single"/>
        </w:rPr>
        <w:t>172272</w:t>
      </w:r>
    </w:p>
    <w:p>
      <w:r>
        <w:t>@LGBTFORTRUMP You fake LGBT4Trump people act like Trumps AG didn't JUST implement anti-trans laws. Fuck off cunt</w:t>
        <w:br/>
        <w:br/>
        <w:t>https://t.co/FhywhaAH95</w:t>
      </w:r>
    </w:p>
    <w:p>
      <w:r>
        <w:rPr>
          <w:b/>
          <w:u w:val="single"/>
        </w:rPr>
        <w:t>172273</w:t>
      </w:r>
    </w:p>
    <w:p>
      <w:r>
        <w:t>@rickygervais Come to Hamburg, you cunt. We've got Labskaus.</w:t>
      </w:r>
    </w:p>
    <w:p>
      <w:r>
        <w:rPr>
          <w:b/>
          <w:u w:val="single"/>
        </w:rPr>
        <w:t>172274</w:t>
      </w:r>
    </w:p>
    <w:p>
      <w:r>
        <w:t>@itsKapoow @KirstyGTAF That's racist you cunt.</w:t>
      </w:r>
    </w:p>
    <w:p>
      <w:r>
        <w:rPr>
          <w:b/>
          <w:u w:val="single"/>
        </w:rPr>
        <w:t>172275</w:t>
      </w:r>
    </w:p>
    <w:p>
      <w:r>
        <w:t>@grumpy_mulham fucking come at me you cunt</w:t>
      </w:r>
    </w:p>
    <w:p>
      <w:r>
        <w:rPr>
          <w:b/>
          <w:u w:val="single"/>
        </w:rPr>
        <w:t>172276</w:t>
      </w:r>
    </w:p>
    <w:p>
      <w:r>
        <w:t>@alexistaylor099 no you did dumb cunt. I states an opinion. You chose to respond you ignorant fuck. Sorry i follow pll that retweet ur shit</w:t>
      </w:r>
    </w:p>
    <w:p>
      <w:r>
        <w:rPr>
          <w:b/>
          <w:u w:val="single"/>
        </w:rPr>
        <w:t>172277</w:t>
      </w:r>
    </w:p>
    <w:p>
      <w:r>
        <w:t>@jennajameson Get back to what you're known for and suck a cock you hate mongering cunt fuck</w:t>
      </w:r>
    </w:p>
    <w:p>
      <w:r>
        <w:rPr>
          <w:b/>
          <w:u w:val="single"/>
        </w:rPr>
        <w:t>172278</w:t>
      </w:r>
    </w:p>
    <w:p>
      <w:r>
        <w:t>@Prufrockery What a cunt of a person one must be to reply with what you reply. @kylegriffin1</w:t>
      </w:r>
    </w:p>
    <w:p>
      <w:r>
        <w:rPr>
          <w:b/>
          <w:u w:val="single"/>
        </w:rPr>
        <w:t>172279</w:t>
      </w:r>
    </w:p>
    <w:p>
      <w:r>
        <w:t>@davbol89 get a grip you sad cunt😂</w:t>
      </w:r>
    </w:p>
    <w:p>
      <w:r>
        <w:rPr>
          <w:b/>
          <w:u w:val="single"/>
        </w:rPr>
        <w:t>172280</w:t>
      </w:r>
    </w:p>
    <w:p>
      <w:r>
        <w:t>@HandofGOD7 @GigaLiving @jonsnowC4 you knew more than all of the collected experts then. Well done, we all thought you were a dumb cunt.</w:t>
      </w:r>
    </w:p>
    <w:p>
      <w:r>
        <w:rPr>
          <w:b/>
          <w:u w:val="single"/>
        </w:rPr>
        <w:t>172281</w:t>
      </w:r>
    </w:p>
    <w:p>
      <w:r>
        <w:t>@NickSwardson @mnwild You disloyal cunt!</w:t>
      </w:r>
    </w:p>
    <w:p>
      <w:r>
        <w:rPr>
          <w:b/>
          <w:u w:val="single"/>
        </w:rPr>
        <w:t>172282</w:t>
      </w:r>
    </w:p>
    <w:p>
      <w:r>
        <w:t>@Nadeshot what are you even talking about ya weird cunt</w:t>
      </w:r>
    </w:p>
    <w:p>
      <w:r>
        <w:rPr>
          <w:b/>
          <w:u w:val="single"/>
        </w:rPr>
        <w:t>172283</w:t>
      </w:r>
    </w:p>
    <w:p>
      <w:r>
        <w:t>@scofieldsdelena disrespectful cunt. By the looks of his backpack and what hes wearing hes fighting for your rights to even post this.</w:t>
      </w:r>
    </w:p>
    <w:p>
      <w:r>
        <w:rPr>
          <w:b/>
          <w:u w:val="single"/>
        </w:rPr>
        <w:t>172284</w:t>
      </w:r>
    </w:p>
    <w:p>
      <w:r>
        <w:t>@DragonEagna147 @LilbowSC @Jock3l eyy you triggered cunt, Hydra made it further than other WCS players so howbout you L2P and git gud</w:t>
      </w:r>
    </w:p>
    <w:p>
      <w:r>
        <w:rPr>
          <w:b/>
          <w:u w:val="single"/>
        </w:rPr>
        <w:t>172285</w:t>
      </w:r>
    </w:p>
    <w:p>
      <w:r>
        <w:t>@OldSchoolGamerP You're really fucking sub optimal, you dumb cunt</w:t>
      </w:r>
    </w:p>
    <w:p>
      <w:r>
        <w:rPr>
          <w:b/>
          <w:u w:val="single"/>
        </w:rPr>
        <w:t>172286</w:t>
      </w:r>
    </w:p>
    <w:p>
      <w:r>
        <w:t>@cochran2007 stop trying to justify shooting at a kid you fat cunt. Just because he wasn't white, doesn't mean it's alright!</w:t>
      </w:r>
    </w:p>
    <w:p>
      <w:r>
        <w:rPr>
          <w:b/>
          <w:u w:val="single"/>
        </w:rPr>
        <w:t>172287</w:t>
      </w:r>
    </w:p>
    <w:p>
      <w:r>
        <w:t>@ProSyndicate tom fuck off you cunt</w:t>
      </w:r>
    </w:p>
    <w:p>
      <w:r>
        <w:rPr>
          <w:b/>
          <w:u w:val="single"/>
        </w:rPr>
        <w:t>172288</w:t>
      </w:r>
    </w:p>
    <w:p>
      <w:r>
        <w:t>@officialsashcx @XactyCS Listen here it was a joke you wet cunt don't start with me you know what happened last time you gave it to someone</w:t>
      </w:r>
    </w:p>
    <w:p>
      <w:r>
        <w:rPr>
          <w:b/>
          <w:u w:val="single"/>
        </w:rPr>
        <w:t>172289</w:t>
      </w:r>
    </w:p>
    <w:p>
      <w:r>
        <w:t>@apurposefulwife - hope ur kid never cuts a corner across a neighbors yard w a female friend that gets called a cunt</w:t>
      </w:r>
    </w:p>
    <w:p>
      <w:r>
        <w:rPr>
          <w:b/>
          <w:u w:val="single"/>
        </w:rPr>
        <w:t>172290</w:t>
      </w:r>
    </w:p>
    <w:p>
      <w:r>
        <w:t>@YourselfSuit because well im drunk and no one is streaming you cunt @SatanSatire or @FailureHatesYou or @IgorTheMinion</w:t>
      </w:r>
    </w:p>
    <w:p>
      <w:r>
        <w:rPr>
          <w:b/>
          <w:u w:val="single"/>
        </w:rPr>
        <w:t>172291</w:t>
      </w:r>
    </w:p>
    <w:p>
      <w:r>
        <w:t>@piersmorgan @LCFC ....fuck off you uninformed cunt</w:t>
      </w:r>
    </w:p>
    <w:p>
      <w:r>
        <w:rPr>
          <w:b/>
          <w:u w:val="single"/>
        </w:rPr>
        <w:t>172292</w:t>
      </w:r>
    </w:p>
    <w:p>
      <w:r>
        <w:t>@86geek @Hoopdawg87 You're a sour old cunt</w:t>
      </w:r>
    </w:p>
    <w:p>
      <w:r>
        <w:rPr>
          <w:b/>
          <w:u w:val="single"/>
        </w:rPr>
        <w:t>172293</w:t>
      </w:r>
    </w:p>
    <w:p>
      <w:r>
        <w:t>@SeanLTheWriter you defending that cunt like she your mother lol fuck Beyoncé</w:t>
      </w:r>
    </w:p>
    <w:p>
      <w:r>
        <w:rPr>
          <w:b/>
          <w:u w:val="single"/>
        </w:rPr>
        <w:t>172294</w:t>
      </w:r>
    </w:p>
    <w:p>
      <w:r>
        <w:t>@AnnCoulter Selfish much, you cunt?</w:t>
      </w:r>
    </w:p>
    <w:p>
      <w:r>
        <w:rPr>
          <w:b/>
          <w:u w:val="single"/>
        </w:rPr>
        <w:t>172295</w:t>
      </w:r>
    </w:p>
    <w:p>
      <w:r>
        <w:t>@xXxAnnelisexXx you are  one horny bit cheaper.  I bet you have a realy  tight wet cunt</w:t>
      </w:r>
    </w:p>
    <w:p>
      <w:r>
        <w:rPr>
          <w:b/>
          <w:u w:val="single"/>
        </w:rPr>
        <w:t>172296</w:t>
      </w:r>
    </w:p>
    <w:p>
      <w:r>
        <w:t>@miakhalifa Dumb bitch you jinxed Duke. Stfu next time cunt</w:t>
      </w:r>
    </w:p>
    <w:p>
      <w:r>
        <w:rPr>
          <w:b/>
          <w:u w:val="single"/>
        </w:rPr>
        <w:t>172297</w:t>
      </w:r>
    </w:p>
    <w:p>
      <w:r>
        <w:t>@Rrrrison 2months u cunt</w:t>
      </w:r>
    </w:p>
    <w:p>
      <w:r>
        <w:rPr>
          <w:b/>
          <w:u w:val="single"/>
        </w:rPr>
        <w:t>172298</w:t>
      </w:r>
    </w:p>
    <w:p>
      <w:r>
        <w:t>@F111F_Vegas #FACTS The Coward called a lil girl "a Cunt" THATS where it all started. But i guess u live by #alternativefacts Troll started</w:t>
      </w:r>
    </w:p>
    <w:p>
      <w:r>
        <w:rPr>
          <w:b/>
          <w:u w:val="single"/>
        </w:rPr>
        <w:t>172299</w:t>
      </w:r>
    </w:p>
    <w:p>
      <w:r>
        <w:t>@LennyFaceBot fucking cunt i am better than you fag</w:t>
      </w:r>
    </w:p>
    <w:p>
      <w:r>
        <w:rPr>
          <w:b/>
          <w:u w:val="single"/>
        </w:rPr>
        <w:t>172300</w:t>
      </w:r>
    </w:p>
    <w:p>
      <w:r>
        <w:t>@WintrDzn @jewnny @KogoHD do you want to tussle cunt</w:t>
      </w:r>
    </w:p>
    <w:p>
      <w:r>
        <w:rPr>
          <w:b/>
          <w:u w:val="single"/>
        </w:rPr>
        <w:t>172301</w:t>
      </w:r>
    </w:p>
    <w:p>
      <w:r>
        <w:t>@Joe_Farrier you fat cunt</w:t>
      </w:r>
    </w:p>
    <w:p>
      <w:r>
        <w:rPr>
          <w:b/>
          <w:u w:val="single"/>
        </w:rPr>
        <w:t>172302</w:t>
      </w:r>
    </w:p>
    <w:p>
      <w:r>
        <w:t>@Adamsafc81 @cockneymackem @CPFC @YannickBolasie if your cunt of a manager didn't say he want the cunts you were playing to stop up</w:t>
      </w:r>
    </w:p>
    <w:p>
      <w:r>
        <w:rPr>
          <w:b/>
          <w:u w:val="single"/>
        </w:rPr>
        <w:t>172303</w:t>
      </w:r>
    </w:p>
    <w:p>
      <w:r>
        <w:t>@calmunrohart @JakeWhitby oh Isit!!!! See you there cunt</w:t>
      </w:r>
    </w:p>
    <w:p>
      <w:r>
        <w:rPr>
          <w:b/>
          <w:u w:val="single"/>
        </w:rPr>
        <w:t>172304</w:t>
      </w:r>
    </w:p>
    <w:p>
      <w:r>
        <w:t>@TheSacredTurf I believe in you. You can parry that cunt to bits.</w:t>
      </w:r>
    </w:p>
    <w:p>
      <w:r>
        <w:rPr>
          <w:b/>
          <w:u w:val="single"/>
        </w:rPr>
        <w:t>172305</w:t>
      </w:r>
    </w:p>
    <w:p>
      <w:r>
        <w:t>@jdadario123 Hey Cunt, It is Marine Corps not Core. Now I KNOW you didn't serve.</w:t>
      </w:r>
    </w:p>
    <w:p>
      <w:r>
        <w:rPr>
          <w:b/>
          <w:u w:val="single"/>
        </w:rPr>
        <w:t>172306</w:t>
      </w:r>
    </w:p>
    <w:p>
      <w:r>
        <w:t>@MysticMoron @SamOKC94 piss off you manc cunt</w:t>
      </w:r>
    </w:p>
    <w:p>
      <w:r>
        <w:rPr>
          <w:b/>
          <w:u w:val="single"/>
        </w:rPr>
        <w:t>172307</w:t>
      </w:r>
    </w:p>
    <w:p>
      <w:r>
        <w:t>@moonwalkingwjc @kookyforkian ur a cunt m8 [] up</w:t>
      </w:r>
    </w:p>
    <w:p>
      <w:r>
        <w:rPr>
          <w:b/>
          <w:u w:val="single"/>
        </w:rPr>
        <w:t>172308</w:t>
      </w:r>
    </w:p>
    <w:p>
      <w:r>
        <w:t>@zackrussell1410 shut it you cunt I wish they weren't</w:t>
      </w:r>
    </w:p>
    <w:p>
      <w:r>
        <w:rPr>
          <w:b/>
          <w:u w:val="single"/>
        </w:rPr>
        <w:t>172309</w:t>
      </w:r>
    </w:p>
    <w:p>
      <w:r>
        <w:t>@RyanSolomon23 @Majoras_Ass @_theCMonty_ shut the fuck up you android-shilling cunt</w:t>
      </w:r>
    </w:p>
    <w:p>
      <w:r>
        <w:rPr>
          <w:b/>
          <w:u w:val="single"/>
        </w:rPr>
        <w:t>172310</w:t>
      </w:r>
    </w:p>
    <w:p>
      <w:r>
        <w:t>@Clampy_ Come back to cod you fat cunt</w:t>
      </w:r>
    </w:p>
    <w:p>
      <w:r>
        <w:rPr>
          <w:b/>
          <w:u w:val="single"/>
        </w:rPr>
        <w:t>172311</w:t>
      </w:r>
    </w:p>
    <w:p>
      <w:r>
        <w:t>@CaptainCazorla what a cunt you are... happy to finish top 4 year after year!! 12 years ago it would have bee  seen as failure.</w:t>
      </w:r>
    </w:p>
    <w:p>
      <w:r>
        <w:rPr>
          <w:b/>
          <w:u w:val="single"/>
        </w:rPr>
        <w:t>172312</w:t>
      </w:r>
    </w:p>
    <w:p>
      <w:r>
        <w:t>@amymayrobinson GET HYPED YOU CUNT</w:t>
      </w:r>
    </w:p>
    <w:p>
      <w:r>
        <w:rPr>
          <w:b/>
          <w:u w:val="single"/>
        </w:rPr>
        <w:t>172313</w:t>
      </w:r>
    </w:p>
    <w:p>
      <w:r>
        <w:t>@ad_cole_ @NiallHarris_ @joe_dixoon you come, not joe he's a cunt</w:t>
      </w:r>
    </w:p>
    <w:p>
      <w:r>
        <w:rPr>
          <w:b/>
          <w:u w:val="single"/>
        </w:rPr>
        <w:t>172314</w:t>
      </w:r>
    </w:p>
    <w:p>
      <w:r>
        <w:t>@Haitch7 Least I'm not a cunt member like you ball boy</w:t>
      </w:r>
    </w:p>
    <w:p>
      <w:r>
        <w:rPr>
          <w:b/>
          <w:u w:val="single"/>
        </w:rPr>
        <w:t>172315</w:t>
      </w:r>
    </w:p>
    <w:p>
      <w:r>
        <w:t>@DanielKennedy88 snooker you cunt</w:t>
      </w:r>
    </w:p>
    <w:p>
      <w:r>
        <w:rPr>
          <w:b/>
          <w:u w:val="single"/>
        </w:rPr>
        <w:t>172316</w:t>
      </w:r>
    </w:p>
    <w:p>
      <w:r>
        <w:t>@Trish_NateHenly @celestepewter First of all, I am not your cupcake, cunt. If you think Liberals are more racist than cons, you ARE an IDIOT</w:t>
      </w:r>
    </w:p>
    <w:p>
      <w:r>
        <w:rPr>
          <w:b/>
          <w:u w:val="single"/>
        </w:rPr>
        <w:t>172317</w:t>
      </w:r>
    </w:p>
    <w:p>
      <w:r>
        <w:t>@Josh_Stead123 fuck you cunt, I was so west yesterday man!</w:t>
      </w:r>
    </w:p>
    <w:p>
      <w:r>
        <w:rPr>
          <w:b/>
          <w:u w:val="single"/>
        </w:rPr>
        <w:t>172318</w:t>
      </w:r>
    </w:p>
    <w:p>
      <w:r>
        <w:t>@MCordero789 that's why your name in my phone is Ultimate Cunt</w:t>
      </w:r>
    </w:p>
    <w:p>
      <w:r>
        <w:rPr>
          <w:b/>
          <w:u w:val="single"/>
        </w:rPr>
        <w:t>172319</w:t>
      </w:r>
    </w:p>
    <w:p>
      <w:r>
        <w:t>@ItZahhMario @pixsbestfriend legit cunt im actually sick of your shit</w:t>
      </w:r>
    </w:p>
    <w:p>
      <w:r>
        <w:rPr>
          <w:b/>
          <w:u w:val="single"/>
        </w:rPr>
        <w:t>172320</w:t>
      </w:r>
    </w:p>
    <w:p>
      <w:r>
        <w:t>@msleacolchele @painandersons are you calling me a cunt puta</w:t>
      </w:r>
    </w:p>
    <w:p>
      <w:r>
        <w:rPr>
          <w:b/>
          <w:u w:val="single"/>
        </w:rPr>
        <w:t>172321</w:t>
      </w:r>
    </w:p>
    <w:p>
      <w:r>
        <w:t>@Solacee_  too busy winning and laughing at you! And the funny thing is your a socially awkward and won't say or do nothing! Pipedown cunt👍🏻</w:t>
      </w:r>
    </w:p>
    <w:p>
      <w:r>
        <w:rPr>
          <w:b/>
          <w:u w:val="single"/>
        </w:rPr>
        <w:t>172322</w:t>
      </w:r>
    </w:p>
    <w:p>
      <w:r>
        <w:t>@mousadembele you fucking cunt</w:t>
      </w:r>
    </w:p>
    <w:p>
      <w:r>
        <w:rPr>
          <w:b/>
          <w:u w:val="single"/>
        </w:rPr>
        <w:t>172323</w:t>
      </w:r>
    </w:p>
    <w:p>
      <w:r>
        <w:t>@50cent Picking on disabled janitors? You petty male cunt.</w:t>
      </w:r>
    </w:p>
    <w:p>
      <w:r>
        <w:rPr>
          <w:b/>
          <w:u w:val="single"/>
        </w:rPr>
        <w:t>172324</w:t>
      </w:r>
    </w:p>
    <w:p>
      <w:r>
        <w:t>@Undersized you dated a cunt</w:t>
      </w:r>
    </w:p>
    <w:p>
      <w:r>
        <w:rPr>
          <w:b/>
          <w:u w:val="single"/>
        </w:rPr>
        <w:t>172325</w:t>
      </w:r>
    </w:p>
    <w:p>
      <w:r>
        <w:t>@mizukai18 Oops, YOU did it again... ? You Cunt. https://t.co/UJif5asAwt</w:t>
      </w:r>
    </w:p>
    <w:p>
      <w:r>
        <w:rPr>
          <w:b/>
          <w:u w:val="single"/>
        </w:rPr>
        <w:t>172326</w:t>
      </w:r>
    </w:p>
    <w:p>
      <w:r>
        <w:t>@takeyoucameron omg dms u cunt I miss you</w:t>
      </w:r>
    </w:p>
    <w:p>
      <w:r>
        <w:rPr>
          <w:b/>
          <w:u w:val="single"/>
        </w:rPr>
        <w:t>172327</w:t>
      </w:r>
    </w:p>
    <w:p>
      <w:r>
        <w:t>@GregBuddybear Greg, the webmaster of Bear411 YOU ARE A CUNT who will NOT ALLOW PEOPLE OUT of a SPAM Making Machine</w:t>
      </w:r>
    </w:p>
    <w:p>
      <w:r>
        <w:rPr>
          <w:b/>
          <w:u w:val="single"/>
        </w:rPr>
        <w:t>172328</w:t>
      </w:r>
    </w:p>
    <w:p>
      <w:r>
        <w:t>@jack__coll wish I'd voted cunt now, you cunt</w:t>
      </w:r>
    </w:p>
    <w:p>
      <w:r>
        <w:rPr>
          <w:b/>
          <w:u w:val="single"/>
        </w:rPr>
        <w:t>172329</w:t>
      </w:r>
    </w:p>
    <w:p>
      <w:r>
        <w:t>@sirgrahamwright you lucky cunt</w:t>
      </w:r>
    </w:p>
    <w:p>
      <w:r>
        <w:rPr>
          <w:b/>
          <w:u w:val="single"/>
        </w:rPr>
        <w:t>172330</w:t>
      </w:r>
    </w:p>
    <w:p>
      <w:r>
        <w:t>@LegoBeast6 stfu cunt</w:t>
      </w:r>
    </w:p>
    <w:p>
      <w:r>
        <w:rPr>
          <w:b/>
          <w:u w:val="single"/>
        </w:rPr>
        <w:t>172331</w:t>
      </w:r>
    </w:p>
    <w:p>
      <w:r>
        <w:t>@VicRoads @CityLinkMelb just you fuckin relax cunt</w:t>
      </w:r>
    </w:p>
    <w:p>
      <w:r>
        <w:rPr>
          <w:b/>
          <w:u w:val="single"/>
        </w:rPr>
        <w:t>172332</w:t>
      </w:r>
    </w:p>
    <w:p>
      <w:r>
        <w:t>@HumzaYousaf seriously? Orange order?</w:t>
        <w:br/>
        <w:t>What an absolute cunt you have made of yourself</w:t>
      </w:r>
    </w:p>
    <w:p>
      <w:r>
        <w:rPr>
          <w:b/>
          <w:u w:val="single"/>
        </w:rPr>
        <w:t>172333</w:t>
      </w:r>
    </w:p>
    <w:p>
      <w:r>
        <w:t>@naomikirckof luckily you don't know her lmao she's a cunt</w:t>
      </w:r>
    </w:p>
    <w:p>
      <w:r>
        <w:rPr>
          <w:b/>
          <w:u w:val="single"/>
        </w:rPr>
        <w:t>172334</w:t>
      </w:r>
    </w:p>
    <w:p>
      <w:r>
        <w:t>@SquishyMinaYT @BmthNinssx @xAdriian Adrian you squeaking, asian, little cunt. Piss off.</w:t>
      </w:r>
    </w:p>
    <w:p>
      <w:r>
        <w:rPr>
          <w:b/>
          <w:u w:val="single"/>
        </w:rPr>
        <w:t>172335</w:t>
      </w:r>
    </w:p>
    <w:p>
      <w:r>
        <w:t>@Austin_Brobeck Thursday at keansburg hope to see your midget cunt ass there</w:t>
      </w:r>
    </w:p>
    <w:p>
      <w:r>
        <w:rPr>
          <w:b/>
          <w:u w:val="single"/>
        </w:rPr>
        <w:t>172336</w:t>
      </w:r>
    </w:p>
    <w:p>
      <w:r>
        <w:t>@piersmorgan @journowillmata You're massive everywhere you go fat cunt</w:t>
      </w:r>
    </w:p>
    <w:p>
      <w:r>
        <w:rPr>
          <w:b/>
          <w:u w:val="single"/>
        </w:rPr>
        <w:t>172337</w:t>
      </w:r>
    </w:p>
    <w:p>
      <w:r>
        <w:t>@Dani42070557 I truly like how you make an account to attack @DaniDiamond   You're nothing but a pathetic cunt. Do yourself a favor? gTFo.</w:t>
      </w:r>
    </w:p>
    <w:p>
      <w:r>
        <w:rPr>
          <w:b/>
          <w:u w:val="single"/>
        </w:rPr>
        <w:t>172338</w:t>
      </w:r>
    </w:p>
    <w:p>
      <w:r>
        <w:t>@patrickwhyte1 may the 4th be with you, you radged cunt</w:t>
      </w:r>
    </w:p>
    <w:p>
      <w:r>
        <w:rPr>
          <w:b/>
          <w:u w:val="single"/>
        </w:rPr>
        <w:t>172339</w:t>
      </w:r>
    </w:p>
    <w:p>
      <w:r>
        <w:t>@PoopKirby @Tonijo_ok dont forget to shave theother leg before, you fucking cunt, else you'll sleep on the couch</w:t>
      </w:r>
    </w:p>
    <w:p>
      <w:r>
        <w:rPr>
          <w:b/>
          <w:u w:val="single"/>
        </w:rPr>
        <w:t>172340</w:t>
      </w:r>
    </w:p>
    <w:p>
      <w:r>
        <w:t>@piersmorgan shut up you little cunt</w:t>
      </w:r>
    </w:p>
    <w:p>
      <w:r>
        <w:rPr>
          <w:b/>
          <w:u w:val="single"/>
        </w:rPr>
        <w:t>172341</w:t>
      </w:r>
    </w:p>
    <w:p>
      <w:r>
        <w:t>@kr6ssy @artist_elle @MaddoxGallery your a cunt, nuff said.</w:t>
      </w:r>
    </w:p>
    <w:p>
      <w:r>
        <w:rPr>
          <w:b/>
          <w:u w:val="single"/>
        </w:rPr>
        <w:t>172342</w:t>
      </w:r>
    </w:p>
    <w:p>
      <w:r>
        <w:t>@dander007 be the best cunt you can be #TodaysInspo</w:t>
      </w:r>
    </w:p>
    <w:p>
      <w:r>
        <w:rPr>
          <w:b/>
          <w:u w:val="single"/>
        </w:rPr>
        <w:t>172343</w:t>
      </w:r>
    </w:p>
    <w:p>
      <w:r>
        <w:t>@ada_milda milda..i would lick another mans cum from your cunt or mouth..</w:t>
      </w:r>
    </w:p>
    <w:p>
      <w:r>
        <w:rPr>
          <w:b/>
          <w:u w:val="single"/>
        </w:rPr>
        <w:t>172344</w:t>
      </w:r>
    </w:p>
    <w:p>
      <w:r>
        <w:t>@JakeTomkos15 @joegrosso55 There's no I in team but there's a u in cunt</w:t>
      </w:r>
    </w:p>
    <w:p>
      <w:r>
        <w:rPr>
          <w:b/>
          <w:u w:val="single"/>
        </w:rPr>
        <w:t>172345</w:t>
      </w:r>
    </w:p>
    <w:p>
      <w:r>
        <w:t>@WistfulMadness [[Abruptly frowns, letting out a small growl as I cover your cunt with my hand, glaring down anyone who dares look.]] /No./</w:t>
      </w:r>
    </w:p>
    <w:p>
      <w:r>
        <w:rPr>
          <w:b/>
          <w:u w:val="single"/>
        </w:rPr>
        <w:t>172346</w:t>
      </w:r>
    </w:p>
    <w:p>
      <w:r>
        <w:t>@malatigi @charlieINTEL new dev you dumb cunt</w:t>
      </w:r>
    </w:p>
    <w:p>
      <w:r>
        <w:rPr>
          <w:b/>
          <w:u w:val="single"/>
        </w:rPr>
        <w:t>172347</w:t>
      </w:r>
    </w:p>
    <w:p>
      <w:r>
        <w:t>@sartoriuslutss that's wrong, ur a cunt.</w:t>
      </w:r>
    </w:p>
    <w:p>
      <w:r>
        <w:rPr>
          <w:b/>
          <w:u w:val="single"/>
        </w:rPr>
        <w:t>172348</w:t>
      </w:r>
    </w:p>
    <w:p>
      <w:r>
        <w:t>@ManUtd its FUCKING NORWISH YOU CUNT LEAVE OUR CLUB WE WANT A WINNER LIKE JOSE</w:t>
      </w:r>
    </w:p>
    <w:p>
      <w:r>
        <w:rPr>
          <w:b/>
          <w:u w:val="single"/>
        </w:rPr>
        <w:t>172349</w:t>
      </w:r>
    </w:p>
    <w:p>
      <w:r>
        <w:t>@MacFrame15 fuck off you cunt</w:t>
      </w:r>
    </w:p>
    <w:p>
      <w:r>
        <w:rPr>
          <w:b/>
          <w:u w:val="single"/>
        </w:rPr>
        <w:t>172350</w:t>
      </w:r>
    </w:p>
    <w:p>
      <w:r>
        <w:t>@StaciKS95 you might want too discuss with tony if your marrage is worth moon&amp;amp;crisco throwing that cunt in there https://t.co/JmBDUiKUrp</w:t>
      </w:r>
    </w:p>
    <w:p>
      <w:r>
        <w:rPr>
          <w:b/>
          <w:u w:val="single"/>
        </w:rPr>
        <w:t>172351</w:t>
      </w:r>
    </w:p>
    <w:p>
      <w:r>
        <w:t>@brady_mccune this ain't thayne you cunt sack</w:t>
      </w:r>
    </w:p>
    <w:p>
      <w:r>
        <w:rPr>
          <w:b/>
          <w:u w:val="single"/>
        </w:rPr>
        <w:t>172352</w:t>
      </w:r>
    </w:p>
    <w:p>
      <w:r>
        <w:t>@urbanshake_ @QSwearyXXII I don't need to insult you, you have made an utter cunt of yourself without our help. 😂😂</w:t>
      </w:r>
    </w:p>
    <w:p>
      <w:r>
        <w:rPr>
          <w:b/>
          <w:u w:val="single"/>
        </w:rPr>
        <w:t>172353</w:t>
      </w:r>
    </w:p>
    <w:p>
      <w:r>
        <w:t>@alistaire_leigh @HesAProperCunt @HulkRants @c0untduckula</w:t>
        <w:br/>
        <w:t>you sick cunt, that has to be a sign of a psychopath</w:t>
      </w:r>
    </w:p>
    <w:p>
      <w:r>
        <w:rPr>
          <w:b/>
          <w:u w:val="single"/>
        </w:rPr>
        <w:t>172354</w:t>
      </w:r>
    </w:p>
    <w:p>
      <w:r>
        <w:t>@FootballVines fuck off you red nose cunt</w:t>
      </w:r>
    </w:p>
    <w:p>
      <w:r>
        <w:rPr>
          <w:b/>
          <w:u w:val="single"/>
        </w:rPr>
        <w:t>172355</w:t>
      </w:r>
    </w:p>
    <w:p>
      <w:r>
        <w:t>@HeisenBarry in the article he said it tells a story you cunt</w:t>
      </w:r>
    </w:p>
    <w:p>
      <w:r>
        <w:rPr>
          <w:b/>
          <w:u w:val="single"/>
        </w:rPr>
        <w:t>172356</w:t>
      </w:r>
    </w:p>
    <w:p>
      <w:r>
        <w:t>@KTHopkins your a horrid cunt that looks a fucking foot so you cant insult no-one</w:t>
      </w:r>
    </w:p>
    <w:p>
      <w:r>
        <w:rPr>
          <w:b/>
          <w:u w:val="single"/>
        </w:rPr>
        <w:t>172357</w:t>
      </w:r>
    </w:p>
    <w:p>
      <w:r>
        <w:t>@milliewetton you little cunt</w:t>
      </w:r>
    </w:p>
    <w:p>
      <w:r>
        <w:rPr>
          <w:b/>
          <w:u w:val="single"/>
        </w:rPr>
        <w:t>172358</w:t>
      </w:r>
    </w:p>
    <w:p>
      <w:r>
        <w:t>@stevielee_96 @LukeMiller_7 @B3N_96 @mattyhand97 @LiamPurdham well I'm coming dam with you radge cunt!!</w:t>
      </w:r>
    </w:p>
    <w:p>
      <w:r>
        <w:rPr>
          <w:b/>
          <w:u w:val="single"/>
        </w:rPr>
        <w:t>172359</w:t>
      </w:r>
    </w:p>
    <w:p>
      <w:r>
        <w:t>@Edwin17rio hey cunt...yah im talking to u...stop annoying me u pink ass bitch...💀💀🔫</w:t>
      </w:r>
    </w:p>
    <w:p>
      <w:r>
        <w:rPr>
          <w:b/>
          <w:u w:val="single"/>
        </w:rPr>
        <w:t>172360</w:t>
      </w:r>
    </w:p>
    <w:p>
      <w:r>
        <w:t>@DominicDs34 Your user name makes it sound like you're a kU fan and that makes you a cunt</w:t>
      </w:r>
    </w:p>
    <w:p>
      <w:r>
        <w:rPr>
          <w:b/>
          <w:u w:val="single"/>
        </w:rPr>
        <w:t>172361</w:t>
      </w:r>
    </w:p>
    <w:p>
      <w:r>
        <w:t>@buhguuI       You           Cunt https://t.co/ElI4IbuiR8</w:t>
      </w:r>
    </w:p>
    <w:p>
      <w:r>
        <w:rPr>
          <w:b/>
          <w:u w:val="single"/>
        </w:rPr>
        <w:t>172362</w:t>
      </w:r>
    </w:p>
    <w:p>
      <w:r>
        <w:t>@MattBevin I keep getting random urges to tweet you and call you out on being a stupid cunt. Thanks for cutting edu funds and suing PP 🖕🏻</w:t>
      </w:r>
    </w:p>
    <w:p>
      <w:r>
        <w:rPr>
          <w:b/>
          <w:u w:val="single"/>
        </w:rPr>
        <w:t>172363</w:t>
      </w:r>
    </w:p>
    <w:p>
      <w:r>
        <w:t>@KEEMSTAR your a cunt. LET GET INTO THE NEWS fgt</w:t>
      </w:r>
    </w:p>
    <w:p>
      <w:r>
        <w:rPr>
          <w:b/>
          <w:u w:val="single"/>
        </w:rPr>
        <w:t>172364</w:t>
      </w:r>
    </w:p>
    <w:p>
      <w:r>
        <w:t>@mizukai18 Oops, YOU did it again... ? You Cunt. https://t.co/UJif5asAwt</w:t>
      </w:r>
    </w:p>
    <w:p>
      <w:r>
        <w:rPr>
          <w:b/>
          <w:u w:val="single"/>
        </w:rPr>
        <w:t>172365</w:t>
      </w:r>
    </w:p>
    <w:p>
      <w:r>
        <w:t>@KCeltics830 @socraticjuan no it's not. Our fan base overrates him and others make him seem lik a clueless cunt</w:t>
      </w:r>
    </w:p>
    <w:p>
      <w:r>
        <w:rPr>
          <w:b/>
          <w:u w:val="single"/>
        </w:rPr>
        <w:t>172366</w:t>
      </w:r>
    </w:p>
    <w:p>
      <w:r>
        <w:t>@JamieJabez pure toilet out your mouth, stick to egg chasing cunt</w:t>
      </w:r>
    </w:p>
    <w:p>
      <w:r>
        <w:rPr>
          <w:b/>
          <w:u w:val="single"/>
        </w:rPr>
        <w:t>172367</w:t>
      </w:r>
    </w:p>
    <w:p>
      <w:r>
        <w:t>@TrueGeordieNUFC  Flashback to when you weren't a sell out CUNT you mean?</w:t>
      </w:r>
    </w:p>
    <w:p>
      <w:r>
        <w:rPr>
          <w:b/>
          <w:u w:val="single"/>
        </w:rPr>
        <w:t>172368</w:t>
      </w:r>
    </w:p>
    <w:p>
      <w:r>
        <w:t>@GoldingBF mate, you're a cunt, and so is she. Fuck off you fucking racist wankers.</w:t>
      </w:r>
    </w:p>
    <w:p>
      <w:r>
        <w:rPr>
          <w:b/>
          <w:u w:val="single"/>
        </w:rPr>
        <w:t>172369</w:t>
      </w:r>
    </w:p>
    <w:p>
      <w:r>
        <w:t>@Celzyy_ lol top wolly you are cunt</w:t>
      </w:r>
    </w:p>
    <w:p>
      <w:r>
        <w:rPr>
          <w:b/>
          <w:u w:val="single"/>
        </w:rPr>
        <w:t>172370</w:t>
      </w:r>
    </w:p>
    <w:p>
      <w:r>
        <w:t>@dacian_draco what a nasty cunt you are, well done you!</w:t>
        <w:br/>
        <w:br/>
        <w:t>@OwenJones84</w:t>
      </w:r>
    </w:p>
    <w:p>
      <w:r>
        <w:rPr>
          <w:b/>
          <w:u w:val="single"/>
        </w:rPr>
        <w:t>172371</w:t>
      </w:r>
    </w:p>
    <w:p>
      <w:r>
        <w:t>@carlygrandisonx thought you were always a cunt 🙄🤔</w:t>
      </w:r>
    </w:p>
    <w:p>
      <w:r>
        <w:rPr>
          <w:b/>
          <w:u w:val="single"/>
        </w:rPr>
        <w:t>172372</w:t>
      </w:r>
    </w:p>
    <w:p>
      <w:r>
        <w:t>@HillaryClinton fuck you fucking cunt</w:t>
      </w:r>
    </w:p>
    <w:p>
      <w:r>
        <w:rPr>
          <w:b/>
          <w:u w:val="single"/>
        </w:rPr>
        <w:t>172373</w:t>
      </w:r>
    </w:p>
    <w:p>
      <w:r>
        <w:t>@MathiewAbbas lmao i now have trust issues bc of u cunt</w:t>
      </w:r>
    </w:p>
    <w:p>
      <w:r>
        <w:rPr>
          <w:b/>
          <w:u w:val="single"/>
        </w:rPr>
        <w:t>172374</w:t>
      </w:r>
    </w:p>
    <w:p>
      <w:r>
        <w:t>@WAFCNathan @JoeDickson94 your a little cunt she should fuck you out of the house</w:t>
      </w:r>
    </w:p>
    <w:p>
      <w:r>
        <w:rPr>
          <w:b/>
          <w:u w:val="single"/>
        </w:rPr>
        <w:t>172375</w:t>
      </w:r>
    </w:p>
    <w:p>
      <w:r>
        <w:t>@GoldingBF well fat cunt what are you going to do then ? Fuck all as usual and go about harassing Muslims ya wankstain, jayda needs you</w:t>
      </w:r>
    </w:p>
    <w:p>
      <w:r>
        <w:rPr>
          <w:b/>
          <w:u w:val="single"/>
        </w:rPr>
        <w:t>172376</w:t>
      </w:r>
    </w:p>
    <w:p>
      <w:r>
        <w:t>@TehJamJar Never even heard of you until last week now i think your an absolute cunt, You shat on a community that put you where you are now</w:t>
      </w:r>
    </w:p>
    <w:p>
      <w:r>
        <w:rPr>
          <w:b/>
          <w:u w:val="single"/>
        </w:rPr>
        <w:t>172377</w:t>
      </w:r>
    </w:p>
    <w:p>
      <w:r>
        <w:t>@BreazealeBoxer you really are a cunt. you chat shit get banged. you aint got no chance here. I would ko ya u chump</w:t>
      </w:r>
    </w:p>
    <w:p>
      <w:r>
        <w:rPr>
          <w:b/>
          <w:u w:val="single"/>
        </w:rPr>
        <w:t>172378</w:t>
      </w:r>
    </w:p>
    <w:p>
      <w:r>
        <w:t>@SPY_Joee hope you get shit on by rise u ginger fuckin cunt</w:t>
      </w:r>
    </w:p>
    <w:p>
      <w:r>
        <w:rPr>
          <w:b/>
          <w:u w:val="single"/>
        </w:rPr>
        <w:t>172379</w:t>
      </w:r>
    </w:p>
    <w:p>
      <w:r>
        <w:t>@T0rios U cunt :(</w:t>
      </w:r>
    </w:p>
    <w:p>
      <w:r>
        <w:rPr>
          <w:b/>
          <w:u w:val="single"/>
        </w:rPr>
        <w:t>172380</w:t>
      </w:r>
    </w:p>
    <w:p>
      <w:r>
        <w:t>@_abarbaramolo you didn't even see it cunt bucket 🙄</w:t>
      </w:r>
    </w:p>
    <w:p>
      <w:r>
        <w:rPr>
          <w:b/>
          <w:u w:val="single"/>
        </w:rPr>
        <w:t>172381</w:t>
      </w:r>
    </w:p>
    <w:p>
      <w:r>
        <w:t>@HarrySoper good, you cunt. xxx</w:t>
      </w:r>
    </w:p>
    <w:p>
      <w:r>
        <w:rPr>
          <w:b/>
          <w:u w:val="single"/>
        </w:rPr>
        <w:t>172382</w:t>
      </w:r>
    </w:p>
    <w:p>
      <w:r>
        <w:t>@FaZe_Rain play some cod you cunt</w:t>
      </w:r>
    </w:p>
    <w:p>
      <w:r>
        <w:rPr>
          <w:b/>
          <w:u w:val="single"/>
        </w:rPr>
        <w:t>172383</w:t>
      </w:r>
    </w:p>
    <w:p>
      <w:r>
        <w:t>@kourtneykardash Cunt,you NEVER heard of Hemingway!! Cunt!!!</w:t>
      </w:r>
    </w:p>
    <w:p>
      <w:r>
        <w:rPr>
          <w:b/>
          <w:u w:val="single"/>
        </w:rPr>
        <w:t>172384</w:t>
      </w:r>
    </w:p>
    <w:p>
      <w:r>
        <w:t>@GeoffSWFC Last 6 tweets about United, you're an absolute waste of life, I bet your family hate you, you ugly cunt</w:t>
      </w:r>
    </w:p>
    <w:p>
      <w:r>
        <w:rPr>
          <w:b/>
          <w:u w:val="single"/>
        </w:rPr>
        <w:t>172385</w:t>
      </w:r>
    </w:p>
    <w:p>
      <w:r>
        <w:t>@DannyRead9 happy birthday you ginger cunt have a good one mate https://t.co/fJBxpIix3s</w:t>
      </w:r>
    </w:p>
    <w:p>
      <w:r>
        <w:rPr>
          <w:b/>
          <w:u w:val="single"/>
        </w:rPr>
        <w:t>172386</w:t>
      </w:r>
    </w:p>
    <w:p>
      <w:r>
        <w:t>@TalkativeTayne ask dad then you cunt</w:t>
      </w:r>
    </w:p>
    <w:p>
      <w:r>
        <w:rPr>
          <w:b/>
          <w:u w:val="single"/>
        </w:rPr>
        <w:t>172387</w:t>
      </w:r>
    </w:p>
    <w:p>
      <w:r>
        <w:t>@piersmorgan and sadly one wasn't you, you phone hacking cunt</w:t>
      </w:r>
    </w:p>
    <w:p>
      <w:r>
        <w:rPr>
          <w:b/>
          <w:u w:val="single"/>
        </w:rPr>
        <w:t>172388</w:t>
      </w:r>
    </w:p>
    <w:p>
      <w:r>
        <w:t>@drpatel2805 don't rt it u cunt</w:t>
      </w:r>
    </w:p>
    <w:p>
      <w:r>
        <w:rPr>
          <w:b/>
          <w:u w:val="single"/>
        </w:rPr>
        <w:t>172389</w:t>
      </w:r>
    </w:p>
    <w:p>
      <w:r>
        <w:t>@8nsyy @xCrysiss DONT YOU FUCKING TRY AND DISS ANTI COSMO I WILL PUT YOU IN THE FUCKING GROUND CUNT</w:t>
      </w:r>
    </w:p>
    <w:p>
      <w:r>
        <w:rPr>
          <w:b/>
          <w:u w:val="single"/>
        </w:rPr>
        <w:t>172390</w:t>
      </w:r>
    </w:p>
    <w:p>
      <w:r>
        <w:t>@UnloadedHats stfu cunt</w:t>
      </w:r>
    </w:p>
    <w:p>
      <w:r>
        <w:rPr>
          <w:b/>
          <w:u w:val="single"/>
        </w:rPr>
        <w:t>172391</w:t>
      </w:r>
    </w:p>
    <w:p>
      <w:r>
        <w:t>@DanRoyle7 fuck off you cheeky cunt.</w:t>
      </w:r>
    </w:p>
    <w:p>
      <w:r>
        <w:rPr>
          <w:b/>
          <w:u w:val="single"/>
        </w:rPr>
        <w:t>172392</w:t>
      </w:r>
    </w:p>
    <w:p>
      <w:r>
        <w:t>@Niggaproduction LOOL dnt Pree u cunt</w:t>
      </w:r>
    </w:p>
    <w:p>
      <w:r>
        <w:rPr>
          <w:b/>
          <w:u w:val="single"/>
        </w:rPr>
        <w:t>172393</w:t>
      </w:r>
    </w:p>
    <w:p>
      <w:r>
        <w:t>@Atheist_DH @GreekVikingX @LogicalReterg WOW..... quarks have energy, and mass.... u fuking cunt</w:t>
      </w:r>
    </w:p>
    <w:p>
      <w:r>
        <w:rPr>
          <w:b/>
          <w:u w:val="single"/>
        </w:rPr>
        <w:t>172394</w:t>
      </w:r>
    </w:p>
    <w:p>
      <w:r>
        <w:t>@ZephryYT them message me u cunt</w:t>
      </w:r>
    </w:p>
    <w:p>
      <w:r>
        <w:rPr>
          <w:b/>
          <w:u w:val="single"/>
        </w:rPr>
        <w:t>172395</w:t>
      </w:r>
    </w:p>
    <w:p>
      <w:r>
        <w:t>@cearajoyxx you just called me cunt</w:t>
      </w:r>
    </w:p>
    <w:p>
      <w:r>
        <w:rPr>
          <w:b/>
          <w:u w:val="single"/>
        </w:rPr>
        <w:t>172396</w:t>
      </w:r>
    </w:p>
    <w:p>
      <w:r>
        <w:t>@LeahGrantx yous are gonna get beat and go right into the cunt list, and I won't be speaking to you or @McHugh26 again</w:t>
      </w:r>
    </w:p>
    <w:p>
      <w:r>
        <w:rPr>
          <w:b/>
          <w:u w:val="single"/>
        </w:rPr>
        <w:t>172397</w:t>
      </w:r>
    </w:p>
    <w:p>
      <w:r>
        <w:t>@Joey7Barton fuck off you scouse cunt</w:t>
      </w:r>
    </w:p>
    <w:p>
      <w:r>
        <w:rPr>
          <w:b/>
          <w:u w:val="single"/>
        </w:rPr>
        <w:t>172398</w:t>
      </w:r>
    </w:p>
    <w:p>
      <w:r>
        <w:t>@KatieThe_Turtle @charlieee133 @sws_fizzy  then why call her a cunt publicly???  You retarded . Your just a dumb influenced follower .</w:t>
      </w:r>
    </w:p>
    <w:p>
      <w:r>
        <w:rPr>
          <w:b/>
          <w:u w:val="single"/>
        </w:rPr>
        <w:t>172399</w:t>
      </w:r>
    </w:p>
    <w:p>
      <w:r>
        <w:t>@rhiannonspinks_ it's a baby fox or summink how cuteeee n that's cos ur evil, fact timed u like 500000 times n u ain't answered cunt</w:t>
      </w:r>
    </w:p>
    <w:p>
      <w:r>
        <w:rPr>
          <w:b/>
          <w:u w:val="single"/>
        </w:rPr>
        <w:t>172400</w:t>
      </w:r>
    </w:p>
    <w:p>
      <w:r>
        <w:t>@LiviNew11 thanks you cunt!! See you soon xxxxx</w:t>
      </w:r>
    </w:p>
    <w:p>
      <w:r>
        <w:rPr>
          <w:b/>
          <w:u w:val="single"/>
        </w:rPr>
        <w:t>172401</w:t>
      </w:r>
    </w:p>
    <w:p>
      <w:r>
        <w:t>@blinco7 you fucking stupid cunt, never once thought we're top for but yous always settle for 4th bottom, total scum man</w:t>
      </w:r>
    </w:p>
    <w:p>
      <w:r>
        <w:rPr>
          <w:b/>
          <w:u w:val="single"/>
        </w:rPr>
        <w:t>172402</w:t>
      </w:r>
    </w:p>
    <w:p>
      <w:r>
        <w:t>@realDonaldTrump You are a cunt. So we're even!</w:t>
      </w:r>
    </w:p>
    <w:p>
      <w:r>
        <w:rPr>
          <w:b/>
          <w:u w:val="single"/>
        </w:rPr>
        <w:t>172403</w:t>
      </w:r>
    </w:p>
    <w:p>
      <w:r>
        <w:t>@DavidOfKilmacow I AM, YOU CUNT.</w:t>
      </w:r>
    </w:p>
    <w:p>
      <w:r>
        <w:rPr>
          <w:b/>
          <w:u w:val="single"/>
        </w:rPr>
        <w:t>172404</w:t>
      </w:r>
    </w:p>
    <w:p>
      <w:r>
        <w:t>@RetrosMartinez shut up you little bloody cunt, go jerk off!</w:t>
      </w:r>
    </w:p>
    <w:p>
      <w:r>
        <w:rPr>
          <w:b/>
          <w:u w:val="single"/>
        </w:rPr>
        <w:t>172405</w:t>
      </w:r>
    </w:p>
    <w:p>
      <w:r>
        <w:t>@TheCoopClan Hey at least your not a little cunt who decided to leave deep sheep I'M LOOKING AT YOU DANIEL</w:t>
      </w:r>
    </w:p>
    <w:p>
      <w:r>
        <w:rPr>
          <w:b/>
          <w:u w:val="single"/>
        </w:rPr>
        <w:t>172406</w:t>
      </w:r>
    </w:p>
    <w:p>
      <w:r>
        <w:t>@alyssa_aucoin bc your a little cunt</w:t>
      </w:r>
    </w:p>
    <w:p>
      <w:r>
        <w:rPr>
          <w:b/>
          <w:u w:val="single"/>
        </w:rPr>
        <w:t>172407</w:t>
      </w:r>
    </w:p>
    <w:p>
      <w:r>
        <w:t>@carter_langford okay... OI @GeorgeAustinUTD your a cunt</w:t>
      </w:r>
    </w:p>
    <w:p>
      <w:r>
        <w:rPr>
          <w:b/>
          <w:u w:val="single"/>
        </w:rPr>
        <w:t>172408</w:t>
      </w:r>
    </w:p>
    <w:p>
      <w:r>
        <w:t>@Charlottegshore He's a cunt Charlotte, and if you're attracted to cunts you might aswell be a lesbian💁 #YouCanDoBetter</w:t>
      </w:r>
    </w:p>
    <w:p>
      <w:r>
        <w:rPr>
          <w:b/>
          <w:u w:val="single"/>
        </w:rPr>
        <w:t>172409</w:t>
      </w:r>
    </w:p>
    <w:p>
      <w:r>
        <w:t>@endhomelesnes @ElsarioD your continued use of the word "hun" makes me instantly discount you as a dishonest cunt. G'Day.</w:t>
      </w:r>
    </w:p>
    <w:p>
      <w:r>
        <w:rPr>
          <w:b/>
          <w:u w:val="single"/>
        </w:rPr>
        <w:t>172410</w:t>
      </w:r>
    </w:p>
    <w:p>
      <w:r>
        <w:t>@izakj @_JackHyslop your the smelliest dirtiest fat lazy Brandon Bradley nose and head shape cunt</w:t>
      </w:r>
    </w:p>
    <w:p>
      <w:r>
        <w:rPr>
          <w:b/>
          <w:u w:val="single"/>
        </w:rPr>
        <w:t>172411</w:t>
      </w:r>
    </w:p>
    <w:p>
      <w:r>
        <w:t>@libbyliberalnyc @TheJezzaBot your a cunt</w:t>
      </w:r>
    </w:p>
    <w:p>
      <w:r>
        <w:rPr>
          <w:b/>
          <w:u w:val="single"/>
        </w:rPr>
        <w:t>172412</w:t>
      </w:r>
    </w:p>
    <w:p>
      <w:r>
        <w:t>@NDBGNT @LiamGeorge_ you cunt</w:t>
      </w:r>
    </w:p>
    <w:p>
      <w:r>
        <w:rPr>
          <w:b/>
          <w:u w:val="single"/>
        </w:rPr>
        <w:t>172413</w:t>
      </w:r>
    </w:p>
    <w:p>
      <w:r>
        <w:t>@chantaybrown_ you are such a cunt</w:t>
      </w:r>
    </w:p>
    <w:p>
      <w:r>
        <w:rPr>
          <w:b/>
          <w:u w:val="single"/>
        </w:rPr>
        <w:t>172414</w:t>
      </w:r>
    </w:p>
    <w:p>
      <w:r>
        <w:t>@arran_fraser @Lewissloan11 all your fault u little cunt.</w:t>
      </w:r>
    </w:p>
    <w:p>
      <w:r>
        <w:rPr>
          <w:b/>
          <w:u w:val="single"/>
        </w:rPr>
        <w:t>172415</w:t>
      </w:r>
    </w:p>
    <w:p>
      <w:r>
        <w:t>@CharleyCosgrove don't compliment me with an insult you beautiful cunt</w:t>
      </w:r>
    </w:p>
    <w:p>
      <w:r>
        <w:rPr>
          <w:b/>
          <w:u w:val="single"/>
        </w:rPr>
        <w:t>172416</w:t>
      </w:r>
    </w:p>
    <w:p>
      <w:r>
        <w:t>@rickygervais I expressed some criticism of your attitude You had a tantrum. Grow up, cunt 😊</w:t>
      </w:r>
    </w:p>
    <w:p>
      <w:r>
        <w:rPr>
          <w:b/>
          <w:u w:val="single"/>
        </w:rPr>
        <w:t>172417</w:t>
      </w:r>
    </w:p>
    <w:p>
      <w:r>
        <w:t>@Babyo100 I didn't trip over anything, you cunt.</w:t>
      </w:r>
    </w:p>
    <w:p>
      <w:r>
        <w:rPr>
          <w:b/>
          <w:u w:val="single"/>
        </w:rPr>
        <w:t>172418</w:t>
      </w:r>
    </w:p>
    <w:p>
      <w:r>
        <w:t>@Vinnyiow I thought it was family owned. You lying cunt.</w:t>
      </w:r>
    </w:p>
    <w:p>
      <w:r>
        <w:rPr>
          <w:b/>
          <w:u w:val="single"/>
        </w:rPr>
        <w:t>172419</w:t>
      </w:r>
    </w:p>
    <w:p>
      <w:r>
        <w:t>@ValueBuzby @akaEzraa @Koziq420 Koziq made the logo lol why wouldn't j tag him and cunt you take the D &amp;amp; The L because your a proof kid</w:t>
      </w:r>
    </w:p>
    <w:p>
      <w:r>
        <w:rPr>
          <w:b/>
          <w:u w:val="single"/>
        </w:rPr>
        <w:t>172420</w:t>
      </w:r>
    </w:p>
    <w:p>
      <w:r>
        <w:t>@OpTic_MBoZe morning you big cunt btw ily</w:t>
      </w:r>
    </w:p>
    <w:p>
      <w:r>
        <w:rPr>
          <w:b/>
          <w:u w:val="single"/>
        </w:rPr>
        <w:t>172421</w:t>
      </w:r>
    </w:p>
    <w:p>
      <w:r>
        <w:t>@thomas_hanlon @JackGrealish1 turncoat cunt. Don't ever tweet about GAA again you brummy cunt</w:t>
      </w:r>
    </w:p>
    <w:p>
      <w:r>
        <w:rPr>
          <w:b/>
          <w:u w:val="single"/>
        </w:rPr>
        <w:t>172422</w:t>
      </w:r>
    </w:p>
    <w:p>
      <w:r>
        <w:t>@tait_kieran mate ur the ugliest cunt a know</w:t>
      </w:r>
    </w:p>
    <w:p>
      <w:r>
        <w:rPr>
          <w:b/>
          <w:u w:val="single"/>
        </w:rPr>
        <w:t>172423</w:t>
      </w:r>
    </w:p>
    <w:p>
      <w:r>
        <w:t>@DillonToole you little cunt🙄</w:t>
      </w:r>
    </w:p>
    <w:p>
      <w:r>
        <w:rPr>
          <w:b/>
          <w:u w:val="single"/>
        </w:rPr>
        <w:t>172424</w:t>
      </w:r>
    </w:p>
    <w:p>
      <w:r>
        <w:t>@CNK82 you are a cunt! #greedy #wantallwinningstoyourself #🖕🏼</w:t>
      </w:r>
    </w:p>
    <w:p>
      <w:r>
        <w:rPr>
          <w:b/>
          <w:u w:val="single"/>
        </w:rPr>
        <w:t>172425</w:t>
      </w:r>
    </w:p>
    <w:p>
      <w:r>
        <w:t>@adamwells1985 you are a shit writer, sorry blogger. Who takes parts of boring interviews and trys to make drama. Like a bitch raggin u cunt</w:t>
      </w:r>
    </w:p>
    <w:p>
      <w:r>
        <w:rPr>
          <w:b/>
          <w:u w:val="single"/>
        </w:rPr>
        <w:t>172426</w:t>
      </w:r>
    </w:p>
    <w:p>
      <w:r>
        <w:t>@NZWarriors johnson dropped  ur ball bags bay u teets cunt</w:t>
      </w:r>
    </w:p>
    <w:p>
      <w:r>
        <w:rPr>
          <w:b/>
          <w:u w:val="single"/>
        </w:rPr>
        <w:t>172427</w:t>
      </w:r>
    </w:p>
    <w:p>
      <w:r>
        <w:t>@JasonRussell_98 @Rhys_House @Jackseaton97 getting battered like your mum every weekend, cunt</w:t>
      </w:r>
    </w:p>
    <w:p>
      <w:r>
        <w:rPr>
          <w:b/>
          <w:u w:val="single"/>
        </w:rPr>
        <w:t>172428</w:t>
      </w:r>
    </w:p>
    <w:p>
      <w:r>
        <w:t>@Swayist YER DUDE U WASTING UR LIFE PLAYING GB DONT TALK TO ME ABOUT LIFE CUNT U HAVE NO MONEY AT ALL FUCKIG ASKING UR PARENTS FOR MONEY FU</w:t>
      </w:r>
    </w:p>
    <w:p>
      <w:r>
        <w:rPr>
          <w:b/>
          <w:u w:val="single"/>
        </w:rPr>
        <w:t>172429</w:t>
      </w:r>
    </w:p>
    <w:p>
      <w:r>
        <w:t>@I3Iacki can I see how much of a "cunt" you are xx</w:t>
      </w:r>
    </w:p>
    <w:p>
      <w:r>
        <w:rPr>
          <w:b/>
          <w:u w:val="single"/>
        </w:rPr>
        <w:t>172430</w:t>
      </w:r>
    </w:p>
    <w:p>
      <w:r>
        <w:t>@paddycowenn horrible little cunt Fulop was a man where as you are just a shit stain on humanity</w:t>
      </w:r>
    </w:p>
    <w:p>
      <w:r>
        <w:rPr>
          <w:b/>
          <w:u w:val="single"/>
        </w:rPr>
        <w:t>172431</w:t>
      </w:r>
    </w:p>
    <w:p>
      <w:r>
        <w:t>@kurtlewis_ why do you think he's a cunt? Is it cos you're trying to be different buddy? 😌</w:t>
      </w:r>
    </w:p>
    <w:p>
      <w:r>
        <w:rPr>
          <w:b/>
          <w:u w:val="single"/>
        </w:rPr>
        <w:t>172432</w:t>
      </w:r>
    </w:p>
    <w:p>
      <w:r>
        <w:t>@debkiersz @FoxNews @RealBenCarson you stupid cunt, he led that shit in 2013. Not only did I see it on cspan, cnn, and fox, but as well as</w:t>
      </w:r>
    </w:p>
    <w:p>
      <w:r>
        <w:rPr>
          <w:b/>
          <w:u w:val="single"/>
        </w:rPr>
        <w:t>172433</w:t>
      </w:r>
    </w:p>
    <w:p>
      <w:r>
        <w:t>@piersmorgan pipe down you two bit cunt</w:t>
      </w:r>
    </w:p>
    <w:p>
      <w:r>
        <w:rPr>
          <w:b/>
          <w:u w:val="single"/>
        </w:rPr>
        <w:t>172434</w:t>
      </w:r>
    </w:p>
    <w:p>
      <w:r>
        <w:t>@Morgsy5 haha that was brilliant ...fuck of you mirror wanking cunt I think haha</w:t>
      </w:r>
    </w:p>
    <w:p>
      <w:r>
        <w:rPr>
          <w:b/>
          <w:u w:val="single"/>
        </w:rPr>
        <w:t>172435</w:t>
      </w:r>
    </w:p>
    <w:p>
      <w:r>
        <w:t>@alanbrazil proper cunt you are you fat bastard</w:t>
      </w:r>
    </w:p>
    <w:p>
      <w:r>
        <w:rPr>
          <w:b/>
          <w:u w:val="single"/>
        </w:rPr>
        <w:t>172436</w:t>
      </w:r>
    </w:p>
    <w:p>
      <w:r>
        <w:t>@baileydpoching @rebecca_r0se @caitlynnjayyy fuck you billy you ugly cunt</w:t>
      </w:r>
    </w:p>
    <w:p>
      <w:r>
        <w:rPr>
          <w:b/>
          <w:u w:val="single"/>
        </w:rPr>
        <w:t>172437</w:t>
      </w:r>
    </w:p>
    <w:p>
      <w:r>
        <w:t>@Jd94Deano I duno about that I say your cunt......</w:t>
      </w:r>
    </w:p>
    <w:p>
      <w:r>
        <w:rPr>
          <w:b/>
          <w:u w:val="single"/>
        </w:rPr>
        <w:t>172438</w:t>
      </w:r>
    </w:p>
    <w:p>
      <w:r>
        <w:t>@heshawley say that to my face you cunt🤗</w:t>
      </w:r>
    </w:p>
    <w:p>
      <w:r>
        <w:rPr>
          <w:b/>
          <w:u w:val="single"/>
        </w:rPr>
        <w:t>172439</w:t>
      </w:r>
    </w:p>
    <w:p>
      <w:r>
        <w:t>@adxsborne better looking than u you silly cunt, you ill??</w:t>
      </w:r>
    </w:p>
    <w:p>
      <w:r>
        <w:rPr>
          <w:b/>
          <w:u w:val="single"/>
        </w:rPr>
        <w:t>172440</w:t>
      </w:r>
    </w:p>
    <w:p>
      <w:r>
        <w:t>@Jackok13O *seagulls you spastic cunt</w:t>
      </w:r>
    </w:p>
    <w:p>
      <w:r>
        <w:rPr>
          <w:b/>
          <w:u w:val="single"/>
        </w:rPr>
        <w:t>172441</w:t>
      </w:r>
    </w:p>
    <w:p>
      <w:r>
        <w:t>@USCsmokeshow hardcore enough for your pussy ass to remain anonymous so I dont curb stomp that bloated head of yours, lil bitch. Fuckn' cunt</w:t>
      </w:r>
    </w:p>
    <w:p>
      <w:r>
        <w:rPr>
          <w:b/>
          <w:u w:val="single"/>
        </w:rPr>
        <w:t>172442</w:t>
      </w:r>
    </w:p>
    <w:p>
      <w:r>
        <w:t>@AliKKhattak @mariamsmadness dear PM u r a sick cunt of a fuckin khotee</w:t>
      </w:r>
    </w:p>
    <w:p>
      <w:r>
        <w:rPr>
          <w:b/>
          <w:u w:val="single"/>
        </w:rPr>
        <w:t>172443</w:t>
      </w:r>
    </w:p>
    <w:p>
      <w:r>
        <w:t>@FootballlArena @8Fact_Footballl wasted tweet. We The Best in Spain we never said Europe.</w:t>
        <w:br/>
        <w:t>How old are you Cunt?? https://t.co/7MihyNI7fz</w:t>
      </w:r>
    </w:p>
    <w:p>
      <w:r>
        <w:rPr>
          <w:b/>
          <w:u w:val="single"/>
        </w:rPr>
        <w:t>172444</w:t>
      </w:r>
    </w:p>
    <w:p>
      <w:r>
        <w:t>@DewiRhysJohnson shut your fat head ugly cunt</w:t>
      </w:r>
    </w:p>
    <w:p>
      <w:r>
        <w:rPr>
          <w:b/>
          <w:u w:val="single"/>
        </w:rPr>
        <w:t>172445</w:t>
      </w:r>
    </w:p>
    <w:p>
      <w:r>
        <w:t>@SaintKernowman so I'm a prude because of your ignorance! You use a saint in your handle but you're just a misinformed cunt! #racismhurts</w:t>
      </w:r>
    </w:p>
    <w:p>
      <w:r>
        <w:rPr>
          <w:b/>
          <w:u w:val="single"/>
        </w:rPr>
        <w:t>172446</w:t>
      </w:r>
    </w:p>
    <w:p>
      <w:r>
        <w:t>@greggriffiths13 @Joe_pufc what are you lad the fucking saviour of all mongs piss off you hipster cunt and spin ya cap round</w:t>
      </w:r>
    </w:p>
    <w:p>
      <w:r>
        <w:rPr>
          <w:b/>
          <w:u w:val="single"/>
        </w:rPr>
        <w:t>172447</w:t>
      </w:r>
    </w:p>
    <w:p>
      <w:r>
        <w:t>@Shane1988David kevin takes your mums money and goes to butlins, he's a fukin thief.. Tell him get a job. Lazy cunt</w:t>
      </w:r>
    </w:p>
    <w:p>
      <w:r>
        <w:rPr>
          <w:b/>
          <w:u w:val="single"/>
        </w:rPr>
        <w:t>172448</w:t>
      </w:r>
    </w:p>
    <w:p>
      <w:r>
        <w:t>@Treyarch here you ya cunt, me n ma pal alister canny join a game get it sorted or else yer for it</w:t>
      </w:r>
    </w:p>
    <w:p>
      <w:r>
        <w:rPr>
          <w:b/>
          <w:u w:val="single"/>
        </w:rPr>
        <w:t>172449</w:t>
      </w:r>
    </w:p>
    <w:p>
      <w:r>
        <w:t>@daveyh38 hahaha your such a cunt 😂🙈 thanks though 😘</w:t>
      </w:r>
    </w:p>
    <w:p>
      <w:r>
        <w:rPr>
          <w:b/>
          <w:u w:val="single"/>
        </w:rPr>
        <w:t>172450</w:t>
      </w:r>
    </w:p>
    <w:p>
      <w:r>
        <w:t>@kiarawitterx uh hello u cunt</w:t>
      </w:r>
    </w:p>
    <w:p>
      <w:r>
        <w:rPr>
          <w:b/>
          <w:u w:val="single"/>
        </w:rPr>
        <w:t>172451</w:t>
      </w:r>
    </w:p>
    <w:p>
      <w:r>
        <w:t>@RMaharg @JacksonBarker97 @LewisAllen12 @BenDwyer52 @HarryBarnes1 hello you cunt 😂😂😂</w:t>
      </w:r>
    </w:p>
    <w:p>
      <w:r>
        <w:rPr>
          <w:b/>
          <w:u w:val="single"/>
        </w:rPr>
        <w:t>172452</w:t>
      </w:r>
    </w:p>
    <w:p>
      <w:r>
        <w:t>@TonyFerguson IT's MY GYM - you sad cunt , I hope your TEAM members agree. I was a fan now you're only a prick.</w:t>
      </w:r>
    </w:p>
    <w:p>
      <w:r>
        <w:rPr>
          <w:b/>
          <w:u w:val="single"/>
        </w:rPr>
        <w:t>172453</w:t>
      </w:r>
    </w:p>
    <w:p>
      <w:r>
        <w:t>@PunkDuck1 fuck off you cunt https://t.co/TYjRM0WGWy</w:t>
      </w:r>
    </w:p>
    <w:p>
      <w:r>
        <w:rPr>
          <w:b/>
          <w:u w:val="single"/>
        </w:rPr>
        <w:t>172454</w:t>
      </w:r>
    </w:p>
    <w:p>
      <w:r>
        <w:t>@dannygriffin3 maybe you should join me you fat cunt 😘</w:t>
      </w:r>
    </w:p>
    <w:p>
      <w:r>
        <w:rPr>
          <w:b/>
          <w:u w:val="single"/>
        </w:rPr>
        <w:t>172455</w:t>
      </w:r>
    </w:p>
    <w:p>
      <w:r>
        <w:t>@LucidLane I never played with you on PS3 but I have a weird feeling that if I did I'd probably be a salty cunt rn.</w:t>
      </w:r>
    </w:p>
    <w:p>
      <w:r>
        <w:rPr>
          <w:b/>
          <w:u w:val="single"/>
        </w:rPr>
        <w:t>172456</w:t>
      </w:r>
    </w:p>
    <w:p>
      <w:r>
        <w:t>@br0cc0_ you cunt</w:t>
      </w:r>
    </w:p>
    <w:p>
      <w:r>
        <w:rPr>
          <w:b/>
          <w:u w:val="single"/>
        </w:rPr>
        <w:t>172457</w:t>
      </w:r>
    </w:p>
    <w:p>
      <w:r>
        <w:t>@bobxbarley where you working Cunt muscle?</w:t>
      </w:r>
    </w:p>
    <w:p>
      <w:r>
        <w:rPr>
          <w:b/>
          <w:u w:val="single"/>
        </w:rPr>
        <w:t>172458</w:t>
      </w:r>
    </w:p>
    <w:p>
      <w:r>
        <w:t>@ComradeTheBear You targeting the flying cunt?</w:t>
      </w:r>
    </w:p>
    <w:p>
      <w:r>
        <w:rPr>
          <w:b/>
          <w:u w:val="single"/>
        </w:rPr>
        <w:t>172459</w:t>
      </w:r>
    </w:p>
    <w:p>
      <w:r>
        <w:t>@daisyhilton19 shut up you ugly cunt</w:t>
      </w:r>
    </w:p>
    <w:p>
      <w:r>
        <w:rPr>
          <w:b/>
          <w:u w:val="single"/>
        </w:rPr>
        <w:t>172460</w:t>
      </w:r>
    </w:p>
    <w:p>
      <w:r>
        <w:t>@xJMxSkeet get unlimited you poor cunt</w:t>
      </w:r>
    </w:p>
    <w:p>
      <w:r>
        <w:rPr>
          <w:b/>
          <w:u w:val="single"/>
        </w:rPr>
        <w:t>172461</w:t>
      </w:r>
    </w:p>
    <w:p>
      <w:r>
        <w:t>@lfc18alberto piss of back to Sevilla you shit cunt</w:t>
      </w:r>
    </w:p>
    <w:p>
      <w:r>
        <w:rPr>
          <w:b/>
          <w:u w:val="single"/>
        </w:rPr>
        <w:t>172462</w:t>
      </w:r>
    </w:p>
    <w:p>
      <w:r>
        <w:t>@Simon_Rowntree stop lying you cunt</w:t>
      </w:r>
    </w:p>
    <w:p>
      <w:r>
        <w:rPr>
          <w:b/>
          <w:u w:val="single"/>
        </w:rPr>
        <w:t>172463</w:t>
      </w:r>
    </w:p>
    <w:p>
      <w:r>
        <w:t>@weeeemanrandy fuck off you little cunt or the next time I see you I'll throw you through a bus window</w:t>
      </w:r>
    </w:p>
    <w:p>
      <w:r>
        <w:rPr>
          <w:b/>
          <w:u w:val="single"/>
        </w:rPr>
        <w:t>172464</w:t>
      </w:r>
    </w:p>
    <w:p>
      <w:r>
        <w:t>@RyanEdwards_5 @Frannysmith6 YOU FUCKIN HEARD YE SOFT CUNT</w:t>
      </w:r>
    </w:p>
    <w:p>
      <w:r>
        <w:rPr>
          <w:b/>
          <w:u w:val="single"/>
        </w:rPr>
        <w:t>172465</w:t>
      </w:r>
    </w:p>
    <w:p>
      <w:r>
        <w:t>@Thee_Socialite u so ugly cunt</w:t>
      </w:r>
    </w:p>
    <w:p>
      <w:r>
        <w:rPr>
          <w:b/>
          <w:u w:val="single"/>
        </w:rPr>
        <w:t>172466</w:t>
      </w:r>
    </w:p>
    <w:p>
      <w:r>
        <w:t>@evalion88 I hope you get raped you little crooked toothed cunt. You are the definition of cancer</w:t>
      </w:r>
    </w:p>
    <w:p>
      <w:r>
        <w:rPr>
          <w:b/>
          <w:u w:val="single"/>
        </w:rPr>
        <w:t>172467</w:t>
      </w:r>
    </w:p>
    <w:p>
      <w:r>
        <w:t>@ComedyWorIdStar @racheldomanxo ur a fucking cunt btw</w:t>
      </w:r>
    </w:p>
    <w:p>
      <w:r>
        <w:rPr>
          <w:b/>
          <w:u w:val="single"/>
        </w:rPr>
        <w:t>172468</w:t>
      </w:r>
    </w:p>
    <w:p>
      <w:r>
        <w:t>@yeahkieran you sick cunt</w:t>
      </w:r>
    </w:p>
    <w:p>
      <w:r>
        <w:rPr>
          <w:b/>
          <w:u w:val="single"/>
        </w:rPr>
        <w:t>172469</w:t>
      </w:r>
    </w:p>
    <w:p>
      <w:r>
        <w:t>@OptaDyanmic  Get a life you fucking cunt</w:t>
      </w:r>
    </w:p>
    <w:p>
      <w:r>
        <w:rPr>
          <w:b/>
          <w:u w:val="single"/>
        </w:rPr>
        <w:t>172470</w:t>
      </w:r>
    </w:p>
    <w:p>
      <w:r>
        <w:t>@fuckfraser well all I've got to say to you now is, hello you cunt</w:t>
      </w:r>
    </w:p>
    <w:p>
      <w:r>
        <w:rPr>
          <w:b/>
          <w:u w:val="single"/>
        </w:rPr>
        <w:t>172471</w:t>
      </w:r>
    </w:p>
    <w:p>
      <w:r>
        <w:t>@TheCal93 you stupid cunt I was lead here like nah 😩😩 heart went</w:t>
      </w:r>
    </w:p>
    <w:p>
      <w:r>
        <w:rPr>
          <w:b/>
          <w:u w:val="single"/>
        </w:rPr>
        <w:t>172472</w:t>
      </w:r>
    </w:p>
    <w:p>
      <w:r>
        <w:t>@Travis_THFC "i'll slice open ur nan" what an immature cunt</w:t>
      </w:r>
    </w:p>
    <w:p>
      <w:r>
        <w:rPr>
          <w:b/>
          <w:u w:val="single"/>
        </w:rPr>
        <w:t>172473</w:t>
      </w:r>
    </w:p>
    <w:p>
      <w:r>
        <w:t>@wthomsonjnr @Azzzza_ cunt a had to Finnish your shitey jobs lastnight cos you broke a nail</w:t>
      </w:r>
    </w:p>
    <w:p>
      <w:r>
        <w:rPr>
          <w:b/>
          <w:u w:val="single"/>
        </w:rPr>
        <w:t>172474</w:t>
      </w:r>
    </w:p>
    <w:p>
      <w:r>
        <w:t>@Kkatrinadang I fucked your mom, cunt</w:t>
      </w:r>
    </w:p>
    <w:p>
      <w:r>
        <w:rPr>
          <w:b/>
          <w:u w:val="single"/>
        </w:rPr>
        <w:t>172475</w:t>
      </w:r>
    </w:p>
    <w:p>
      <w:r>
        <w:t>@WeepingCrown same here I was like "you cheeky cunt"</w:t>
      </w:r>
    </w:p>
    <w:p>
      <w:r>
        <w:rPr>
          <w:b/>
          <w:u w:val="single"/>
        </w:rPr>
        <w:t>172476</w:t>
      </w:r>
    </w:p>
    <w:p>
      <w:r>
        <w:t>@FaceplantStu look at you cunt kys ya ugly bastard</w:t>
      </w:r>
    </w:p>
    <w:p>
      <w:r>
        <w:rPr>
          <w:b/>
          <w:u w:val="single"/>
        </w:rPr>
        <w:t>172477</w:t>
      </w:r>
    </w:p>
    <w:p>
      <w:r>
        <w:t>@meganmiddleton_ Hahahaha tight cunt! Hope your buying me some slippers</w:t>
      </w:r>
    </w:p>
    <w:p>
      <w:r>
        <w:rPr>
          <w:b/>
          <w:u w:val="single"/>
        </w:rPr>
        <w:t>172478</w:t>
      </w:r>
    </w:p>
    <w:p>
      <w:r>
        <w:t>@IAMHARRYOREILLY where are ya u cheeky cunt</w:t>
      </w:r>
    </w:p>
    <w:p>
      <w:r>
        <w:rPr>
          <w:b/>
          <w:u w:val="single"/>
        </w:rPr>
        <w:t>172479</w:t>
      </w:r>
    </w:p>
    <w:p>
      <w:r>
        <w:t>@Josh_Bedwell27 I love you tone you stinky tonalone fat wooden spoon cunt</w:t>
      </w:r>
    </w:p>
    <w:p>
      <w:r>
        <w:rPr>
          <w:b/>
          <w:u w:val="single"/>
        </w:rPr>
        <w:t>172480</w:t>
      </w:r>
    </w:p>
    <w:p>
      <w:r>
        <w:t>@Fifty7n @eRaDismiss fuck your dick cunt dismiss all the fucking way</w:t>
      </w:r>
    </w:p>
    <w:p>
      <w:r>
        <w:rPr>
          <w:b/>
          <w:u w:val="single"/>
        </w:rPr>
        <w:t>172481</w:t>
      </w:r>
    </w:p>
    <w:p>
      <w:r>
        <w:t>@KEEMSTAR Because you are a cunt</w:t>
      </w:r>
    </w:p>
    <w:p>
      <w:r>
        <w:rPr>
          <w:b/>
          <w:u w:val="single"/>
        </w:rPr>
        <w:t>172482</w:t>
      </w:r>
    </w:p>
    <w:p>
      <w:r>
        <w:t>@OwenWHU hello you cunt</w:t>
      </w:r>
    </w:p>
    <w:p>
      <w:r>
        <w:rPr>
          <w:b/>
          <w:u w:val="single"/>
        </w:rPr>
        <w:t>172483</w:t>
      </w:r>
    </w:p>
    <w:p>
      <w:r>
        <w:t>@CarberryCallum @AllieRaczka Deffo the same reason our ms Walsh is a cunt</w:t>
      </w:r>
    </w:p>
    <w:p>
      <w:r>
        <w:rPr>
          <w:b/>
          <w:u w:val="single"/>
        </w:rPr>
        <w:t>172484</w:t>
      </w:r>
    </w:p>
    <w:p>
      <w:r>
        <w:t>@hmcsavedme @christinaaa_95 you actually made a second account specifically to be a flaming cunt. Get a damn life. Fix yourself 😂</w:t>
      </w:r>
    </w:p>
    <w:p>
      <w:r>
        <w:rPr>
          <w:b/>
          <w:u w:val="single"/>
        </w:rPr>
        <w:t>172485</w:t>
      </w:r>
    </w:p>
    <w:p>
      <w:r>
        <w:t>@YCabayeofficiel you filthy cunt. I hope sme cunt does you in the euros. French prick</w:t>
      </w:r>
    </w:p>
    <w:p>
      <w:r>
        <w:rPr>
          <w:b/>
          <w:u w:val="single"/>
        </w:rPr>
        <w:t>172486</w:t>
      </w:r>
    </w:p>
    <w:p>
      <w:r>
        <w:t>@duaineUFC hey you ugly cunt x sext me, my number is 07534095544 (for real, holla at your  boy guys)</w:t>
      </w:r>
    </w:p>
    <w:p>
      <w:r>
        <w:rPr>
          <w:b/>
          <w:u w:val="single"/>
        </w:rPr>
        <w:t>172487</w:t>
      </w:r>
    </w:p>
    <w:p>
      <w:r>
        <w:t>@jacob_pitt fuck off you cunt !!!!!!!!! Mataaaaaaa</w:t>
      </w:r>
    </w:p>
    <w:p>
      <w:r>
        <w:rPr>
          <w:b/>
          <w:u w:val="single"/>
        </w:rPr>
        <w:t>172488</w:t>
      </w:r>
    </w:p>
    <w:p>
      <w:r>
        <w:t>@ReviveGuide @eRaDismiss think what you want cunt were dating</w:t>
      </w:r>
    </w:p>
    <w:p>
      <w:r>
        <w:rPr>
          <w:b/>
          <w:u w:val="single"/>
        </w:rPr>
        <w:t>172489</w:t>
      </w:r>
    </w:p>
    <w:p>
      <w:r>
        <w:t>@luke_brooks i love you so damn much and you're still being a fucking cunt bc you're ignoring me everyday</w:t>
      </w:r>
    </w:p>
    <w:p>
      <w:r>
        <w:rPr>
          <w:b/>
          <w:u w:val="single"/>
        </w:rPr>
        <w:t>172490</w:t>
      </w:r>
    </w:p>
    <w:p>
      <w:r>
        <w:t>@bobbyruggles @SDrever @CelticMindedcom @Green20William @hen1rik @Morrissey23rd sore loser is still a loser you dopey cunt</w:t>
      </w:r>
    </w:p>
    <w:p>
      <w:r>
        <w:rPr>
          <w:b/>
          <w:u w:val="single"/>
        </w:rPr>
        <w:t>172491</w:t>
      </w:r>
    </w:p>
    <w:p>
      <w:r>
        <w:t>@_HusseinAmir4 LOOOL u tricky cunt</w:t>
      </w:r>
    </w:p>
    <w:p>
      <w:r>
        <w:rPr>
          <w:b/>
          <w:u w:val="single"/>
        </w:rPr>
        <w:t>172492</w:t>
      </w:r>
    </w:p>
    <w:p>
      <w:r>
        <w:t>@Thekid_2213 shut up Kevin u cunt</w:t>
      </w:r>
    </w:p>
    <w:p>
      <w:r>
        <w:rPr>
          <w:b/>
          <w:u w:val="single"/>
        </w:rPr>
        <w:t>172493</w:t>
      </w:r>
    </w:p>
    <w:p>
      <w:r>
        <w:t>@DodgersNation this is hilarious. Fucken pathetic. Freedman how is that bullpen and rotation going? Excel spreadsheet working for you cunt?</w:t>
      </w:r>
    </w:p>
    <w:p>
      <w:r>
        <w:rPr>
          <w:b/>
          <w:u w:val="single"/>
        </w:rPr>
        <w:t>172494</w:t>
      </w:r>
    </w:p>
    <w:p>
      <w:r>
        <w:t>@JubChatsBare but you aren't a fucking leader you short cunt</w:t>
      </w:r>
    </w:p>
    <w:p>
      <w:r>
        <w:rPr>
          <w:b/>
          <w:u w:val="single"/>
        </w:rPr>
        <w:t>172495</w:t>
      </w:r>
    </w:p>
    <w:p>
      <w:r>
        <w:t>@GHolland93 Hull FC player says you can get done you little cunt and charges a KR player, results in a penalty, KR kick for goal, 10-8 to FC</w:t>
      </w:r>
    </w:p>
    <w:p>
      <w:r>
        <w:rPr>
          <w:b/>
          <w:u w:val="single"/>
        </w:rPr>
        <w:t>172496</w:t>
      </w:r>
    </w:p>
    <w:p>
      <w:r>
        <w:t>@lanakatiejones your Mum licked your cunt?..tell us more</w:t>
      </w:r>
    </w:p>
    <w:p>
      <w:r>
        <w:rPr>
          <w:b/>
          <w:u w:val="single"/>
        </w:rPr>
        <w:t>172497</w:t>
      </w:r>
    </w:p>
    <w:p>
      <w:r>
        <w:t>@FlooMay @LDLC_Niall english please u french cunt</w:t>
      </w:r>
    </w:p>
    <w:p>
      <w:r>
        <w:rPr>
          <w:b/>
          <w:u w:val="single"/>
        </w:rPr>
        <w:t>172498</w:t>
      </w:r>
    </w:p>
    <w:p>
      <w:r>
        <w:t>@ChesTheCat @m222michael you never endeared yourself to me, but I still love you and call you a cunt when required</w:t>
      </w:r>
    </w:p>
    <w:p>
      <w:r>
        <w:rPr>
          <w:b/>
          <w:u w:val="single"/>
        </w:rPr>
        <w:t>172499</w:t>
      </w:r>
    </w:p>
    <w:p>
      <w:r>
        <w:t>@ncustisTheSun Fuck off you cunt.</w:t>
      </w:r>
    </w:p>
    <w:p>
      <w:r>
        <w:rPr>
          <w:b/>
          <w:u w:val="single"/>
        </w:rPr>
        <w:t>172500</w:t>
      </w:r>
    </w:p>
    <w:p>
      <w:r>
        <w:t>@dylanobrienfave @iamtylertmarion @DouglasHz @CNN actually u do look like what that person just described of you!...you epic cunt</w:t>
      </w:r>
    </w:p>
    <w:p>
      <w:r>
        <w:rPr>
          <w:b/>
          <w:u w:val="single"/>
        </w:rPr>
        <w:t>172501</w:t>
      </w:r>
    </w:p>
    <w:p>
      <w:r>
        <w:t>@__Nabz @niamhioos I've seen the episode. Stop being a cunt and spoiling for others you sad little prick.</w:t>
      </w:r>
    </w:p>
    <w:p>
      <w:r>
        <w:rPr>
          <w:b/>
          <w:u w:val="single"/>
        </w:rPr>
        <w:t>172502</w:t>
      </w:r>
    </w:p>
    <w:p>
      <w:r>
        <w:t>@eRaxMez @SawDarklight @eRaDismiss Fuck off Darklight you cunt</w:t>
      </w:r>
    </w:p>
    <w:p>
      <w:r>
        <w:rPr>
          <w:b/>
          <w:u w:val="single"/>
        </w:rPr>
        <w:t>172503</w:t>
      </w:r>
    </w:p>
    <w:p>
      <w:r>
        <w:t>@EHaxell well done matey, you cunt🏉</w:t>
      </w:r>
    </w:p>
    <w:p>
      <w:r>
        <w:rPr>
          <w:b/>
          <w:u w:val="single"/>
        </w:rPr>
        <w:t>172504</w:t>
      </w:r>
    </w:p>
    <w:p>
      <w:r>
        <w:t>@Hazz cunt when are you uploading</w:t>
      </w:r>
    </w:p>
    <w:p>
      <w:r>
        <w:rPr>
          <w:b/>
          <w:u w:val="single"/>
        </w:rPr>
        <w:t>172505</w:t>
      </w:r>
    </w:p>
    <w:p>
      <w:r>
        <w:t>@Edge_charley_97 everyone thought you were a cunt</w:t>
      </w:r>
    </w:p>
    <w:p>
      <w:r>
        <w:rPr>
          <w:b/>
          <w:u w:val="single"/>
        </w:rPr>
        <w:t>172506</w:t>
      </w:r>
    </w:p>
    <w:p>
      <w:r>
        <w:t>@Icelander83 @Dazza1889 @BeardOfTsu @LucasWeatherby if you are compaining about that much you must be a miserable cunt lol</w:t>
      </w:r>
    </w:p>
    <w:p>
      <w:r>
        <w:rPr>
          <w:b/>
          <w:u w:val="single"/>
        </w:rPr>
        <w:t>172507</w:t>
      </w:r>
    </w:p>
    <w:p>
      <w:r>
        <w:t>@Kev_23RedDevil @ScholesyLad Loooooooool 😂😂😂 u cunt. Concentrate on your new job</w:t>
      </w:r>
    </w:p>
    <w:p>
      <w:r>
        <w:rPr>
          <w:b/>
          <w:u w:val="single"/>
        </w:rPr>
        <w:t>172508</w:t>
      </w:r>
    </w:p>
    <w:p>
      <w:r>
        <w:t>@GradeAUnderA It's alright you fucking cunt.</w:t>
      </w:r>
    </w:p>
    <w:p>
      <w:r>
        <w:rPr>
          <w:b/>
          <w:u w:val="single"/>
        </w:rPr>
        <w:t>172509</w:t>
      </w:r>
    </w:p>
    <w:p>
      <w:r>
        <w:t>@denisetpham @_sophhle AHAHA UR A CRAZY CUNT DENISE FML</w:t>
      </w:r>
    </w:p>
    <w:p>
      <w:r>
        <w:rPr>
          <w:b/>
          <w:u w:val="single"/>
        </w:rPr>
        <w:t>172510</w:t>
      </w:r>
    </w:p>
    <w:p>
      <w:r>
        <w:t>@b_kreia -starts fingering your cunt- mm, mine.</w:t>
      </w:r>
    </w:p>
    <w:p>
      <w:r>
        <w:rPr>
          <w:b/>
          <w:u w:val="single"/>
        </w:rPr>
        <w:t>172511</w:t>
      </w:r>
    </w:p>
    <w:p>
      <w:r>
        <w:t>@illucination all u really are is a touchy little cunt who takes everything too seriously and really should live in a hole and burn😊</w:t>
      </w:r>
    </w:p>
    <w:p>
      <w:r>
        <w:rPr>
          <w:b/>
          <w:u w:val="single"/>
        </w:rPr>
        <w:t>172512</w:t>
      </w:r>
    </w:p>
    <w:p>
      <w:r>
        <w:t xml:space="preserve">@TheFistOfHearts </w:t>
        <w:br/>
        <w:t>You win this round Fister...</w:t>
        <w:br/>
        <w:br/>
        <w:t>...cunt</w:t>
      </w:r>
    </w:p>
    <w:p>
      <w:r>
        <w:rPr>
          <w:b/>
          <w:u w:val="single"/>
        </w:rPr>
        <w:t>172513</w:t>
      </w:r>
    </w:p>
    <w:p>
      <w:r>
        <w:t>@Oli_Byrne shut the fuck up you silly cunt 😘</w:t>
      </w:r>
    </w:p>
    <w:p>
      <w:r>
        <w:rPr>
          <w:b/>
          <w:u w:val="single"/>
        </w:rPr>
        <w:t>172514</w:t>
      </w:r>
    </w:p>
    <w:p>
      <w:r>
        <w:t>@kmsnewz you cunt, terrorist ill kill you myself if i ever see you promoting a terrorist in Indias Kashmir. #Srinagar</w:t>
      </w:r>
    </w:p>
    <w:p>
      <w:r>
        <w:rPr>
          <w:b/>
          <w:u w:val="single"/>
        </w:rPr>
        <w:t>172515</w:t>
      </w:r>
    </w:p>
    <w:p>
      <w:r>
        <w:t>@innes_sam text me then you cunt</w:t>
      </w:r>
    </w:p>
    <w:p>
      <w:r>
        <w:rPr>
          <w:b/>
          <w:u w:val="single"/>
        </w:rPr>
        <w:t>172516</w:t>
      </w:r>
    </w:p>
    <w:p>
      <w:r>
        <w:t>@SYe8o4h i thought it might be but cldnt make the link.I want him2go just so he doesn't hv to put up with our hate.Feel sorry for the cunt</w:t>
      </w:r>
    </w:p>
    <w:p>
      <w:r>
        <w:rPr>
          <w:b/>
          <w:u w:val="single"/>
        </w:rPr>
        <w:t>172517</w:t>
      </w:r>
    </w:p>
    <w:p>
      <w:r>
        <w:t>@SkySports @SkySportsNewsHQ @ManUtd @Ibra_official please anounce it already you yid cunt</w:t>
      </w:r>
    </w:p>
    <w:p>
      <w:r>
        <w:rPr>
          <w:b/>
          <w:u w:val="single"/>
        </w:rPr>
        <w:t>172518</w:t>
      </w:r>
    </w:p>
    <w:p>
      <w:r>
        <w:t>@Irresistiblebis you cunt</w:t>
      </w:r>
    </w:p>
    <w:p>
      <w:r>
        <w:rPr>
          <w:b/>
          <w:u w:val="single"/>
        </w:rPr>
        <w:t>172519</w:t>
      </w:r>
    </w:p>
    <w:p>
      <w:r>
        <w:t>@karlos__b You cunt</w:t>
      </w:r>
    </w:p>
    <w:p>
      <w:r>
        <w:rPr>
          <w:b/>
          <w:u w:val="single"/>
        </w:rPr>
        <w:t>172520</w:t>
      </w:r>
    </w:p>
    <w:p>
      <w:r>
        <w:t>@BCross93 you'd do the same to us you horrible cunt</w:t>
      </w:r>
    </w:p>
    <w:p>
      <w:r>
        <w:rPr>
          <w:b/>
          <w:u w:val="single"/>
        </w:rPr>
        <w:t>172521</w:t>
      </w:r>
    </w:p>
    <w:p>
      <w:r>
        <w:t>@TRobinsonNewEra @Telegraph NOT u again ya dumb cunt.</w:t>
      </w:r>
    </w:p>
    <w:p>
      <w:r>
        <w:rPr>
          <w:b/>
          <w:u w:val="single"/>
        </w:rPr>
        <w:t>172522</w:t>
      </w:r>
    </w:p>
    <w:p>
      <w:r>
        <w:t>@UWishIWasUrBF Being paralysed doesn't close your cunt down lol</w:t>
      </w:r>
    </w:p>
    <w:p>
      <w:r>
        <w:rPr>
          <w:b/>
          <w:u w:val="single"/>
        </w:rPr>
        <w:t>172523</w:t>
      </w:r>
    </w:p>
    <w:p>
      <w:r>
        <w:t>@AfricanMlungu love your tits n cunt</w:t>
      </w:r>
    </w:p>
    <w:p>
      <w:r>
        <w:rPr>
          <w:b/>
          <w:u w:val="single"/>
        </w:rPr>
        <w:t>172524</w:t>
      </w:r>
    </w:p>
    <w:p>
      <w:r>
        <w:t>@rexhyyy u fat fuck u just killed me on hct, I was getting 20 fps and rendering a video, no fire res u cunt :(</w:t>
      </w:r>
    </w:p>
    <w:p>
      <w:r>
        <w:rPr>
          <w:b/>
          <w:u w:val="single"/>
        </w:rPr>
        <w:t>172525</w:t>
      </w:r>
    </w:p>
    <w:p>
      <w:r>
        <w:t>@ElleryApril can you start thinking about ringing me back ya cunt</w:t>
      </w:r>
    </w:p>
    <w:p>
      <w:r>
        <w:rPr>
          <w:b/>
          <w:u w:val="single"/>
        </w:rPr>
        <w:t>172526</w:t>
      </w:r>
    </w:p>
    <w:p>
      <w:r>
        <w:t>@shannunn_ you cunt licking fucking dumbcum</w:t>
      </w:r>
    </w:p>
    <w:p>
      <w:r>
        <w:rPr>
          <w:b/>
          <w:u w:val="single"/>
        </w:rPr>
        <w:t>172527</w:t>
      </w:r>
    </w:p>
    <w:p>
      <w:r>
        <w:t>@Freemvn if you wanna be a cunt then suck a dick Brian</w:t>
      </w:r>
    </w:p>
    <w:p>
      <w:r>
        <w:rPr>
          <w:b/>
          <w:u w:val="single"/>
        </w:rPr>
        <w:t>172528</w:t>
      </w:r>
    </w:p>
    <w:p>
      <w:r>
        <w:t>@aebony_ ur a cunt.</w:t>
      </w:r>
    </w:p>
    <w:p>
      <w:r>
        <w:rPr>
          <w:b/>
          <w:u w:val="single"/>
        </w:rPr>
        <w:t>172529</w:t>
      </w:r>
    </w:p>
    <w:p>
      <w:r>
        <w:t>@Conzo98x thanks you little milky bar cunt xx</w:t>
      </w:r>
    </w:p>
    <w:p>
      <w:r>
        <w:rPr>
          <w:b/>
          <w:u w:val="single"/>
        </w:rPr>
        <w:t>172530</w:t>
      </w:r>
    </w:p>
    <w:p>
      <w:r>
        <w:t>@KPoulz17 @DePaulU Fuck you and your "university" cunt</w:t>
      </w:r>
    </w:p>
    <w:p>
      <w:r>
        <w:rPr>
          <w:b/>
          <w:u w:val="single"/>
        </w:rPr>
        <w:t>172531</w:t>
      </w:r>
    </w:p>
    <w:p>
      <w:r>
        <w:t>@michaelalfaro_ ur a cunt</w:t>
      </w:r>
    </w:p>
    <w:p>
      <w:r>
        <w:rPr>
          <w:b/>
          <w:u w:val="single"/>
        </w:rPr>
        <w:t>172532</w:t>
      </w:r>
    </w:p>
    <w:p>
      <w:r>
        <w:t>@Jawzii_ revise for your French you cunt 😏</w:t>
      </w:r>
    </w:p>
    <w:p>
      <w:r>
        <w:rPr>
          <w:b/>
          <w:u w:val="single"/>
        </w:rPr>
        <w:t>172533</w:t>
      </w:r>
    </w:p>
    <w:p>
      <w:r>
        <w:t>@milashtonwyatt question: why are u a shallow cunt</w:t>
      </w:r>
    </w:p>
    <w:p>
      <w:r>
        <w:rPr>
          <w:b/>
          <w:u w:val="single"/>
        </w:rPr>
        <w:t>172534</w:t>
      </w:r>
    </w:p>
    <w:p>
      <w:r>
        <w:t xml:space="preserve">@HarfordPaul </w:t>
        <w:br/>
        <w:t>YOU CUNT</w:t>
      </w:r>
    </w:p>
    <w:p>
      <w:r>
        <w:rPr>
          <w:b/>
          <w:u w:val="single"/>
        </w:rPr>
        <w:t>172535</w:t>
      </w:r>
    </w:p>
    <w:p>
      <w:r>
        <w:t>@owoLimelight oh well dont bot you cunt</w:t>
      </w:r>
    </w:p>
    <w:p>
      <w:r>
        <w:rPr>
          <w:b/>
          <w:u w:val="single"/>
        </w:rPr>
        <w:t>172536</w:t>
      </w:r>
    </w:p>
    <w:p>
      <w:r>
        <w:t>@king_b1010 @WORLDSTAR i care you cunt</w:t>
      </w:r>
    </w:p>
    <w:p>
      <w:r>
        <w:rPr>
          <w:b/>
          <w:u w:val="single"/>
        </w:rPr>
        <w:t>172537</w:t>
      </w:r>
    </w:p>
    <w:p>
      <w:r>
        <w:t>@vPeachyy @Costumise Don't be a cunt all your life love, doesn't suit you.</w:t>
      </w:r>
    </w:p>
    <w:p>
      <w:r>
        <w:rPr>
          <w:b/>
          <w:u w:val="single"/>
        </w:rPr>
        <w:t>172538</w:t>
      </w:r>
    </w:p>
    <w:p>
      <w:r>
        <w:t>@Explecit @Logicxn why're you such a cunt Connor</w:t>
      </w:r>
    </w:p>
    <w:p>
      <w:r>
        <w:rPr>
          <w:b/>
          <w:u w:val="single"/>
        </w:rPr>
        <w:t>172539</w:t>
      </w:r>
    </w:p>
    <w:p>
      <w:r>
        <w:t>@hashtags1ngle @IamTinderTart as soon as kik and "I can't post pics" is mentioned, you know he's a kiking cunt.</w:t>
      </w:r>
    </w:p>
    <w:p>
      <w:r>
        <w:rPr>
          <w:b/>
          <w:u w:val="single"/>
        </w:rPr>
        <w:t>172540</w:t>
      </w:r>
    </w:p>
    <w:p>
      <w:r>
        <w:t>@LangeShannon fuck u.  U r a stupid cunt.</w:t>
      </w:r>
    </w:p>
    <w:p>
      <w:r>
        <w:rPr>
          <w:b/>
          <w:u w:val="single"/>
        </w:rPr>
        <w:t>172541</w:t>
      </w:r>
    </w:p>
    <w:p>
      <w:r>
        <w:t>@FirewalkBoy I'm turning 5 you ignorant cunt</w:t>
      </w:r>
    </w:p>
    <w:p>
      <w:r>
        <w:rPr>
          <w:b/>
          <w:u w:val="single"/>
        </w:rPr>
        <w:t>172542</w:t>
      </w:r>
    </w:p>
    <w:p>
      <w:r>
        <w:t>@IcyFPS neck yourself you insensitive cunt,</w:t>
      </w:r>
    </w:p>
    <w:p>
      <w:r>
        <w:rPr>
          <w:b/>
          <w:u w:val="single"/>
        </w:rPr>
        <w:t>172543</w:t>
      </w:r>
    </w:p>
    <w:p>
      <w:r>
        <w:t>@enemaofthehoe What if you do? Maybe he'd realise that's he's a first class prick...then again I don't think you can stop being a cunt 🙋🏼</w:t>
      </w:r>
    </w:p>
    <w:p>
      <w:r>
        <w:rPr>
          <w:b/>
          <w:u w:val="single"/>
        </w:rPr>
        <w:t>172544</w:t>
      </w:r>
    </w:p>
    <w:p>
      <w:r>
        <w:t>@AndrewSalmon3 So? Why are you so precious about me calling him a cunt? 😂 it's like he's your pal or something</w:t>
      </w:r>
    </w:p>
    <w:p>
      <w:r>
        <w:rPr>
          <w:b/>
          <w:u w:val="single"/>
        </w:rPr>
        <w:t>172545</w:t>
      </w:r>
    </w:p>
    <w:p>
      <w:r>
        <w:t>@PoliticalShort @Nero @DePaulU ha ha, good riddance you dumb cunt.</w:t>
      </w:r>
    </w:p>
    <w:p>
      <w:r>
        <w:rPr>
          <w:b/>
          <w:u w:val="single"/>
        </w:rPr>
        <w:t>172546</w:t>
      </w:r>
    </w:p>
    <w:p>
      <w:r>
        <w:t>@jeffreywrussel1 are you a miserable libtard sheep? Be kind to your future President you cunt.</w:t>
      </w:r>
    </w:p>
    <w:p>
      <w:r>
        <w:rPr>
          <w:b/>
          <w:u w:val="single"/>
        </w:rPr>
        <w:t>172547</w:t>
      </w:r>
    </w:p>
    <w:p>
      <w:r>
        <w:t>@ZwebackHD You hard cunt</w:t>
      </w:r>
    </w:p>
    <w:p>
      <w:r>
        <w:rPr>
          <w:b/>
          <w:u w:val="single"/>
        </w:rPr>
        <w:t>172548</w:t>
      </w:r>
    </w:p>
    <w:p>
      <w:r>
        <w:t>@kamdix @FootballFunnys fuck off you cunt</w:t>
      </w:r>
    </w:p>
    <w:p>
      <w:r>
        <w:rPr>
          <w:b/>
          <w:u w:val="single"/>
        </w:rPr>
        <w:t>172549</w:t>
      </w:r>
    </w:p>
    <w:p>
      <w:r>
        <w:t>@RdbMusic2013 @FazedottArtist_ i eat you ass and rape you both bleed like blood ypu slut nigga cunt</w:t>
      </w:r>
    </w:p>
    <w:p>
      <w:r>
        <w:rPr>
          <w:b/>
          <w:u w:val="single"/>
        </w:rPr>
        <w:t>172550</w:t>
      </w:r>
    </w:p>
    <w:p>
      <w:r>
        <w:t>@RotaPotato @charlieINTEL school lol I'm in summer now you American cunt</w:t>
      </w:r>
    </w:p>
    <w:p>
      <w:r>
        <w:rPr>
          <w:b/>
          <w:u w:val="single"/>
        </w:rPr>
        <w:t>172551</w:t>
      </w:r>
    </w:p>
    <w:p>
      <w:r>
        <w:t>@danjohnson541 24 hour party people... you cunt!</w:t>
      </w:r>
    </w:p>
    <w:p>
      <w:r>
        <w:rPr>
          <w:b/>
          <w:u w:val="single"/>
        </w:rPr>
        <w:t>172552</w:t>
      </w:r>
    </w:p>
    <w:p>
      <w:r>
        <w:t>@Dashyy__ fuck you cunt sooks</w:t>
      </w:r>
    </w:p>
    <w:p>
      <w:r>
        <w:rPr>
          <w:b/>
          <w:u w:val="single"/>
        </w:rPr>
        <w:t>172553</w:t>
      </w:r>
    </w:p>
    <w:p>
      <w:r>
        <w:t>@charlalaa why would u fight an innocent child u nasty cunt</w:t>
      </w:r>
    </w:p>
    <w:p>
      <w:r>
        <w:rPr>
          <w:b/>
          <w:u w:val="single"/>
        </w:rPr>
        <w:t>172554</w:t>
      </w:r>
    </w:p>
    <w:p>
      <w:r>
        <w:t>@_MickeyPreedy fuck off you cunt</w:t>
      </w:r>
    </w:p>
    <w:p>
      <w:r>
        <w:rPr>
          <w:b/>
          <w:u w:val="single"/>
        </w:rPr>
        <w:t>172555</w:t>
      </w:r>
    </w:p>
    <w:p>
      <w:r>
        <w:t>@LoarInfinity_ I don't need ur ip or want it XD ur the cunt who hits people off in pvp</w:t>
      </w:r>
    </w:p>
    <w:p>
      <w:r>
        <w:rPr>
          <w:b/>
          <w:u w:val="single"/>
        </w:rPr>
        <w:t>172556</w:t>
      </w:r>
    </w:p>
    <w:p>
      <w:r>
        <w:t>@marls_helme shut the fuck up you little cunt https://t.co/Wuguj7plUF</w:t>
      </w:r>
    </w:p>
    <w:p>
      <w:r>
        <w:rPr>
          <w:b/>
          <w:u w:val="single"/>
        </w:rPr>
        <w:t>172557</w:t>
      </w:r>
    </w:p>
    <w:p>
      <w:r>
        <w:t>@robynaki you are not a cunt</w:t>
      </w:r>
    </w:p>
    <w:p>
      <w:r>
        <w:rPr>
          <w:b/>
          <w:u w:val="single"/>
        </w:rPr>
        <w:t>172558</w:t>
      </w:r>
    </w:p>
    <w:p>
      <w:r>
        <w:t>@1dannygilfillan @jodieesemple 😂😂😂 Danny you cunt #somecurt</w:t>
      </w:r>
    </w:p>
    <w:p>
      <w:r>
        <w:rPr>
          <w:b/>
          <w:u w:val="single"/>
        </w:rPr>
        <w:t>172559</w:t>
      </w:r>
    </w:p>
    <w:p>
      <w:r>
        <w:t>@rickygervais those things will kill you, you cunt</w:t>
      </w:r>
    </w:p>
    <w:p>
      <w:r>
        <w:rPr>
          <w:b/>
          <w:u w:val="single"/>
        </w:rPr>
        <w:t>172560</w:t>
      </w:r>
    </w:p>
    <w:p>
      <w:r>
        <w:t>@jacobsartorius Block me Rolf, you untalented elf looking cunt .3</w:t>
      </w:r>
    </w:p>
    <w:p>
      <w:r>
        <w:rPr>
          <w:b/>
          <w:u w:val="single"/>
        </w:rPr>
        <w:t>172561</w:t>
      </w:r>
    </w:p>
    <w:p>
      <w:r>
        <w:t>@kendra_xoO God, the depths of your selfishness self centeredness is FUCKING SICKNING...YOU SELFISH CUNT. LOOK IN THE MIRROR FAT GIRL</w:t>
      </w:r>
    </w:p>
    <w:p>
      <w:r>
        <w:rPr>
          <w:b/>
          <w:u w:val="single"/>
        </w:rPr>
        <w:t>172562</w:t>
      </w:r>
    </w:p>
    <w:p>
      <w:r>
        <w:t>@justinbieber you are a gay cunt with a no life lol 😂</w:t>
      </w:r>
    </w:p>
    <w:p>
      <w:r>
        <w:rPr>
          <w:b/>
          <w:u w:val="single"/>
        </w:rPr>
        <w:t>172563</w:t>
      </w:r>
    </w:p>
    <w:p>
      <w:r>
        <w:t>@SpecialKhater no nonce cos your still sucking on ur mar's tit cos u can't get a bird u faceless cunt</w:t>
      </w:r>
    </w:p>
    <w:p>
      <w:r>
        <w:rPr>
          <w:b/>
          <w:u w:val="single"/>
        </w:rPr>
        <w:t>172564</w:t>
      </w:r>
    </w:p>
    <w:p>
      <w:r>
        <w:t>@Nesta_Carter @simondawkins23 you cheeky cunt. Pot. Kettle. Black or what?</w:t>
      </w:r>
    </w:p>
    <w:p>
      <w:r>
        <w:rPr>
          <w:b/>
          <w:u w:val="single"/>
        </w:rPr>
        <w:t>172565</w:t>
      </w:r>
    </w:p>
    <w:p>
      <w:r>
        <w:t>@Wxlieee @Jason_SnD did i fuck you shit cunt</w:t>
      </w:r>
    </w:p>
    <w:p>
      <w:r>
        <w:rPr>
          <w:b/>
          <w:u w:val="single"/>
        </w:rPr>
        <w:t>172566</w:t>
      </w:r>
    </w:p>
    <w:p>
      <w:r>
        <w:t>@kassidyhaswell @charliexsimpson fuck off you sloppy cunt</w:t>
      </w:r>
    </w:p>
    <w:p>
      <w:r>
        <w:rPr>
          <w:b/>
          <w:u w:val="single"/>
        </w:rPr>
        <w:t>172567</w:t>
      </w:r>
    </w:p>
    <w:p>
      <w:r>
        <w:t>@smoggy28 @ScorsDogz @Le_bon_vivant_ FUCK OFF YOU SOPPY NORTHERN CUNT..</w:t>
      </w:r>
    </w:p>
    <w:p>
      <w:r>
        <w:rPr>
          <w:b/>
          <w:u w:val="single"/>
        </w:rPr>
        <w:t>172568</w:t>
      </w:r>
    </w:p>
    <w:p>
      <w:r>
        <w:t>@Lxnzini sorry means you wouldnt do it you west ham cunt i hope millwall win Green Street 4</w:t>
      </w:r>
    </w:p>
    <w:p>
      <w:r>
        <w:rPr>
          <w:b/>
          <w:u w:val="single"/>
        </w:rPr>
        <w:t>172569</w:t>
      </w:r>
    </w:p>
    <w:p>
      <w:r>
        <w:t>@weekerry_1311 do you enjoy calling me a cunt?</w:t>
      </w:r>
    </w:p>
    <w:p>
      <w:r>
        <w:rPr>
          <w:b/>
          <w:u w:val="single"/>
        </w:rPr>
        <w:t>172570</w:t>
      </w:r>
    </w:p>
    <w:p>
      <w:r>
        <w:t>@internetkinq stop exposing me you cunt 😩</w:t>
      </w:r>
    </w:p>
    <w:p>
      <w:r>
        <w:rPr>
          <w:b/>
          <w:u w:val="single"/>
        </w:rPr>
        <w:t>172571</w:t>
      </w:r>
    </w:p>
    <w:p>
      <w:r>
        <w:t>@mushfiqur15 ohh chill dude IPL is coming...OOPS i forgot that not even a single team tried to sign u...thats your level in cricket..#CUNT</w:t>
      </w:r>
    </w:p>
    <w:p>
      <w:r>
        <w:rPr>
          <w:b/>
          <w:u w:val="single"/>
        </w:rPr>
        <w:t>172572</w:t>
      </w:r>
    </w:p>
    <w:p>
      <w:r>
        <w:t>@Noble_Church You better stream tonight or I will drive to Jersey and cunt punch you :3</w:t>
      </w:r>
    </w:p>
    <w:p>
      <w:r>
        <w:rPr>
          <w:b/>
          <w:u w:val="single"/>
        </w:rPr>
        <w:t>172573</w:t>
      </w:r>
    </w:p>
    <w:p>
      <w:r>
        <w:t>@Littl3_Kitten_ hit 700 &amp;amp; think you should post a photo of your cunt?? And you say your parents are proud?? You are a disgusting creature.</w:t>
      </w:r>
    </w:p>
    <w:p>
      <w:r>
        <w:rPr>
          <w:b/>
          <w:u w:val="single"/>
        </w:rPr>
        <w:t>172574</w:t>
      </w:r>
    </w:p>
    <w:p>
      <w:r>
        <w:t>@Toffybolox @liverpoolinnews I don't know, clear weather, light, straight road. Unless you have a fault or drive like a cunt you'd be fine</w:t>
      </w:r>
    </w:p>
    <w:p>
      <w:r>
        <w:rPr>
          <w:b/>
          <w:u w:val="single"/>
        </w:rPr>
        <w:t>172575</w:t>
      </w:r>
    </w:p>
    <w:p>
      <w:r>
        <w:t>@12_lina_26 YOU DOMT KNOW I FELT JN. I CANT EVWN SAY A WORD YOU STUPID CUNT 😂😂</w:t>
      </w:r>
    </w:p>
    <w:p>
      <w:r>
        <w:rPr>
          <w:b/>
          <w:u w:val="single"/>
        </w:rPr>
        <w:t>172576</w:t>
      </w:r>
    </w:p>
    <w:p>
      <w:r>
        <w:t>@Alvin_DINGapore you're fucked cunt, what the fuck is your luck?</w:t>
      </w:r>
    </w:p>
    <w:p>
      <w:r>
        <w:rPr>
          <w:b/>
          <w:u w:val="single"/>
        </w:rPr>
        <w:t>172577</w:t>
      </w:r>
    </w:p>
    <w:p>
      <w:r>
        <w:t>@_rxzz ur a cunt😂</w:t>
      </w:r>
    </w:p>
    <w:p>
      <w:r>
        <w:rPr>
          <w:b/>
          <w:u w:val="single"/>
        </w:rPr>
        <w:t>172578</w:t>
      </w:r>
    </w:p>
    <w:p>
      <w:r>
        <w:t>@BenSenior16 Fair point you cunt</w:t>
      </w:r>
    </w:p>
    <w:p>
      <w:r>
        <w:rPr>
          <w:b/>
          <w:u w:val="single"/>
        </w:rPr>
        <w:t>172579</w:t>
      </w:r>
    </w:p>
    <w:p>
      <w:r>
        <w:t>@RealistSam_ ur a cunt</w:t>
      </w:r>
    </w:p>
    <w:p>
      <w:r>
        <w:rPr>
          <w:b/>
          <w:u w:val="single"/>
        </w:rPr>
        <w:t>172580</w:t>
      </w:r>
    </w:p>
    <w:p>
      <w:r>
        <w:t>@Jay_Kilminster by @ing u I've lost, idk you're a cunt</w:t>
      </w:r>
    </w:p>
    <w:p>
      <w:r>
        <w:rPr>
          <w:b/>
          <w:u w:val="single"/>
        </w:rPr>
        <w:t>172581</w:t>
      </w:r>
    </w:p>
    <w:p>
      <w:r>
        <w:t>@Snowcune oi fucking draft you Belgian cunt.</w:t>
      </w:r>
    </w:p>
    <w:p>
      <w:r>
        <w:rPr>
          <w:b/>
          <w:u w:val="single"/>
        </w:rPr>
        <w:t>172582</w:t>
      </w:r>
    </w:p>
    <w:p>
      <w:r>
        <w:t>@baylee_stain you say Lauren's a cunt for hanging out with kadie! All of you do!😂😂😂</w:t>
      </w:r>
    </w:p>
    <w:p>
      <w:r>
        <w:rPr>
          <w:b/>
          <w:u w:val="single"/>
        </w:rPr>
        <w:t>172583</w:t>
      </w:r>
    </w:p>
    <w:p>
      <w:r>
        <w:t>@YoungGawhd well looks like you're wasting your time, don't think you'll be having any company for a while you trans cunt</w:t>
      </w:r>
    </w:p>
    <w:p>
      <w:r>
        <w:rPr>
          <w:b/>
          <w:u w:val="single"/>
        </w:rPr>
        <w:t>172584</w:t>
      </w:r>
    </w:p>
    <w:p>
      <w:r>
        <w:t>@SheGamer you're a top cunt you know</w:t>
      </w:r>
    </w:p>
    <w:p>
      <w:r>
        <w:rPr>
          <w:b/>
          <w:u w:val="single"/>
        </w:rPr>
        <w:t>172585</w:t>
      </w:r>
    </w:p>
    <w:p>
      <w:r>
        <w:t>@richlaurents @ysljade @njhhoodie I didn't say worry about your own weight TF 😂😂I said worry about your self. You're a dumb cunt</w:t>
      </w:r>
    </w:p>
    <w:p>
      <w:r>
        <w:rPr>
          <w:b/>
          <w:u w:val="single"/>
        </w:rPr>
        <w:t>172586</w:t>
      </w:r>
    </w:p>
    <w:p>
      <w:r>
        <w:t>@musicnews_shade u fooled me cunt ...don't play with me like that</w:t>
      </w:r>
    </w:p>
    <w:p>
      <w:r>
        <w:rPr>
          <w:b/>
          <w:u w:val="single"/>
        </w:rPr>
        <w:t>172587</w:t>
      </w:r>
    </w:p>
    <w:p>
      <w:r>
        <w:t>@APOPEY shut up Colin Wanker u publicly humiliated Tom Lees now he's talked of as a £10M CB an spuggys best defender. Bk on ya tractor cunt</w:t>
      </w:r>
    </w:p>
    <w:p>
      <w:r>
        <w:rPr>
          <w:b/>
          <w:u w:val="single"/>
        </w:rPr>
        <w:t>172588</w:t>
      </w:r>
    </w:p>
    <w:p>
      <w:r>
        <w:t>@NUFC_Leazes @KingKozak you're going down with us u daft cunt</w:t>
      </w:r>
    </w:p>
    <w:p>
      <w:r>
        <w:rPr>
          <w:b/>
          <w:u w:val="single"/>
        </w:rPr>
        <w:t>172589</w:t>
      </w:r>
    </w:p>
    <w:p>
      <w:r>
        <w:t>@jackbuckle998 happy birthday you useless cunt, looks like I'll be carrying you again tomorrow x</w:t>
      </w:r>
    </w:p>
    <w:p>
      <w:r>
        <w:rPr>
          <w:b/>
          <w:u w:val="single"/>
        </w:rPr>
        <w:t>172590</w:t>
      </w:r>
    </w:p>
    <w:p>
      <w:r>
        <w:t>@mustache_man23 alright cunt, I'm just saying stick to yourself &amp;amp; leave me outta your dumbass conversations. Imma keep doing me. PEACE</w:t>
      </w:r>
    </w:p>
    <w:p>
      <w:r>
        <w:rPr>
          <w:b/>
          <w:u w:val="single"/>
        </w:rPr>
        <w:t>172591</w:t>
      </w:r>
    </w:p>
    <w:p>
      <w:r>
        <w:t>@broganwatt_ reply to my text you cunt xxxx</w:t>
      </w:r>
    </w:p>
    <w:p>
      <w:r>
        <w:rPr>
          <w:b/>
          <w:u w:val="single"/>
        </w:rPr>
        <w:t>172592</w:t>
      </w:r>
    </w:p>
    <w:p>
      <w:r>
        <w:t>@KittyGurlGTA You ugly bitch. You really think you're the shit. Nobody gives a fuck about you. Dumb ass cunt.</w:t>
      </w:r>
    </w:p>
    <w:p>
      <w:r>
        <w:rPr>
          <w:b/>
          <w:u w:val="single"/>
        </w:rPr>
        <w:t>172593</w:t>
      </w:r>
    </w:p>
    <w:p>
      <w:r>
        <w:t>@Tyson_Fury @parisfury1 Lets get this straight Fury, you are a cunt, and a useless ball of fat</w:t>
      </w:r>
    </w:p>
    <w:p>
      <w:r>
        <w:rPr>
          <w:b/>
          <w:u w:val="single"/>
        </w:rPr>
        <w:t>172594</w:t>
      </w:r>
    </w:p>
    <w:p>
      <w:r>
        <w:t>@Howsonn Cunt. How much did you cash out for. looks like you did right too. 2-2</w:t>
      </w:r>
    </w:p>
    <w:p>
      <w:r>
        <w:rPr>
          <w:b/>
          <w:u w:val="single"/>
        </w:rPr>
        <w:t>172595</w:t>
      </w:r>
    </w:p>
    <w:p>
      <w:r>
        <w:t>@Iniesta_Fiesta @realmadriden HA FUCK OFF YOU CUNT</w:t>
      </w:r>
    </w:p>
    <w:p>
      <w:r>
        <w:rPr>
          <w:b/>
          <w:u w:val="single"/>
        </w:rPr>
        <w:t>172596</w:t>
      </w:r>
    </w:p>
    <w:p>
      <w:r>
        <w:t>@_ItsMainstream WHEN TF DID YOU TWEET THIS I AM ABOUT TO CHANGE MY PASSWORD YOU CUNT</w:t>
      </w:r>
    </w:p>
    <w:p>
      <w:r>
        <w:rPr>
          <w:b/>
          <w:u w:val="single"/>
        </w:rPr>
        <w:t>172597</w:t>
      </w:r>
    </w:p>
    <w:p>
      <w:r>
        <w:t>@5sos_babygirl you know what cunt?!?!!! Fuckin fight me</w:t>
      </w:r>
    </w:p>
    <w:p>
      <w:r>
        <w:rPr>
          <w:b/>
          <w:u w:val="single"/>
        </w:rPr>
        <w:t>172598</w:t>
      </w:r>
    </w:p>
    <w:p>
      <w:r>
        <w:t>@milligan_laurie @NathanMilligan1 @officiallydale you where not crying with laughter so why out them your fucking goofy cunt</w:t>
      </w:r>
    </w:p>
    <w:p>
      <w:r>
        <w:rPr>
          <w:b/>
          <w:u w:val="single"/>
        </w:rPr>
        <w:t>172599</w:t>
      </w:r>
    </w:p>
    <w:p>
      <w:r>
        <w:t>@janoskians THATS LIKE 3,000 MILES AWAY U CUNT</w:t>
      </w:r>
    </w:p>
    <w:p>
      <w:r>
        <w:rPr>
          <w:b/>
          <w:u w:val="single"/>
        </w:rPr>
        <w:t>172600</w:t>
      </w:r>
    </w:p>
    <w:p>
      <w:r>
        <w:t>@Ricker229 you don't feel, you're a motionless cunt</w:t>
      </w:r>
    </w:p>
    <w:p>
      <w:r>
        <w:rPr>
          <w:b/>
          <w:u w:val="single"/>
        </w:rPr>
        <w:t>172601</w:t>
      </w:r>
    </w:p>
    <w:p>
      <w:r>
        <w:t>@Danus_C mad cunt you hahah , never goin vogue again</w:t>
      </w:r>
    </w:p>
    <w:p>
      <w:r>
        <w:rPr>
          <w:b/>
          <w:u w:val="single"/>
        </w:rPr>
        <w:t>172602</w:t>
      </w:r>
    </w:p>
    <w:p>
      <w:r>
        <w:t>@JaywithMTFC fuck off you worthless cunt up the pools</w:t>
      </w:r>
    </w:p>
    <w:p>
      <w:r>
        <w:rPr>
          <w:b/>
          <w:u w:val="single"/>
        </w:rPr>
        <w:t>172603</w:t>
      </w:r>
    </w:p>
    <w:p>
      <w:r>
        <w:t>@NononJakuzure18 @Azzmador1488 @AssholeHero @nopoopflinging cunt, if you ever get found or seen , it's over for you 🙂 and that's not a</w:t>
      </w:r>
    </w:p>
    <w:p>
      <w:r>
        <w:rPr>
          <w:b/>
          <w:u w:val="single"/>
        </w:rPr>
        <w:t>172604</w:t>
      </w:r>
    </w:p>
    <w:p>
      <w:r>
        <w:t>@HOODPOLlTlCS don't tell me what to do you little cunt</w:t>
      </w:r>
    </w:p>
    <w:p>
      <w:r>
        <w:rPr>
          <w:b/>
          <w:u w:val="single"/>
        </w:rPr>
        <w:t>172605</w:t>
      </w:r>
    </w:p>
    <w:p>
      <w:r>
        <w:t>@melissamanningx airman you fucking cunt</w:t>
      </w:r>
    </w:p>
    <w:p>
      <w:r>
        <w:rPr>
          <w:b/>
          <w:u w:val="single"/>
        </w:rPr>
        <w:t>172606</w:t>
      </w:r>
    </w:p>
    <w:p>
      <w:r>
        <w:t>@VirtuePink omg pop punk on your nan cunt</w:t>
      </w:r>
    </w:p>
    <w:p>
      <w:r>
        <w:rPr>
          <w:b/>
          <w:u w:val="single"/>
        </w:rPr>
        <w:t>172607</w:t>
      </w:r>
    </w:p>
    <w:p>
      <w:r>
        <w:t>@cher why are you supporting Hillary? Are you serious ? Even you know @HillaryClinton is a lying cunt</w:t>
      </w:r>
    </w:p>
    <w:p>
      <w:r>
        <w:rPr>
          <w:b/>
          <w:u w:val="single"/>
        </w:rPr>
        <w:t>172608</w:t>
      </w:r>
    </w:p>
    <w:p>
      <w:r>
        <w:t>@Everton sack the clueless cunt you utter twats</w:t>
      </w:r>
    </w:p>
    <w:p>
      <w:r>
        <w:rPr>
          <w:b/>
          <w:u w:val="single"/>
        </w:rPr>
        <w:t>172609</w:t>
      </w:r>
    </w:p>
    <w:p>
      <w:r>
        <w:t>@Dumbleass fuck off you wet cunt</w:t>
      </w:r>
    </w:p>
    <w:p>
      <w:r>
        <w:rPr>
          <w:b/>
          <w:u w:val="single"/>
        </w:rPr>
        <w:t>172610</w:t>
      </w:r>
    </w:p>
    <w:p>
      <w:r>
        <w:t>@VarelaPocket gone into to hiding you cunt</w:t>
      </w:r>
    </w:p>
    <w:p>
      <w:r>
        <w:rPr>
          <w:b/>
          <w:u w:val="single"/>
        </w:rPr>
        <w:t>172611</w:t>
      </w:r>
    </w:p>
    <w:p>
      <w:r>
        <w:t>@amy_rose_xx 😂😂😂😂knew I shouldn't have fuckin sent you that, cunt</w:t>
      </w:r>
    </w:p>
    <w:p>
      <w:r>
        <w:rPr>
          <w:b/>
          <w:u w:val="single"/>
        </w:rPr>
        <w:t>172612</w:t>
      </w:r>
    </w:p>
    <w:p>
      <w:r>
        <w:t>@bettingguru365 let me guess. About 5'2. Never had a girlfriend. Lives in a bed sit. Bet you wouldn't call me a cunt to my face</w:t>
      </w:r>
    </w:p>
    <w:p>
      <w:r>
        <w:rPr>
          <w:b/>
          <w:u w:val="single"/>
        </w:rPr>
        <w:t>172613</w:t>
      </w:r>
    </w:p>
    <w:p>
      <w:r>
        <w:t>@elaineandprince you told me to text you then didn't text me back cunt 🌚</w:t>
      </w:r>
    </w:p>
    <w:p>
      <w:r>
        <w:rPr>
          <w:b/>
          <w:u w:val="single"/>
        </w:rPr>
        <w:t>172614</w:t>
      </w:r>
    </w:p>
    <w:p>
      <w:r>
        <w:t>@timbresnan you stupid cunt</w:t>
      </w:r>
    </w:p>
    <w:p>
      <w:r>
        <w:rPr>
          <w:b/>
          <w:u w:val="single"/>
        </w:rPr>
        <w:t>172615</w:t>
      </w:r>
    </w:p>
    <w:p>
      <w:r>
        <w:t>@benstokes38 never play cricket again u cunt</w:t>
      </w:r>
    </w:p>
    <w:p>
      <w:r>
        <w:rPr>
          <w:b/>
          <w:u w:val="single"/>
        </w:rPr>
        <w:t>172616</w:t>
      </w:r>
    </w:p>
    <w:p>
      <w:r>
        <w:t>@luke_brooks you didn't notice it at all u stupid cunt</w:t>
      </w:r>
    </w:p>
    <w:p>
      <w:r>
        <w:rPr>
          <w:b/>
          <w:u w:val="single"/>
        </w:rPr>
        <w:t>172617</w:t>
      </w:r>
    </w:p>
    <w:p>
      <w:r>
        <w:t>@sorryimgrey @sorryimalex lol just how u don't mind not liking my post u little potato cunt</w:t>
      </w:r>
    </w:p>
    <w:p>
      <w:r>
        <w:rPr>
          <w:b/>
          <w:u w:val="single"/>
        </w:rPr>
        <w:t>172618</w:t>
      </w:r>
    </w:p>
    <w:p>
      <w:r>
        <w:t>@DejaCali @KamBreh @xTanzrr @TurntCangaroo ha LOL, that was pretty funny, shame you still have cum in your hair from you dad cunt.</w:t>
      </w:r>
    </w:p>
    <w:p>
      <w:r>
        <w:rPr>
          <w:b/>
          <w:u w:val="single"/>
        </w:rPr>
        <w:t>172619</w:t>
      </w:r>
    </w:p>
    <w:p>
      <w:r>
        <w:t>@CAL4EVEREVER mad cunt. Lass in front of me on the bus was staring at you shaking her head</w:t>
      </w:r>
    </w:p>
    <w:p>
      <w:r>
        <w:rPr>
          <w:b/>
          <w:u w:val="single"/>
        </w:rPr>
        <w:t>172620</w:t>
      </w:r>
    </w:p>
    <w:p>
      <w:r>
        <w:t>@HazJFT96 You are a dumb cunt lol</w:t>
      </w:r>
    </w:p>
    <w:p>
      <w:r>
        <w:rPr>
          <w:b/>
          <w:u w:val="single"/>
        </w:rPr>
        <w:t>172621</w:t>
      </w:r>
    </w:p>
    <w:p>
      <w:r>
        <w:t>@ScottYoung45 *scottish nazi. how do you feel about the eu you nazi cunt</w:t>
      </w:r>
    </w:p>
    <w:p>
      <w:r>
        <w:rPr>
          <w:b/>
          <w:u w:val="single"/>
        </w:rPr>
        <w:t>172622</w:t>
      </w:r>
    </w:p>
    <w:p>
      <w:r>
        <w:t>@sknibbles Urm is it ? Because I just made this up. Sorry son. Now go to bed you cunt before i spank you</w:t>
      </w:r>
    </w:p>
    <w:p>
      <w:r>
        <w:rPr>
          <w:b/>
          <w:u w:val="single"/>
        </w:rPr>
        <w:t>172623</w:t>
      </w:r>
    </w:p>
    <w:p>
      <w:r>
        <w:t>@GamitChristian @antonxwonton @foxygrandpa62 stfu you little bitch cunt I'll see you Monday Cuuuuuhuhhhhh</w:t>
      </w:r>
    </w:p>
    <w:p>
      <w:r>
        <w:rPr>
          <w:b/>
          <w:u w:val="single"/>
        </w:rPr>
        <w:t>172624</w:t>
      </w:r>
    </w:p>
    <w:p>
      <w:r>
        <w:t>@dannykeeves couldve killed me u mad cunt</w:t>
      </w:r>
    </w:p>
    <w:p>
      <w:r>
        <w:rPr>
          <w:b/>
          <w:u w:val="single"/>
        </w:rPr>
        <w:t>172625</w:t>
      </w:r>
    </w:p>
    <w:p>
      <w:r>
        <w:t>@xdanshoeyx sorry dan but how the actual fuck do you like avley?  Biggest cunt on here.  We all saw what he did with TBone and top 50 DFL..</w:t>
      </w:r>
    </w:p>
    <w:p>
      <w:r>
        <w:rPr>
          <w:b/>
          <w:u w:val="single"/>
        </w:rPr>
        <w:t>172626</w:t>
      </w:r>
    </w:p>
    <w:p>
      <w:r>
        <w:t>@JeepDaddy2006 oh hey there bitch cunt? How about you not steal my recipe just like you stole the Declaration of Independence 😘😘😘</w:t>
      </w:r>
    </w:p>
    <w:p>
      <w:r>
        <w:rPr>
          <w:b/>
          <w:u w:val="single"/>
        </w:rPr>
        <w:t>172627</w:t>
      </w:r>
    </w:p>
    <w:p>
      <w:r>
        <w:t>@WokkaisChokka you are a cunt you #mccann cocksucker you arsehole</w:t>
      </w:r>
    </w:p>
    <w:p>
      <w:r>
        <w:rPr>
          <w:b/>
          <w:u w:val="single"/>
        </w:rPr>
        <w:t>172628</w:t>
      </w:r>
    </w:p>
    <w:p>
      <w:r>
        <w:t>@syuwaiqah same same devil.. And can you pls look at the amount of replies can you pls just ws me you cunt</w:t>
      </w:r>
    </w:p>
    <w:p>
      <w:r>
        <w:rPr>
          <w:b/>
          <w:u w:val="single"/>
        </w:rPr>
        <w:t>172629</w:t>
      </w:r>
    </w:p>
    <w:p>
      <w:r>
        <w:t>@sidewaysgary fuck you I know what a bus is you cunt</w:t>
      </w:r>
    </w:p>
    <w:p>
      <w:r>
        <w:rPr>
          <w:b/>
          <w:u w:val="single"/>
        </w:rPr>
        <w:t>172630</w:t>
      </w:r>
    </w:p>
    <w:p>
      <w:r>
        <w:t>@Watty_98 nah they never because i am not a cunt unlike you guys so have fun👋👋</w:t>
      </w:r>
    </w:p>
    <w:p>
      <w:r>
        <w:rPr>
          <w:b/>
          <w:u w:val="single"/>
        </w:rPr>
        <w:t>172631</w:t>
      </w:r>
    </w:p>
    <w:p>
      <w:r>
        <w:t>@ChloSully96 get over it you cunt</w:t>
      </w:r>
    </w:p>
    <w:p>
      <w:r>
        <w:rPr>
          <w:b/>
          <w:u w:val="single"/>
        </w:rPr>
        <w:t>172632</w:t>
      </w:r>
    </w:p>
    <w:p>
      <w:r>
        <w:t>@Jillbensmum Fuck off and be a snide somewhere else you cunt</w:t>
      </w:r>
    </w:p>
    <w:p>
      <w:r>
        <w:rPr>
          <w:b/>
          <w:u w:val="single"/>
        </w:rPr>
        <w:t>172633</w:t>
      </w:r>
    </w:p>
    <w:p>
      <w:r>
        <w:t>@Raxzhys @River_Txylor @zDxlphin @bruhunreal @WeAimHigher fuck you cunt</w:t>
      </w:r>
    </w:p>
    <w:p>
      <w:r>
        <w:rPr>
          <w:b/>
          <w:u w:val="single"/>
        </w:rPr>
        <w:t>172634</w:t>
      </w:r>
    </w:p>
    <w:p>
      <w:r>
        <w:t>@Tazaku ME SCOTTISH YOU CUNT</w:t>
      </w:r>
    </w:p>
    <w:p>
      <w:r>
        <w:rPr>
          <w:b/>
          <w:u w:val="single"/>
        </w:rPr>
        <w:t>172635</w:t>
      </w:r>
    </w:p>
    <w:p>
      <w:r>
        <w:t>@TamlaKari did she call you a cunt? 😂😂 #soyourmum</w:t>
      </w:r>
    </w:p>
    <w:p>
      <w:r>
        <w:rPr>
          <w:b/>
          <w:u w:val="single"/>
        </w:rPr>
        <w:t>172636</w:t>
      </w:r>
    </w:p>
    <w:p>
      <w:r>
        <w:t>@scotzine @_The12thMan @LW77_ Oh my god shut up you whiny cunt man. Actual embarrassment to Scottish fitba</w:t>
      </w:r>
    </w:p>
    <w:p>
      <w:r>
        <w:rPr>
          <w:b/>
          <w:u w:val="single"/>
        </w:rPr>
        <w:t>172637</w:t>
      </w:r>
    </w:p>
    <w:p>
      <w:r>
        <w:t>@PuRe_Prime Because you insulted me you little cunt.</w:t>
      </w:r>
    </w:p>
    <w:p>
      <w:r>
        <w:rPr>
          <w:b/>
          <w:u w:val="single"/>
        </w:rPr>
        <w:t>172638</w:t>
      </w:r>
    </w:p>
    <w:p>
      <w:r>
        <w:t>@daddyalycia follow me back u cunt</w:t>
      </w:r>
    </w:p>
    <w:p>
      <w:r>
        <w:rPr>
          <w:b/>
          <w:u w:val="single"/>
        </w:rPr>
        <w:t>172639</w:t>
      </w:r>
    </w:p>
    <w:p>
      <w:r>
        <w:t>@AZEALIABANKS Youre really a total cunt- parading your star status to make a political statement.  Fuck you bitch.</w:t>
      </w:r>
    </w:p>
    <w:p>
      <w:r>
        <w:rPr>
          <w:b/>
          <w:u w:val="single"/>
        </w:rPr>
        <w:t>172640</w:t>
      </w:r>
    </w:p>
    <w:p>
      <w:r>
        <w:t>@gayzirry did u just called me fat cunt</w:t>
      </w:r>
    </w:p>
    <w:p>
      <w:r>
        <w:rPr>
          <w:b/>
          <w:u w:val="single"/>
        </w:rPr>
        <w:t>172641</w:t>
      </w:r>
    </w:p>
    <w:p>
      <w:r>
        <w:t>@LeafyIsFake fuck you cunt</w:t>
      </w:r>
    </w:p>
    <w:p>
      <w:r>
        <w:rPr>
          <w:b/>
          <w:u w:val="single"/>
        </w:rPr>
        <w:t>172642</w:t>
      </w:r>
    </w:p>
    <w:p>
      <w:r>
        <w:t>@Forgotemme sending your fucking losers to send death threats to me and approving it doesn't make you any a fucking saint you fucking cunt</w:t>
      </w:r>
    </w:p>
    <w:p>
      <w:r>
        <w:rPr>
          <w:b/>
          <w:u w:val="single"/>
        </w:rPr>
        <w:t>172643</w:t>
      </w:r>
    </w:p>
    <w:p>
      <w:r>
        <w:t>@seanstevo98 you cunt, I told you that in confidence</w:t>
      </w:r>
    </w:p>
    <w:p>
      <w:r>
        <w:rPr>
          <w:b/>
          <w:u w:val="single"/>
        </w:rPr>
        <w:t>172644</w:t>
      </w:r>
    </w:p>
    <w:p>
      <w:r>
        <w:t>@Mirandaaax69 @SammyWittmeyer im not pregnant u stupid cunt &amp;amp; leave sam alone, she obv knows who the father is, fuck off lol</w:t>
      </w:r>
    </w:p>
    <w:p>
      <w:r>
        <w:rPr>
          <w:b/>
          <w:u w:val="single"/>
        </w:rPr>
        <w:t>172645</w:t>
      </w:r>
    </w:p>
    <w:p>
      <w:r>
        <w:t>@GlasgowCPolice Shutup and fuck off, go shove a pole up your mothers scottish cunt, fucktards</w:t>
      </w:r>
    </w:p>
    <w:p>
      <w:r>
        <w:rPr>
          <w:b/>
          <w:u w:val="single"/>
        </w:rPr>
        <w:t>172646</w:t>
      </w:r>
    </w:p>
    <w:p>
      <w:r>
        <w:t>@Jaikelele @RDRPyrex nigga come at me you stupid cunt</w:t>
      </w:r>
    </w:p>
    <w:p>
      <w:r>
        <w:rPr>
          <w:b/>
          <w:u w:val="single"/>
        </w:rPr>
        <w:t>172647</w:t>
      </w:r>
    </w:p>
    <w:p>
      <w:r>
        <w:t>@dino_vasiliou fuck u cunt</w:t>
      </w:r>
    </w:p>
    <w:p>
      <w:r>
        <w:rPr>
          <w:b/>
          <w:u w:val="single"/>
        </w:rPr>
        <w:t>172648</w:t>
      </w:r>
    </w:p>
    <w:p>
      <w:r>
        <w:t>@Desnoys love u cunt</w:t>
      </w:r>
    </w:p>
    <w:p>
      <w:r>
        <w:rPr>
          <w:b/>
          <w:u w:val="single"/>
        </w:rPr>
        <w:t>172649</w:t>
      </w:r>
    </w:p>
    <w:p>
      <w:r>
        <w:t>@lordwelbz @shahilshah9 your life is fucked up.Your mum should disown your Uneducated ass.your girl is blind to like a cunt like you.</w:t>
      </w:r>
    </w:p>
    <w:p>
      <w:r>
        <w:rPr>
          <w:b/>
          <w:u w:val="single"/>
        </w:rPr>
        <w:t>172650</w:t>
      </w:r>
    </w:p>
    <w:p>
      <w:r>
        <w:t>@glne12 u poor cunt</w:t>
      </w:r>
    </w:p>
    <w:p>
      <w:r>
        <w:rPr>
          <w:b/>
          <w:u w:val="single"/>
        </w:rPr>
        <w:t>172651</w:t>
      </w:r>
    </w:p>
    <w:p>
      <w:r>
        <w:t>@repista pls take oh that fcking user name thats my name you cunt</w:t>
      </w:r>
    </w:p>
    <w:p>
      <w:r>
        <w:rPr>
          <w:b/>
          <w:u w:val="single"/>
        </w:rPr>
        <w:t>172652</w:t>
      </w:r>
    </w:p>
    <w:p>
      <w:r>
        <w:t>@Rachelmahmud_xo can I dry my hair first? And I seriously need to talk to you...you fucking cunt</w:t>
      </w:r>
    </w:p>
    <w:p>
      <w:r>
        <w:rPr>
          <w:b/>
          <w:u w:val="single"/>
        </w:rPr>
        <w:t>172653</w:t>
      </w:r>
    </w:p>
    <w:p>
      <w:r>
        <w:t>@lorriegoree @TheRealLilGingy @kiana_perea I liked it better too because I couldn't see how much of a cunt you were being🙂😊</w:t>
      </w:r>
    </w:p>
    <w:p>
      <w:r>
        <w:rPr>
          <w:b/>
          <w:u w:val="single"/>
        </w:rPr>
        <w:t>172654</w:t>
      </w:r>
    </w:p>
    <w:p>
      <w:r>
        <w:t>@_asking_pandas_  you better fucking follow me back cunt bag</w:t>
      </w:r>
    </w:p>
    <w:p>
      <w:r>
        <w:rPr>
          <w:b/>
          <w:u w:val="single"/>
        </w:rPr>
        <w:t>172655</w:t>
      </w:r>
    </w:p>
    <w:p>
      <w:r>
        <w:t xml:space="preserve">@Goaliverr stop behaving like a cunt. you are embarrassing yourself. </w:t>
        <w:br/>
        <w:br/>
        <w:t>@sirkeyur @J_Arsenal21 @RayhanAFC @AndrewGunnerLad</w:t>
      </w:r>
    </w:p>
    <w:p>
      <w:r>
        <w:rPr>
          <w:b/>
          <w:u w:val="single"/>
        </w:rPr>
        <w:t>172656</w:t>
      </w:r>
    </w:p>
    <w:p>
      <w:r>
        <w:t>@jullllllesxo mom paid for it you selfish cunt</w:t>
      </w:r>
    </w:p>
    <w:p>
      <w:r>
        <w:rPr>
          <w:b/>
          <w:u w:val="single"/>
        </w:rPr>
        <w:t>172657</w:t>
      </w:r>
    </w:p>
    <w:p>
      <w:r>
        <w:t>@UMG_Anemic GET YOUR FOURTH,,,, CUNT</w:t>
      </w:r>
    </w:p>
    <w:p>
      <w:r>
        <w:rPr>
          <w:b/>
          <w:u w:val="single"/>
        </w:rPr>
        <w:t>172658</w:t>
      </w:r>
    </w:p>
    <w:p>
      <w:r>
        <w:t>@FlightGAF you sad cunt</w:t>
      </w:r>
    </w:p>
    <w:p>
      <w:r>
        <w:rPr>
          <w:b/>
          <w:u w:val="single"/>
        </w:rPr>
        <w:t>172659</w:t>
      </w:r>
    </w:p>
    <w:p>
      <w:r>
        <w:t>@2hardcore4this I love your petty cunt, please insert in my insertion hole and let's make a baby and call it pettywap and drink mad dogs &amp;lt;3</w:t>
      </w:r>
    </w:p>
    <w:p>
      <w:r>
        <w:rPr>
          <w:b/>
          <w:u w:val="single"/>
        </w:rPr>
        <w:t>172660</w:t>
      </w:r>
    </w:p>
    <w:p>
      <w:r>
        <w:t>@ethanblanco96 no you cunt</w:t>
      </w:r>
    </w:p>
    <w:p>
      <w:r>
        <w:rPr>
          <w:b/>
          <w:u w:val="single"/>
        </w:rPr>
        <w:t>172661</w:t>
      </w:r>
    </w:p>
    <w:p>
      <w:r>
        <w:t>@FutballTweets That's an ex-PL player you dumb cunt</w:t>
      </w:r>
    </w:p>
    <w:p>
      <w:r>
        <w:rPr>
          <w:b/>
          <w:u w:val="single"/>
        </w:rPr>
        <w:t>172662</w:t>
      </w:r>
    </w:p>
    <w:p>
      <w:r>
        <w:t>@LukeBattson android phone u know 😭😭😭😭 who even uses that terminology u sick cunt</w:t>
      </w:r>
    </w:p>
    <w:p>
      <w:r>
        <w:rPr>
          <w:b/>
          <w:u w:val="single"/>
        </w:rPr>
        <w:t>172663</w:t>
      </w:r>
    </w:p>
    <w:p>
      <w:r>
        <w:t>@Bitchassmonkey9 @nikeswhoreable stfu cunt</w:t>
      </w:r>
    </w:p>
    <w:p>
      <w:r>
        <w:rPr>
          <w:b/>
          <w:u w:val="single"/>
        </w:rPr>
        <w:t>172664</w:t>
      </w:r>
    </w:p>
    <w:p>
      <w:r>
        <w:t>@troysimms_  don't deny our love you cunt</w:t>
      </w:r>
    </w:p>
    <w:p>
      <w:r>
        <w:rPr>
          <w:b/>
          <w:u w:val="single"/>
        </w:rPr>
        <w:t>172665</w:t>
      </w:r>
    </w:p>
    <w:p>
      <w:r>
        <w:t>@Frankie_Hobbs your a cunt</w:t>
      </w:r>
    </w:p>
    <w:p>
      <w:r>
        <w:rPr>
          <w:b/>
          <w:u w:val="single"/>
        </w:rPr>
        <w:t>172666</w:t>
      </w:r>
    </w:p>
    <w:p>
      <w:r>
        <w:t>@JamesBlake_ you two bob cunt, you @ me again and I'll cut your fucking Jacobs off</w:t>
      </w:r>
    </w:p>
    <w:p>
      <w:r>
        <w:rPr>
          <w:b/>
          <w:u w:val="single"/>
        </w:rPr>
        <w:t>172667</w:t>
      </w:r>
    </w:p>
    <w:p>
      <w:r>
        <w:t>@stprincecharles where's your crown now you silly cunt? #YouAreAMelt</w:t>
      </w:r>
    </w:p>
    <w:p>
      <w:r>
        <w:rPr>
          <w:b/>
          <w:u w:val="single"/>
        </w:rPr>
        <w:t>172668</w:t>
      </w:r>
    </w:p>
    <w:p>
      <w:r>
        <w:t>@Morrie1981 He's a cunt's cunt. Hope you booted him out the train with a two-footed slide tackle.</w:t>
      </w:r>
    </w:p>
    <w:p>
      <w:r>
        <w:rPr>
          <w:b/>
          <w:u w:val="single"/>
        </w:rPr>
        <w:t>172669</w:t>
      </w:r>
    </w:p>
    <w:p>
      <w:r>
        <w:t>@mmcoolz lmao. How convenient of u to @ me rn . U lil cunt</w:t>
      </w:r>
    </w:p>
    <w:p>
      <w:r>
        <w:rPr>
          <w:b/>
          <w:u w:val="single"/>
        </w:rPr>
        <w:t>172670</w:t>
      </w:r>
    </w:p>
    <w:p>
      <w:r>
        <w:t>@Tyson_Fury fuck off you fat gypo cunt!!!</w:t>
      </w:r>
    </w:p>
    <w:p>
      <w:r>
        <w:rPr>
          <w:b/>
          <w:u w:val="single"/>
        </w:rPr>
        <w:t>172671</w:t>
      </w:r>
    </w:p>
    <w:p>
      <w:r>
        <w:t>@AdamHickman66 Come at me you cunt</w:t>
      </w:r>
    </w:p>
    <w:p>
      <w:r>
        <w:rPr>
          <w:b/>
          <w:u w:val="single"/>
        </w:rPr>
        <w:t>172672</w:t>
      </w:r>
    </w:p>
    <w:p>
      <w:r>
        <w:t>@bruhitszach u lucky cunt 😒</w:t>
      </w:r>
    </w:p>
    <w:p>
      <w:r>
        <w:rPr>
          <w:b/>
          <w:u w:val="single"/>
        </w:rPr>
        <w:t>172673</w:t>
      </w:r>
    </w:p>
    <w:p>
      <w:r>
        <w:t>@KustardBot @itsDrexmz_ yet ur the one shat it in first map lol fuck outta here cunt</w:t>
      </w:r>
    </w:p>
    <w:p>
      <w:r>
        <w:rPr>
          <w:b/>
          <w:u w:val="single"/>
        </w:rPr>
        <w:t>172674</w:t>
      </w:r>
    </w:p>
    <w:p>
      <w:r>
        <w:t>@abbie_robins I know you horrible cunt</w:t>
      </w:r>
    </w:p>
    <w:p>
      <w:r>
        <w:rPr>
          <w:b/>
          <w:u w:val="single"/>
        </w:rPr>
        <w:t>172675</w:t>
      </w:r>
    </w:p>
    <w:p>
      <w:r>
        <w:t>@simplycohan fuck off you rat cunt</w:t>
      </w:r>
    </w:p>
    <w:p>
      <w:r>
        <w:rPr>
          <w:b/>
          <w:u w:val="single"/>
        </w:rPr>
        <w:t>172676</w:t>
      </w:r>
    </w:p>
    <w:p>
      <w:r>
        <w:t>@qawyi and what ill get the greaser squad which me and bastrin and well come in our mobility scooters and run ya over u cunt</w:t>
      </w:r>
    </w:p>
    <w:p>
      <w:r>
        <w:rPr>
          <w:b/>
          <w:u w:val="single"/>
        </w:rPr>
        <w:t>172677</w:t>
      </w:r>
    </w:p>
    <w:p>
      <w:r>
        <w:t>@Tyson_Fury bore off u fat cunt</w:t>
      </w:r>
    </w:p>
    <w:p>
      <w:r>
        <w:rPr>
          <w:b/>
          <w:u w:val="single"/>
        </w:rPr>
        <w:t>172678</w:t>
      </w:r>
    </w:p>
    <w:p>
      <w:r>
        <w:t>@saundsss @BenzoEU probably your fault you shit cunt</w:t>
      </w:r>
    </w:p>
    <w:p>
      <w:r>
        <w:rPr>
          <w:b/>
          <w:u w:val="single"/>
        </w:rPr>
        <w:t>172679</w:t>
      </w:r>
    </w:p>
    <w:p>
      <w:r>
        <w:t>@upliftingfucker he actually looks like you AND he's just as much of a cunt it's literally like living with you</w:t>
      </w:r>
    </w:p>
    <w:p>
      <w:r>
        <w:rPr>
          <w:b/>
          <w:u w:val="single"/>
        </w:rPr>
        <w:t>172680</w:t>
      </w:r>
    </w:p>
    <w:p>
      <w:r>
        <w:t>@leahhendersonxo get to sleep hendo u wee cunt</w:t>
      </w:r>
    </w:p>
    <w:p>
      <w:r>
        <w:rPr>
          <w:b/>
          <w:u w:val="single"/>
        </w:rPr>
        <w:t>172681</w:t>
      </w:r>
    </w:p>
    <w:p>
      <w:r>
        <w:t>@awesome_D @tharley83 Shrill too yeah you checked off the list of full on thick cunt. You dont have your own brain or opinion at all, bye</w:t>
      </w:r>
    </w:p>
    <w:p>
      <w:r>
        <w:rPr>
          <w:b/>
          <w:u w:val="single"/>
        </w:rPr>
        <w:t>172682</w:t>
      </w:r>
    </w:p>
    <w:p>
      <w:r>
        <w:t>@AaronFrench98 @conor_latimer97 welcome you cunt</w:t>
      </w:r>
    </w:p>
    <w:p>
      <w:r>
        <w:rPr>
          <w:b/>
          <w:u w:val="single"/>
        </w:rPr>
        <w:t>172683</w:t>
      </w:r>
    </w:p>
    <w:p>
      <w:r>
        <w:t>@prettyjin__ it's 8:45 and that never stops you any other day funky cunt🙄</w:t>
      </w:r>
    </w:p>
    <w:p>
      <w:r>
        <w:rPr>
          <w:b/>
          <w:u w:val="single"/>
        </w:rPr>
        <w:t>172684</w:t>
      </w:r>
    </w:p>
    <w:p>
      <w:r>
        <w:t>@wdymsariana so you make a joke about a guy who was killed, leaving his wife &amp;amp; children, I have no idea who you are, but you are a cunt!</w:t>
      </w:r>
    </w:p>
    <w:p>
      <w:r>
        <w:rPr>
          <w:b/>
          <w:u w:val="single"/>
        </w:rPr>
        <w:t>172685</w:t>
      </w:r>
    </w:p>
    <w:p>
      <w:r>
        <w:t>@BradBullock_7 I agree you fat cunt</w:t>
      </w:r>
    </w:p>
    <w:p>
      <w:r>
        <w:rPr>
          <w:b/>
          <w:u w:val="single"/>
        </w:rPr>
        <w:t>172686</w:t>
      </w:r>
    </w:p>
    <w:p>
      <w:r>
        <w:t>@SkyFootball not if you stay there you ugly Dutch cunt</w:t>
      </w:r>
    </w:p>
    <w:p>
      <w:r>
        <w:rPr>
          <w:b/>
          <w:u w:val="single"/>
        </w:rPr>
        <w:t>172687</w:t>
      </w:r>
    </w:p>
    <w:p>
      <w:r>
        <w:t>@SonnyinScotland @Rylan @itvthismorning ARE YOU FUCKING SERIOUS WHY BRING DENISE IN TO THIS AND PROBABLY  MAKE RYLAN FEEL LIKE SHIT ??? CUNT</w:t>
      </w:r>
    </w:p>
    <w:p>
      <w:r>
        <w:rPr>
          <w:b/>
          <w:u w:val="single"/>
        </w:rPr>
        <w:t>172688</w:t>
      </w:r>
    </w:p>
    <w:p>
      <w:r>
        <w:t>@PassLikeSanti nice job trying to talk to the best adc in the world you cocksucking cunt.. Speak when you're near his lvl if u ever reach it</w:t>
      </w:r>
    </w:p>
    <w:p>
      <w:r>
        <w:rPr>
          <w:b/>
          <w:u w:val="single"/>
        </w:rPr>
        <w:t>172689</w:t>
      </w:r>
    </w:p>
    <w:p>
      <w:r>
        <w:t>@chaptersofkat way to fend off the arseholes- wear a "cunt" necklace in your profile pic</w:t>
      </w:r>
    </w:p>
    <w:p>
      <w:r>
        <w:rPr>
          <w:b/>
          <w:u w:val="single"/>
        </w:rPr>
        <w:t>172690</w:t>
      </w:r>
    </w:p>
    <w:p>
      <w:r>
        <w:t>@Okane_07 tbf you didn't have to go cash machine so jobs a good un. Enjoy work at 12 you mad cunt</w:t>
      </w:r>
    </w:p>
    <w:p>
      <w:r>
        <w:rPr>
          <w:b/>
          <w:u w:val="single"/>
        </w:rPr>
        <w:t>172691</w:t>
      </w:r>
    </w:p>
    <w:p>
      <w:r>
        <w:t>@brett_hodge @itschantellexx Brett your a cunt</w:t>
      </w:r>
    </w:p>
    <w:p>
      <w:r>
        <w:rPr>
          <w:b/>
          <w:u w:val="single"/>
        </w:rPr>
        <w:t>172692</w:t>
      </w:r>
    </w:p>
    <w:p>
      <w:r>
        <w:t>@BiohazardBreach Oi cunt you got ur octopus yet</w:t>
      </w:r>
    </w:p>
    <w:p>
      <w:r>
        <w:rPr>
          <w:b/>
          <w:u w:val="single"/>
        </w:rPr>
        <w:t>172693</w:t>
      </w:r>
    </w:p>
    <w:p>
      <w:r>
        <w:t>@R3wind you look like a cunt</w:t>
      </w:r>
    </w:p>
    <w:p>
      <w:r>
        <w:rPr>
          <w:b/>
          <w:u w:val="single"/>
        </w:rPr>
        <w:t>172694</w:t>
      </w:r>
    </w:p>
    <w:p>
      <w:r>
        <w:t>@angelerxo_ you fuck off cunt I hate you</w:t>
      </w:r>
    </w:p>
    <w:p>
      <w:r>
        <w:rPr>
          <w:b/>
          <w:u w:val="single"/>
        </w:rPr>
        <w:t>172695</w:t>
      </w:r>
    </w:p>
    <w:p>
      <w:r>
        <w:t>@Han_kingx @tiegan_hand @DaniAshdown it's just such a shame so many people fall for that cunt, I really hope for your sake he's changed X</w:t>
      </w:r>
    </w:p>
    <w:p>
      <w:r>
        <w:rPr>
          <w:b/>
          <w:u w:val="single"/>
        </w:rPr>
        <w:t>172696</w:t>
      </w:r>
    </w:p>
    <w:p>
      <w:r>
        <w:t>@Stigmuh @xMilotic @HazzeKun kill yourself you shit cunt</w:t>
      </w:r>
    </w:p>
    <w:p>
      <w:r>
        <w:rPr>
          <w:b/>
          <w:u w:val="single"/>
        </w:rPr>
        <w:t>172697</w:t>
      </w:r>
    </w:p>
    <w:p>
      <w:r>
        <w:t>@ClinicalAlexis Why u RT that shit vine cunt</w:t>
      </w:r>
    </w:p>
    <w:p>
      <w:r>
        <w:rPr>
          <w:b/>
          <w:u w:val="single"/>
        </w:rPr>
        <w:t>172698</w:t>
      </w:r>
    </w:p>
    <w:p>
      <w:r>
        <w:t>@RedKiwiz kill yourself you ugly fruit cunt</w:t>
      </w:r>
    </w:p>
    <w:p>
      <w:r>
        <w:rPr>
          <w:b/>
          <w:u w:val="single"/>
        </w:rPr>
        <w:t>172699</w:t>
      </w:r>
    </w:p>
    <w:p>
      <w:r>
        <w:t>@Iechateau yes you addressed your TL as "ladies" therefore you asked cunt.</w:t>
      </w:r>
    </w:p>
    <w:p>
      <w:r>
        <w:rPr>
          <w:b/>
          <w:u w:val="single"/>
        </w:rPr>
        <w:t>172700</w:t>
      </w:r>
    </w:p>
    <w:p>
      <w:r>
        <w:t>@Ratusem8 you dirty cunt</w:t>
      </w:r>
    </w:p>
    <w:p>
      <w:r>
        <w:rPr>
          <w:b/>
          <w:u w:val="single"/>
        </w:rPr>
        <w:t>172701</w:t>
      </w:r>
    </w:p>
    <w:p>
      <w:r>
        <w:t>@iluvmiranda29 @jmslays @tagtuesdays Shut up Cunt, you are shady</w:t>
      </w:r>
    </w:p>
    <w:p>
      <w:r>
        <w:rPr>
          <w:b/>
          <w:u w:val="single"/>
        </w:rPr>
        <w:t>172702</w:t>
      </w:r>
    </w:p>
    <w:p>
      <w:r>
        <w:t>@megbicks just got out of work you cunt give me a break</w:t>
      </w:r>
    </w:p>
    <w:p>
      <w:r>
        <w:rPr>
          <w:b/>
          <w:u w:val="single"/>
        </w:rPr>
        <w:t>172703</w:t>
      </w:r>
    </w:p>
    <w:p>
      <w:r>
        <w:t>@phacadeXD y do you go on my account to like your own tweets u gay cunt</w:t>
      </w:r>
    </w:p>
    <w:p>
      <w:r>
        <w:rPr>
          <w:b/>
          <w:u w:val="single"/>
        </w:rPr>
        <w:t>172704</w:t>
      </w:r>
    </w:p>
    <w:p>
      <w:r>
        <w:t>@TayIorrMade oh wow Daniel that's my mother you're talkin about u black cunt. Pro clubs on FIFA soon ye nig x</w:t>
      </w:r>
    </w:p>
    <w:p>
      <w:r>
        <w:rPr>
          <w:b/>
          <w:u w:val="single"/>
        </w:rPr>
        <w:t>172705</w:t>
      </w:r>
    </w:p>
    <w:p>
      <w:r>
        <w:t>@2Dfetish cunt is v hypersexualized too so when it's said w anger i'm like u are so genuinely horrifying n possibly a predator?? go away????</w:t>
      </w:r>
    </w:p>
    <w:p>
      <w:r>
        <w:rPr>
          <w:b/>
          <w:u w:val="single"/>
        </w:rPr>
        <w:t>172706</w:t>
      </w:r>
    </w:p>
    <w:p>
      <w:r>
        <w:t>@Fozzaa__ @ConV_Lewis speak English u Scottish cunt</w:t>
      </w:r>
    </w:p>
    <w:p>
      <w:r>
        <w:rPr>
          <w:b/>
          <w:u w:val="single"/>
        </w:rPr>
        <w:t>172707</w:t>
      </w:r>
    </w:p>
    <w:p>
      <w:r>
        <w:t>@hairybot's account is temporarily unavailable because it violates the Twitter Media Policy. Learn more.</w:t>
      </w:r>
    </w:p>
    <w:p>
      <w:r>
        <w:rPr>
          <w:b/>
          <w:u w:val="single"/>
        </w:rPr>
        <w:t>172708</w:t>
      </w:r>
    </w:p>
    <w:p>
      <w:r>
        <w:t>@daleHalsted yeah proper fat cunt you mate 👀</w:t>
      </w:r>
    </w:p>
    <w:p>
      <w:r>
        <w:rPr>
          <w:b/>
          <w:u w:val="single"/>
        </w:rPr>
        <w:t>172709</w:t>
      </w:r>
    </w:p>
    <w:p>
      <w:r>
        <w:t>@5150djc you cunt</w:t>
      </w:r>
    </w:p>
    <w:p>
      <w:r>
        <w:rPr>
          <w:b/>
          <w:u w:val="single"/>
        </w:rPr>
        <w:t>172710</w:t>
      </w:r>
    </w:p>
    <w:p>
      <w:r>
        <w:t>@ben_mcloughlin mind ur business u 10th place cunt</w:t>
      </w:r>
    </w:p>
    <w:p>
      <w:r>
        <w:rPr>
          <w:b/>
          <w:u w:val="single"/>
        </w:rPr>
        <w:t>172711</w:t>
      </w:r>
    </w:p>
    <w:p>
      <w:r>
        <w:t>@idioxsyncratic I thought u weren't cunt</w:t>
      </w:r>
    </w:p>
    <w:p>
      <w:r>
        <w:rPr>
          <w:b/>
          <w:u w:val="single"/>
        </w:rPr>
        <w:t>172712</w:t>
      </w:r>
    </w:p>
    <w:p>
      <w:r>
        <w:t>@_ImBatmann_ shut up you daft cunt</w:t>
      </w:r>
    </w:p>
    <w:p>
      <w:r>
        <w:rPr>
          <w:b/>
          <w:u w:val="single"/>
        </w:rPr>
        <w:t>172713</w:t>
      </w:r>
    </w:p>
    <w:p>
      <w:r>
        <w:t>@ANI_news yes and we all k ur a sick cunt</w:t>
      </w:r>
    </w:p>
    <w:p>
      <w:r>
        <w:rPr>
          <w:b/>
          <w:u w:val="single"/>
        </w:rPr>
        <w:t>172714</w:t>
      </w:r>
    </w:p>
    <w:p>
      <w:r>
        <w:t>@JohnShepherd44 you little burrito cunt</w:t>
      </w:r>
    </w:p>
    <w:p>
      <w:r>
        <w:rPr>
          <w:b/>
          <w:u w:val="single"/>
        </w:rPr>
        <w:t>172715</w:t>
      </w:r>
    </w:p>
    <w:p>
      <w:r>
        <w:t>@TrueGeordieNUFC fuck off Newcastle are shit you cunt</w:t>
      </w:r>
    </w:p>
    <w:p>
      <w:r>
        <w:rPr>
          <w:b/>
          <w:u w:val="single"/>
        </w:rPr>
        <w:t>172716</w:t>
      </w:r>
    </w:p>
    <w:p>
      <w:r>
        <w:t>@twzrsVVV why did you join then go afk first round dopey cunt</w:t>
      </w:r>
    </w:p>
    <w:p>
      <w:r>
        <w:rPr>
          <w:b/>
          <w:u w:val="single"/>
        </w:rPr>
        <w:t>172717</w:t>
      </w:r>
    </w:p>
    <w:p>
      <w:r>
        <w:t>@patrickjcapone you sick cunt. you are no christian. go to hell</w:t>
      </w:r>
    </w:p>
    <w:p>
      <w:r>
        <w:rPr>
          <w:b/>
          <w:u w:val="single"/>
        </w:rPr>
        <w:t>172718</w:t>
      </w:r>
    </w:p>
    <w:p>
      <w:r>
        <w:t>@twitter LET ME FCUKING CHANGE MY LAYOUT YOU CUNT</w:t>
      </w:r>
    </w:p>
    <w:p>
      <w:r>
        <w:rPr>
          <w:b/>
          <w:u w:val="single"/>
        </w:rPr>
        <w:t>172719</w:t>
      </w:r>
    </w:p>
    <w:p>
      <w:r>
        <w:t>@Gaming_Forever1 @ShankinsHD Xcocks were blowing COD/activision for HOW LONG!?!? It seems u got da exp of cocksucking, dumb cunt.</w:t>
      </w:r>
    </w:p>
    <w:p>
      <w:r>
        <w:rPr>
          <w:b/>
          <w:u w:val="single"/>
        </w:rPr>
        <w:t>172720</w:t>
      </w:r>
    </w:p>
    <w:p>
      <w:r>
        <w:t>@RobbieSavage8 Shut up you cunt</w:t>
      </w:r>
    </w:p>
    <w:p>
      <w:r>
        <w:rPr>
          <w:b/>
          <w:u w:val="single"/>
        </w:rPr>
        <w:t>172721</w:t>
      </w:r>
    </w:p>
    <w:p>
      <w:r>
        <w:t>@Mancolnian @Lord_Sugar tony aint a patch on you ya cunt 😂</w:t>
      </w:r>
    </w:p>
    <w:p>
      <w:r>
        <w:rPr>
          <w:b/>
          <w:u w:val="single"/>
        </w:rPr>
        <w:t>172722</w:t>
      </w:r>
    </w:p>
    <w:p>
      <w:r>
        <w:t>@ryantcb Yeah, coz you're getting old you cunt 😜</w:t>
      </w:r>
    </w:p>
    <w:p>
      <w:r>
        <w:rPr>
          <w:b/>
          <w:u w:val="single"/>
        </w:rPr>
        <w:t>172723</w:t>
      </w:r>
    </w:p>
    <w:p>
      <w:r>
        <w:t>@Robish13 Ha you look a cunt now</w:t>
      </w:r>
    </w:p>
    <w:p>
      <w:r>
        <w:rPr>
          <w:b/>
          <w:u w:val="single"/>
        </w:rPr>
        <w:t>172724</w:t>
      </w:r>
    </w:p>
    <w:p>
      <w:r>
        <w:t>@Robinson123Jake cheers Jake you cunt😉❤️</w:t>
      </w:r>
    </w:p>
    <w:p>
      <w:r>
        <w:rPr>
          <w:b/>
          <w:u w:val="single"/>
        </w:rPr>
        <w:t>172725</w:t>
      </w:r>
    </w:p>
    <w:p>
      <w:r>
        <w:t>@fackscunt thanks!! You blind cunt 😘❤️</w:t>
      </w:r>
    </w:p>
    <w:p>
      <w:r>
        <w:rPr>
          <w:b/>
          <w:u w:val="single"/>
        </w:rPr>
        <w:t>172726</w:t>
      </w:r>
    </w:p>
    <w:p>
      <w:r>
        <w:t>@sophiabaker5 naaaa soph u cunt</w:t>
      </w:r>
    </w:p>
    <w:p>
      <w:r>
        <w:rPr>
          <w:b/>
          <w:u w:val="single"/>
        </w:rPr>
        <w:t>172727</w:t>
      </w:r>
    </w:p>
    <w:p>
      <w:r>
        <w:t>@BarnDoorKodjia so what you cunt?</w:t>
      </w:r>
    </w:p>
    <w:p>
      <w:r>
        <w:rPr>
          <w:b/>
          <w:u w:val="single"/>
        </w:rPr>
        <w:t>172728</w:t>
      </w:r>
    </w:p>
    <w:p>
      <w:r>
        <w:t>@ShetaniSaba If you'd have any Football knowledge you'd know that he was utter shite in midfield, you cunt! 😂</w:t>
      </w:r>
    </w:p>
    <w:p>
      <w:r>
        <w:rPr>
          <w:b/>
          <w:u w:val="single"/>
        </w:rPr>
        <w:t>172729</w:t>
      </w:r>
    </w:p>
    <w:p>
      <w:r>
        <w:t>@RoryDevlinx cause your a cunt!</w:t>
      </w:r>
    </w:p>
    <w:p>
      <w:r>
        <w:rPr>
          <w:b/>
          <w:u w:val="single"/>
        </w:rPr>
        <w:t>172730</w:t>
      </w:r>
    </w:p>
    <w:p>
      <w:r>
        <w:t>@ffslfc yes you do, you spoon banging cunt</w:t>
      </w:r>
    </w:p>
    <w:p>
      <w:r>
        <w:rPr>
          <w:b/>
          <w:u w:val="single"/>
        </w:rPr>
        <w:t>172731</w:t>
      </w:r>
    </w:p>
    <w:p>
      <w:r>
        <w:t>@mufassili devils will be ashamed of killing a cunt like you..trust me..you are one big pussy</w:t>
      </w:r>
    </w:p>
    <w:p>
      <w:r>
        <w:rPr>
          <w:b/>
          <w:u w:val="single"/>
        </w:rPr>
        <w:t>172732</w:t>
      </w:r>
    </w:p>
    <w:p>
      <w:r>
        <w:t>@JessopOP 'tea boy' fam are you dumb? I'm in sales u cunt</w:t>
      </w:r>
    </w:p>
    <w:p>
      <w:r>
        <w:rPr>
          <w:b/>
          <w:u w:val="single"/>
        </w:rPr>
        <w:t>172733</w:t>
      </w:r>
    </w:p>
    <w:p>
      <w:r>
        <w:t>@KTHopkins ur a cunt Katie</w:t>
      </w:r>
    </w:p>
    <w:p>
      <w:r>
        <w:rPr>
          <w:b/>
          <w:u w:val="single"/>
        </w:rPr>
        <w:t>172734</w:t>
      </w:r>
    </w:p>
    <w:p>
      <w:r>
        <w:t>@pjfrostie @Wbbraacx so you can tweet but can't fucking text me back. Mhhhkay you ginger cunt. 😑</w:t>
      </w:r>
    </w:p>
    <w:p>
      <w:r>
        <w:rPr>
          <w:b/>
          <w:u w:val="single"/>
        </w:rPr>
        <w:t>172735</w:t>
      </w:r>
    </w:p>
    <w:p>
      <w:r>
        <w:t>@bullyroads1 ur a cunt stop following me then u shit head</w:t>
      </w:r>
    </w:p>
    <w:p>
      <w:r>
        <w:rPr>
          <w:b/>
          <w:u w:val="single"/>
        </w:rPr>
        <w:t>172736</w:t>
      </w:r>
    </w:p>
    <w:p>
      <w:r>
        <w:t>@Alondraah_XoXo no bitch YOURE the dumbass lmao last time I checked the problem was with her though but yeah I guess I'll see you too cunt</w:t>
      </w:r>
    </w:p>
    <w:p>
      <w:r>
        <w:rPr>
          <w:b/>
          <w:u w:val="single"/>
        </w:rPr>
        <w:t>172737</w:t>
      </w:r>
    </w:p>
    <w:p>
      <w:r>
        <w:t>@ben_farmery stop wanking off then you cunt</w:t>
      </w:r>
    </w:p>
    <w:p>
      <w:r>
        <w:rPr>
          <w:b/>
          <w:u w:val="single"/>
        </w:rPr>
        <w:t>172738</w:t>
      </w:r>
    </w:p>
    <w:p>
      <w:r>
        <w:t>@AJI_UK try and stop me you cunt 😉</w:t>
      </w:r>
    </w:p>
    <w:p>
      <w:r>
        <w:rPr>
          <w:b/>
          <w:u w:val="single"/>
        </w:rPr>
        <w:t>172739</w:t>
      </w:r>
    </w:p>
    <w:p>
      <w:r>
        <w:t>@CJHilton_ @afcstuff Straight out of Wengers big mouth just shows you his mindset senile cunt !!!</w:t>
      </w:r>
    </w:p>
    <w:p>
      <w:r>
        <w:rPr>
          <w:b/>
          <w:u w:val="single"/>
        </w:rPr>
        <w:t>172740</w:t>
      </w:r>
    </w:p>
    <w:p>
      <w:r>
        <w:t>@BiggestSupport @celticfc @RangersFC you bitter scum fkr cunt. TB is respected by many a Sevco fan.</w:t>
      </w:r>
    </w:p>
    <w:p>
      <w:r>
        <w:rPr>
          <w:b/>
          <w:u w:val="single"/>
        </w:rPr>
        <w:t>172741</w:t>
      </w:r>
    </w:p>
    <w:p>
      <w:r>
        <w:t>@QueenofDEsteros Fuck of you divvy cunt</w:t>
      </w:r>
    </w:p>
    <w:p>
      <w:r>
        <w:rPr>
          <w:b/>
          <w:u w:val="single"/>
        </w:rPr>
        <w:t>172742</w:t>
      </w:r>
    </w:p>
    <w:p>
      <w:r>
        <w:t>@Youmeatyours excuse me what. You are literally your mums life. Nah. Hes a cunt mate</w:t>
      </w:r>
    </w:p>
    <w:p>
      <w:r>
        <w:rPr>
          <w:b/>
          <w:u w:val="single"/>
        </w:rPr>
        <w:t>172743</w:t>
      </w:r>
    </w:p>
    <w:p>
      <w:r>
        <w:t>@AnthonyMBarrios you don't deserve that code cunt</w:t>
      </w:r>
    </w:p>
    <w:p>
      <w:r>
        <w:rPr>
          <w:b/>
          <w:u w:val="single"/>
        </w:rPr>
        <w:t>172744</w:t>
      </w:r>
    </w:p>
    <w:p>
      <w:r>
        <w:t>@JohnRStitesII @FoxNews YOUR A FUCKING CUNT OLD MAN</w:t>
      </w:r>
    </w:p>
    <w:p>
      <w:r>
        <w:rPr>
          <w:b/>
          <w:u w:val="single"/>
        </w:rPr>
        <w:t>172745</w:t>
      </w:r>
    </w:p>
    <w:p>
      <w:r>
        <w:t>@pewdiepie your a cunt you may have a shit tone of subs but who's making the drama now you idiot @KSIOlajidebt</w:t>
      </w:r>
    </w:p>
    <w:p>
      <w:r>
        <w:rPr>
          <w:b/>
          <w:u w:val="single"/>
        </w:rPr>
        <w:t>172746</w:t>
      </w:r>
    </w:p>
    <w:p>
      <w:r>
        <w:t>@maddiebarbier shut up you cunt😂</w:t>
      </w:r>
    </w:p>
    <w:p>
      <w:r>
        <w:rPr>
          <w:b/>
          <w:u w:val="single"/>
        </w:rPr>
        <w:t>172747</w:t>
      </w:r>
    </w:p>
    <w:p>
      <w:r>
        <w:t>@bumblebeereal @poposquad well your a fucking cunt then ain't ya! How's that going to help her?</w:t>
      </w:r>
    </w:p>
    <w:p>
      <w:r>
        <w:rPr>
          <w:b/>
          <w:u w:val="single"/>
        </w:rPr>
        <w:t>172748</w:t>
      </w:r>
    </w:p>
    <w:p>
      <w:r>
        <w:t>@AmaziahYT Hm... so having a different opinion than you makes me a "cunt" and a "retard" huh k</w:t>
      </w:r>
    </w:p>
    <w:p>
      <w:r>
        <w:rPr>
          <w:b/>
          <w:u w:val="single"/>
        </w:rPr>
        <w:t>172749</w:t>
      </w:r>
    </w:p>
    <w:p>
      <w:r>
        <w:t>@abi_jones_xx @Moonlight_Molly she's ur cunt of a fiend. Not mine. I wouldn't be friends with something so useless and mean</w:t>
      </w:r>
    </w:p>
    <w:p>
      <w:r>
        <w:rPr>
          <w:b/>
          <w:u w:val="single"/>
        </w:rPr>
        <w:t>172750</w:t>
      </w:r>
    </w:p>
    <w:p>
      <w:r>
        <w:t>@paciiifyher @willwritesgood look it up on your own cunt she literally said it twicr</w:t>
      </w:r>
    </w:p>
    <w:p>
      <w:r>
        <w:rPr>
          <w:b/>
          <w:u w:val="single"/>
        </w:rPr>
        <w:t>172751</w:t>
      </w:r>
    </w:p>
    <w:p>
      <w:r>
        <w:t>@CuntPuntLexx i like you cunt face https://t.co/Ld9pK0PkOT</w:t>
      </w:r>
    </w:p>
    <w:p>
      <w:r>
        <w:rPr>
          <w:b/>
          <w:u w:val="single"/>
        </w:rPr>
        <w:t>172752</w:t>
      </w:r>
    </w:p>
    <w:p>
      <w:r>
        <w:t>@Nick_Xenophon @smh And you vote once again for the Gov't's RW extreme agenda. What do you stand for Nick? Besides being a two faced Cunt?</w:t>
      </w:r>
    </w:p>
    <w:p>
      <w:r>
        <w:rPr>
          <w:b/>
          <w:u w:val="single"/>
        </w:rPr>
        <w:t>172753</w:t>
      </w:r>
    </w:p>
    <w:p>
      <w:r>
        <w:t>@dom_prada hope u filled that bench up with laptops u cunt</w:t>
      </w:r>
    </w:p>
    <w:p>
      <w:r>
        <w:rPr>
          <w:b/>
          <w:u w:val="single"/>
        </w:rPr>
        <w:t>172754</w:t>
      </w:r>
    </w:p>
    <w:p>
      <w:r>
        <w:t>@carolmalouf how does trash like you even have a following.  You terrorist lovung cunt</w:t>
      </w:r>
    </w:p>
    <w:p>
      <w:r>
        <w:rPr>
          <w:b/>
          <w:u w:val="single"/>
        </w:rPr>
        <w:t>172755</w:t>
      </w:r>
    </w:p>
    <w:p>
      <w:r>
        <w:t>@Chris_in_RI Go die in a fire. Dont worry about replying though because you are blocked. Cunt.</w:t>
      </w:r>
    </w:p>
    <w:p>
      <w:r>
        <w:rPr>
          <w:b/>
          <w:u w:val="single"/>
        </w:rPr>
        <w:t>172756</w:t>
      </w:r>
    </w:p>
    <w:p>
      <w:r>
        <w:t>@NicoleArbour how on earth haven't you been stabbed yet? Absolute cunt.</w:t>
      </w:r>
    </w:p>
    <w:p>
      <w:r>
        <w:rPr>
          <w:b/>
          <w:u w:val="single"/>
        </w:rPr>
        <w:t>172757</w:t>
      </w:r>
    </w:p>
    <w:p>
      <w:r>
        <w:t>@AzakFeverAFC Stop talking bollocks you absolute cunt.</w:t>
        <w:br/>
        <w:t>(That's a word I usually reserve)</w:t>
      </w:r>
    </w:p>
    <w:p>
      <w:r>
        <w:rPr>
          <w:b/>
          <w:u w:val="single"/>
        </w:rPr>
        <w:t>172758</w:t>
      </w:r>
    </w:p>
    <w:p>
      <w:r>
        <w:t>@Equohh "the 23rd design team is a joke" cunt you're in a team nobody has heard of, you sucked my dick to try to join back when you left</w:t>
      </w:r>
    </w:p>
    <w:p>
      <w:r>
        <w:rPr>
          <w:b/>
          <w:u w:val="single"/>
        </w:rPr>
        <w:t>172759</w:t>
      </w:r>
    </w:p>
    <w:p>
      <w:r>
        <w:t>@robbiesummers1 its fucking locked into place when u were reaching for the biscuit tin yer maws hiding fi u ya wee fat lying cunt 🍪</w:t>
      </w:r>
    </w:p>
    <w:p>
      <w:r>
        <w:rPr>
          <w:b/>
          <w:u w:val="single"/>
        </w:rPr>
        <w:t>172760</w:t>
      </w:r>
    </w:p>
    <w:p>
      <w:r>
        <w:t>@harllsb @_anttt1up allow me u lemsop cunt. Gemma.</w:t>
      </w:r>
    </w:p>
    <w:p>
      <w:r>
        <w:rPr>
          <w:b/>
          <w:u w:val="single"/>
        </w:rPr>
        <w:t>172761</w:t>
      </w:r>
    </w:p>
    <w:p>
      <w:r>
        <w:t>@MartiaSeyi you won't make it at United you cunt</w:t>
      </w:r>
    </w:p>
    <w:p>
      <w:r>
        <w:rPr>
          <w:b/>
          <w:u w:val="single"/>
        </w:rPr>
        <w:t>172762</w:t>
      </w:r>
    </w:p>
    <w:p>
      <w:r>
        <w:t>@TheyCallMePansy I will destroy your fat cunt, cunt</w:t>
      </w:r>
    </w:p>
    <w:p>
      <w:r>
        <w:rPr>
          <w:b/>
          <w:u w:val="single"/>
        </w:rPr>
        <w:t>172763</w:t>
      </w:r>
    </w:p>
    <w:p>
      <w:r>
        <w:t>@LeafyIsHere BECAUSE OF YOU FUCKING CUNT</w:t>
      </w:r>
    </w:p>
    <w:p>
      <w:r>
        <w:rPr>
          <w:b/>
          <w:u w:val="single"/>
        </w:rPr>
        <w:t>172764</w:t>
      </w:r>
    </w:p>
    <w:p>
      <w:r>
        <w:t>@StockleyStyle waited until I left you to do this tweet did ya? 2faced cunt</w:t>
      </w:r>
    </w:p>
    <w:p>
      <w:r>
        <w:rPr>
          <w:b/>
          <w:u w:val="single"/>
        </w:rPr>
        <w:t>172765</w:t>
      </w:r>
    </w:p>
    <w:p>
      <w:r>
        <w:t>@David_Cameron @alexmarkcliff Fuck off you lying piece of shit. You're a disgrace Cameron you dodgy cunt</w:t>
      </w:r>
    </w:p>
    <w:p>
      <w:r>
        <w:rPr>
          <w:b/>
          <w:u w:val="single"/>
        </w:rPr>
        <w:t>172766</w:t>
      </w:r>
    </w:p>
    <w:p>
      <w:r>
        <w:t>@unsignedrewind woman who plays my band on the radio,  you, are not, a cunt. I'm available to record that as a jingle if you wish</w:t>
      </w:r>
    </w:p>
    <w:p>
      <w:r>
        <w:rPr>
          <w:b/>
          <w:u w:val="single"/>
        </w:rPr>
        <w:t>172767</w:t>
      </w:r>
    </w:p>
    <w:p>
      <w:r>
        <w:t>@hjdm_ no chance is that straight red you soft cunt haha</w:t>
      </w:r>
    </w:p>
    <w:p>
      <w:r>
        <w:rPr>
          <w:b/>
          <w:u w:val="single"/>
        </w:rPr>
        <w:t>172768</w:t>
      </w:r>
    </w:p>
    <w:p>
      <w:r>
        <w:t>@Kathleen_Wynne  please donate all your organs today. I said please. Cunt.</w:t>
      </w:r>
    </w:p>
    <w:p>
      <w:r>
        <w:rPr>
          <w:b/>
          <w:u w:val="single"/>
        </w:rPr>
        <w:t>172769</w:t>
      </w:r>
    </w:p>
    <w:p>
      <w:r>
        <w:t>@SZ_2K could you take your racial slurs somewhere else you fucking cunt</w:t>
      </w:r>
    </w:p>
    <w:p>
      <w:r>
        <w:rPr>
          <w:b/>
          <w:u w:val="single"/>
        </w:rPr>
        <w:t>172770</w:t>
      </w:r>
    </w:p>
    <w:p>
      <w:r>
        <w:t>@Vicious_pen That really sucks, but at least you're not being called a cunt when you support the same damn candidate?</w:t>
      </w:r>
    </w:p>
    <w:p>
      <w:r>
        <w:rPr>
          <w:b/>
          <w:u w:val="single"/>
        </w:rPr>
        <w:t>172771</w:t>
      </w:r>
    </w:p>
    <w:p>
      <w:r>
        <w:t>@bigtim134 if you could jump off a tall building you'd be doing the world a huge favour. Illiterate cunt</w:t>
      </w:r>
    </w:p>
    <w:p>
      <w:r>
        <w:rPr>
          <w:b/>
          <w:u w:val="single"/>
        </w:rPr>
        <w:t>172772</w:t>
      </w:r>
    </w:p>
    <w:p>
      <w:r>
        <w:t>@6zaIddow SHE DIDNT EVEN CALL YOU A CUNT SHSJHAHAHAHAHAH</w:t>
      </w:r>
    </w:p>
    <w:p>
      <w:r>
        <w:rPr>
          <w:b/>
          <w:u w:val="single"/>
        </w:rPr>
        <w:t>172773</w:t>
      </w:r>
    </w:p>
    <w:p>
      <w:r>
        <w:t>@RicexGum yo rate me you cunt https://t.co/lpQeWHhjmu</w:t>
      </w:r>
    </w:p>
    <w:p>
      <w:r>
        <w:rPr>
          <w:b/>
          <w:u w:val="single"/>
        </w:rPr>
        <w:t>172774</w:t>
      </w:r>
    </w:p>
    <w:p>
      <w:r>
        <w:t>@shaziamirza1 your a cunt</w:t>
      </w:r>
    </w:p>
    <w:p>
      <w:r>
        <w:rPr>
          <w:b/>
          <w:u w:val="single"/>
        </w:rPr>
        <w:t>172775</w:t>
      </w:r>
    </w:p>
    <w:p>
      <w:r>
        <w:t>@ffslfc Okay die you bald cunt then</w:t>
      </w:r>
    </w:p>
    <w:p>
      <w:r>
        <w:rPr>
          <w:b/>
          <w:u w:val="single"/>
        </w:rPr>
        <w:t>172776</w:t>
      </w:r>
    </w:p>
    <w:p>
      <w:r>
        <w:t>@WandererGirl20 u stupid ass cunt</w:t>
      </w:r>
    </w:p>
    <w:p>
      <w:r>
        <w:rPr>
          <w:b/>
          <w:u w:val="single"/>
        </w:rPr>
        <w:t>172777</w:t>
      </w:r>
    </w:p>
    <w:p>
      <w:r>
        <w:t>@1879strollers who the fuck do you think you are</w:t>
        <w:br/>
        <w:br/>
        <w:t>Want me to stamp on your head you cunt?</w:t>
      </w:r>
    </w:p>
    <w:p>
      <w:r>
        <w:rPr>
          <w:b/>
          <w:u w:val="single"/>
        </w:rPr>
        <w:t>172778</w:t>
      </w:r>
    </w:p>
    <w:p>
      <w:r>
        <w:t>@liam_duncan05 don't cut yourself out you cunt https://t.co/khfifqDZgo</w:t>
      </w:r>
    </w:p>
    <w:p>
      <w:r>
        <w:rPr>
          <w:b/>
          <w:u w:val="single"/>
        </w:rPr>
        <w:t>172779</w:t>
      </w:r>
    </w:p>
    <w:p>
      <w:r>
        <w:t>@lanasbae @theweeknd you fucking weird cunt</w:t>
      </w:r>
    </w:p>
    <w:p>
      <w:r>
        <w:rPr>
          <w:b/>
          <w:u w:val="single"/>
        </w:rPr>
        <w:t>172780</w:t>
      </w:r>
    </w:p>
    <w:p>
      <w:r>
        <w:t>@ArdaTuran leave my club you cunt.</w:t>
      </w:r>
    </w:p>
    <w:p>
      <w:r>
        <w:rPr>
          <w:b/>
          <w:u w:val="single"/>
        </w:rPr>
        <w:t>172781</w:t>
      </w:r>
    </w:p>
    <w:p>
      <w:r>
        <w:t>@MoonrakerMart @Realaldo474 are you blowing Aldo off you soft fucking cunt??? Go and have a wank in your Liverpool sock.</w:t>
      </w:r>
    </w:p>
    <w:p>
      <w:r>
        <w:rPr>
          <w:b/>
          <w:u w:val="single"/>
        </w:rPr>
        <w:t>172782</w:t>
      </w:r>
    </w:p>
    <w:p>
      <w:r>
        <w:t>@MesutOzil1088 @Arsenal @premierleague stupid cunt, you could have at least scored #captain</w:t>
      </w:r>
    </w:p>
    <w:p>
      <w:r>
        <w:rPr>
          <w:b/>
          <w:u w:val="single"/>
        </w:rPr>
        <w:t>172783</w:t>
      </w:r>
    </w:p>
    <w:p>
      <w:r>
        <w:t>@Jonteinspain to wind you up you spastic cunt https://t.co/rF90P3YSbk</w:t>
      </w:r>
    </w:p>
    <w:p>
      <w:r>
        <w:rPr>
          <w:b/>
          <w:u w:val="single"/>
        </w:rPr>
        <w:t>172784</w:t>
      </w:r>
    </w:p>
    <w:p>
      <w:r>
        <w:t>@Swaakadac cunt if I ever saw you haha only God knows</w:t>
      </w:r>
    </w:p>
    <w:p>
      <w:r>
        <w:rPr>
          <w:b/>
          <w:u w:val="single"/>
        </w:rPr>
        <w:t>172785</w:t>
      </w:r>
    </w:p>
    <w:p>
      <w:r>
        <w:t>@MiniBusFC @bri_1985 @SkyFootball oi shut up you deluded cunt!! Probably wants wengers dick</w:t>
      </w:r>
    </w:p>
    <w:p>
      <w:r>
        <w:rPr>
          <w:b/>
          <w:u w:val="single"/>
        </w:rPr>
        <w:t>172786</w:t>
      </w:r>
    </w:p>
    <w:p>
      <w:r>
        <w:t>@phillips0306 @_bethanyymay @aaron_reece1995 what about me you cunt?!</w:t>
      </w:r>
    </w:p>
    <w:p>
      <w:r>
        <w:rPr>
          <w:b/>
          <w:u w:val="single"/>
        </w:rPr>
        <w:t>172787</w:t>
      </w:r>
    </w:p>
    <w:p>
      <w:r>
        <w:t>@muahmuahmuahhh @BuzzFeed @cshinru yo shin ru you sleeping on me had a good snooze? Wake up Cunt wake up. We bout to get this paper.</w:t>
      </w:r>
    </w:p>
    <w:p>
      <w:r>
        <w:rPr>
          <w:b/>
          <w:u w:val="single"/>
        </w:rPr>
        <w:t>172788</w:t>
      </w:r>
    </w:p>
    <w:p>
      <w:r>
        <w:t>@m_leatherbarrow @_Mollyjo97 y can't u do it urself ya wee cunt</w:t>
      </w:r>
    </w:p>
    <w:p>
      <w:r>
        <w:rPr>
          <w:b/>
          <w:u w:val="single"/>
        </w:rPr>
        <w:t>172789</w:t>
      </w:r>
    </w:p>
    <w:p>
      <w:r>
        <w:t>@oluwabiomo @liverpooIstuff the optimism in our fan group is phenomenal. Fuck off you cunt</w:t>
      </w:r>
    </w:p>
    <w:p>
      <w:r>
        <w:rPr>
          <w:b/>
          <w:u w:val="single"/>
        </w:rPr>
        <w:t>172790</w:t>
      </w:r>
    </w:p>
    <w:p>
      <w:r>
        <w:t>@Streunsteiger happy birthday you Bayern cunt</w:t>
      </w:r>
    </w:p>
    <w:p>
      <w:r>
        <w:rPr>
          <w:b/>
          <w:u w:val="single"/>
        </w:rPr>
        <w:t>172791</w:t>
      </w:r>
    </w:p>
    <w:p>
      <w:r>
        <w:t>@temmietale fucking cunt i am better than you fag</w:t>
      </w:r>
    </w:p>
    <w:p>
      <w:r>
        <w:rPr>
          <w:b/>
          <w:u w:val="single"/>
        </w:rPr>
        <w:t>172792</w:t>
      </w:r>
    </w:p>
    <w:p>
      <w:r>
        <w:t>@PeterPyke you're very modest. You are not just #a nobody, you're among other things; a Jew hater, an anti-Semite and a cunt</w:t>
      </w:r>
    </w:p>
    <w:p>
      <w:r>
        <w:rPr>
          <w:b/>
          <w:u w:val="single"/>
        </w:rPr>
        <w:t>172793</w:t>
      </w:r>
    </w:p>
    <w:p>
      <w:r>
        <w:t>@PointGawd3 fuck off you cunt congrats he can do it vs the Warriors C team the bearded wanker</w:t>
      </w:r>
    </w:p>
    <w:p>
      <w:r>
        <w:rPr>
          <w:b/>
          <w:u w:val="single"/>
        </w:rPr>
        <w:t>172794</w:t>
      </w:r>
    </w:p>
    <w:p>
      <w:r>
        <w:t>@SimonAllum @cclarky85 that's the thing, can you live with being a cunt? Some can &amp;amp; others are decent people. It's all about you.</w:t>
      </w:r>
    </w:p>
    <w:p>
      <w:r>
        <w:rPr>
          <w:b/>
          <w:u w:val="single"/>
        </w:rPr>
        <w:t>172795</w:t>
      </w:r>
    </w:p>
    <w:p>
      <w:r>
        <w:t>@eastrn_ @zMutez why u has no grammar stupid cunt</w:t>
      </w:r>
    </w:p>
    <w:p>
      <w:r>
        <w:rPr>
          <w:b/>
          <w:u w:val="single"/>
        </w:rPr>
        <w:t>172796</w:t>
      </w:r>
    </w:p>
    <w:p>
      <w:r>
        <w:t>@LuisBRLachegga still a gay cunt having fun while hacking other people. Go get a Job you motherfucker</w:t>
      </w:r>
    </w:p>
    <w:p>
      <w:r>
        <w:rPr>
          <w:b/>
          <w:u w:val="single"/>
        </w:rPr>
        <w:t>172797</w:t>
      </w:r>
    </w:p>
    <w:p>
      <w:r>
        <w:t>@mizukai18 Oops, YOU did it again... ? You Cunt. https://t.co/UJif5asAwt</w:t>
      </w:r>
    </w:p>
    <w:p>
      <w:r>
        <w:rPr>
          <w:b/>
          <w:u w:val="single"/>
        </w:rPr>
        <w:t>172798</w:t>
      </w:r>
    </w:p>
    <w:p>
      <w:r>
        <w:t>@laylorise y the fuck did you unfollow me u cunt</w:t>
      </w:r>
    </w:p>
    <w:p>
      <w:r>
        <w:rPr>
          <w:b/>
          <w:u w:val="single"/>
        </w:rPr>
        <w:t>172799</w:t>
      </w:r>
    </w:p>
    <w:p>
      <w:r>
        <w:t>@scott_hip u shit cunt</w:t>
      </w:r>
    </w:p>
    <w:p>
      <w:r>
        <w:rPr>
          <w:b/>
          <w:u w:val="single"/>
        </w:rPr>
        <w:t>172800</w:t>
      </w:r>
    </w:p>
    <w:p>
      <w:r>
        <w:t>@Stevie___C well, you are a funny bastard! Which there is no higher praise from an Aussie apart from being a mad cunt</w:t>
      </w:r>
    </w:p>
    <w:p>
      <w:r>
        <w:rPr>
          <w:b/>
          <w:u w:val="single"/>
        </w:rPr>
        <w:t>172801</w:t>
      </w:r>
    </w:p>
    <w:p>
      <w:r>
        <w:t>@emilycartney fuck off @emilycartney you dumb bitch cunt - Callum</w:t>
      </w:r>
    </w:p>
    <w:p>
      <w:r>
        <w:rPr>
          <w:b/>
          <w:u w:val="single"/>
        </w:rPr>
        <w:t>172802</w:t>
      </w:r>
    </w:p>
    <w:p>
      <w:r>
        <w:t>@noahkillyou why are you piping you Dutch cunt... Haven't played in ages and you play everyday...</w:t>
      </w:r>
    </w:p>
    <w:p>
      <w:r>
        <w:rPr>
          <w:b/>
          <w:u w:val="single"/>
        </w:rPr>
        <w:t>172803</w:t>
      </w:r>
    </w:p>
    <w:p>
      <w:r>
        <w:t>@Asuesez fuck off you cunt im done with you why text my m8 pro shit</w:t>
      </w:r>
    </w:p>
    <w:p>
      <w:r>
        <w:rPr>
          <w:b/>
          <w:u w:val="single"/>
        </w:rPr>
        <w:t>172804</w:t>
      </w:r>
    </w:p>
    <w:p>
      <w:r>
        <w:t>@ThatAnt_ @PadZzzzzz it is quite amusing as winds up a lot of people your probably called a cunt more than Gabby!</w:t>
      </w:r>
    </w:p>
    <w:p>
      <w:r>
        <w:rPr>
          <w:b/>
          <w:u w:val="single"/>
        </w:rPr>
        <w:t>172805</w:t>
      </w:r>
    </w:p>
    <w:p>
      <w:r>
        <w:t>@joerogan Dominick Cruz' footwork is far better than Mighty Mouse', far better and that was proven you bald cunt</w:t>
      </w:r>
    </w:p>
    <w:p>
      <w:r>
        <w:rPr>
          <w:b/>
          <w:u w:val="single"/>
        </w:rPr>
        <w:t>172806</w:t>
      </w:r>
    </w:p>
    <w:p>
      <w:r>
        <w:t>@paigeredgers_6 STOP TRYING TO MUG ME OFF WHEN IM NASTY YOU CRY WHEN IM NICE UR A CUNT KILL YOURSELF</w:t>
      </w:r>
    </w:p>
    <w:p>
      <w:r>
        <w:rPr>
          <w:b/>
          <w:u w:val="single"/>
        </w:rPr>
        <w:t>172807</w:t>
      </w:r>
    </w:p>
    <w:p>
      <w:r>
        <w:t>@ccleatham good luck with that you delusional cunt</w:t>
      </w:r>
    </w:p>
    <w:p>
      <w:r>
        <w:rPr>
          <w:b/>
          <w:u w:val="single"/>
        </w:rPr>
        <w:t>172808</w:t>
      </w:r>
    </w:p>
    <w:p>
      <w:r>
        <w:t>@Culprit182 @cbritton123 @chris43094330 I said 8 no who u are u dumb cunt....😂😂😂u seem scaredI'm too smart n too big to fuckin wid small fry</w:t>
      </w:r>
    </w:p>
    <w:p>
      <w:r>
        <w:rPr>
          <w:b/>
          <w:u w:val="single"/>
        </w:rPr>
        <w:t>172809</w:t>
      </w:r>
    </w:p>
    <w:p>
      <w:r>
        <w:t>@BennHotspur good bye you deluded Spurs fan and you call me a Cunt considering what you've been saying 😂</w:t>
      </w:r>
    </w:p>
    <w:p>
      <w:r>
        <w:rPr>
          <w:b/>
          <w:u w:val="single"/>
        </w:rPr>
        <w:t>172810</w:t>
      </w:r>
    </w:p>
    <w:p>
      <w:r>
        <w:t>@BSfromPS @ShadowStands1 Ooh-aah, English speaking cartographers use English name "Palestine". Yeah,this proves much. Tracy, you _r_ a cunt.</w:t>
      </w:r>
    </w:p>
    <w:p>
      <w:r>
        <w:rPr>
          <w:b/>
          <w:u w:val="single"/>
        </w:rPr>
        <w:t>172811</w:t>
      </w:r>
    </w:p>
    <w:p>
      <w:r>
        <w:t>@ZeeeB_ bayo doppler you jammy cunt fuck off</w:t>
      </w:r>
    </w:p>
    <w:p>
      <w:r>
        <w:rPr>
          <w:b/>
          <w:u w:val="single"/>
        </w:rPr>
        <w:t>172812</w:t>
      </w:r>
    </w:p>
    <w:p>
      <w:r>
        <w:t>@theonionlives @steviedoyle08 Eh? I don't think you've ever proven a point in ur life lad.The only thing you've proven 2 me is youre a cunt</w:t>
      </w:r>
    </w:p>
    <w:p>
      <w:r>
        <w:rPr>
          <w:b/>
          <w:u w:val="single"/>
        </w:rPr>
        <w:t>172813</w:t>
      </w:r>
    </w:p>
    <w:p>
      <w:r>
        <w:t>@pape_j Jesse why are you such a fucking cunt mate</w:t>
      </w:r>
    </w:p>
    <w:p>
      <w:r>
        <w:rPr>
          <w:b/>
          <w:u w:val="single"/>
        </w:rPr>
        <w:t>172814</w:t>
      </w:r>
    </w:p>
    <w:p>
      <w:r>
        <w:t>@orgasumluke "you cunt" 😂 nice Esra nice 😂, he was probably smiling the whole way through the cutie, at least you didn't drop the phone</w:t>
      </w:r>
    </w:p>
    <w:p>
      <w:r>
        <w:rPr>
          <w:b/>
          <w:u w:val="single"/>
        </w:rPr>
        <w:t>172815</w:t>
      </w:r>
    </w:p>
    <w:p>
      <w:r>
        <w:t>@DazzaAFC_ You cunt !! ;-)</w:t>
      </w:r>
    </w:p>
    <w:p>
      <w:r>
        <w:rPr>
          <w:b/>
          <w:u w:val="single"/>
        </w:rPr>
        <w:t>172816</w:t>
      </w:r>
    </w:p>
    <w:p>
      <w:r>
        <w:t>@dvel86 Hey Cunt Face. You missing me?</w:t>
      </w:r>
    </w:p>
    <w:p>
      <w:r>
        <w:rPr>
          <w:b/>
          <w:u w:val="single"/>
        </w:rPr>
        <w:t>172817</w:t>
      </w:r>
    </w:p>
    <w:p>
      <w:r>
        <w:t>@DizzyDLIVE pull your finger out then you cunt and try it!!! 😂😂😂</w:t>
      </w:r>
    </w:p>
    <w:p>
      <w:r>
        <w:rPr>
          <w:b/>
          <w:u w:val="single"/>
        </w:rPr>
        <w:t>172818</w:t>
      </w:r>
    </w:p>
    <w:p>
      <w:r>
        <w:t>@JakeJefferies you fucking stupid cunt</w:t>
      </w:r>
    </w:p>
    <w:p>
      <w:r>
        <w:rPr>
          <w:b/>
          <w:u w:val="single"/>
        </w:rPr>
        <w:t>172819</w:t>
      </w:r>
    </w:p>
    <w:p>
      <w:r>
        <w:t>@GB_MILLI You cunt 😩 didn't even buss me</w:t>
      </w:r>
    </w:p>
    <w:p>
      <w:r>
        <w:rPr>
          <w:b/>
          <w:u w:val="single"/>
        </w:rPr>
        <w:t>172820</w:t>
      </w:r>
    </w:p>
    <w:p>
      <w:r>
        <w:t>@qrzin where you go cunt</w:t>
      </w:r>
    </w:p>
    <w:p>
      <w:r>
        <w:rPr>
          <w:b/>
          <w:u w:val="single"/>
        </w:rPr>
        <w:t>172821</w:t>
      </w:r>
    </w:p>
    <w:p>
      <w:r>
        <w:t xml:space="preserve">@AdamMcKola lol you dumb cunt </w:t>
        <w:br/>
        <w:t>If de Gea had saved that you would've been jumping</w:t>
      </w:r>
    </w:p>
    <w:p>
      <w:r>
        <w:rPr>
          <w:b/>
          <w:u w:val="single"/>
        </w:rPr>
        <w:t>172822</w:t>
      </w:r>
    </w:p>
    <w:p>
      <w:r>
        <w:t>@Ch1lleh You are sick. YOur ex was married and had a child. He was not with you chili. Demented cunt. I hate you.</w:t>
      </w:r>
    </w:p>
    <w:p>
      <w:r>
        <w:rPr>
          <w:b/>
          <w:u w:val="single"/>
        </w:rPr>
        <w:t>172823</w:t>
      </w:r>
    </w:p>
    <w:p>
      <w:r>
        <w:t>@kelvmackenzie 96 ordinary decent footy fans died at Hillsborough. The only person who pissed on their bodies was you, you vile cunt. #JTF96</w:t>
      </w:r>
    </w:p>
    <w:p>
      <w:r>
        <w:rPr>
          <w:b/>
          <w:u w:val="single"/>
        </w:rPr>
        <w:t>172824</w:t>
      </w:r>
    </w:p>
    <w:p>
      <w:r>
        <w:t>@turnitxff hard when people make you feel like a cunt for it 😫</w:t>
      </w:r>
    </w:p>
    <w:p>
      <w:r>
        <w:rPr>
          <w:b/>
          <w:u w:val="single"/>
        </w:rPr>
        <w:t>172825</w:t>
      </w:r>
    </w:p>
    <w:p>
      <w:r>
        <w:t>@WilsRobbo @chambersh2000  read it again you dumb fuck 😂 I said my nephew would drop him stupid cunt</w:t>
      </w:r>
    </w:p>
    <w:p>
      <w:r>
        <w:rPr>
          <w:b/>
          <w:u w:val="single"/>
        </w:rPr>
        <w:t>172826</w:t>
      </w:r>
    </w:p>
    <w:p>
      <w:r>
        <w:t>@janelletabery here's an aid for your blazing cunt fire https://t.co/zatfyYdVgs</w:t>
      </w:r>
    </w:p>
    <w:p>
      <w:r>
        <w:rPr>
          <w:b/>
          <w:u w:val="single"/>
        </w:rPr>
        <w:t>172827</w:t>
      </w:r>
    </w:p>
    <w:p>
      <w:r>
        <w:t>@OlyHolroyd you coming to Glasgow or what you cunt</w:t>
      </w:r>
    </w:p>
    <w:p>
      <w:r>
        <w:rPr>
          <w:b/>
          <w:u w:val="single"/>
        </w:rPr>
        <w:t>172828</w:t>
      </w:r>
    </w:p>
    <w:p>
      <w:r>
        <w:t>@adenbro1 @Azrrak @Jameszzyy Your name is AdenBro do you have any creativity? You have to use you real name you useless cunt</w:t>
      </w:r>
    </w:p>
    <w:p>
      <w:r>
        <w:rPr>
          <w:b/>
          <w:u w:val="single"/>
        </w:rPr>
        <w:t>172829</w:t>
      </w:r>
    </w:p>
    <w:p>
      <w:r>
        <w:t>@samuelhalliwell @TheFunnyVines YOU FUCKING CUNT</w:t>
      </w:r>
    </w:p>
    <w:p>
      <w:r>
        <w:rPr>
          <w:b/>
          <w:u w:val="single"/>
        </w:rPr>
        <w:t>172830</w:t>
      </w:r>
    </w:p>
    <w:p>
      <w:r>
        <w:t>@brookelilly96 @tatemaeDJ @tyler__rik @grace_drake clearly left ya manors in your mums womb you keyboard cunt</w:t>
      </w:r>
    </w:p>
    <w:p>
      <w:r>
        <w:rPr>
          <w:b/>
          <w:u w:val="single"/>
        </w:rPr>
        <w:t>172831</w:t>
      </w:r>
    </w:p>
    <w:p>
      <w:r>
        <w:t>@RyanTomes maybe it's his inner cunt your picking up on?</w:t>
      </w:r>
    </w:p>
    <w:p>
      <w:r>
        <w:rPr>
          <w:b/>
          <w:u w:val="single"/>
        </w:rPr>
        <w:t>172832</w:t>
      </w:r>
    </w:p>
    <w:p>
      <w:r>
        <w:t>@Dele_Alli season over hahahahah.yacob should of smacked you in the mouth you cunt</w:t>
      </w:r>
    </w:p>
    <w:p>
      <w:r>
        <w:rPr>
          <w:b/>
          <w:u w:val="single"/>
        </w:rPr>
        <w:t>172833</w:t>
      </w:r>
    </w:p>
    <w:p>
      <w:r>
        <w:t>@Tyson_Fury @piersmorgan doubt it you illiterate fat cunt!!!</w:t>
      </w:r>
    </w:p>
    <w:p>
      <w:r>
        <w:rPr>
          <w:b/>
          <w:u w:val="single"/>
        </w:rPr>
        <w:t>172834</w:t>
      </w:r>
    </w:p>
    <w:p>
      <w:r>
        <w:t>@inquirerdotnet while you print terrible things about Digong, you lift Mar up like a holy Cunt at the same time. Very balanced. Kudos to you</w:t>
      </w:r>
    </w:p>
    <w:p>
      <w:r>
        <w:rPr>
          <w:b/>
          <w:u w:val="single"/>
        </w:rPr>
        <w:t>172835</w:t>
      </w:r>
    </w:p>
    <w:p>
      <w:r>
        <w:t>@Temitvyo that my sister you stupid cunt</w:t>
      </w:r>
    </w:p>
    <w:p>
      <w:r>
        <w:rPr>
          <w:b/>
          <w:u w:val="single"/>
        </w:rPr>
        <w:t>172836</w:t>
      </w:r>
    </w:p>
    <w:p>
      <w:r>
        <w:t>@RachelNotley So I think you're a useless cunt. But can you just retweet with this hashtag anyway. #FuckEarls</w:t>
      </w:r>
    </w:p>
    <w:p>
      <w:r>
        <w:rPr>
          <w:b/>
          <w:u w:val="single"/>
        </w:rPr>
        <w:t>172837</w:t>
      </w:r>
    </w:p>
    <w:p>
      <w:r>
        <w:t>@AubryElder @anthonygeorgeee you need to back the fuck up you psycho cunt.</w:t>
      </w:r>
    </w:p>
    <w:p>
      <w:r>
        <w:rPr>
          <w:b/>
          <w:u w:val="single"/>
        </w:rPr>
        <w:t>172838</w:t>
      </w:r>
    </w:p>
    <w:p>
      <w:r>
        <w:t>@joshhodnett @briggakutz look at you avi, you cringe cunt</w:t>
      </w:r>
    </w:p>
    <w:p>
      <w:r>
        <w:rPr>
          <w:b/>
          <w:u w:val="single"/>
        </w:rPr>
        <w:t>172839</w:t>
      </w:r>
    </w:p>
    <w:p>
      <w:r>
        <w:t>@alhaddock98 get to fuck egg you ugly cunt</w:t>
      </w:r>
    </w:p>
    <w:p>
      <w:r>
        <w:rPr>
          <w:b/>
          <w:u w:val="single"/>
        </w:rPr>
        <w:t>172840</w:t>
      </w:r>
    </w:p>
    <w:p>
      <w:r>
        <w:t>@BargainKing13 @edwinyiuman109 ur a cunt</w:t>
      </w:r>
    </w:p>
    <w:p>
      <w:r>
        <w:rPr>
          <w:b/>
          <w:u w:val="single"/>
        </w:rPr>
        <w:t>172841</w:t>
      </w:r>
    </w:p>
    <w:p>
      <w:r>
        <w:t>@Callux @RicexGum @JackJackJohnson and your a cunt😴🖕🏼</w:t>
      </w:r>
    </w:p>
    <w:p>
      <w:r>
        <w:rPr>
          <w:b/>
          <w:u w:val="single"/>
        </w:rPr>
        <w:t>172842</w:t>
      </w:r>
    </w:p>
    <w:p>
      <w:r>
        <w:t>@SereiMahoYukino NO U FUCK OFF U ENGLISH BRITISHH PROSTENT AUSTRIALAIN CUNT ASS LIL BASTARD BITCH U STFT MATE</w:t>
      </w:r>
    </w:p>
    <w:p>
      <w:r>
        <w:rPr>
          <w:b/>
          <w:u w:val="single"/>
        </w:rPr>
        <w:t>172843</w:t>
      </w:r>
    </w:p>
    <w:p>
      <w:r>
        <w:t>@lisj21_x @grant_louise @TigerlilyEU @f10aye because of people like me?? U cheeky cunt u don't know me.mine was reported so was hers u div</w:t>
      </w:r>
    </w:p>
    <w:p>
      <w:r>
        <w:rPr>
          <w:b/>
          <w:u w:val="single"/>
        </w:rPr>
        <w:t>172844</w:t>
      </w:r>
    </w:p>
    <w:p>
      <w:r>
        <w:t>@MrOzAtheist You mean you're probably a cunt....</w:t>
      </w:r>
    </w:p>
    <w:p>
      <w:r>
        <w:rPr>
          <w:b/>
          <w:u w:val="single"/>
        </w:rPr>
        <w:t>172845</w:t>
      </w:r>
    </w:p>
    <w:p>
      <w:r>
        <w:t>@stevencater1 @hendopolis @justin_siddons There are no doubts about it, sir. You are definitely a cunt. If the highest order. Your pride in this is tangible. Loser.</w:t>
      </w:r>
    </w:p>
    <w:p>
      <w:r>
        <w:rPr>
          <w:b/>
          <w:u w:val="single"/>
        </w:rPr>
        <w:t>172846</w:t>
      </w:r>
    </w:p>
    <w:p>
      <w:r>
        <w:t>@Dpattsrson @TakeThatDarwin If that is true, you worship a cunt.</w:t>
      </w:r>
    </w:p>
    <w:p>
      <w:r>
        <w:rPr>
          <w:b/>
          <w:u w:val="single"/>
        </w:rPr>
        <w:t>172847</w:t>
      </w:r>
    </w:p>
    <w:p>
      <w:r>
        <w:t>@bateson87 can you block me you bald cunt?</w:t>
      </w:r>
    </w:p>
    <w:p>
      <w:r>
        <w:rPr>
          <w:b/>
          <w:u w:val="single"/>
        </w:rPr>
        <w:t>172848</w:t>
      </w:r>
    </w:p>
    <w:p>
      <w:r>
        <w:t>@nytimesworld Realization of the fact after your cunt government killed how many? How`s your Russian deflection tactic going, pitiful waste of semen.</w:t>
      </w:r>
    </w:p>
    <w:p>
      <w:r>
        <w:rPr>
          <w:b/>
          <w:u w:val="single"/>
        </w:rPr>
        <w:t>172849</w:t>
      </w:r>
    </w:p>
    <w:p>
      <w:r>
        <w:t>@HairySkinnyHead 'BAH GAWD ITS HIM' hello you cunt</w:t>
      </w:r>
    </w:p>
    <w:p>
      <w:r>
        <w:rPr>
          <w:b/>
          <w:u w:val="single"/>
        </w:rPr>
        <w:t>172850</w:t>
      </w:r>
    </w:p>
    <w:p>
      <w:r>
        <w:t>@jensexgoddess *mouth pressed tight over your cunt, sucking you in, fucking you with my tongue, ring scratching your walls*</w:t>
      </w:r>
    </w:p>
    <w:p>
      <w:r>
        <w:rPr>
          <w:b/>
          <w:u w:val="single"/>
        </w:rPr>
        <w:t>172851</w:t>
      </w:r>
    </w:p>
    <w:p>
      <w:r>
        <w:t>@david_spurs_99 5 words.</w:t>
        <w:br/>
        <w:t>Fuck off you bald cunt.</w:t>
      </w:r>
    </w:p>
    <w:p>
      <w:r>
        <w:rPr>
          <w:b/>
          <w:u w:val="single"/>
        </w:rPr>
        <w:t>172852</w:t>
      </w:r>
    </w:p>
    <w:p>
      <w:r>
        <w:t>@RubberDuckula dis guy called you a cunt https://t.co/5cvawBQTN6</w:t>
      </w:r>
    </w:p>
    <w:p>
      <w:r>
        <w:rPr>
          <w:b/>
          <w:u w:val="single"/>
        </w:rPr>
        <w:t>172853</w:t>
      </w:r>
    </w:p>
    <w:p>
      <w:r>
        <w:t>@SirBroxiBear Tries to convince you Hitler's a good cunt and 9/11 was done by dynamites.</w:t>
      </w:r>
    </w:p>
    <w:p>
      <w:r>
        <w:rPr>
          <w:b/>
          <w:u w:val="single"/>
        </w:rPr>
        <w:t>172854</w:t>
      </w:r>
    </w:p>
    <w:p>
      <w:r>
        <w:t>@Harry_Richardz definitely still pissed u cunt</w:t>
      </w:r>
    </w:p>
    <w:p>
      <w:r>
        <w:rPr>
          <w:b/>
          <w:u w:val="single"/>
        </w:rPr>
        <w:t>172855</w:t>
      </w:r>
    </w:p>
    <w:p>
      <w:r>
        <w:t>@ScottishBrah @HoodlumScrafty *old cunt.. not bald.. Get it right! Nd your hair is not short..</w:t>
      </w:r>
    </w:p>
    <w:p>
      <w:r>
        <w:rPr>
          <w:b/>
          <w:u w:val="single"/>
        </w:rPr>
        <w:t>172856</w:t>
      </w:r>
    </w:p>
    <w:p>
      <w:r>
        <w:t>@Darnell_GoesHam @saulre12 @_mattjayy_ I played that shit out in class you cunt lmaoo</w:t>
      </w:r>
    </w:p>
    <w:p>
      <w:r>
        <w:rPr>
          <w:b/>
          <w:u w:val="single"/>
        </w:rPr>
        <w:t>172857</w:t>
      </w:r>
    </w:p>
    <w:p>
      <w:r>
        <w:t>@KieranHeath They didn't have a XXXXXXXXXXXL size for you so they had to get it ordered from Jackamo you big Cunt cheers</w:t>
      </w:r>
    </w:p>
    <w:p>
      <w:r>
        <w:rPr>
          <w:b/>
          <w:u w:val="single"/>
        </w:rPr>
        <w:t>172858</w:t>
      </w:r>
    </w:p>
    <w:p>
      <w:r>
        <w:t>@TheF4K3Ninja @MorganeRome @real_Ahora @Wellium_SkurZ you are such a fucking cunt</w:t>
      </w:r>
    </w:p>
    <w:p>
      <w:r>
        <w:rPr>
          <w:b/>
          <w:u w:val="single"/>
        </w:rPr>
        <w:t>172859</w:t>
      </w:r>
    </w:p>
    <w:p>
      <w:r>
        <w:t>@MaineAnticom @MJSclafani @AnthonyCumia You're just a noisy cunt - you have no point to your criticism.</w:t>
      </w:r>
    </w:p>
    <w:p>
      <w:r>
        <w:rPr>
          <w:b/>
          <w:u w:val="single"/>
        </w:rPr>
        <w:t>172860</w:t>
      </w:r>
    </w:p>
    <w:p>
      <w:r>
        <w:t>@jensexgoddess *sucking your pussy lips into my mouth, licking your cunt walls, digging my ring into you*</w:t>
      </w:r>
    </w:p>
    <w:p>
      <w:r>
        <w:rPr>
          <w:b/>
          <w:u w:val="single"/>
        </w:rPr>
        <w:t>172861</w:t>
      </w:r>
    </w:p>
    <w:p>
      <w:r>
        <w:t>@ZucklesOfficial Why are you such a cunt ?;)</w:t>
      </w:r>
    </w:p>
    <w:p>
      <w:r>
        <w:rPr>
          <w:b/>
          <w:u w:val="single"/>
        </w:rPr>
        <w:t>172862</w:t>
      </w:r>
    </w:p>
    <w:p>
      <w:r>
        <w:t>@danpdouglas88 must have heard about your right hook on that fat cunt from Merthyr Tydfil</w:t>
      </w:r>
    </w:p>
    <w:p>
      <w:r>
        <w:rPr>
          <w:b/>
          <w:u w:val="single"/>
        </w:rPr>
        <w:t>172863</w:t>
      </w:r>
    </w:p>
    <w:p>
      <w:r>
        <w:t>@campbellclaret @BorisJohnson @michaelgove You really are a numpty, you are devisive, selfish and a complete Cunt!</w:t>
      </w:r>
    </w:p>
    <w:p>
      <w:r>
        <w:rPr>
          <w:b/>
          <w:u w:val="single"/>
        </w:rPr>
        <w:t>172864</w:t>
      </w:r>
    </w:p>
    <w:p>
      <w:r>
        <w:t>@Glynnhill ill moan if I want you cunt!</w:t>
      </w:r>
    </w:p>
    <w:p>
      <w:r>
        <w:rPr>
          <w:b/>
          <w:u w:val="single"/>
        </w:rPr>
        <w:t>172865</w:t>
      </w:r>
    </w:p>
    <w:p>
      <w:r>
        <w:t>@murphy_simon disgusting cunt that you are, kys</w:t>
      </w:r>
    </w:p>
    <w:p>
      <w:r>
        <w:rPr>
          <w:b/>
          <w:u w:val="single"/>
        </w:rPr>
        <w:t>172866</w:t>
      </w:r>
    </w:p>
    <w:p>
      <w:r>
        <w:t>@Justxlikeheaven Wow you seem like a vindictive cunt</w:t>
      </w:r>
    </w:p>
    <w:p>
      <w:r>
        <w:rPr>
          <w:b/>
          <w:u w:val="single"/>
        </w:rPr>
        <w:t>172867</w:t>
      </w:r>
    </w:p>
    <w:p>
      <w:r>
        <w:t>@nottspolice you cunt are only concerned about getting those kids back to the abusers you sick fucks. You all need raping. #PedoPolice</w:t>
      </w:r>
    </w:p>
    <w:p>
      <w:r>
        <w:rPr>
          <w:b/>
          <w:u w:val="single"/>
        </w:rPr>
        <w:t>172868</w:t>
      </w:r>
    </w:p>
    <w:p>
      <w:r>
        <w:t>@InfideleAnna I like your cunt</w:t>
      </w:r>
    </w:p>
    <w:p>
      <w:r>
        <w:rPr>
          <w:b/>
          <w:u w:val="single"/>
        </w:rPr>
        <w:t>172869</w:t>
      </w:r>
    </w:p>
    <w:p>
      <w:r>
        <w:t>@UmCoolLikeDat Because he's 14 he didn't know any better you ripe cunt suck it up act your fuckin age and don't cyber bully kids. I'm finished</w:t>
      </w:r>
    </w:p>
    <w:p>
      <w:r>
        <w:rPr>
          <w:b/>
          <w:u w:val="single"/>
        </w:rPr>
        <w:t>172870</w:t>
      </w:r>
    </w:p>
    <w:p>
      <w:r>
        <w:t>@AnderHerrera Draw draw draw pass forward you cunt</w:t>
      </w:r>
    </w:p>
    <w:p>
      <w:r>
        <w:rPr>
          <w:b/>
          <w:u w:val="single"/>
        </w:rPr>
        <w:t>172871</w:t>
      </w:r>
    </w:p>
    <w:p>
      <w:r>
        <w:t>@realDonaldTrump Your such a PUSSY! Blame everyone else and do NOTHING! You CUNT! https://t.co/QswnrTUypN</w:t>
      </w:r>
    </w:p>
    <w:p>
      <w:r>
        <w:rPr>
          <w:b/>
          <w:u w:val="single"/>
        </w:rPr>
        <w:t>172872</w:t>
      </w:r>
    </w:p>
    <w:p>
      <w:r>
        <w:t>@Wescolakin You know we Australians use cunt as a term of endearment, right?</w:t>
      </w:r>
    </w:p>
    <w:p>
      <w:r>
        <w:rPr>
          <w:b/>
          <w:u w:val="single"/>
        </w:rPr>
        <w:t>172873</w:t>
      </w:r>
    </w:p>
    <w:p>
      <w:r>
        <w:t>@SpeakerRyan @WhiteHouse Regs that protected consumers. Thanks for nothing you cunt</w:t>
      </w:r>
    </w:p>
    <w:p>
      <w:r>
        <w:rPr>
          <w:b/>
          <w:u w:val="single"/>
        </w:rPr>
        <w:t>172874</w:t>
      </w:r>
    </w:p>
    <w:p>
      <w:r>
        <w:t>@bazluhrmann you're a pretentious cunt ha ha, you suck and so do your movies. stop using leo dicaprio, he's a good man who deserves better</w:t>
      </w:r>
    </w:p>
    <w:p>
      <w:r>
        <w:rPr>
          <w:b/>
          <w:u w:val="single"/>
        </w:rPr>
        <w:t>172875</w:t>
      </w:r>
    </w:p>
    <w:p>
      <w:r>
        <w:t>@jojoDurosee they did but your a cunt and they'll have better days than you will</w:t>
      </w:r>
    </w:p>
    <w:p>
      <w:r>
        <w:rPr>
          <w:b/>
          <w:u w:val="single"/>
        </w:rPr>
        <w:t>172876</w:t>
      </w:r>
    </w:p>
    <w:p>
      <w:r>
        <w:t>@12loganrich @aniyyah_ @DZavarelli @brooksuxz Do you have the "audicity" to pick up a dictionary and learn how to spell you malignant cunt?</w:t>
      </w:r>
    </w:p>
    <w:p>
      <w:r>
        <w:rPr>
          <w:b/>
          <w:u w:val="single"/>
        </w:rPr>
        <w:t>172877</w:t>
      </w:r>
    </w:p>
    <w:p>
      <w:r>
        <w:t>@Jessica_Russo I'm gonna miss the good person you once were, I'm not gonna remember the cunt you are being now.</w:t>
      </w:r>
    </w:p>
    <w:p>
      <w:r>
        <w:rPr>
          <w:b/>
          <w:u w:val="single"/>
        </w:rPr>
        <w:t>172878</w:t>
      </w:r>
    </w:p>
    <w:p>
      <w:r>
        <w:t>@lilymae_15 You'll always be a cunt u will yanoe</w:t>
      </w:r>
    </w:p>
    <w:p>
      <w:r>
        <w:rPr>
          <w:b/>
          <w:u w:val="single"/>
        </w:rPr>
        <w:t>172879</w:t>
      </w:r>
    </w:p>
    <w:p>
      <w:r>
        <w:t>@realDonaldTrump You dont need a subpoena for my info. Names Eric and you can suck a dick you thin skinned cunt. 😀 https://t.co/fr4pU4QJQm</w:t>
      </w:r>
    </w:p>
    <w:p>
      <w:r>
        <w:rPr>
          <w:b/>
          <w:u w:val="single"/>
        </w:rPr>
        <w:t>172880</w:t>
      </w:r>
    </w:p>
    <w:p>
      <w:r>
        <w:t>@OVERDOSEJAl HAPPY BIRTHDAY YOU LITTLE CUNT ILYSM DRINK LIADS OF VODKA FOR ME ❤❤🎉</w:t>
      </w:r>
    </w:p>
    <w:p>
      <w:r>
        <w:rPr>
          <w:b/>
          <w:u w:val="single"/>
        </w:rPr>
        <w:t>172881</w:t>
      </w:r>
    </w:p>
    <w:p>
      <w:r>
        <w:t>@Kristofhosey You savage cunt 😂😂😂</w:t>
      </w:r>
    </w:p>
    <w:p>
      <w:r>
        <w:rPr>
          <w:b/>
          <w:u w:val="single"/>
        </w:rPr>
        <w:t>172882</w:t>
      </w:r>
    </w:p>
    <w:p>
      <w:r>
        <w:t>@realmikedoughty its the other way imbecile!!! he told Putin (on his orders) and NOT your own congress you stupid cunt hahahahaha</w:t>
      </w:r>
    </w:p>
    <w:p>
      <w:r>
        <w:rPr>
          <w:b/>
          <w:u w:val="single"/>
        </w:rPr>
        <w:t>172883</w:t>
      </w:r>
    </w:p>
    <w:p>
      <w:r>
        <w:t>@realjoshmathews @IMPACTWRESTLING Does @realjoshmathews think he is the success of impact. Your just a cunt!!!</w:t>
      </w:r>
    </w:p>
    <w:p>
      <w:r>
        <w:rPr>
          <w:b/>
          <w:u w:val="single"/>
        </w:rPr>
        <w:t>172884</w:t>
      </w:r>
    </w:p>
    <w:p>
      <w:r>
        <w:t>@RSN_Commit Daily reminder ur a cunt</w:t>
      </w:r>
    </w:p>
    <w:p>
      <w:r>
        <w:rPr>
          <w:b/>
          <w:u w:val="single"/>
        </w:rPr>
        <w:t>172885</w:t>
      </w:r>
    </w:p>
    <w:p>
      <w:r>
        <w:t>@stealthygeek @Done181818 @williamlegate @Reuters so, yes. You fucking are. Cunt.</w:t>
      </w:r>
    </w:p>
    <w:p>
      <w:r>
        <w:rPr>
          <w:b/>
          <w:u w:val="single"/>
        </w:rPr>
        <w:t>172886</w:t>
      </w:r>
    </w:p>
    <w:p>
      <w:r>
        <w:t>@RockTheRedRS L0l? Bro I'm 250ish raids with no bow LMAO AT U take ur meds which mod did u suck off bet it was that tubby cunt one</w:t>
      </w:r>
    </w:p>
    <w:p>
      <w:r>
        <w:rPr>
          <w:b/>
          <w:u w:val="single"/>
        </w:rPr>
        <w:t>172887</w:t>
      </w:r>
    </w:p>
    <w:p>
      <w:r>
        <w:t>@TomiLahren Back to your whore job tomi you frosty cunt. Racist ass bitch. You are as ignorant as they come. Couldn't blow your way in tv fucking whore</w:t>
      </w:r>
    </w:p>
    <w:p>
      <w:r>
        <w:rPr>
          <w:b/>
          <w:u w:val="single"/>
        </w:rPr>
        <w:t>172888</w:t>
      </w:r>
    </w:p>
    <w:p>
      <w:r>
        <w:t>@cenkuygur Stfu up cunt, somethings needed to be done, you can't let the Syrian people get massacred by Assad.</w:t>
      </w:r>
    </w:p>
    <w:p>
      <w:r>
        <w:rPr>
          <w:b/>
          <w:u w:val="single"/>
        </w:rPr>
        <w:t>172889</w:t>
      </w:r>
    </w:p>
    <w:p>
      <w:r>
        <w:t>@SonFollower77 @RepLowenthal It's not okay to do with someone else's property you dumb cunt</w:t>
      </w:r>
    </w:p>
    <w:p>
      <w:r>
        <w:rPr>
          <w:b/>
          <w:u w:val="single"/>
        </w:rPr>
        <w:t>172890</w:t>
      </w:r>
    </w:p>
    <w:p>
      <w:r>
        <w:t>@rainofbIessing Why did you start you in the first place you dumb cunt? Does she need more roasting or to kill herself @Selma_Memes ?</w:t>
      </w:r>
    </w:p>
    <w:p>
      <w:r>
        <w:rPr>
          <w:b/>
          <w:u w:val="single"/>
        </w:rPr>
        <w:t>172891</w:t>
      </w:r>
    </w:p>
    <w:p>
      <w:r>
        <w:t>@TRobinsonNewEra What an utter cunt you are 😭😂</w:t>
      </w:r>
    </w:p>
    <w:p>
      <w:r>
        <w:rPr>
          <w:b/>
          <w:u w:val="single"/>
        </w:rPr>
        <w:t>172892</w:t>
      </w:r>
    </w:p>
    <w:p>
      <w:r>
        <w:t>@jckbkrrr Why are you such a beige cunt?</w:t>
      </w:r>
    </w:p>
    <w:p>
      <w:r>
        <w:rPr>
          <w:b/>
          <w:u w:val="single"/>
        </w:rPr>
        <w:t>172893</w:t>
      </w:r>
    </w:p>
    <w:p>
      <w:r>
        <w:t>@FCBarcelonaFl U celebrated twice cunt. Dont apologize. It's pathetic act. @sandroramirez9</w:t>
      </w:r>
    </w:p>
    <w:p>
      <w:r>
        <w:rPr>
          <w:b/>
          <w:u w:val="single"/>
        </w:rPr>
        <w:t>172894</w:t>
      </w:r>
    </w:p>
    <w:p>
      <w:r>
        <w:t>@KieranHendry7 @elmojo21 @Dirty_Ticket @Midget_Jones32 let's not forget this started when she called a a racist..you Scottish cunt!!</w:t>
      </w:r>
    </w:p>
    <w:p>
      <w:r>
        <w:rPr>
          <w:b/>
          <w:u w:val="single"/>
        </w:rPr>
        <w:t>172895</w:t>
      </w:r>
    </w:p>
    <w:p>
      <w:r>
        <w:t>@seanhannity And you're a stupid cunt. Why can't you just die you? Did Oreily and Ales touch you? Is that why you're weird and stupid.</w:t>
      </w:r>
    </w:p>
    <w:p>
      <w:r>
        <w:rPr>
          <w:b/>
          <w:u w:val="single"/>
        </w:rPr>
        <w:t>172896</w:t>
      </w:r>
    </w:p>
    <w:p>
      <w:r>
        <w:t>@DawidLadox happy birthday you ugly cunt😋x https://t.co/NDv44xkhkp</w:t>
      </w:r>
    </w:p>
    <w:p>
      <w:r>
        <w:rPr>
          <w:b/>
          <w:u w:val="single"/>
        </w:rPr>
        <w:t>172897</w:t>
      </w:r>
    </w:p>
    <w:p>
      <w:r>
        <w:t>@NTMILLS @EFL @SkyBetLeagueTwo @drfc_official @JohnMarquis09 Top banter, you boring cunt</w:t>
      </w:r>
    </w:p>
    <w:p>
      <w:r>
        <w:rPr>
          <w:b/>
          <w:u w:val="single"/>
        </w:rPr>
        <w:t>172898</w:t>
      </w:r>
    </w:p>
    <w:p>
      <w:r>
        <w:t>@luvafrican @ZarkoElDiablo Nope.  Did you vote for the lying cunt who used #BleachBit?  Killed #sethrich  Lied about #Benghazi Destroyed 30k emails?</w:t>
        <w:br/>
        <w:t>😂😂😂😂😂😂😂😂😂😂😂😂</w:t>
      </w:r>
    </w:p>
    <w:p>
      <w:r>
        <w:rPr>
          <w:b/>
          <w:u w:val="single"/>
        </w:rPr>
        <w:t>172899</w:t>
      </w:r>
    </w:p>
    <w:p>
      <w:r>
        <w:t>@lighto_1989 @Hamosh84 show me courage u baffon where is ur pic where u live ? cunt</w:t>
      </w:r>
    </w:p>
    <w:p>
      <w:r>
        <w:rPr>
          <w:b/>
          <w:u w:val="single"/>
        </w:rPr>
        <w:t>172900</w:t>
      </w:r>
    </w:p>
    <w:p>
      <w:r>
        <w:t>@SihleNkosi99 hey you motherfucker dumbhead cunt...are u barca fan huh ??? please go to the doctor and u need love i thnk 😂😂😂</w:t>
      </w:r>
    </w:p>
    <w:p>
      <w:r>
        <w:rPr>
          <w:b/>
          <w:u w:val="single"/>
        </w:rPr>
        <w:t>172901</w:t>
      </w:r>
    </w:p>
    <w:p>
      <w:r>
        <w:t>@raymond_jinxyc @gibbygibbo1 I don't like you but then that's nothing to do with your religion. You're just a cunt 👍</w:t>
      </w:r>
    </w:p>
    <w:p>
      <w:r>
        <w:rPr>
          <w:b/>
          <w:u w:val="single"/>
        </w:rPr>
        <w:t>172902</w:t>
      </w:r>
    </w:p>
    <w:p>
      <w:r>
        <w:t>@ZucklesOfficial Why do you sound like the most Australian cunt out there</w:t>
      </w:r>
    </w:p>
    <w:p>
      <w:r>
        <w:rPr>
          <w:b/>
          <w:u w:val="single"/>
        </w:rPr>
        <w:t>172903</w:t>
      </w:r>
    </w:p>
    <w:p>
      <w:r>
        <w:t>@InappropriateSB Doesn't rhyme you thick cunt</w:t>
      </w:r>
    </w:p>
    <w:p>
      <w:r>
        <w:rPr>
          <w:b/>
          <w:u w:val="single"/>
        </w:rPr>
        <w:t>172904</w:t>
      </w:r>
    </w:p>
    <w:p>
      <w:r>
        <w:t>@brooklynh77 @xomissjulie &amp;amp; you're clearly still a cunt that makes fun of people &amp;amp; their health! ur momma didn't bless u too much either hun 😌</w:t>
      </w:r>
    </w:p>
    <w:p>
      <w:r>
        <w:rPr>
          <w:b/>
          <w:u w:val="single"/>
        </w:rPr>
        <w:t>172905</w:t>
      </w:r>
    </w:p>
    <w:p>
      <w:r>
        <w:t>@Col_1993 I would make you dizzy ye cunt x</w:t>
      </w:r>
    </w:p>
    <w:p>
      <w:r>
        <w:rPr>
          <w:b/>
          <w:u w:val="single"/>
        </w:rPr>
        <w:t>172906</w:t>
      </w:r>
    </w:p>
    <w:p>
      <w:r>
        <w:t xml:space="preserve">@EvanCabralSilva @Ham4Freedom @BollinCristow @mjcatastrophe @SenSanders Trying "harder"??? </w:t>
        <w:br/>
        <w:t>God, you really are a complete cunt aren't you 🙄</w:t>
      </w:r>
    </w:p>
    <w:p>
      <w:r>
        <w:rPr>
          <w:b/>
          <w:u w:val="single"/>
        </w:rPr>
        <w:t>172907</w:t>
      </w:r>
    </w:p>
    <w:p>
      <w:r>
        <w:t>@morrgiiee_ hey there's no age limit to being a cunt. &amp;amp; also, you're annoying bc u should know I literally don't care ab anything so ur wasting ur time</w:t>
      </w:r>
    </w:p>
    <w:p>
      <w:r>
        <w:rPr>
          <w:b/>
          <w:u w:val="single"/>
        </w:rPr>
        <w:t>172908</w:t>
      </w:r>
    </w:p>
    <w:p>
      <w:r>
        <w:t>@BBCRadio2  Wright  your a fucking useless cunt</w:t>
      </w:r>
    </w:p>
    <w:p>
      <w:r>
        <w:rPr>
          <w:b/>
          <w:u w:val="single"/>
        </w:rPr>
        <w:t>172909</w:t>
      </w:r>
    </w:p>
    <w:p>
      <w:r>
        <w:t>@JCLayfield or the time when steve blackmen beat your ass up like the cunt you are for being a douchbag</w:t>
      </w:r>
    </w:p>
    <w:p>
      <w:r>
        <w:rPr>
          <w:b/>
          <w:u w:val="single"/>
        </w:rPr>
        <w:t>172910</w:t>
      </w:r>
    </w:p>
    <w:p>
      <w:r>
        <w:t>@caddywompass aka cunt your forgot uneducated cunt in your profile 😂</w:t>
      </w:r>
    </w:p>
    <w:p>
      <w:r>
        <w:rPr>
          <w:b/>
          <w:u w:val="single"/>
        </w:rPr>
        <w:t>172911</w:t>
      </w:r>
    </w:p>
    <w:p>
      <w:r>
        <w:t>@realbrockturner The old you was a fuckin rapist, hyped about that too I guess#cunt</w:t>
      </w:r>
    </w:p>
    <w:p>
      <w:r>
        <w:rPr>
          <w:b/>
          <w:u w:val="single"/>
        </w:rPr>
        <w:t>172912</w:t>
      </w:r>
    </w:p>
    <w:p>
      <w:r>
        <w:t>@datnofact For that to be your first thought when a young woman is in dire danger &amp;amp; the govt doesnt care..just..cunt is the only word lol</w:t>
      </w:r>
    </w:p>
    <w:p>
      <w:r>
        <w:rPr>
          <w:b/>
          <w:u w:val="single"/>
        </w:rPr>
        <w:t>172913</w:t>
      </w:r>
    </w:p>
    <w:p>
      <w:r>
        <w:t>@m22_blue Brought a tear to my eye mate you soppy Cunt hahaha chip of the old block the lad</w:t>
      </w:r>
    </w:p>
    <w:p>
      <w:r>
        <w:rPr>
          <w:b/>
          <w:u w:val="single"/>
        </w:rPr>
        <w:t>172914</w:t>
      </w:r>
    </w:p>
    <w:p>
      <w:r>
        <w:t>@EASPORTSFIFA fuck your shit cunt of a game, i litteraly just won the game and it was about to show my players stats and out kicked me out 🖕</w:t>
      </w:r>
    </w:p>
    <w:p>
      <w:r>
        <w:rPr>
          <w:b/>
          <w:u w:val="single"/>
        </w:rPr>
        <w:t>172915</w:t>
      </w:r>
    </w:p>
    <w:p>
      <w:r>
        <w:t>@LilGamine why I feel like you gine get some anime sword looking cunt?</w:t>
      </w:r>
    </w:p>
    <w:p>
      <w:r>
        <w:rPr>
          <w:b/>
          <w:u w:val="single"/>
        </w:rPr>
        <w:t>172916</w:t>
      </w:r>
    </w:p>
    <w:p>
      <w:r>
        <w:t>@snapchatsupport answer u cunt</w:t>
      </w:r>
    </w:p>
    <w:p>
      <w:r>
        <w:rPr>
          <w:b/>
          <w:u w:val="single"/>
        </w:rPr>
        <w:t>172917</w:t>
      </w:r>
    </w:p>
    <w:p>
      <w:r>
        <w:t>@benjaminbruce Why bring your daughter there? Cunt</w:t>
      </w:r>
    </w:p>
    <w:p>
      <w:r>
        <w:rPr>
          <w:b/>
          <w:u w:val="single"/>
        </w:rPr>
        <w:t>172918</w:t>
      </w:r>
    </w:p>
    <w:p>
      <w:r>
        <w:t>@Lazallana just think he's a cunt how he's like you have to work hard for everything, whats the point in his gaft</w:t>
      </w:r>
    </w:p>
    <w:p>
      <w:r>
        <w:rPr>
          <w:b/>
          <w:u w:val="single"/>
        </w:rPr>
        <w:t>172919</w:t>
      </w:r>
    </w:p>
    <w:p>
      <w:r>
        <w:t>@ovoaamna U cunt disconnect</w:t>
      </w:r>
    </w:p>
    <w:p>
      <w:r>
        <w:rPr>
          <w:b/>
          <w:u w:val="single"/>
        </w:rPr>
        <w:t>172920</w:t>
      </w:r>
    </w:p>
    <w:p>
      <w:r>
        <w:t>@Mascherano I PRAY YOU UNDERSTAND ENGLISH YOU CUNT, FUCK YOU 😤</w:t>
      </w:r>
    </w:p>
    <w:p>
      <w:r>
        <w:rPr>
          <w:b/>
          <w:u w:val="single"/>
        </w:rPr>
        <w:t>172921</w:t>
      </w:r>
    </w:p>
    <w:p>
      <w:r>
        <w:t>@rondog187 You don't bully someone with a history of mental health issues you ignorant cunt! #FireJBL https://t.co/HW1Hq7GYEw</w:t>
      </w:r>
    </w:p>
    <w:p>
      <w:r>
        <w:rPr>
          <w:b/>
          <w:u w:val="single"/>
        </w:rPr>
        <w:t>172922</w:t>
      </w:r>
    </w:p>
    <w:p>
      <w:r>
        <w:t>@Cooter @WarriewoodRS u heard him cunt</w:t>
      </w:r>
    </w:p>
    <w:p>
      <w:r>
        <w:rPr>
          <w:b/>
          <w:u w:val="single"/>
        </w:rPr>
        <w:t>172923</w:t>
      </w:r>
    </w:p>
    <w:p>
      <w:r>
        <w:t>@johnnygabegabe i just wanted to talk to you John. I seriously just want you to stop acting like a serious cunt.</w:t>
      </w:r>
    </w:p>
    <w:p>
      <w:r>
        <w:rPr>
          <w:b/>
          <w:u w:val="single"/>
        </w:rPr>
        <w:t>172924</w:t>
      </w:r>
    </w:p>
    <w:p>
      <w:r>
        <w:t>@hasardestin5962 @OL Fuck you ! Son of a cunt! Go fuck yourself !</w:t>
      </w:r>
    </w:p>
    <w:p>
      <w:r>
        <w:rPr>
          <w:b/>
          <w:u w:val="single"/>
        </w:rPr>
        <w:t>172925</w:t>
      </w:r>
    </w:p>
    <w:p>
      <w:r>
        <w:t>@paulrothwell26 Yes you fat cunt.</w:t>
      </w:r>
    </w:p>
    <w:p>
      <w:r>
        <w:rPr>
          <w:b/>
          <w:u w:val="single"/>
        </w:rPr>
        <w:t>172926</w:t>
      </w:r>
    </w:p>
    <w:p>
      <w:r>
        <w:t>@thomasjackdaw @RadioClydeNews @MhairiBlack You're a cunt mate. Fuck you and the soap box you sailed in on. 💋💋</w:t>
      </w:r>
    </w:p>
    <w:p>
      <w:r>
        <w:rPr>
          <w:b/>
          <w:u w:val="single"/>
        </w:rPr>
        <w:t>172927</w:t>
      </w:r>
    </w:p>
    <w:p>
      <w:r>
        <w:t>@RipShouts @WestonMcdavid Ur mum cunt</w:t>
      </w:r>
    </w:p>
    <w:p>
      <w:r>
        <w:rPr>
          <w:b/>
          <w:u w:val="single"/>
        </w:rPr>
        <w:t>172928</w:t>
      </w:r>
    </w:p>
    <w:p>
      <w:r>
        <w:t>@mymixtapez I would love to stick my boot in your face you parentless cunt</w:t>
      </w:r>
    </w:p>
    <w:p>
      <w:r>
        <w:rPr>
          <w:b/>
          <w:u w:val="single"/>
        </w:rPr>
        <w:t>172929</w:t>
      </w:r>
    </w:p>
    <w:p>
      <w:r>
        <w:t>@keithboykin Keith I can't take u seriously.  U work for cunt news network! Biggest phony fake news ever!</w:t>
      </w:r>
    </w:p>
    <w:p>
      <w:r>
        <w:rPr>
          <w:b/>
          <w:u w:val="single"/>
        </w:rPr>
        <w:t>172930</w:t>
      </w:r>
    </w:p>
    <w:p>
      <w:r>
        <w:t>@KEEMSTAR @YousefErakat I don't know any of the people you just talked about but you seem like a cunt.</w:t>
      </w:r>
    </w:p>
    <w:p>
      <w:r>
        <w:rPr>
          <w:b/>
          <w:u w:val="single"/>
        </w:rPr>
        <w:t>172931</w:t>
      </w:r>
    </w:p>
    <w:p>
      <w:r>
        <w:t>@debamichelle yes u are!!! ugh what a cunt</w:t>
      </w:r>
    </w:p>
    <w:p>
      <w:r>
        <w:rPr>
          <w:b/>
          <w:u w:val="single"/>
        </w:rPr>
        <w:t>172932</w:t>
      </w:r>
    </w:p>
    <w:p>
      <w:r>
        <w:t>@Jewishlewish Fuck you cunt for abandoning your children we're all glad your back tho dad</w:t>
      </w:r>
    </w:p>
    <w:p>
      <w:r>
        <w:rPr>
          <w:b/>
          <w:u w:val="single"/>
        </w:rPr>
        <w:t>172933</w:t>
      </w:r>
    </w:p>
    <w:p>
      <w:r>
        <w:t>@HarshJ12 @ManUtd @LFC No u scruffy cunt</w:t>
      </w:r>
    </w:p>
    <w:p>
      <w:r>
        <w:rPr>
          <w:b/>
          <w:u w:val="single"/>
        </w:rPr>
        <w:t>172934</w:t>
      </w:r>
    </w:p>
    <w:p>
      <w:r>
        <w:t>@theWoodWDE you're a giant fucking cunt cut you piece of shit</w:t>
      </w:r>
    </w:p>
    <w:p>
      <w:r>
        <w:rPr>
          <w:b/>
          <w:u w:val="single"/>
        </w:rPr>
        <w:t>172935</w:t>
      </w:r>
    </w:p>
    <w:p>
      <w:r>
        <w:t>@alexgoldyy I'll do road sweep wi you if you carry on ya cunt @abbiedugganx</w:t>
      </w:r>
    </w:p>
    <w:p>
      <w:r>
        <w:rPr>
          <w:b/>
          <w:u w:val="single"/>
        </w:rPr>
        <w:t>172936</w:t>
      </w:r>
    </w:p>
    <w:p>
      <w:r>
        <w:t>@J0e_Suggy Oh shut up you disgusting piece of human garbage. the reason why you get blocked so much is because youre a cunt.</w:t>
      </w:r>
    </w:p>
    <w:p>
      <w:r>
        <w:rPr>
          <w:b/>
          <w:u w:val="single"/>
        </w:rPr>
        <w:t>172937</w:t>
      </w:r>
    </w:p>
    <w:p>
      <w:r>
        <w:t>@jonnygould @EmmetFloyd What about your mate kelvin Mackenzie do you think he's a cunt</w:t>
      </w:r>
    </w:p>
    <w:p>
      <w:r>
        <w:rPr>
          <w:b/>
          <w:u w:val="single"/>
        </w:rPr>
        <w:t>172938</w:t>
      </w:r>
    </w:p>
    <w:p>
      <w:r>
        <w:t>@DuncanCastles You really are a cunt</w:t>
      </w:r>
    </w:p>
    <w:p>
      <w:r>
        <w:rPr>
          <w:b/>
          <w:u w:val="single"/>
        </w:rPr>
        <w:t>172939</w:t>
      </w:r>
    </w:p>
    <w:p>
      <w:r>
        <w:t>@ThatFalloutGod Fuck me. Have you read a book, you gormless cunt?</w:t>
      </w:r>
    </w:p>
    <w:p>
      <w:r>
        <w:rPr>
          <w:b/>
          <w:u w:val="single"/>
        </w:rPr>
        <w:t>172940</w:t>
      </w:r>
    </w:p>
    <w:p>
      <w:r>
        <w:t>@olliecuntbirch ur a cunt</w:t>
      </w:r>
    </w:p>
    <w:p>
      <w:r>
        <w:rPr>
          <w:b/>
          <w:u w:val="single"/>
        </w:rPr>
        <w:t>172941</w:t>
      </w:r>
    </w:p>
    <w:p>
      <w:r>
        <w:t>@mrbuntyking @Onision Oii onion cunt reply u fuck</w:t>
      </w:r>
    </w:p>
    <w:p>
      <w:r>
        <w:rPr>
          <w:b/>
          <w:u w:val="single"/>
        </w:rPr>
        <w:t>172942</w:t>
      </w:r>
    </w:p>
    <w:p>
      <w:r>
        <w:t>@lundtopa I'm getting mixed signals but thank you you fucking cunt</w:t>
      </w:r>
    </w:p>
    <w:p>
      <w:r>
        <w:rPr>
          <w:b/>
          <w:u w:val="single"/>
        </w:rPr>
        <w:t>172943</w:t>
      </w:r>
    </w:p>
    <w:p>
      <w:r>
        <w:t>@Le_Shifu You must be retarded. Bloody impotent cunt</w:t>
      </w:r>
    </w:p>
    <w:p>
      <w:r>
        <w:rPr>
          <w:b/>
          <w:u w:val="single"/>
        </w:rPr>
        <w:t>172944</w:t>
      </w:r>
    </w:p>
    <w:p>
      <w:r>
        <w:t>@CleverslutNerd Like a homing pigeon,,cunt,,,with a finger in your arse,,,wait for the juice to drip on my balls,then slow rhythmic fucking, pure pleasure</w:t>
      </w:r>
    </w:p>
    <w:p>
      <w:r>
        <w:rPr>
          <w:b/>
          <w:u w:val="single"/>
        </w:rPr>
        <w:t>172945</w:t>
      </w:r>
    </w:p>
    <w:p>
      <w:r>
        <w:t>@tariqnasheed What a dumb cunt you are. Think logically Dickhead</w:t>
      </w:r>
    </w:p>
    <w:p>
      <w:r>
        <w:rPr>
          <w:b/>
          <w:u w:val="single"/>
        </w:rPr>
        <w:t>172946</w:t>
      </w:r>
    </w:p>
    <w:p>
      <w:r>
        <w:t>@JackReeveTNC that's how you beat Newcastle you six-fingered inbred cunt</w:t>
      </w:r>
    </w:p>
    <w:p>
      <w:r>
        <w:rPr>
          <w:b/>
          <w:u w:val="single"/>
        </w:rPr>
        <w:t>172947</w:t>
      </w:r>
    </w:p>
    <w:p>
      <w:r>
        <w:t>@N8Fig I guarantee I have more money than you, am I above you? Homeless people with better morals than you are far above you 😂😂😂 Cunt!</w:t>
      </w:r>
    </w:p>
    <w:p>
      <w:r>
        <w:rPr>
          <w:b/>
          <w:u w:val="single"/>
        </w:rPr>
        <w:t>172948</w:t>
      </w:r>
    </w:p>
    <w:p>
      <w:r>
        <w:t>@kaleytrophy *hooking my fingers in you cunt, lifting you onto the bar, spreading you legs*</w:t>
      </w:r>
    </w:p>
    <w:p>
      <w:r>
        <w:rPr>
          <w:b/>
          <w:u w:val="single"/>
        </w:rPr>
        <w:t>172949</w:t>
      </w:r>
    </w:p>
    <w:p>
      <w:r>
        <w:t>@Orpheus79 @Gooner_Oz If you wenger in then your a cunt pure and simple</w:t>
      </w:r>
    </w:p>
    <w:p>
      <w:r>
        <w:rPr>
          <w:b/>
          <w:u w:val="single"/>
        </w:rPr>
        <w:t>172950</w:t>
      </w:r>
    </w:p>
    <w:p>
      <w:r>
        <w:t>@denis2k11 @SW7RD @G_o_p_y @ABK_SasuKe_v7 @SaIReX95 you seem decent, cunt</w:t>
      </w:r>
    </w:p>
    <w:p>
      <w:r>
        <w:rPr>
          <w:b/>
          <w:u w:val="single"/>
        </w:rPr>
        <w:t>172951</w:t>
      </w:r>
    </w:p>
    <w:p>
      <w:r>
        <w:t>@JKirch01 @memekusher @FilthyFrank Dilate Yuur Acccunt hehe (Dilate, you're a cunt)</w:t>
      </w:r>
    </w:p>
    <w:p>
      <w:r>
        <w:rPr>
          <w:b/>
          <w:u w:val="single"/>
        </w:rPr>
        <w:t>172952</w:t>
      </w:r>
    </w:p>
    <w:p>
      <w:r>
        <w:t>@RobbieStewart1 @jeremycorbyn Fuck off you Tory cunt.</w:t>
      </w:r>
    </w:p>
    <w:p>
      <w:r>
        <w:rPr>
          <w:b/>
          <w:u w:val="single"/>
        </w:rPr>
        <w:t>172953</w:t>
      </w:r>
    </w:p>
    <w:p>
      <w:r>
        <w:t>@cybersauce_ You don't know about my nose so shut the fuck up. Are you really a man or a cunt?</w:t>
      </w:r>
    </w:p>
    <w:p>
      <w:r>
        <w:rPr>
          <w:b/>
          <w:u w:val="single"/>
        </w:rPr>
        <w:t>172954</w:t>
      </w:r>
    </w:p>
    <w:p>
      <w:r>
        <w:t>@fioredeicieli uber alles I'll swallow your cunt</w:t>
      </w:r>
    </w:p>
    <w:p>
      <w:r>
        <w:rPr>
          <w:b/>
          <w:u w:val="single"/>
        </w:rPr>
        <w:t>172955</w:t>
      </w:r>
    </w:p>
    <w:p>
      <w:r>
        <w:t>@bKlC7O3zujlItpc fuck off u daft cunt!</w:t>
      </w:r>
    </w:p>
    <w:p>
      <w:r>
        <w:rPr>
          <w:b/>
          <w:u w:val="single"/>
        </w:rPr>
        <w:t>172956</w:t>
      </w:r>
    </w:p>
    <w:p>
      <w:r>
        <w:t>@emmaflaxenx that was the best description of me ever, and miss you too you orange cunt xxx</w:t>
      </w:r>
    </w:p>
    <w:p>
      <w:r>
        <w:rPr>
          <w:b/>
          <w:u w:val="single"/>
        </w:rPr>
        <w:t>172957</w:t>
      </w:r>
    </w:p>
    <w:p>
      <w:r>
        <w:t>@AmenaShaladi Stop worrying about bombs and @realDonaldTrump's tax returns and sort out your English you illiterate 4 year old cunt.</w:t>
      </w:r>
    </w:p>
    <w:p>
      <w:r>
        <w:rPr>
          <w:b/>
          <w:u w:val="single"/>
        </w:rPr>
        <w:t>172958</w:t>
      </w:r>
    </w:p>
    <w:p>
      <w:r>
        <w:t>@VictorMeldrew00 oh my god you really are a depressing cunt , cut your self some slack ,you only make this journey once ,enjoy it or find a way to enjoy it</w:t>
      </w:r>
    </w:p>
    <w:p>
      <w:r>
        <w:rPr>
          <w:b/>
          <w:u w:val="single"/>
        </w:rPr>
        <w:t>172959</w:t>
      </w:r>
    </w:p>
    <w:p>
      <w:r>
        <w:t>@brayfordsfinest @HariSingh4 I mean their is enough hear but you look like a cunt and you can't rap so why should I give a fuck about the vid thares no gain yore unknown</w:t>
      </w:r>
    </w:p>
    <w:p>
      <w:r>
        <w:rPr>
          <w:b/>
          <w:u w:val="single"/>
        </w:rPr>
        <w:t>172960</w:t>
      </w:r>
    </w:p>
    <w:p>
      <w:r>
        <w:t>@realmadrid You are a disgusting fucking cunt with @Cristiano thief.</w:t>
      </w:r>
    </w:p>
    <w:p>
      <w:r>
        <w:rPr>
          <w:b/>
          <w:u w:val="single"/>
        </w:rPr>
        <w:t>172961</w:t>
      </w:r>
    </w:p>
    <w:p>
      <w:r>
        <w:t>@BaKeD_ZiTiVT26 @WSarnataro Alright there you fucking ignorant cunt... youre bringing up the flag of a persons fucking country know when youre taking shit too far</w:t>
      </w:r>
    </w:p>
    <w:p>
      <w:r>
        <w:rPr>
          <w:b/>
          <w:u w:val="single"/>
        </w:rPr>
        <w:t>172962</w:t>
      </w:r>
    </w:p>
    <w:p>
      <w:r>
        <w:t>@IndianAunti u have a sexy leaky cunt</w:t>
      </w:r>
    </w:p>
    <w:p>
      <w:r>
        <w:rPr>
          <w:b/>
          <w:u w:val="single"/>
        </w:rPr>
        <w:t>172963</w:t>
      </w:r>
    </w:p>
    <w:p>
      <w:r>
        <w:t>@SteveKingIA you fucking cunt</w:t>
      </w:r>
    </w:p>
    <w:p>
      <w:r>
        <w:rPr>
          <w:b/>
          <w:u w:val="single"/>
        </w:rPr>
        <w:t>172964</w:t>
      </w:r>
    </w:p>
    <w:p>
      <w:r>
        <w:t>@Truth_At_Last_4 WAAAAAAAAAAH SCARY BROWN PEOPLE. Grow up you pathetic fash cunt.</w:t>
      </w:r>
    </w:p>
    <w:p>
      <w:r>
        <w:rPr>
          <w:b/>
          <w:u w:val="single"/>
        </w:rPr>
        <w:t>172965</w:t>
      </w:r>
    </w:p>
    <w:p>
      <w:r>
        <w:t>@seanhannity So. To what degree did you choose to he a cunt I guess.</w:t>
        <w:br/>
        <w:br/>
        <w:t>Do you go home a cunt?</w:t>
        <w:br/>
        <w:br/>
        <w:t>Even sludge bubbles pop.</w:t>
      </w:r>
    </w:p>
    <w:p>
      <w:r>
        <w:rPr>
          <w:b/>
          <w:u w:val="single"/>
        </w:rPr>
        <w:t>172966</w:t>
      </w:r>
    </w:p>
    <w:p>
      <w:r>
        <w:t>@ameliaa_wright Love you cunt ❣</w:t>
      </w:r>
    </w:p>
    <w:p>
      <w:r>
        <w:rPr>
          <w:b/>
          <w:u w:val="single"/>
        </w:rPr>
        <w:t>172967</w:t>
      </w:r>
    </w:p>
    <w:p>
      <w:r>
        <w:t>@polNewsNet @JackPosobiec hope you find the little cunt... before the police</w:t>
      </w:r>
    </w:p>
    <w:p>
      <w:r>
        <w:rPr>
          <w:b/>
          <w:u w:val="single"/>
        </w:rPr>
        <w:t>172968</w:t>
      </w:r>
    </w:p>
    <w:p>
      <w:r>
        <w:t>@FifaOverHoes Since when do you hold back being a cunt</w:t>
      </w:r>
    </w:p>
    <w:p>
      <w:r>
        <w:rPr>
          <w:b/>
          <w:u w:val="single"/>
        </w:rPr>
        <w:t>172969</w:t>
      </w:r>
    </w:p>
    <w:p>
      <w:r>
        <w:t>@EmaCanlas How can you even compare those two things you basic cunt</w:t>
      </w:r>
    </w:p>
    <w:p>
      <w:r>
        <w:rPr>
          <w:b/>
          <w:u w:val="single"/>
        </w:rPr>
        <w:t>172970</w:t>
      </w:r>
    </w:p>
    <w:p>
      <w:r>
        <w:t>@ImInZaYn3 Listen up here you fat baluga whale cunt</w:t>
      </w:r>
    </w:p>
    <w:p>
      <w:r>
        <w:rPr>
          <w:b/>
          <w:u w:val="single"/>
        </w:rPr>
        <w:t>172971</w:t>
      </w:r>
    </w:p>
    <w:p>
      <w:r>
        <w:t>@Tyson_Fury @AlaskaMiles Pipe down #FATMAN2FATFURY. Bitter cunt u are nothing but a one-hit-wonder. Never defended ur belts once &amp;amp; ducked the Klitschko rematch TWICE</w:t>
      </w:r>
    </w:p>
    <w:p>
      <w:r>
        <w:rPr>
          <w:b/>
          <w:u w:val="single"/>
        </w:rPr>
        <w:t>172972</w:t>
      </w:r>
    </w:p>
    <w:p>
      <w:r>
        <w:t>@MarkDice no dumb cunt your like 50 get a life leave them alone what are you gonna do next hate on me a 12 year old and other kids</w:t>
      </w:r>
    </w:p>
    <w:p>
      <w:r>
        <w:rPr>
          <w:b/>
          <w:u w:val="single"/>
        </w:rPr>
        <w:t>172973</w:t>
      </w:r>
    </w:p>
    <w:p>
      <w:r>
        <w:t>@HighOnDieYT you cunt @CSGO_BOSS is launching soon, talk to them. Good luck retarded youtuber</w:t>
      </w:r>
    </w:p>
    <w:p>
      <w:r>
        <w:rPr>
          <w:b/>
          <w:u w:val="single"/>
        </w:rPr>
        <w:t>172974</w:t>
      </w:r>
    </w:p>
    <w:p>
      <w:r>
        <w:t>@realDonaldTrump Are you the most ridiculous person ever to hold public office? Yeah, you are. Cunt.</w:t>
      </w:r>
    </w:p>
    <w:p>
      <w:r>
        <w:rPr>
          <w:b/>
          <w:u w:val="single"/>
        </w:rPr>
        <w:t>172975</w:t>
      </w:r>
    </w:p>
    <w:p>
      <w:r>
        <w:t>@kamaalrkhan Hey u cunt face. U are nothing but a piece of shit.U aint got no dick cuz i just cut it off u asshole.poorimone poii ninte achante andi ombe</w:t>
      </w:r>
    </w:p>
    <w:p>
      <w:r>
        <w:rPr>
          <w:b/>
          <w:u w:val="single"/>
        </w:rPr>
        <w:t>172976</w:t>
      </w:r>
    </w:p>
    <w:p>
      <w:r>
        <w:t>@evewilkinson123 whatty on about the cheek your lucky ye fucken got one ye stankin cunt</w:t>
      </w:r>
    </w:p>
    <w:p>
      <w:r>
        <w:rPr>
          <w:b/>
          <w:u w:val="single"/>
        </w:rPr>
        <w:t>172977</w:t>
      </w:r>
    </w:p>
    <w:p>
      <w:r>
        <w:t>@Joy_Revision If you weren't racist you'd be less of a cunt</w:t>
      </w:r>
    </w:p>
    <w:p>
      <w:r>
        <w:rPr>
          <w:b/>
          <w:u w:val="single"/>
        </w:rPr>
        <w:t>172978</w:t>
      </w:r>
    </w:p>
    <w:p>
      <w:r>
        <w:t>@its_callum_1998 Go get with another 12 year old you cunt 😂👌🏼😂</w:t>
      </w:r>
    </w:p>
    <w:p>
      <w:r>
        <w:rPr>
          <w:b/>
          <w:u w:val="single"/>
        </w:rPr>
        <w:t>172979</w:t>
      </w:r>
    </w:p>
    <w:p>
      <w:r>
        <w:t>@TedNugent I hope you die you raciest piece of shit the whore you call ur mother/cunt raised a raciest little bitch</w:t>
      </w:r>
    </w:p>
    <w:p>
      <w:r>
        <w:rPr>
          <w:b/>
          <w:u w:val="single"/>
        </w:rPr>
        <w:t>172980</w:t>
      </w:r>
    </w:p>
    <w:p>
      <w:r>
        <w:t>@trapdoord Ur a cunt</w:t>
      </w:r>
    </w:p>
    <w:p>
      <w:r>
        <w:rPr>
          <w:b/>
          <w:u w:val="single"/>
        </w:rPr>
        <w:t>172981</w:t>
      </w:r>
    </w:p>
    <w:p>
      <w:r>
        <w:t>@DGDanielGilbert Your fans were fighting each other you cunt, then you flapped and didn't arrive at the scrap</w:t>
      </w:r>
    </w:p>
    <w:p>
      <w:r>
        <w:rPr>
          <w:b/>
          <w:u w:val="single"/>
        </w:rPr>
        <w:t>172982</w:t>
      </w:r>
    </w:p>
    <w:p>
      <w:r>
        <w:t>@BorisJohnson Strangle-wank yourself to death you perverted Tory lizard cunt</w:t>
      </w:r>
    </w:p>
    <w:p>
      <w:r>
        <w:rPr>
          <w:b/>
          <w:u w:val="single"/>
        </w:rPr>
        <w:t>172983</w:t>
      </w:r>
    </w:p>
    <w:p>
      <w:r>
        <w:t>@Leival21l That's what you get cunt</w:t>
      </w:r>
    </w:p>
    <w:p>
      <w:r>
        <w:rPr>
          <w:b/>
          <w:u w:val="single"/>
        </w:rPr>
        <w:t>172984</w:t>
      </w:r>
    </w:p>
    <w:p>
      <w:r>
        <w:t>@djdude774 Fuze isn't black you cunt</w:t>
      </w:r>
    </w:p>
    <w:p>
      <w:r>
        <w:rPr>
          <w:b/>
          <w:u w:val="single"/>
        </w:rPr>
        <w:t>172985</w:t>
      </w:r>
    </w:p>
    <w:p>
      <w:r>
        <w:t>@JamesKimmey @DonaldJTrumpJr Wow, you could not be more wrong about this irredeemable cunt, son of an irredeemable cunt and recipient of cunt to cunt nepotism.</w:t>
      </w:r>
    </w:p>
    <w:p>
      <w:r>
        <w:rPr>
          <w:b/>
          <w:u w:val="single"/>
        </w:rPr>
        <w:t>172986</w:t>
      </w:r>
    </w:p>
    <w:p>
      <w:r>
        <w:t>@donwolfee I'd rather eat yo ass you cunt</w:t>
      </w:r>
    </w:p>
    <w:p>
      <w:r>
        <w:rPr>
          <w:b/>
          <w:u w:val="single"/>
        </w:rPr>
        <w:t>172987</w:t>
      </w:r>
    </w:p>
    <w:p>
      <w:r>
        <w:t>@MichaelVaughan You've been a CUNT ever since you stopped being a cricketer. Lancashire bastard.</w:t>
      </w:r>
    </w:p>
    <w:p>
      <w:r>
        <w:rPr>
          <w:b/>
          <w:u w:val="single"/>
        </w:rPr>
        <w:t>172988</w:t>
      </w:r>
    </w:p>
    <w:p>
      <w:r>
        <w:t>@KTHopkins And why do you people keep calling Hopkins courageous? There's nothing courageous about being a cunt.</w:t>
      </w:r>
    </w:p>
    <w:p>
      <w:r>
        <w:rPr>
          <w:b/>
          <w:u w:val="single"/>
        </w:rPr>
        <w:t>172989</w:t>
      </w:r>
    </w:p>
    <w:p>
      <w:r>
        <w:t>@piersmorgan @Rwhipp16 You also think you know about football, hope isis blows up you're next plane trip to America you cunt</w:t>
      </w:r>
    </w:p>
    <w:p>
      <w:r>
        <w:rPr>
          <w:b/>
          <w:u w:val="single"/>
        </w:rPr>
        <w:t>172990</w:t>
      </w:r>
    </w:p>
    <w:p>
      <w:r>
        <w:t>@ThomHaye Good! I hope you fucking die, you stupid leftie cunt bag!</w:t>
      </w:r>
    </w:p>
    <w:p>
      <w:r>
        <w:rPr>
          <w:b/>
          <w:u w:val="single"/>
        </w:rPr>
        <w:t>172991</w:t>
      </w:r>
    </w:p>
    <w:p>
      <w:r>
        <w:t>@MoyerM5 if you say you don't miss the rivalries you're a lying cunt bag.</w:t>
      </w:r>
    </w:p>
    <w:p>
      <w:r>
        <w:rPr>
          <w:b/>
          <w:u w:val="single"/>
        </w:rPr>
        <w:t>172992</w:t>
      </w:r>
    </w:p>
    <w:p>
      <w:r>
        <w:t>@noshirt_tv fuck u i have been waiting on line for 2 hours u cunt</w:t>
      </w:r>
    </w:p>
    <w:p>
      <w:r>
        <w:rPr>
          <w:b/>
          <w:u w:val="single"/>
        </w:rPr>
        <w:t>172993</w:t>
      </w:r>
    </w:p>
    <w:p>
      <w:r>
        <w:t>@Ant78uk @poppabearinbc Just in case you forgot what you said you sad little cunt.....</w:t>
      </w:r>
    </w:p>
    <w:p>
      <w:r>
        <w:rPr>
          <w:b/>
          <w:u w:val="single"/>
        </w:rPr>
        <w:t>172994</w:t>
      </w:r>
    </w:p>
    <w:p>
      <w:r>
        <w:t>@clavery13 😂😂😂😂😂great draw in last minute you 3rd division cunt</w:t>
      </w:r>
    </w:p>
    <w:p>
      <w:r>
        <w:rPr>
          <w:b/>
          <w:u w:val="single"/>
        </w:rPr>
        <w:t>172995</w:t>
      </w:r>
    </w:p>
    <w:p>
      <w:r>
        <w:t>@leonor_raposoo @chico_vs_life run away you stupid cunt</w:t>
      </w:r>
    </w:p>
    <w:p>
      <w:r>
        <w:rPr>
          <w:b/>
          <w:u w:val="single"/>
        </w:rPr>
        <w:t>172996</w:t>
      </w:r>
    </w:p>
    <w:p>
      <w:r>
        <w:t>@Tenser don't leave Boston you cunt</w:t>
      </w:r>
    </w:p>
    <w:p>
      <w:r>
        <w:rPr>
          <w:b/>
          <w:u w:val="single"/>
        </w:rPr>
        <w:t>172997</w:t>
      </w:r>
    </w:p>
    <w:p>
      <w:r>
        <w:t>@willdugganbrfc you definitely had a beer. That little fat umpa lumpa does my fucking head in. Barbers right hand cunt</w:t>
      </w:r>
    </w:p>
    <w:p>
      <w:r>
        <w:rPr>
          <w:b/>
          <w:u w:val="single"/>
        </w:rPr>
        <w:t>172998</w:t>
      </w:r>
    </w:p>
    <w:p>
      <w:r>
        <w:t>@poppabearinbc  its a game of golf you daft cunt not a war. no need to be so hostile i notice it only happens when its held on your shores</w:t>
      </w:r>
    </w:p>
    <w:p>
      <w:r>
        <w:rPr>
          <w:b/>
          <w:u w:val="single"/>
        </w:rPr>
        <w:t>172999</w:t>
      </w:r>
    </w:p>
    <w:p>
      <w:r>
        <w:t>@RJtheShadow @CharlatanWonder @Skate_Switch Or you weren't a cunt there is always that.</w:t>
      </w:r>
    </w:p>
    <w:p>
      <w:r>
        <w:rPr>
          <w:b/>
          <w:u w:val="single"/>
        </w:rPr>
        <w:t>173000</w:t>
      </w:r>
    </w:p>
    <w:p>
      <w:r>
        <w:t>@PRAlZE Fuck off cunt, are you serious?</w:t>
      </w:r>
    </w:p>
    <w:p>
      <w:r>
        <w:rPr>
          <w:b/>
          <w:u w:val="single"/>
        </w:rPr>
        <w:t>173001</w:t>
      </w:r>
    </w:p>
    <w:p>
      <w:r>
        <w:t>@BrendanMaloney1 better not be u cunt</w:t>
      </w:r>
    </w:p>
    <w:p>
      <w:r>
        <w:rPr>
          <w:b/>
          <w:u w:val="single"/>
        </w:rPr>
        <w:t>173002</w:t>
      </w:r>
    </w:p>
    <w:p>
      <w:r>
        <w:t>@michaelmcctang your not old... Just a cunt</w:t>
      </w:r>
    </w:p>
    <w:p>
      <w:r>
        <w:rPr>
          <w:b/>
          <w:u w:val="single"/>
        </w:rPr>
        <w:t>173003</w:t>
      </w:r>
    </w:p>
    <w:p>
      <w:r>
        <w:t>@dni17 Oh, Danny what a cunt you are. Low life scim and pond life. What a wanker you are.</w:t>
      </w:r>
    </w:p>
    <w:p>
      <w:r>
        <w:rPr>
          <w:b/>
          <w:u w:val="single"/>
        </w:rPr>
        <w:t>173004</w:t>
      </w:r>
    </w:p>
    <w:p>
      <w:r>
        <w:t>@ArticFox98 @pewdiepie buy them yourself you lazy cunt</w:t>
      </w:r>
    </w:p>
    <w:p>
      <w:r>
        <w:rPr>
          <w:b/>
          <w:u w:val="single"/>
        </w:rPr>
        <w:t>173005</w:t>
      </w:r>
    </w:p>
    <w:p>
      <w:r>
        <w:t>@_GunZ_Duel_ @xL_Fudge now crawl back under your fucking  rock before I come back down there to snap them salad fingers you doley  cunt</w:t>
      </w:r>
    </w:p>
    <w:p>
      <w:r>
        <w:rPr>
          <w:b/>
          <w:u w:val="single"/>
        </w:rPr>
        <w:t>173006</w:t>
      </w:r>
    </w:p>
    <w:p>
      <w:r>
        <w:t>@Callux have a shit morning you fucking cunt head</w:t>
      </w:r>
    </w:p>
    <w:p>
      <w:r>
        <w:rPr>
          <w:b/>
          <w:u w:val="single"/>
        </w:rPr>
        <w:t>173007</w:t>
      </w:r>
    </w:p>
    <w:p>
      <w:r>
        <w:t xml:space="preserve">@HesAProperCunt </w:t>
        <w:br/>
        <w:t xml:space="preserve">You see that bloke who is in that </w:t>
        <w:br/>
        <w:t xml:space="preserve">Clash Royale; Ridiculous Duel advert </w:t>
        <w:br/>
        <w:br/>
        <w:t>He's a Proper Cunt</w:t>
      </w:r>
    </w:p>
    <w:p>
      <w:r>
        <w:rPr>
          <w:b/>
          <w:u w:val="single"/>
        </w:rPr>
        <w:t>173008</w:t>
      </w:r>
    </w:p>
    <w:p>
      <w:r>
        <w:t>@BallEnder00492 you cockless cunt</w:t>
      </w:r>
    </w:p>
    <w:p>
      <w:r>
        <w:rPr>
          <w:b/>
          <w:u w:val="single"/>
        </w:rPr>
        <w:t>173009</w:t>
      </w:r>
    </w:p>
    <w:p>
      <w:r>
        <w:t>@seanhannity #factcheck you masturbate CUNT.</w:t>
      </w:r>
    </w:p>
    <w:p>
      <w:r>
        <w:rPr>
          <w:b/>
          <w:u w:val="single"/>
        </w:rPr>
        <w:t>173010</w:t>
      </w:r>
    </w:p>
    <w:p>
      <w:r>
        <w:t>@awecoupIes watch her call you a cheesy cunt and then reply lol....feck off</w:t>
      </w:r>
    </w:p>
    <w:p>
      <w:r>
        <w:rPr>
          <w:b/>
          <w:u w:val="single"/>
        </w:rPr>
        <w:t>173011</w:t>
      </w:r>
    </w:p>
    <w:p>
      <w:r>
        <w:t>@Jake_Hughesss Happy birthday you IRA loving cunt. Have a good one, buddy!</w:t>
      </w:r>
    </w:p>
    <w:p>
      <w:r>
        <w:rPr>
          <w:b/>
          <w:u w:val="single"/>
        </w:rPr>
        <w:t>173012</w:t>
      </w:r>
    </w:p>
    <w:p>
      <w:r>
        <w:t>@LeafyIsHere stop using people for your own gain, don't be a cunt</w:t>
      </w:r>
    </w:p>
    <w:p>
      <w:r>
        <w:rPr>
          <w:b/>
          <w:u w:val="single"/>
        </w:rPr>
        <w:t>173013</w:t>
      </w:r>
    </w:p>
    <w:p>
      <w:r>
        <w:t>@FinleighOneill @couser__ he hates you cause your a fat cunt</w:t>
      </w:r>
    </w:p>
    <w:p>
      <w:r>
        <w:rPr>
          <w:b/>
          <w:u w:val="single"/>
        </w:rPr>
        <w:t>173014</w:t>
      </w:r>
    </w:p>
    <w:p>
      <w:r>
        <w:t>@AnthonyCumia @GenChuckYeager I'm hoping for "Bumbling and sloppy like your mother's cunt"</w:t>
      </w:r>
    </w:p>
    <w:p>
      <w:r>
        <w:rPr>
          <w:b/>
          <w:u w:val="single"/>
        </w:rPr>
        <w:t>173015</w:t>
      </w:r>
    </w:p>
    <w:p>
      <w:r>
        <w:t>@robynframptonn YOU CUNT</w:t>
      </w:r>
    </w:p>
    <w:p>
      <w:r>
        <w:rPr>
          <w:b/>
          <w:u w:val="single"/>
        </w:rPr>
        <w:t>173016</w:t>
      </w:r>
    </w:p>
    <w:p>
      <w:r>
        <w:t>@ScottBarlow13 well your tight not inbox me back ye cunt 😂</w:t>
      </w:r>
    </w:p>
    <w:p>
      <w:r>
        <w:rPr>
          <w:b/>
          <w:u w:val="single"/>
        </w:rPr>
        <w:t>173017</w:t>
      </w:r>
    </w:p>
    <w:p>
      <w:r>
        <w:t>@Twixeeh ffs I told you not to post this cunt kys</w:t>
      </w:r>
    </w:p>
    <w:p>
      <w:r>
        <w:rPr>
          <w:b/>
          <w:u w:val="single"/>
        </w:rPr>
        <w:t>173018</w:t>
      </w:r>
    </w:p>
    <w:p>
      <w:r>
        <w:t>@DebelRs ur so shit you died to me w royal and nox bow and tort to me with 10 food and mage, shit cunt pker @ZheN_RS</w:t>
      </w:r>
    </w:p>
    <w:p>
      <w:r>
        <w:rPr>
          <w:b/>
          <w:u w:val="single"/>
        </w:rPr>
        <w:t>173019</w:t>
      </w:r>
    </w:p>
    <w:p>
      <w:r>
        <w:t>@KeenaReagan you are a fake cunt....</w:t>
        <w:br/>
        <w:t>Get a life and another bio picture</w:t>
      </w:r>
    </w:p>
    <w:p>
      <w:r>
        <w:rPr>
          <w:b/>
          <w:u w:val="single"/>
        </w:rPr>
        <w:t>173020</w:t>
      </w:r>
    </w:p>
    <w:p>
      <w:r>
        <w:t>@Tyson_Fury @TheEFCForum good your a big childish cunt anyway you don't deserve them belts and I bet you will never defend them successfully</w:t>
      </w:r>
    </w:p>
    <w:p>
      <w:r>
        <w:rPr>
          <w:b/>
          <w:u w:val="single"/>
        </w:rPr>
        <w:t>173021</w:t>
      </w:r>
    </w:p>
    <w:p>
      <w:r>
        <w:t>@ByFrosty your a cunt I hate you never talk to me a gain</w:t>
      </w:r>
    </w:p>
    <w:p>
      <w:r>
        <w:rPr>
          <w:b/>
          <w:u w:val="single"/>
        </w:rPr>
        <w:t>173022</w:t>
      </w:r>
    </w:p>
    <w:p>
      <w:r>
        <w:t>@Yvmzy y are u swiping right u filthy cunt</w:t>
      </w:r>
    </w:p>
    <w:p>
      <w:r>
        <w:rPr>
          <w:b/>
          <w:u w:val="single"/>
        </w:rPr>
        <w:t>173023</w:t>
      </w:r>
    </w:p>
    <w:p>
      <w:r>
        <w:t>@AndyGraysdouble Have you made a cunt of this?</w:t>
      </w:r>
    </w:p>
    <w:p>
      <w:r>
        <w:rPr>
          <w:b/>
          <w:u w:val="single"/>
        </w:rPr>
        <w:t>173024</w:t>
      </w:r>
    </w:p>
    <w:p>
      <w:r>
        <w:t>@WhisperNClamor @creationwrong Oh you daft cunt.  I don't claim to know.  I just follow the evidence (or lack of) for the most likely answer</w:t>
      </w:r>
    </w:p>
    <w:p>
      <w:r>
        <w:rPr>
          <w:b/>
          <w:u w:val="single"/>
        </w:rPr>
        <w:t>173025</w:t>
      </w:r>
    </w:p>
    <w:p>
      <w:r>
        <w:t>@alexxbaileyy12 how about you stfu you actual cunt</w:t>
      </w:r>
    </w:p>
    <w:p>
      <w:r>
        <w:rPr>
          <w:b/>
          <w:u w:val="single"/>
        </w:rPr>
        <w:t>173026</w:t>
      </w:r>
    </w:p>
    <w:p>
      <w:r>
        <w:t>@PunchyJuan I was born in 99 which means im a 90's baby you dumb cunt</w:t>
      </w:r>
    </w:p>
    <w:p>
      <w:r>
        <w:rPr>
          <w:b/>
          <w:u w:val="single"/>
        </w:rPr>
        <w:t>173027</w:t>
      </w:r>
    </w:p>
    <w:p>
      <w:r>
        <w:t>@ollyhall07 @Troughton_ shut your mouth you fat cunt</w:t>
      </w:r>
    </w:p>
    <w:p>
      <w:r>
        <w:rPr>
          <w:b/>
          <w:u w:val="single"/>
        </w:rPr>
        <w:t>173028</w:t>
      </w:r>
    </w:p>
    <w:p>
      <w:r>
        <w:t>@ThePiggySlasher I think so. But this is Essex, babe. You never know, babe. I just laugh along with it. Silly cunt.</w:t>
      </w:r>
    </w:p>
    <w:p>
      <w:r>
        <w:rPr>
          <w:b/>
          <w:u w:val="single"/>
        </w:rPr>
        <w:t>173029</w:t>
      </w:r>
    </w:p>
    <w:p>
      <w:r>
        <w:t>@HonorGodLife you know, you'd probably make more friends on here weren't you such a cunt, cunt.</w:t>
      </w:r>
    </w:p>
    <w:p>
      <w:r>
        <w:rPr>
          <w:b/>
          <w:u w:val="single"/>
        </w:rPr>
        <w:t>173030</w:t>
      </w:r>
    </w:p>
    <w:p>
      <w:r>
        <w:t>@broketrades @PWM62 @greekviking Ha ha. Stop it. Look up half life. Its radioactive decay . Hence atomic clocks u dumb cunt.</w:t>
      </w:r>
    </w:p>
    <w:p>
      <w:r>
        <w:rPr>
          <w:b/>
          <w:u w:val="single"/>
        </w:rPr>
        <w:t>173031</w:t>
      </w:r>
    </w:p>
    <w:p>
      <w:r>
        <w:t>@LiamC96Roberts @hollthewoll @FootyAccums fuckinghell how long is that neck of yours you scouse cunt??? Fluffy headed twat</w:t>
      </w:r>
    </w:p>
    <w:p>
      <w:r>
        <w:rPr>
          <w:b/>
          <w:u w:val="single"/>
        </w:rPr>
        <w:t>173032</w:t>
      </w:r>
    </w:p>
    <w:p>
      <w:r>
        <w:t>@PaulDaly12 Why you like a tweet saying I'm a troll? All because I dont like Rooney. Your as dumb as that Scottish cunt yesterday</w:t>
      </w:r>
    </w:p>
    <w:p>
      <w:r>
        <w:rPr>
          <w:b/>
          <w:u w:val="single"/>
        </w:rPr>
        <w:t>173033</w:t>
      </w:r>
    </w:p>
    <w:p>
      <w:r>
        <w:t>@Acky2247 happy bday u silly cunt, will have to see u soon https://t.co/vfr0hp8sbX</w:t>
      </w:r>
    </w:p>
    <w:p>
      <w:r>
        <w:rPr>
          <w:b/>
          <w:u w:val="single"/>
        </w:rPr>
        <w:t>173034</w:t>
      </w:r>
    </w:p>
    <w:p>
      <w:r>
        <w:t>@xRevertions The fuck is your problem? I thought you wanted to squash petty wizard101 beef. Guess not. Once an immature cunt, always one.</w:t>
      </w:r>
    </w:p>
    <w:p>
      <w:r>
        <w:rPr>
          <w:b/>
          <w:u w:val="single"/>
        </w:rPr>
        <w:t>173035</w:t>
      </w:r>
    </w:p>
    <w:p>
      <w:r>
        <w:t>@King_Joey15 Homophobe peice of shit did you just assume my gender you cunt</w:t>
      </w:r>
    </w:p>
    <w:p>
      <w:r>
        <w:rPr>
          <w:b/>
          <w:u w:val="single"/>
        </w:rPr>
        <w:t>173036</w:t>
      </w:r>
    </w:p>
    <w:p>
      <w:r>
        <w:t>@rnceja_ even in america you can be a fucking engineer if you work hard at it you silly cunt</w:t>
      </w:r>
    </w:p>
    <w:p>
      <w:r>
        <w:rPr>
          <w:b/>
          <w:u w:val="single"/>
        </w:rPr>
        <w:t>173037</w:t>
      </w:r>
    </w:p>
    <w:p>
      <w:r>
        <w:t>@Idubbbz @KEEMSTAR  when you wanna look like more of a cunt</w:t>
      </w:r>
    </w:p>
    <w:p>
      <w:r>
        <w:rPr>
          <w:b/>
          <w:u w:val="single"/>
        </w:rPr>
        <w:t>173038</w:t>
      </w:r>
    </w:p>
    <w:p>
      <w:r>
        <w:t>@fgsholly thank you cunt</w:t>
      </w:r>
    </w:p>
    <w:p>
      <w:r>
        <w:rPr>
          <w:b/>
          <w:u w:val="single"/>
        </w:rPr>
        <w:t>173039</w:t>
      </w:r>
    </w:p>
    <w:p>
      <w:r>
        <w:t>@lukeamac M8 I'm friends with you on Facebook.  Your Mrs isn't staying with a cunt</w:t>
      </w:r>
    </w:p>
    <w:p>
      <w:r>
        <w:rPr>
          <w:b/>
          <w:u w:val="single"/>
        </w:rPr>
        <w:t>173040</w:t>
      </w:r>
    </w:p>
    <w:p>
      <w:r>
        <w:t>@jakob_way you weren't supposed to like and rt that you cunt i was talking shit</w:t>
      </w:r>
    </w:p>
    <w:p>
      <w:r>
        <w:rPr>
          <w:b/>
          <w:u w:val="single"/>
        </w:rPr>
        <w:t>173041</w:t>
      </w:r>
    </w:p>
    <w:p>
      <w:r>
        <w:t>@erinpressley17 @WilMcClurken3 hey cunt, meet me in an ally I'll show you what anger problems can do ;)  🔪🔪🔪</w:t>
      </w:r>
    </w:p>
    <w:p>
      <w:r>
        <w:rPr>
          <w:b/>
          <w:u w:val="single"/>
        </w:rPr>
        <w:t>173042</w:t>
      </w:r>
    </w:p>
    <w:p>
      <w:r>
        <w:t>@thiskidimran you stupid ass cunt you deleted it literally after i unfollowed you so no i didn't go back. get fuck out my mentions Imran</w:t>
      </w:r>
    </w:p>
    <w:p>
      <w:r>
        <w:rPr>
          <w:b/>
          <w:u w:val="single"/>
        </w:rPr>
        <w:t>173043</w:t>
      </w:r>
    </w:p>
    <w:p>
      <w:r>
        <w:t>@ElementStatic @iMercyy @InFaMonstah ur hitting so much now cunt</w:t>
      </w:r>
    </w:p>
    <w:p>
      <w:r>
        <w:rPr>
          <w:b/>
          <w:u w:val="single"/>
        </w:rPr>
        <w:t>173044</w:t>
      </w:r>
    </w:p>
    <w:p>
      <w:r>
        <w:t>@DRUDGE Yeah, go to Haiti and say that you dumb cunt.</w:t>
      </w:r>
    </w:p>
    <w:p>
      <w:r>
        <w:rPr>
          <w:b/>
          <w:u w:val="single"/>
        </w:rPr>
        <w:t>173045</w:t>
      </w:r>
    </w:p>
    <w:p>
      <w:r>
        <w:t>@Howl131 @NivenJ1 even your dog thinks you're a cunt.</w:t>
      </w:r>
    </w:p>
    <w:p>
      <w:r>
        <w:rPr>
          <w:b/>
          <w:u w:val="single"/>
        </w:rPr>
        <w:t>173046</w:t>
      </w:r>
    </w:p>
    <w:p>
      <w:r>
        <w:t>@fairythotmotha @ChiIIVlbes what the cunt is wrong w your vagina</w:t>
      </w:r>
    </w:p>
    <w:p>
      <w:r>
        <w:rPr>
          <w:b/>
          <w:u w:val="single"/>
        </w:rPr>
        <w:t>173047</w:t>
      </w:r>
    </w:p>
    <w:p>
      <w:r>
        <w:t>@Mychalyschyn you cheeky cunt.</w:t>
      </w:r>
    </w:p>
    <w:p>
      <w:r>
        <w:rPr>
          <w:b/>
          <w:u w:val="single"/>
        </w:rPr>
        <w:t>173048</w:t>
      </w:r>
    </w:p>
    <w:p>
      <w:r>
        <w:t>@ryanmccool8 never managed an event in my life, often listen to oasis and your lucky you never mentioned Manchester United you cunt</w:t>
      </w:r>
    </w:p>
    <w:p>
      <w:r>
        <w:rPr>
          <w:b/>
          <w:u w:val="single"/>
        </w:rPr>
        <w:t>173049</w:t>
      </w:r>
    </w:p>
    <w:p>
      <w:r>
        <w:t>@KingMayweather @BitchCallMeStar Kevin stg ur a whole cunt</w:t>
      </w:r>
    </w:p>
    <w:p>
      <w:r>
        <w:rPr>
          <w:b/>
          <w:u w:val="single"/>
        </w:rPr>
        <w:t>173050</w:t>
      </w:r>
    </w:p>
    <w:p>
      <w:r>
        <w:t>@OliPeacock23 no YOU are a worthless cunt. Show some respect.</w:t>
      </w:r>
    </w:p>
    <w:p>
      <w:r>
        <w:rPr>
          <w:b/>
          <w:u w:val="single"/>
        </w:rPr>
        <w:t>173051</w:t>
      </w:r>
    </w:p>
    <w:p>
      <w:r>
        <w:t>@JAS1509 @aishk_ @ArabiansBeauty so I'm a soggy cunt because I go gym?....don't use your brain again or your mouth for humanity sake</w:t>
      </w:r>
    </w:p>
    <w:p>
      <w:r>
        <w:rPr>
          <w:b/>
          <w:u w:val="single"/>
        </w:rPr>
        <w:t>173052</w:t>
      </w:r>
    </w:p>
    <w:p>
      <w:r>
        <w:t>@RivalPuron "cuts off internet and cable to your room" TEST ME NOW CUNT</w:t>
      </w:r>
    </w:p>
    <w:p>
      <w:r>
        <w:rPr>
          <w:b/>
          <w:u w:val="single"/>
        </w:rPr>
        <w:t>173053</w:t>
      </w:r>
    </w:p>
    <w:p>
      <w:r>
        <w:t>@ollielocke you too an Horrible cunt</w:t>
      </w:r>
    </w:p>
    <w:p>
      <w:r>
        <w:rPr>
          <w:b/>
          <w:u w:val="single"/>
        </w:rPr>
        <w:t>173054</w:t>
      </w:r>
    </w:p>
    <w:p>
      <w:r>
        <w:t>@ItzNeBo_ shut up ur topless in your profile pick you gay cunt</w:t>
      </w:r>
    </w:p>
    <w:p>
      <w:r>
        <w:rPr>
          <w:b/>
          <w:u w:val="single"/>
        </w:rPr>
        <w:t>173055</w:t>
      </w:r>
    </w:p>
    <w:p>
      <w:r>
        <w:t>@dastindb dastin fight me you cunt</w:t>
      </w:r>
    </w:p>
    <w:p>
      <w:r>
        <w:rPr>
          <w:b/>
          <w:u w:val="single"/>
        </w:rPr>
        <w:t>173056</w:t>
      </w:r>
    </w:p>
    <w:p>
      <w:r>
        <w:t>@kjchilts @bbctms @englandcricket @josbuttler stfu you entitled cunt.</w:t>
      </w:r>
    </w:p>
    <w:p>
      <w:r>
        <w:rPr>
          <w:b/>
          <w:u w:val="single"/>
        </w:rPr>
        <w:t>173057</w:t>
      </w:r>
    </w:p>
    <w:p>
      <w:r>
        <w:t>@GradeAUnderA go burn in hell with your stress related rashes cunt</w:t>
      </w:r>
    </w:p>
    <w:p>
      <w:r>
        <w:rPr>
          <w:b/>
          <w:u w:val="single"/>
        </w:rPr>
        <w:t>173058</w:t>
      </w:r>
    </w:p>
    <w:p>
      <w:r>
        <w:t>@Flamingeos FUCK U RACIST CUNT</w:t>
      </w:r>
    </w:p>
    <w:p>
      <w:r>
        <w:rPr>
          <w:b/>
          <w:u w:val="single"/>
        </w:rPr>
        <w:t>173059</w:t>
      </w:r>
    </w:p>
    <w:p>
      <w:r>
        <w:t>@KellyannePolls hey kellyanne, you are a fucking cunt you fucking scarecrow #DonaldTrump</w:t>
      </w:r>
    </w:p>
    <w:p>
      <w:r>
        <w:rPr>
          <w:b/>
          <w:u w:val="single"/>
        </w:rPr>
        <w:t>173060</w:t>
      </w:r>
    </w:p>
    <w:p>
      <w:r>
        <w:t>@JessieMaymfc your a Cunt of the highest nature Jessica thought we had an understanding 😭 Tbf I'm a 4 though</w:t>
      </w:r>
    </w:p>
    <w:p>
      <w:r>
        <w:rPr>
          <w:b/>
          <w:u w:val="single"/>
        </w:rPr>
        <w:t>173061</w:t>
      </w:r>
    </w:p>
    <w:p>
      <w:r>
        <w:t>@PeteyPunkin you are literally the least original cunt punt ive ever seen on here.</w:t>
      </w:r>
    </w:p>
    <w:p>
      <w:r>
        <w:rPr>
          <w:b/>
          <w:u w:val="single"/>
        </w:rPr>
        <w:t>173062</w:t>
      </w:r>
    </w:p>
    <w:p>
      <w:r>
        <w:t>@realDonaldTrump you're a cunt. Pease shove all your money up your asshole.</w:t>
        <w:br/>
        <w:br/>
        <w:t>Oh wait, you're broke, so that's nothing.</w:t>
      </w:r>
    </w:p>
    <w:p>
      <w:r>
        <w:rPr>
          <w:b/>
          <w:u w:val="single"/>
        </w:rPr>
        <w:t>173063</w:t>
      </w:r>
    </w:p>
    <w:p>
      <w:r>
        <w:t>@michaeltodd21 I haven't seen you in years ya cunt</w:t>
      </w:r>
    </w:p>
    <w:p>
      <w:r>
        <w:rPr>
          <w:b/>
          <w:u w:val="single"/>
        </w:rPr>
        <w:t>173064</w:t>
      </w:r>
    </w:p>
    <w:p>
      <w:r>
        <w:t>@ProSyndicate can you fuck off you british cunt haha</w:t>
      </w:r>
    </w:p>
    <w:p>
      <w:r>
        <w:rPr>
          <w:b/>
          <w:u w:val="single"/>
        </w:rPr>
        <w:t>173065</w:t>
      </w:r>
    </w:p>
    <w:p>
      <w:r>
        <w:t>@Pouyalilpou right here u cunt</w:t>
      </w:r>
    </w:p>
    <w:p>
      <w:r>
        <w:rPr>
          <w:b/>
          <w:u w:val="single"/>
        </w:rPr>
        <w:t>173066</w:t>
      </w:r>
    </w:p>
    <w:p>
      <w:r>
        <w:t>@Suicidalghast @__BR1 @Mate12356 @J0SHMUFC @alizotte2 watch who you call cunt you probably haven't seen sunlight in weeks</w:t>
      </w:r>
    </w:p>
    <w:p>
      <w:r>
        <w:rPr>
          <w:b/>
          <w:u w:val="single"/>
        </w:rPr>
        <w:t>173067</w:t>
      </w:r>
    </w:p>
    <w:p>
      <w:r>
        <w:t>@iJaaxx11 fuck em up you loose cunt</w:t>
      </w:r>
    </w:p>
    <w:p>
      <w:r>
        <w:rPr>
          <w:b/>
          <w:u w:val="single"/>
        </w:rPr>
        <w:t>173068</w:t>
      </w:r>
    </w:p>
    <w:p>
      <w:r>
        <w:t>@its_brendann bro let me fucking live you cunt bag</w:t>
      </w:r>
    </w:p>
    <w:p>
      <w:r>
        <w:rPr>
          <w:b/>
          <w:u w:val="single"/>
        </w:rPr>
        <w:t>173069</w:t>
      </w:r>
    </w:p>
    <w:p>
      <w:r>
        <w:t>@ItsMeJimmy84 man down man down hahaha you weird cunt</w:t>
      </w:r>
    </w:p>
    <w:p>
      <w:r>
        <w:rPr>
          <w:b/>
          <w:u w:val="single"/>
        </w:rPr>
        <w:t>173070</w:t>
      </w:r>
    </w:p>
    <w:p>
      <w:r>
        <w:t>@FaizAhiishz CUNT. You don't even follow me on twitter</w:t>
      </w:r>
    </w:p>
    <w:p>
      <w:r>
        <w:rPr>
          <w:b/>
          <w:u w:val="single"/>
        </w:rPr>
        <w:t>173071</w:t>
      </w:r>
    </w:p>
    <w:p>
      <w:r>
        <w:t>@CumslutKelly god I would clean you. I'd eat every drop from your cunt</w:t>
      </w:r>
    </w:p>
    <w:p>
      <w:r>
        <w:rPr>
          <w:b/>
          <w:u w:val="single"/>
        </w:rPr>
        <w:t>173072</w:t>
      </w:r>
    </w:p>
    <w:p>
      <w:r>
        <w:t>@Tally_FTW fuck you cunt</w:t>
      </w:r>
    </w:p>
    <w:p>
      <w:r>
        <w:rPr>
          <w:b/>
          <w:u w:val="single"/>
        </w:rPr>
        <w:t>173073</w:t>
      </w:r>
    </w:p>
    <w:p>
      <w:r>
        <w:t>@bellaitalianas Again, not a liberal you dimb cunt..,</w:t>
      </w:r>
    </w:p>
    <w:p>
      <w:r>
        <w:rPr>
          <w:b/>
          <w:u w:val="single"/>
        </w:rPr>
        <w:t>173074</w:t>
      </w:r>
    </w:p>
    <w:p>
      <w:r>
        <w:t>@KTHopkins u top cunt 👏🏽</w:t>
      </w:r>
    </w:p>
    <w:p>
      <w:r>
        <w:rPr>
          <w:b/>
          <w:u w:val="single"/>
        </w:rPr>
        <w:t>173075</w:t>
      </w:r>
    </w:p>
    <w:p>
      <w:r>
        <w:t>@RiverJordan127 you left out one. Cunt.</w:t>
      </w:r>
    </w:p>
    <w:p>
      <w:r>
        <w:rPr>
          <w:b/>
          <w:u w:val="single"/>
        </w:rPr>
        <w:t>173076</w:t>
      </w:r>
    </w:p>
    <w:p>
      <w:r>
        <w:t>@steviesmall1969 my father once told me you were a 'dirty cunt' after 2 footing Andy Matheson.. I believe otherwise 🤔 I see otherwise mate..</w:t>
      </w:r>
    </w:p>
    <w:p>
      <w:r>
        <w:rPr>
          <w:b/>
          <w:u w:val="single"/>
        </w:rPr>
        <w:t>173077</w:t>
      </w:r>
    </w:p>
    <w:p>
      <w:r>
        <w:t>@novacrps jk you cunt</w:t>
      </w:r>
    </w:p>
    <w:p>
      <w:r>
        <w:rPr>
          <w:b/>
          <w:u w:val="single"/>
        </w:rPr>
        <w:t>173078</w:t>
      </w:r>
    </w:p>
    <w:p>
      <w:r>
        <w:t>@HillaryClinton your the one who got us in tye Middle East u stupid cunt</w:t>
      </w:r>
    </w:p>
    <w:p>
      <w:r>
        <w:rPr>
          <w:b/>
          <w:u w:val="single"/>
        </w:rPr>
        <w:t>173079</w:t>
      </w:r>
    </w:p>
    <w:p>
      <w:r>
        <w:t>@shinygengar24 fuck off my mans @Arsenal_fan1215 you fucking stupid cunt</w:t>
      </w:r>
    </w:p>
    <w:p>
      <w:r>
        <w:rPr>
          <w:b/>
          <w:u w:val="single"/>
        </w:rPr>
        <w:t>173080</w:t>
      </w:r>
    </w:p>
    <w:p>
      <w:r>
        <w:t>@kaihodson16 check your snapchat cunt</w:t>
      </w:r>
    </w:p>
    <w:p>
      <w:r>
        <w:rPr>
          <w:b/>
          <w:u w:val="single"/>
        </w:rPr>
        <w:t>173081</w:t>
      </w:r>
    </w:p>
    <w:p>
      <w:r>
        <w:t>@shinygengar24 fuck off my mans @Arsenal_fan1215 you fucking stupid cunt</w:t>
      </w:r>
    </w:p>
    <w:p>
      <w:r>
        <w:rPr>
          <w:b/>
          <w:u w:val="single"/>
        </w:rPr>
        <w:t>173082</w:t>
      </w:r>
    </w:p>
    <w:p>
      <w:r>
        <w:t>@kaihodson16 check your snapchat cunt</w:t>
      </w:r>
    </w:p>
    <w:p>
      <w:r>
        <w:rPr>
          <w:b/>
          <w:u w:val="single"/>
        </w:rPr>
        <w:t>173083</w:t>
      </w:r>
    </w:p>
    <w:p>
      <w:r>
        <w:t>@Kennibb Girl you hush, and stop mentioning me you cunt, this was not your conversation to begin with so your irrelevant ass is dismissed.</w:t>
      </w:r>
    </w:p>
    <w:p>
      <w:r>
        <w:rPr>
          <w:b/>
          <w:u w:val="single"/>
        </w:rPr>
        <w:t>173084</w:t>
      </w:r>
    </w:p>
    <w:p>
      <w:r>
        <w:t>@TomiLahren you're a stupid cunt... you must get it from your mother.</w:t>
      </w:r>
    </w:p>
    <w:p>
      <w:r>
        <w:rPr>
          <w:b/>
          <w:u w:val="single"/>
        </w:rPr>
        <w:t>173085</w:t>
      </w:r>
    </w:p>
    <w:p>
      <w:r>
        <w:t>@JamieN_14 @MilhouseStewart na she's like aye too beautiful fur u mongo cunt</w:t>
      </w:r>
    </w:p>
    <w:p>
      <w:r>
        <w:rPr>
          <w:b/>
          <w:u w:val="single"/>
        </w:rPr>
        <w:t>173086</w:t>
      </w:r>
    </w:p>
    <w:p>
      <w:r>
        <w:t>@zaynmalik if you are still clean shaved go fuck yourself paki cunt</w:t>
      </w:r>
    </w:p>
    <w:p>
      <w:r>
        <w:rPr>
          <w:b/>
          <w:u w:val="single"/>
        </w:rPr>
        <w:t>173087</w:t>
      </w:r>
    </w:p>
    <w:p>
      <w:r>
        <w:t>@Floatdownhere @Yidsssss @BoxingBritain1 someone needs to kick your head in u cunt</w:t>
      </w:r>
    </w:p>
    <w:p>
      <w:r>
        <w:rPr>
          <w:b/>
          <w:u w:val="single"/>
        </w:rPr>
        <w:t>173088</w:t>
      </w:r>
    </w:p>
    <w:p>
      <w:r>
        <w:t>@GraysonDolan you clumsy cunt</w:t>
      </w:r>
    </w:p>
    <w:p>
      <w:r>
        <w:rPr>
          <w:b/>
          <w:u w:val="single"/>
        </w:rPr>
        <w:t>173089</w:t>
      </w:r>
    </w:p>
    <w:p>
      <w:r>
        <w:t>@SydneyRene3 AHHH THANK YOU CUNT BUCKET I LOVE YOU ❤️</w:t>
      </w:r>
    </w:p>
    <w:p>
      <w:r>
        <w:rPr>
          <w:b/>
          <w:u w:val="single"/>
        </w:rPr>
        <w:t>173090</w:t>
      </w:r>
    </w:p>
    <w:p>
      <w:r>
        <w:t>@folan96 you are fucking cunt</w:t>
      </w:r>
    </w:p>
    <w:p>
      <w:r>
        <w:rPr>
          <w:b/>
          <w:u w:val="single"/>
        </w:rPr>
        <w:t>173091</w:t>
      </w:r>
    </w:p>
    <w:p>
      <w:r>
        <w:t>@Callux shut up ffs. She loves you. Embrace it. Not everyone is as lucky as you. You cunt</w:t>
      </w:r>
    </w:p>
    <w:p>
      <w:r>
        <w:rPr>
          <w:b/>
          <w:u w:val="single"/>
        </w:rPr>
        <w:t>173092</w:t>
      </w:r>
    </w:p>
    <w:p>
      <w:r>
        <w:t>@sigh_anne just saying you are being a complete cunt and I wonder why that is.</w:t>
      </w:r>
    </w:p>
    <w:p>
      <w:r>
        <w:rPr>
          <w:b/>
          <w:u w:val="single"/>
        </w:rPr>
        <w:t>173093</w:t>
      </w:r>
    </w:p>
    <w:p>
      <w:r>
        <w:t>@LeafyIsHere you just need to pharah counter that cunt</w:t>
      </w:r>
    </w:p>
    <w:p>
      <w:r>
        <w:rPr>
          <w:b/>
          <w:u w:val="single"/>
        </w:rPr>
        <w:t>173094</w:t>
      </w:r>
    </w:p>
    <w:p>
      <w:r>
        <w:t>@PatchouliW @LeonC1963 I'll say what the fuck I like thank-you very much, go fuck yourself you thin skinned cunt</w:t>
      </w:r>
    </w:p>
    <w:p>
      <w:r>
        <w:rPr>
          <w:b/>
          <w:u w:val="single"/>
        </w:rPr>
        <w:t>173095</w:t>
      </w:r>
    </w:p>
    <w:p>
      <w:r>
        <w:t>@amaneekchoongh yeah it is u cunt</w:t>
      </w:r>
    </w:p>
    <w:p>
      <w:r>
        <w:rPr>
          <w:b/>
          <w:u w:val="single"/>
        </w:rPr>
        <w:t>173096</w:t>
      </w:r>
    </w:p>
    <w:p>
      <w:r>
        <w:t>@xnataliebott @BaileyEvanss_ I don't deserve it? Have a day off you silly cunt</w:t>
      </w:r>
    </w:p>
    <w:p>
      <w:r>
        <w:rPr>
          <w:b/>
          <w:u w:val="single"/>
        </w:rPr>
        <w:t>173097</w:t>
      </w:r>
    </w:p>
    <w:p>
      <w:r>
        <w:t>@anything4views you are a fat cunt</w:t>
      </w:r>
    </w:p>
    <w:p>
      <w:r>
        <w:rPr>
          <w:b/>
          <w:u w:val="single"/>
        </w:rPr>
        <w:t>173098</w:t>
      </w:r>
    </w:p>
    <w:p>
      <w:r>
        <w:t>@sidneypowelll tell them you cunt</w:t>
      </w:r>
    </w:p>
    <w:p>
      <w:r>
        <w:rPr>
          <w:b/>
          <w:u w:val="single"/>
        </w:rPr>
        <w:t>173099</w:t>
      </w:r>
    </w:p>
    <w:p>
      <w:r>
        <w:t>@JonnyH86 pay for sky like the rest of us you tight cunt! 😉 x</w:t>
      </w:r>
    </w:p>
    <w:p>
      <w:r>
        <w:rPr>
          <w:b/>
          <w:u w:val="single"/>
        </w:rPr>
        <w:t>173100</w:t>
      </w:r>
    </w:p>
    <w:p>
      <w:r>
        <w:t>@BowIcunt skype you fucking cunt</w:t>
      </w:r>
    </w:p>
    <w:p>
      <w:r>
        <w:rPr>
          <w:b/>
          <w:u w:val="single"/>
        </w:rPr>
        <w:t>173101</w:t>
      </w:r>
    </w:p>
    <w:p>
      <w:r>
        <w:t>@bluejonnyvimto  @Bertha_37  Being a Red yourself, you would say that. You cunt.  Just think of 6625 getting bitten to fuck by late mozzies.</w:t>
      </w:r>
    </w:p>
    <w:p>
      <w:r>
        <w:rPr>
          <w:b/>
          <w:u w:val="single"/>
        </w:rPr>
        <w:t>173102</w:t>
      </w:r>
    </w:p>
    <w:p>
      <w:r>
        <w:t>@_amytaylorxo so u can retweet it u ginger cunt</w:t>
      </w:r>
    </w:p>
    <w:p>
      <w:r>
        <w:rPr>
          <w:b/>
          <w:u w:val="single"/>
        </w:rPr>
        <w:t>173103</w:t>
      </w:r>
    </w:p>
    <w:p>
      <w:r>
        <w:t>@maisiejane_v fuck off you cunt, answer your ft</w:t>
      </w:r>
    </w:p>
    <w:p>
      <w:r>
        <w:rPr>
          <w:b/>
          <w:u w:val="single"/>
        </w:rPr>
        <w:t>173104</w:t>
      </w:r>
    </w:p>
    <w:p>
      <w:r>
        <w:t>@amyschumer you are an ankle, that's three feet below a cunt. You're a shitty comedian and don't know shit about politics!</w:t>
      </w:r>
    </w:p>
    <w:p>
      <w:r>
        <w:rPr>
          <w:b/>
          <w:u w:val="single"/>
        </w:rPr>
        <w:t>173105</w:t>
      </w:r>
    </w:p>
    <w:p>
      <w:r>
        <w:t>@ryanwilliams97 You are a stupid awful cunt.</w:t>
      </w:r>
    </w:p>
    <w:p>
      <w:r>
        <w:rPr>
          <w:b/>
          <w:u w:val="single"/>
        </w:rPr>
        <w:t>173106</w:t>
      </w:r>
    </w:p>
    <w:p>
      <w:r>
        <w:t>@josemourinhotv u are a cunt that parks the bus u don't like it when other teams can attack ya so u park the bus Liverpool all the way.</w:t>
      </w:r>
    </w:p>
    <w:p>
      <w:r>
        <w:rPr>
          <w:b/>
          <w:u w:val="single"/>
        </w:rPr>
        <w:t>173107</w:t>
      </w:r>
    </w:p>
    <w:p>
      <w:r>
        <w:t>@cuteasia01 lol soo me I even called you a cunt slut today 😂 https://t.co/6TVQO673bZ</w:t>
      </w:r>
    </w:p>
    <w:p>
      <w:r>
        <w:rPr>
          <w:b/>
          <w:u w:val="single"/>
        </w:rPr>
        <w:t>173108</w:t>
      </w:r>
    </w:p>
    <w:p>
      <w:r>
        <w:t>@josemourinhotv u are a cunt that parks the bus u don't like it when other teams can attack ya so u park the bus Liverpool all the way.</w:t>
      </w:r>
    </w:p>
    <w:p>
      <w:r>
        <w:rPr>
          <w:b/>
          <w:u w:val="single"/>
        </w:rPr>
        <w:t>173109</w:t>
      </w:r>
    </w:p>
    <w:p>
      <w:r>
        <w:t>@cuteasia01 lol soo me I even called you a cunt slut today 😂 https://t.co/6TVQO673bZ</w:t>
      </w:r>
    </w:p>
    <w:p>
      <w:r>
        <w:rPr>
          <w:b/>
          <w:u w:val="single"/>
        </w:rPr>
        <w:t>173110</w:t>
      </w:r>
    </w:p>
    <w:p>
      <w:r>
        <w:t>@josemourinhotv u are a cunt that parks the bus u don't like it when other teams can attack ya so u park the bus Liverpool all the way.</w:t>
      </w:r>
    </w:p>
    <w:p>
      <w:r>
        <w:rPr>
          <w:b/>
          <w:u w:val="single"/>
        </w:rPr>
        <w:t>173111</w:t>
      </w:r>
    </w:p>
    <w:p>
      <w:r>
        <w:t>@cuteasia01 lol soo me I even called you a cunt slut today 😂 https://t.co/6TVQO673bZ</w:t>
      </w:r>
    </w:p>
    <w:p>
      <w:r>
        <w:rPr>
          <w:b/>
          <w:u w:val="single"/>
        </w:rPr>
        <w:t>173112</w:t>
      </w:r>
    </w:p>
    <w:p>
      <w:r>
        <w:t>@DavidTCDavies @itvnews @piersmorgan You're a nasty, racist little cunt. I'd take 1000 middle aged Syrians over you any day. Fuck off.</w:t>
      </w:r>
    </w:p>
    <w:p>
      <w:r>
        <w:rPr>
          <w:b/>
          <w:u w:val="single"/>
        </w:rPr>
        <w:t>173113</w:t>
      </w:r>
    </w:p>
    <w:p>
      <w:r>
        <w:t>@x_emilyjohnson a doubt it u fat smelly cunt</w:t>
      </w:r>
    </w:p>
    <w:p>
      <w:r>
        <w:rPr>
          <w:b/>
          <w:u w:val="single"/>
        </w:rPr>
        <w:t>173114</w:t>
      </w:r>
    </w:p>
    <w:p>
      <w:r>
        <w:t>@DavidPrice_1 your fucking wank you bambi legged cunt😂 youll get dropped just like the rest of em😴😴😴 round 2 max, thats being nice</w:t>
      </w:r>
    </w:p>
    <w:p>
      <w:r>
        <w:rPr>
          <w:b/>
          <w:u w:val="single"/>
        </w:rPr>
        <w:t>173115</w:t>
      </w:r>
    </w:p>
    <w:p>
      <w:r>
        <w:t xml:space="preserve">@OMGItsBirdman </w:t>
        <w:br/>
        <w:t>You fucking bitch</w:t>
        <w:br/>
        <w:t>Leave Eugene Alone</w:t>
        <w:br/>
        <w:t>You UGLY bald headed</w:t>
        <w:br/>
        <w:t>Little boy that gets bullied all the time</w:t>
        <w:br/>
        <w:t>Your fucking nigger cunt</w:t>
      </w:r>
    </w:p>
    <w:p>
      <w:r>
        <w:rPr>
          <w:b/>
          <w:u w:val="single"/>
        </w:rPr>
        <w:t>173116</w:t>
      </w:r>
    </w:p>
    <w:p>
      <w:r>
        <w:t>@GynoStar what do you know about funny?  You're too busy being offended, cunt.</w:t>
      </w:r>
    </w:p>
    <w:p>
      <w:r>
        <w:rPr>
          <w:b/>
          <w:u w:val="single"/>
        </w:rPr>
        <w:t>173117</w:t>
      </w:r>
    </w:p>
    <w:p>
      <w:r>
        <w:t>@MrNameless_ @FootballFunnys told you he is a cunt..</w:t>
      </w:r>
    </w:p>
    <w:p>
      <w:r>
        <w:rPr>
          <w:b/>
          <w:u w:val="single"/>
        </w:rPr>
        <w:t>173118</w:t>
      </w:r>
    </w:p>
    <w:p>
      <w:r>
        <w:t>@OhFenic I WANT TO JOIN OBEY SO BAD YOU CUNT NECK YOURSELF MATE</w:t>
      </w:r>
    </w:p>
    <w:p>
      <w:r>
        <w:rPr>
          <w:b/>
          <w:u w:val="single"/>
        </w:rPr>
        <w:t>173119</w:t>
      </w:r>
    </w:p>
    <w:p>
      <w:r>
        <w:t>@NFKRZAlt your cunt is a cunt</w:t>
      </w:r>
    </w:p>
    <w:p>
      <w:r>
        <w:rPr>
          <w:b/>
          <w:u w:val="single"/>
        </w:rPr>
        <w:t>173120</w:t>
      </w:r>
    </w:p>
    <w:p>
      <w:r>
        <w:t>@BillD95 no surprise you ugly cunt</w:t>
      </w:r>
    </w:p>
    <w:p>
      <w:r>
        <w:rPr>
          <w:b/>
          <w:u w:val="single"/>
        </w:rPr>
        <w:t>173121</w:t>
      </w:r>
    </w:p>
    <w:p>
      <w:r>
        <w:t>@F1NDELL accept mf u cunt</w:t>
      </w:r>
    </w:p>
    <w:p>
      <w:r>
        <w:rPr>
          <w:b/>
          <w:u w:val="single"/>
        </w:rPr>
        <w:t>173122</w:t>
      </w:r>
    </w:p>
    <w:p>
      <w:r>
        <w:t>@mattmacklin @niallgilbride think matt thinks you were actually on the phone to tom Ross 😳😂😂, oi cuz ya ginger villa cunt</w:t>
      </w:r>
    </w:p>
    <w:p>
      <w:r>
        <w:rPr>
          <w:b/>
          <w:u w:val="single"/>
        </w:rPr>
        <w:t>173123</w:t>
      </w:r>
    </w:p>
    <w:p>
      <w:r>
        <w:t>@BBCMOTD When are you sacking this cunt? #Motd https://t.co/RLxv9lxDzZ</w:t>
      </w:r>
    </w:p>
    <w:p>
      <w:r>
        <w:rPr>
          <w:b/>
          <w:u w:val="single"/>
        </w:rPr>
        <w:t>173124</w:t>
      </w:r>
    </w:p>
    <w:p>
      <w:r>
        <w:t>@MailOnline pascale olmeta what a cunt you are .lets hope you never see the wrong end of a bullet. Prick.</w:t>
      </w:r>
    </w:p>
    <w:p>
      <w:r>
        <w:rPr>
          <w:b/>
          <w:u w:val="single"/>
        </w:rPr>
        <w:t>173125</w:t>
      </w:r>
    </w:p>
    <w:p>
      <w:r>
        <w:t>@Chubbs @Blobbiac @LucidMemes Oh then all I have to say is loved your last video cunt</w:t>
      </w:r>
    </w:p>
    <w:p>
      <w:r>
        <w:rPr>
          <w:b/>
          <w:u w:val="single"/>
        </w:rPr>
        <w:t>173126</w:t>
      </w:r>
    </w:p>
    <w:p>
      <w:r>
        <w:t>@big_yed what u wantin ya fat cunt</w:t>
      </w:r>
    </w:p>
    <w:p>
      <w:r>
        <w:rPr>
          <w:b/>
          <w:u w:val="single"/>
        </w:rPr>
        <w:t>173127</w:t>
      </w:r>
    </w:p>
    <w:p>
      <w:r>
        <w:t>@oliviacoooper @baldeggjoon U WANNTA FITE ME BITCH SQUARE UP CUNT ILL DECK U</w:t>
      </w:r>
    </w:p>
    <w:p>
      <w:r>
        <w:rPr>
          <w:b/>
          <w:u w:val="single"/>
        </w:rPr>
        <w:t>173128</w:t>
      </w:r>
    </w:p>
    <w:p>
      <w:r>
        <w:t>@VinceMcMahon @SashaBanksWWE @MsCharlotteWWE you can't have three main events you silly cunt</w:t>
      </w:r>
    </w:p>
    <w:p>
      <w:r>
        <w:rPr>
          <w:b/>
          <w:u w:val="single"/>
        </w:rPr>
        <w:t>173129</w:t>
      </w:r>
    </w:p>
    <w:p>
      <w:r>
        <w:t>@j4depereira you ain't even funny you dumb cunt</w:t>
      </w:r>
    </w:p>
    <w:p>
      <w:r>
        <w:rPr>
          <w:b/>
          <w:u w:val="single"/>
        </w:rPr>
        <w:t>173130</w:t>
      </w:r>
    </w:p>
    <w:p>
      <w:r>
        <w:t>@spencer8585 but you have a fanny already surely don't need a cunt as well😃</w:t>
      </w:r>
    </w:p>
    <w:p>
      <w:r>
        <w:rPr>
          <w:b/>
          <w:u w:val="single"/>
        </w:rPr>
        <w:t>173131</w:t>
      </w:r>
    </w:p>
    <w:p>
      <w:r>
        <w:t>@courtneya_xx stop trying to be a cunt it doesn't suit your look</w:t>
      </w:r>
    </w:p>
    <w:p>
      <w:r>
        <w:rPr>
          <w:b/>
          <w:u w:val="single"/>
        </w:rPr>
        <w:t>173132</w:t>
      </w:r>
    </w:p>
    <w:p>
      <w:r>
        <w:t>@TonyDungy shut the fuck up you old wrinkly cunt</w:t>
      </w:r>
    </w:p>
    <w:p>
      <w:r>
        <w:rPr>
          <w:b/>
          <w:u w:val="single"/>
        </w:rPr>
        <w:t>173133</w:t>
      </w:r>
    </w:p>
    <w:p>
      <w:r>
        <w:t>@daRude83's account is temporarily unavailable because it violates the Twitter Media Policy. Learn more.</w:t>
      </w:r>
    </w:p>
    <w:p>
      <w:r>
        <w:rPr>
          <w:b/>
          <w:u w:val="single"/>
        </w:rPr>
        <w:t>173134</w:t>
      </w:r>
    </w:p>
    <w:p>
      <w:r>
        <w:t>@MikeyKenny3 😳😬your a cunt😂😂😂 good cunt but still a cunt all the same😉👊🏻</w:t>
      </w:r>
    </w:p>
    <w:p>
      <w:r>
        <w:rPr>
          <w:b/>
          <w:u w:val="single"/>
        </w:rPr>
        <w:t>173135</w:t>
      </w:r>
    </w:p>
    <w:p>
      <w:r>
        <w:t>@Iiamf SHOOT YOU CUNT</w:t>
      </w:r>
    </w:p>
    <w:p>
      <w:r>
        <w:rPr>
          <w:b/>
          <w:u w:val="single"/>
        </w:rPr>
        <w:t>173136</w:t>
      </w:r>
    </w:p>
    <w:p>
      <w:r>
        <w:t>@mollbirminghamx your deffo a cunt</w:t>
      </w:r>
    </w:p>
    <w:p>
      <w:r>
        <w:rPr>
          <w:b/>
          <w:u w:val="single"/>
        </w:rPr>
        <w:t>173137</w:t>
      </w:r>
    </w:p>
    <w:p>
      <w:r>
        <w:t>@rhysyporter you need it you skinny cunt😏😉</w:t>
      </w:r>
    </w:p>
    <w:p>
      <w:r>
        <w:rPr>
          <w:b/>
          <w:u w:val="single"/>
        </w:rPr>
        <w:t>173138</w:t>
      </w:r>
    </w:p>
    <w:p>
      <w:r>
        <w:t>@stratosmacca your s cunt</w:t>
      </w:r>
    </w:p>
    <w:p>
      <w:r>
        <w:rPr>
          <w:b/>
          <w:u w:val="single"/>
        </w:rPr>
        <w:t>173139</w:t>
      </w:r>
    </w:p>
    <w:p>
      <w:r>
        <w:t>@yomwhu oi you little cunt got your boat</w:t>
      </w:r>
    </w:p>
    <w:p>
      <w:r>
        <w:rPr>
          <w:b/>
          <w:u w:val="single"/>
        </w:rPr>
        <w:t>173140</w:t>
      </w:r>
    </w:p>
    <w:p>
      <w:r>
        <w:t>@MacKKa_ @Iuhr_ @FreaKyCoD I've linked him my  team you cunt</w:t>
      </w:r>
    </w:p>
    <w:p>
      <w:r>
        <w:rPr>
          <w:b/>
          <w:u w:val="single"/>
        </w:rPr>
        <w:t>173141</w:t>
      </w:r>
    </w:p>
    <w:p>
      <w:r>
        <w:t>@realDonaldTrump can someone inject you with a vaccine that kills you. cunt. https://t.co/hX7ROOAalZ</w:t>
      </w:r>
    </w:p>
    <w:p>
      <w:r>
        <w:rPr>
          <w:b/>
          <w:u w:val="single"/>
        </w:rPr>
        <w:t>173142</w:t>
      </w:r>
    </w:p>
    <w:p>
      <w:r>
        <w:t>@Sttuun FUCK YOU CUNT</w:t>
      </w:r>
    </w:p>
    <w:p>
      <w:r>
        <w:rPr>
          <w:b/>
          <w:u w:val="single"/>
        </w:rPr>
        <w:t>173143</w:t>
      </w:r>
    </w:p>
    <w:p>
      <w:r>
        <w:t>@Outhosted @Mydar well you fucking deserve it for skipping out on the comic, you illiterate cunt.</w:t>
      </w:r>
    </w:p>
    <w:p>
      <w:r>
        <w:rPr>
          <w:b/>
          <w:u w:val="single"/>
        </w:rPr>
        <w:t>173144</w:t>
      </w:r>
    </w:p>
    <w:p>
      <w:r>
        <w:t>@AmyRiding ya cunt do u ken how gid they muffins are😂 #chancer</w:t>
      </w:r>
    </w:p>
    <w:p>
      <w:r>
        <w:rPr>
          <w:b/>
          <w:u w:val="single"/>
        </w:rPr>
        <w:t>173145</w:t>
      </w:r>
    </w:p>
    <w:p>
      <w:r>
        <w:t>@AerieMorgan101 Breast cancer awareness month does not = all other cancers don't matter. But you know this. You're just a racist cunt.</w:t>
      </w:r>
    </w:p>
    <w:p>
      <w:r>
        <w:rPr>
          <w:b/>
          <w:u w:val="single"/>
        </w:rPr>
        <w:t>173146</w:t>
      </w:r>
    </w:p>
    <w:p>
      <w:r>
        <w:t>@ianISmcdonald how do u know scumbag? If isis get hold of u they will cut u in half,in isis eyes ur just a dumb white cunt haha</w:t>
      </w:r>
    </w:p>
    <w:p>
      <w:r>
        <w:rPr>
          <w:b/>
          <w:u w:val="single"/>
        </w:rPr>
        <w:t>173147</w:t>
      </w:r>
    </w:p>
    <w:p>
      <w:r>
        <w:t>@alexgilkes29 you fucking little cunt.</w:t>
      </w:r>
    </w:p>
    <w:p>
      <w:r>
        <w:rPr>
          <w:b/>
          <w:u w:val="single"/>
        </w:rPr>
        <w:t>173148</w:t>
      </w:r>
    </w:p>
    <w:p>
      <w:r>
        <w:t>@realDonaldTrump. You're a cunt fuck you douche you're a fucking sexually assaulting prick</w:t>
      </w:r>
    </w:p>
    <w:p>
      <w:r>
        <w:rPr>
          <w:b/>
          <w:u w:val="single"/>
        </w:rPr>
        <w:t>173149</w:t>
      </w:r>
    </w:p>
    <w:p>
      <w:r>
        <w:t>@yoArsenic @LufsterSMH nelson your such a cunt</w:t>
      </w:r>
    </w:p>
    <w:p>
      <w:r>
        <w:rPr>
          <w:b/>
          <w:u w:val="single"/>
        </w:rPr>
        <w:t>173150</w:t>
      </w:r>
    </w:p>
    <w:p>
      <w:r>
        <w:t>@Sarahmarlow_ if you're a fat cunt you deserve to be told</w:t>
      </w:r>
    </w:p>
    <w:p>
      <w:r>
        <w:rPr>
          <w:b/>
          <w:u w:val="single"/>
        </w:rPr>
        <w:t>173151</w:t>
      </w:r>
    </w:p>
    <w:p>
      <w:r>
        <w:t>@dialmusicxander listen here you cheeky cunt</w:t>
      </w:r>
    </w:p>
    <w:p>
      <w:r>
        <w:rPr>
          <w:b/>
          <w:u w:val="single"/>
        </w:rPr>
        <w:t>173152</w:t>
      </w:r>
    </w:p>
    <w:p>
      <w:r>
        <w:t>@NathanOverton1 😂 I just thought your a cunt 😘putting a typical "i hate Monday's" crap</w:t>
      </w:r>
    </w:p>
    <w:p>
      <w:r>
        <w:rPr>
          <w:b/>
          <w:u w:val="single"/>
        </w:rPr>
        <w:t>173153</w:t>
      </w:r>
    </w:p>
    <w:p>
      <w:r>
        <w:t>@lukelindley_ happy birthday you little cunt xoxox</w:t>
      </w:r>
    </w:p>
    <w:p>
      <w:r>
        <w:rPr>
          <w:b/>
          <w:u w:val="single"/>
        </w:rPr>
        <w:t>173154</w:t>
      </w:r>
    </w:p>
    <w:p>
      <w:r>
        <w:t>@moe_magz im working on the project you cunt</w:t>
      </w:r>
    </w:p>
    <w:p>
      <w:r>
        <w:rPr>
          <w:b/>
          <w:u w:val="single"/>
        </w:rPr>
        <w:t>173155</w:t>
      </w:r>
    </w:p>
    <w:p>
      <w:r>
        <w:t>@jerryscott21 @PennnGrande @ArianatorShook @musicnews_facts you are basically saying my cunt fav dug your grave, yas</w:t>
      </w:r>
    </w:p>
    <w:p>
      <w:r>
        <w:rPr>
          <w:b/>
          <w:u w:val="single"/>
        </w:rPr>
        <w:t>173156</w:t>
      </w:r>
    </w:p>
    <w:p>
      <w:r>
        <w:t>@lexximarie19 you have to try to make fun of other people to make yourself feel better i wish you lived in michigan so bad fuck off cunt</w:t>
      </w:r>
    </w:p>
    <w:p>
      <w:r>
        <w:rPr>
          <w:b/>
          <w:u w:val="single"/>
        </w:rPr>
        <w:t>173157</w:t>
      </w:r>
    </w:p>
    <w:p>
      <w:r>
        <w:t>@Mywayorthe as I said, you get groups of people within the fan base that act like cunts, but to generalise a whole set of fans is stupid</w:t>
      </w:r>
    </w:p>
    <w:p>
      <w:r>
        <w:rPr>
          <w:b/>
          <w:u w:val="single"/>
        </w:rPr>
        <w:t>173158</w:t>
      </w:r>
    </w:p>
    <w:p>
      <w:r>
        <w:t>@Teddyc1 happy birthday you cunt😉x</w:t>
      </w:r>
    </w:p>
    <w:p>
      <w:r>
        <w:rPr>
          <w:b/>
          <w:u w:val="single"/>
        </w:rPr>
        <w:t>173159</w:t>
      </w:r>
    </w:p>
    <w:p>
      <w:r>
        <w:t xml:space="preserve">@lillai23 </w:t>
        <w:br/>
        <w:t>Cat probably did it on purpose cuz you were a cunt..</w:t>
      </w:r>
    </w:p>
    <w:p>
      <w:r>
        <w:rPr>
          <w:b/>
          <w:u w:val="single"/>
        </w:rPr>
        <w:t>173160</w:t>
      </w:r>
    </w:p>
    <w:p>
      <w:r>
        <w:t>@pitbulls04141 stop being a cunt you bitch</w:t>
      </w:r>
    </w:p>
    <w:p>
      <w:r>
        <w:rPr>
          <w:b/>
          <w:u w:val="single"/>
        </w:rPr>
        <w:t>173161</w:t>
      </w:r>
    </w:p>
    <w:p>
      <w:r>
        <w:t>@tyleroakley but you can choose to date women too. I don't like to date Russian people because they don't speak English cunt</w:t>
      </w:r>
    </w:p>
    <w:p>
      <w:r>
        <w:rPr>
          <w:b/>
          <w:u w:val="single"/>
        </w:rPr>
        <w:t>173162</w:t>
      </w:r>
    </w:p>
    <w:p>
      <w:r>
        <w:t>@ViperzEU_ You're a cunt. You say people dont give you chances then you go and do that. No wonder people dont give you chances. I wouldnt</w:t>
      </w:r>
    </w:p>
    <w:p>
      <w:r>
        <w:rPr>
          <w:b/>
          <w:u w:val="single"/>
        </w:rPr>
        <w:t>173163</w:t>
      </w:r>
    </w:p>
    <w:p>
      <w:r>
        <w:t>@Kweev_ die you foxy cunt😙😙</w:t>
      </w:r>
    </w:p>
    <w:p>
      <w:r>
        <w:rPr>
          <w:b/>
          <w:u w:val="single"/>
        </w:rPr>
        <w:t>173164</w:t>
      </w:r>
    </w:p>
    <w:p>
      <w:r>
        <w:t>@bitchofficially ha ha. I say it when friend are being dumb. Normally you dumb cunt fuck. It's just raunchy good saying.</w:t>
      </w:r>
    </w:p>
    <w:p>
      <w:r>
        <w:rPr>
          <w:b/>
          <w:u w:val="single"/>
        </w:rPr>
        <w:t>173165</w:t>
      </w:r>
    </w:p>
    <w:p>
      <w:r>
        <w:t>@whigfam_tT @AZCardinals @nflnetwork @NFLFilms @pattillmanfnd your a cunt</w:t>
      </w:r>
    </w:p>
    <w:p>
      <w:r>
        <w:rPr>
          <w:b/>
          <w:u w:val="single"/>
        </w:rPr>
        <w:t>173166</w:t>
      </w:r>
    </w:p>
    <w:p>
      <w:r>
        <w:t>@mo_baksh30 I'll just leave this here you ironic cunt https://t.co/HffeyAJu6Q</w:t>
      </w:r>
    </w:p>
    <w:p>
      <w:r>
        <w:rPr>
          <w:b/>
          <w:u w:val="single"/>
        </w:rPr>
        <w:t>173167</w:t>
      </w:r>
    </w:p>
    <w:p>
      <w:r>
        <w:t>@MamaSeLlamma You literally just said "cunt"</w:t>
      </w:r>
    </w:p>
    <w:p>
      <w:r>
        <w:rPr>
          <w:b/>
          <w:u w:val="single"/>
        </w:rPr>
        <w:t>173168</w:t>
      </w:r>
    </w:p>
    <w:p>
      <w:r>
        <w:t>@Bosscentral_OG @StarfareZ Like you're not funny dude... All I said was 1v1 and your dumb salty cunt ass said some stupid shit</w:t>
      </w:r>
    </w:p>
    <w:p>
      <w:r>
        <w:rPr>
          <w:b/>
          <w:u w:val="single"/>
        </w:rPr>
        <w:t>173169</w:t>
      </w:r>
    </w:p>
    <w:p>
      <w:r>
        <w:t>@megynkelly @billburton @wikileaks Kelly you really are a stupid cunt to burn your only bridge to the mainstream media! Fox news viewers!</w:t>
      </w:r>
    </w:p>
    <w:p>
      <w:r>
        <w:rPr>
          <w:b/>
          <w:u w:val="single"/>
        </w:rPr>
        <w:t>173170</w:t>
      </w:r>
    </w:p>
    <w:p>
      <w:r>
        <w:t>@ethanscowcroft your a la cheeky cunt u</w:t>
      </w:r>
    </w:p>
    <w:p>
      <w:r>
        <w:rPr>
          <w:b/>
          <w:u w:val="single"/>
        </w:rPr>
        <w:t>173171</w:t>
      </w:r>
    </w:p>
    <w:p>
      <w:r>
        <w:t>@VividBeaute "You go near that gideon cunt ill kill him"</w:t>
      </w:r>
    </w:p>
    <w:p>
      <w:r>
        <w:rPr>
          <w:b/>
          <w:u w:val="single"/>
        </w:rPr>
        <w:t>173172</w:t>
      </w:r>
    </w:p>
    <w:p>
      <w:r>
        <w:t>@realDonaldTrump would you like some aloe viera? Because you just got burned cunt!! https://t.co/Sxds9wjB4U</w:t>
      </w:r>
    </w:p>
    <w:p>
      <w:r>
        <w:rPr>
          <w:b/>
          <w:u w:val="single"/>
        </w:rPr>
        <w:t>173173</w:t>
      </w:r>
    </w:p>
    <w:p>
      <w:r>
        <w:t>@HushersHabbo @Ka_Rell @HabboReece @HabboQuestsWeb You gotta be a cunt cause you can't get a cunt?</w:t>
      </w:r>
    </w:p>
    <w:p>
      <w:r>
        <w:rPr>
          <w:b/>
          <w:u w:val="single"/>
        </w:rPr>
        <w:t>173174</w:t>
      </w:r>
    </w:p>
    <w:p>
      <w:r>
        <w:t>@bolboll96 Your the one lying here and you know it u little cunt😂</w:t>
      </w:r>
    </w:p>
    <w:p>
      <w:r>
        <w:rPr>
          <w:b/>
          <w:u w:val="single"/>
        </w:rPr>
        <w:t>173175</w:t>
      </w:r>
    </w:p>
    <w:p>
      <w:r>
        <w:t>@XyerDark why is my country a stupid cunt and what the fuck did you even post? https://t.co/FI7orNPSHL</w:t>
      </w:r>
    </w:p>
    <w:p>
      <w:r>
        <w:rPr>
          <w:b/>
          <w:u w:val="single"/>
        </w:rPr>
        <w:t>173176</w:t>
      </w:r>
    </w:p>
    <w:p>
      <w:r>
        <w:t>@realDonaldTrump You're literally a fucking cancer, fuck off you ignorant fat fucking cunt</w:t>
      </w:r>
    </w:p>
    <w:p>
      <w:r>
        <w:rPr>
          <w:b/>
          <w:u w:val="single"/>
        </w:rPr>
        <w:t>173177</w:t>
      </w:r>
    </w:p>
    <w:p>
      <w:r>
        <w:t>@Ripple59 You seem nice... and by nice,  i mean a cunt..</w:t>
      </w:r>
    </w:p>
    <w:p>
      <w:r>
        <w:rPr>
          <w:b/>
          <w:u w:val="single"/>
        </w:rPr>
        <w:t>173178</w:t>
      </w:r>
    </w:p>
    <w:p>
      <w:r>
        <w:t>@KenJennings you are a special kind of cunt you are...</w:t>
      </w:r>
    </w:p>
    <w:p>
      <w:r>
        <w:rPr>
          <w:b/>
          <w:u w:val="single"/>
        </w:rPr>
        <w:t>173179</w:t>
      </w:r>
    </w:p>
    <w:p>
      <w:r>
        <w:t>@_teganrose Your posh anyway  cunt</w:t>
      </w:r>
    </w:p>
    <w:p>
      <w:r>
        <w:rPr>
          <w:b/>
          <w:u w:val="single"/>
        </w:rPr>
        <w:t>173180</w:t>
      </w:r>
    </w:p>
    <w:p>
      <w:r>
        <w:t>@whysosaltly @KEEMSTAR It's(You're) not your, you dumb cunt.</w:t>
      </w:r>
    </w:p>
    <w:p>
      <w:r>
        <w:rPr>
          <w:b/>
          <w:u w:val="single"/>
        </w:rPr>
        <w:t>173181</w:t>
      </w:r>
    </w:p>
    <w:p>
      <w:r>
        <w:t>@MakeItRain222 @CloydRivers Our* you fucking cunt</w:t>
      </w:r>
    </w:p>
    <w:p>
      <w:r>
        <w:rPr>
          <w:b/>
          <w:u w:val="single"/>
        </w:rPr>
        <w:t>173182</w:t>
      </w:r>
    </w:p>
    <w:p>
      <w:r>
        <w:t>@ThatsFlooke @man6oh @Awanos @ValiantClam @Me you are cunt wtf</w:t>
      </w:r>
    </w:p>
    <w:p>
      <w:r>
        <w:rPr>
          <w:b/>
          <w:u w:val="single"/>
        </w:rPr>
        <w:t>173183</w:t>
      </w:r>
    </w:p>
    <w:p>
      <w:r>
        <w:t>@Kgamer64x you're not gonna read shit in  minute keep playing you cunt</w:t>
      </w:r>
    </w:p>
    <w:p>
      <w:r>
        <w:rPr>
          <w:b/>
          <w:u w:val="single"/>
        </w:rPr>
        <w:t>173184</w:t>
      </w:r>
    </w:p>
    <w:p>
      <w:r>
        <w:t>@TrevorGTAV @HaleyHedgehog WE WILL FIX YO LIL ISSUE YOU RETARDED CUNT BY GETTING THE ANONYMOUS TO FIX YO LITTLE TWITTER ACCOUNT YOU CUNT</w:t>
      </w:r>
    </w:p>
    <w:p>
      <w:r>
        <w:rPr>
          <w:b/>
          <w:u w:val="single"/>
        </w:rPr>
        <w:t>173185</w:t>
      </w:r>
    </w:p>
    <w:p>
      <w:r>
        <w:t>@CipeOg ur an autistic cunt</w:t>
      </w:r>
    </w:p>
    <w:p>
      <w:r>
        <w:rPr>
          <w:b/>
          <w:u w:val="single"/>
        </w:rPr>
        <w:t>173186</w:t>
      </w:r>
    </w:p>
    <w:p>
      <w:r>
        <w:t>@AndrewsBMX @MrDtAFC I'm not claiming it's a trophy I'm just saying we had a better season than you, simple you cunt</w:t>
      </w:r>
    </w:p>
    <w:p>
      <w:r>
        <w:rPr>
          <w:b/>
          <w:u w:val="single"/>
        </w:rPr>
        <w:t>173187</w:t>
      </w:r>
    </w:p>
    <w:p>
      <w:r>
        <w:t>@jules_su @realDonaldTrump You really are a cunt aren't you</w:t>
      </w:r>
    </w:p>
    <w:p>
      <w:r>
        <w:rPr>
          <w:b/>
          <w:u w:val="single"/>
        </w:rPr>
        <w:t>173188</w:t>
      </w:r>
    </w:p>
    <w:p>
      <w:r>
        <w:t>@AndyGill120 your replacement is a massive cunt</w:t>
      </w:r>
    </w:p>
    <w:p>
      <w:r>
        <w:rPr>
          <w:b/>
          <w:u w:val="single"/>
        </w:rPr>
        <w:t>173189</w:t>
      </w:r>
    </w:p>
    <w:p>
      <w:r>
        <w:t>@UnclefkinBully you disgusting cunt!</w:t>
      </w:r>
    </w:p>
    <w:p>
      <w:r>
        <w:rPr>
          <w:b/>
          <w:u w:val="single"/>
        </w:rPr>
        <w:t>173190</w:t>
      </w:r>
    </w:p>
    <w:p>
      <w:r>
        <w:t>@thedoveman1982 Then points the player to the tunnel "get off you cunt!"</w:t>
      </w:r>
    </w:p>
    <w:p>
      <w:r>
        <w:rPr>
          <w:b/>
          <w:u w:val="single"/>
        </w:rPr>
        <w:t>173191</w:t>
      </w:r>
    </w:p>
    <w:p>
      <w:r>
        <w:t>@germanBruin "Self-pretentious" should get together with that fat, greasy 12-year-old who called you a "cunt-bucket [sic], motherfucking slut."</w:t>
      </w:r>
    </w:p>
    <w:p>
      <w:r>
        <w:rPr>
          <w:b/>
          <w:u w:val="single"/>
        </w:rPr>
        <w:t>173192</w:t>
      </w:r>
    </w:p>
    <w:p>
      <w:r>
        <w:t>@KTHopkins @Maz_zaroth @Channel4 @bendepear You shut your cunt mouth you inhumane horrible bag of dog shit</w:t>
      </w:r>
    </w:p>
    <w:p>
      <w:r>
        <w:rPr>
          <w:b/>
          <w:u w:val="single"/>
        </w:rPr>
        <w:t>173193</w:t>
      </w:r>
    </w:p>
    <w:p>
      <w:r>
        <w:t>@GeoffArsenal Have you not got any updates on Uber? You're a cunt.</w:t>
      </w:r>
    </w:p>
    <w:p>
      <w:r>
        <w:rPr>
          <w:b/>
          <w:u w:val="single"/>
        </w:rPr>
        <w:t>173194</w:t>
      </w:r>
    </w:p>
    <w:p>
      <w:r>
        <w:t xml:space="preserve">@Kgwaqa1 @iWebPaul You're a bad mannered cunt, lad. Who taught you manners? Oh.... </w:t>
        <w:br/>
        <w:t>😂🐸</w:t>
      </w:r>
    </w:p>
    <w:p>
      <w:r>
        <w:rPr>
          <w:b/>
          <w:u w:val="single"/>
        </w:rPr>
        <w:t>173195</w:t>
      </w:r>
    </w:p>
    <w:p>
      <w:r>
        <w:t>@OllieHolt22 Audrey Roberts or Emily Bishop. It's Audrey every day of the week you cunt</w:t>
      </w:r>
    </w:p>
    <w:p>
      <w:r>
        <w:rPr>
          <w:b/>
          <w:u w:val="single"/>
        </w:rPr>
        <w:t>173196</w:t>
      </w:r>
    </w:p>
    <w:p>
      <w:r>
        <w:t>@Crazysandra101 @NFFC @realmadriden Never heard of us yet you're a 'football analyst'😂 Also a Chelsea and Man U fan, plastic cunt</w:t>
      </w:r>
    </w:p>
    <w:p>
      <w:r>
        <w:rPr>
          <w:b/>
          <w:u w:val="single"/>
        </w:rPr>
        <w:t>173197</w:t>
      </w:r>
    </w:p>
    <w:p>
      <w:r>
        <w:t>@andrealoko_ oi ypu fikkle cunt. I DMd you some quality shit</w:t>
      </w:r>
    </w:p>
    <w:p>
      <w:r>
        <w:rPr>
          <w:b/>
          <w:u w:val="single"/>
        </w:rPr>
        <w:t>173198</w:t>
      </w:r>
    </w:p>
    <w:p>
      <w:r>
        <w:t>@elinorcole_ You silly cunt. People like you is why we are over run with Muslims who hate us</w:t>
      </w:r>
    </w:p>
    <w:p>
      <w:r>
        <w:rPr>
          <w:b/>
          <w:u w:val="single"/>
        </w:rPr>
        <w:t>173199</w:t>
      </w:r>
    </w:p>
    <w:p>
      <w:r>
        <w:t>@mcgowanpaul21 Just joined twitter to call you a CUNT! I As you were</w:t>
      </w:r>
    </w:p>
    <w:p>
      <w:r>
        <w:rPr>
          <w:b/>
          <w:u w:val="single"/>
        </w:rPr>
        <w:t>173200</w:t>
      </w:r>
    </w:p>
    <w:p>
      <w:r>
        <w:t>@GunOwners Our police didn't flee, they also don't execute kids with toys...cunt</w:t>
      </w:r>
    </w:p>
    <w:p>
      <w:r>
        <w:rPr>
          <w:b/>
          <w:u w:val="single"/>
        </w:rPr>
        <w:t>173201</w:t>
      </w:r>
    </w:p>
    <w:p>
      <w:r>
        <w:t>@eucopresident FUCK OFF YOU FUCKING EU 🇪🇺 CUNT</w:t>
      </w:r>
    </w:p>
    <w:p>
      <w:r>
        <w:rPr>
          <w:b/>
          <w:u w:val="single"/>
        </w:rPr>
        <w:t>173202</w:t>
      </w:r>
    </w:p>
    <w:p>
      <w:r>
        <w:t>@pnehlen You're a liar, an absolute liar, this is false and totally untrue. Sir you are a cunt of the highest order. You vile tiny little man</w:t>
      </w:r>
    </w:p>
    <w:p>
      <w:r>
        <w:rPr>
          <w:b/>
          <w:u w:val="single"/>
        </w:rPr>
        <w:t>173203</w:t>
      </w:r>
    </w:p>
    <w:p>
      <w:r>
        <w:t>@BetteMidler You are a cunt that is ruining this country.</w:t>
      </w:r>
    </w:p>
    <w:p>
      <w:r>
        <w:rPr>
          <w:b/>
          <w:u w:val="single"/>
        </w:rPr>
        <w:t>173204</w:t>
      </w:r>
    </w:p>
    <w:p>
      <w:r>
        <w:t>@rickygervais Shut up you virtue signalling cunt.</w:t>
      </w:r>
    </w:p>
    <w:p>
      <w:r>
        <w:rPr>
          <w:b/>
          <w:u w:val="single"/>
        </w:rPr>
        <w:t>173205</w:t>
      </w:r>
    </w:p>
    <w:p>
      <w:r>
        <w:t xml:space="preserve">@MayorofLondon </w:t>
        <w:br/>
        <w:br/>
        <w:t>Resign in shame you cunt</w:t>
      </w:r>
    </w:p>
    <w:p>
      <w:r>
        <w:rPr>
          <w:b/>
          <w:u w:val="single"/>
        </w:rPr>
        <w:t>173206</w:t>
      </w:r>
    </w:p>
    <w:p>
      <w:r>
        <w:t>@Greg_Freck @FootyHumour He's doing it towards his son you cunt</w:t>
      </w:r>
    </w:p>
    <w:p>
      <w:r>
        <w:rPr>
          <w:b/>
          <w:u w:val="single"/>
        </w:rPr>
        <w:t>173207</w:t>
      </w:r>
    </w:p>
    <w:p>
      <w:r>
        <w:t>@PaulineHansonOz muzzle ur cunt mouth white moron you secretly love a black rod we know https://t.co/vMLCmDtJmg</w:t>
      </w:r>
    </w:p>
    <w:p>
      <w:r>
        <w:rPr>
          <w:b/>
          <w:u w:val="single"/>
        </w:rPr>
        <w:t>173208</w:t>
      </w:r>
    </w:p>
    <w:p>
      <w:r>
        <w:t>@BorisJohnson You won't admit that you're a floppy haired cunt that hasn't a clue about politics and needs to lay off the fucking duck foie gras!</w:t>
      </w:r>
    </w:p>
    <w:p>
      <w:r>
        <w:rPr>
          <w:b/>
          <w:u w:val="single"/>
        </w:rPr>
        <w:t>173209</w:t>
      </w:r>
    </w:p>
    <w:p>
      <w:r>
        <w:t>@AlRWAR_ "I haven't struggled" yeah bc ur mum relied on the benefits that ur trying to get rid of???? Ignorant cunt</w:t>
      </w:r>
    </w:p>
    <w:p>
      <w:r>
        <w:rPr>
          <w:b/>
          <w:u w:val="single"/>
        </w:rPr>
        <w:t>173210</w:t>
      </w:r>
    </w:p>
    <w:p>
      <w:r>
        <w:t>@RodneyMarsh10 What a cunt you are PRICK</w:t>
      </w:r>
    </w:p>
    <w:p>
      <w:r>
        <w:rPr>
          <w:b/>
          <w:u w:val="single"/>
        </w:rPr>
        <w:t>173211</w:t>
      </w:r>
    </w:p>
    <w:p>
      <w:r>
        <w:t>@Luke_watling96 Didn't know England had a president think you meant priminister ya dumb cunt 😂😂</w:t>
      </w:r>
    </w:p>
    <w:p>
      <w:r>
        <w:rPr>
          <w:b/>
          <w:u w:val="single"/>
        </w:rPr>
        <w:t>173212</w:t>
      </w:r>
    </w:p>
    <w:p>
      <w:r>
        <w:t>@BorisJohnson SHUT THE FUCK UP YOU ARYAN CUNT GO BACK TO AMERICA WHERE U WERE BORN AND GIVE TRUMP A BJ</w:t>
      </w:r>
    </w:p>
    <w:p>
      <w:r>
        <w:rPr>
          <w:b/>
          <w:u w:val="single"/>
        </w:rPr>
        <w:t>173213</w:t>
      </w:r>
    </w:p>
    <w:p>
      <w:r>
        <w:t>@JuliaHB1 U Miserable cunt, we all know that terror threat will continue - tonight was about love good times &amp;amp; possibly starting the healing process</w:t>
      </w:r>
    </w:p>
    <w:p>
      <w:r>
        <w:rPr>
          <w:b/>
          <w:u w:val="single"/>
        </w:rPr>
        <w:t>173214</w:t>
      </w:r>
    </w:p>
    <w:p>
      <w:r>
        <w:t>@redscomics @lsarsour @womensmarch Cunt! You are a fing moron!! Shriah law is Hate!!!</w:t>
      </w:r>
    </w:p>
    <w:p>
      <w:r>
        <w:rPr>
          <w:b/>
          <w:u w:val="single"/>
        </w:rPr>
        <w:t>173215</w:t>
      </w:r>
    </w:p>
    <w:p>
      <w:r>
        <w:t>@jules_su @realDonaldTrump yes you dumb cunt because the last terror attacks were committed by muslims</w:t>
      </w:r>
    </w:p>
    <w:p>
      <w:r>
        <w:rPr>
          <w:b/>
          <w:u w:val="single"/>
        </w:rPr>
        <w:t>173216</w:t>
      </w:r>
    </w:p>
    <w:p>
      <w:r>
        <w:t>@rezaaslan You are a gutless cunt.</w:t>
      </w:r>
    </w:p>
    <w:p>
      <w:r>
        <w:rPr>
          <w:b/>
          <w:u w:val="single"/>
        </w:rPr>
        <w:t>173217</w:t>
      </w:r>
    </w:p>
    <w:p>
      <w:r>
        <w:t>@realDonaldTrump You are a dumb cunt. Fuck your politics first bullshit, and fuck you too!</w:t>
      </w:r>
    </w:p>
    <w:p>
      <w:r>
        <w:rPr>
          <w:b/>
          <w:u w:val="single"/>
        </w:rPr>
        <w:t>173218</w:t>
      </w:r>
    </w:p>
    <w:p>
      <w:r>
        <w:t>@LFCTransferRoom @MattHDGamer @AnfieldIndexTV Hopef he's replacing u you shit cunt</w:t>
      </w:r>
    </w:p>
    <w:p>
      <w:r>
        <w:rPr>
          <w:b/>
          <w:u w:val="single"/>
        </w:rPr>
        <w:t>173219</w:t>
      </w:r>
    </w:p>
    <w:p>
      <w:r>
        <w:t xml:space="preserve">@jblyle_battle You called a kid with cancer fat over a fucking fish and haven't said sorry. </w:t>
        <w:br/>
        <w:t xml:space="preserve">Admit you were a cunt. </w:t>
        <w:br/>
        <w:t xml:space="preserve">Apologise. </w:t>
        <w:br/>
        <w:t>Delete your account.</w:t>
      </w:r>
    </w:p>
    <w:p>
      <w:r>
        <w:rPr>
          <w:b/>
          <w:u w:val="single"/>
        </w:rPr>
        <w:t>173220</w:t>
      </w:r>
    </w:p>
    <w:p>
      <w:r>
        <w:t>@TrevorGTAV AND You Better Be Sorry to my friend @HaleyHedgehog You Pysco CUNT!</w:t>
      </w:r>
    </w:p>
    <w:p>
      <w:r>
        <w:rPr>
          <w:b/>
          <w:u w:val="single"/>
        </w:rPr>
        <w:t>173221</w:t>
      </w:r>
    </w:p>
    <w:p>
      <w:r>
        <w:t>@SquawkaNews 😂😂😂lolzz..you old cunt..stop dreming and get real.</w:t>
      </w:r>
    </w:p>
    <w:p>
      <w:r>
        <w:rPr>
          <w:b/>
          <w:u w:val="single"/>
        </w:rPr>
        <w:t>173222</w:t>
      </w:r>
    </w:p>
    <w:p>
      <w:r>
        <w:t>@Blondemevrouw1 "Victims of islam" you must be one of the dumbest out there huh. Cunt with a capital C kinda chick.</w:t>
      </w:r>
    </w:p>
    <w:p>
      <w:r>
        <w:rPr>
          <w:b/>
          <w:u w:val="single"/>
        </w:rPr>
        <w:t>173223</w:t>
      </w:r>
    </w:p>
    <w:p>
      <w:r>
        <w:t>@Connor_Webba_G Knew you was a cunt</w:t>
      </w:r>
    </w:p>
    <w:p>
      <w:r>
        <w:rPr>
          <w:b/>
          <w:u w:val="single"/>
        </w:rPr>
        <w:t>173224</w:t>
      </w:r>
    </w:p>
    <w:p>
      <w:r>
        <w:t>@realDonaldTrump Do us all a favour and fuck off you utterly useless cunt!</w:t>
      </w:r>
    </w:p>
    <w:p>
      <w:r>
        <w:rPr>
          <w:b/>
          <w:u w:val="single"/>
        </w:rPr>
        <w:t>173225</w:t>
      </w:r>
    </w:p>
    <w:p>
      <w:r>
        <w:t>@MarleyThirteen since u asked you are a specky cunt 😜and my name is tristan not cristan</w:t>
      </w:r>
    </w:p>
    <w:p>
      <w:r>
        <w:rPr>
          <w:b/>
          <w:u w:val="single"/>
        </w:rPr>
        <w:t>173226</w:t>
      </w:r>
    </w:p>
    <w:p>
      <w:r>
        <w:t>@newadammedia If you blame all Muslims for this, you are by definition a stupid cunt.</w:t>
      </w:r>
    </w:p>
    <w:p>
      <w:r>
        <w:rPr>
          <w:b/>
          <w:u w:val="single"/>
        </w:rPr>
        <w:t>173227</w:t>
      </w:r>
    </w:p>
    <w:p>
      <w:r>
        <w:t>@DavidRPercival Get your kit off you soft cunt 😂</w:t>
      </w:r>
    </w:p>
    <w:p>
      <w:r>
        <w:rPr>
          <w:b/>
          <w:u w:val="single"/>
        </w:rPr>
        <w:t>173228</w:t>
      </w:r>
    </w:p>
    <w:p>
      <w:r>
        <w:t xml:space="preserve">@smeef_ @kaleisYT GO EAT SOME TOBLERONE YOU FAT </w:t>
        <w:br/>
        <w:br/>
        <w:t>HAIRY CUNT</w:t>
      </w:r>
    </w:p>
    <w:p>
      <w:r>
        <w:rPr>
          <w:b/>
          <w:u w:val="single"/>
        </w:rPr>
        <w:t>173229</w:t>
      </w:r>
    </w:p>
    <w:p>
      <w:r>
        <w:t>@piersmorgan You like him that much to tap his phone you cunt ?</w:t>
      </w:r>
    </w:p>
    <w:p>
      <w:r>
        <w:rPr>
          <w:b/>
          <w:u w:val="single"/>
        </w:rPr>
        <w:t>173230</w:t>
      </w:r>
    </w:p>
    <w:p>
      <w:r>
        <w:t>@BergsKW That's what u get for calling metro a cunt binch lmaoooi</w:t>
      </w:r>
    </w:p>
    <w:p>
      <w:r>
        <w:rPr>
          <w:b/>
          <w:u w:val="single"/>
        </w:rPr>
        <w:t>173231</w:t>
      </w:r>
    </w:p>
    <w:p>
      <w:r>
        <w:t>@realDonaldTrump It's not his fault you can't read, you smug, idiotic cunt</w:t>
      </w:r>
    </w:p>
    <w:p>
      <w:r>
        <w:rPr>
          <w:b/>
          <w:u w:val="single"/>
        </w:rPr>
        <w:t>173232</w:t>
      </w:r>
    </w:p>
    <w:p>
      <w:r>
        <w:t>@_loveFANCY Ugh fuck You cunt</w:t>
      </w:r>
    </w:p>
    <w:p>
      <w:r>
        <w:rPr>
          <w:b/>
          <w:u w:val="single"/>
        </w:rPr>
        <w:t>173233</w:t>
      </w:r>
    </w:p>
    <w:p>
      <w:r>
        <w:t>@LiquidDominate welcome and enjoy your stay here, cunt.</w:t>
      </w:r>
    </w:p>
    <w:p>
      <w:r>
        <w:rPr>
          <w:b/>
          <w:u w:val="single"/>
        </w:rPr>
        <w:t>173234</w:t>
      </w:r>
    </w:p>
    <w:p>
      <w:r>
        <w:t>@Tikititime He's a cunt then. Hope you told him.</w:t>
      </w:r>
    </w:p>
    <w:p>
      <w:r>
        <w:rPr>
          <w:b/>
          <w:u w:val="single"/>
        </w:rPr>
        <w:t>173235</w:t>
      </w:r>
    </w:p>
    <w:p>
      <w:r>
        <w:t>@TimmySTFC Il fucking wallop you one you cunt</w:t>
      </w:r>
    </w:p>
    <w:p>
      <w:r>
        <w:rPr>
          <w:b/>
          <w:u w:val="single"/>
        </w:rPr>
        <w:t>173236</w:t>
      </w:r>
    </w:p>
    <w:p>
      <w:r>
        <w:t>@LordKelvin273 Look at you being a cunt 😂😂😂</w:t>
      </w:r>
    </w:p>
    <w:p>
      <w:r>
        <w:rPr>
          <w:b/>
          <w:u w:val="single"/>
        </w:rPr>
        <w:t>173237</w:t>
      </w:r>
    </w:p>
    <w:p>
      <w:r>
        <w:t>@markisrealbored "Just go vote, you cunt" good message dude</w:t>
      </w:r>
    </w:p>
    <w:p>
      <w:r>
        <w:rPr>
          <w:b/>
          <w:u w:val="single"/>
        </w:rPr>
        <w:t>173238</w:t>
      </w:r>
    </w:p>
    <w:p>
      <w:r>
        <w:t>@misxal @anomalyxd @csgodev read the title you blind cunt it says how to get OTHER players deranked, meaning me, not saying I got banned fuck you're all dense</w:t>
      </w:r>
    </w:p>
    <w:p>
      <w:r>
        <w:rPr>
          <w:b/>
          <w:u w:val="single"/>
        </w:rPr>
        <w:t>173239</w:t>
      </w:r>
    </w:p>
    <w:p>
      <w:r>
        <w:t>@HarryWalker63 Your own fuckin fault you thick daft cunt</w:t>
      </w:r>
    </w:p>
    <w:p>
      <w:r>
        <w:rPr>
          <w:b/>
          <w:u w:val="single"/>
        </w:rPr>
        <w:t>173240</w:t>
      </w:r>
    </w:p>
    <w:p>
      <w:r>
        <w:t>@MrKarlEdgar @MrKarlEdgar you spelt CUNT wrong lol</w:t>
      </w:r>
    </w:p>
    <w:p>
      <w:r>
        <w:rPr>
          <w:b/>
          <w:u w:val="single"/>
        </w:rPr>
        <w:t>173241</w:t>
      </w:r>
    </w:p>
    <w:p>
      <w:r>
        <w:t>@JOHNNYFLAMINGOO miss you too cunt bucket ❤️</w:t>
      </w:r>
    </w:p>
    <w:p>
      <w:r>
        <w:rPr>
          <w:b/>
          <w:u w:val="single"/>
        </w:rPr>
        <w:t>173242</w:t>
      </w:r>
    </w:p>
    <w:p>
      <w:r>
        <w:t>@Lord_Sugar Have a look yourself you silly old cunt</w:t>
      </w:r>
    </w:p>
    <w:p>
      <w:r>
        <w:rPr>
          <w:b/>
          <w:u w:val="single"/>
        </w:rPr>
        <w:t>173243</w:t>
      </w:r>
    </w:p>
    <w:p>
      <w:r>
        <w:t>@hardball @HallieJackson Which madman cunt do you even choose in that fight??? #lesserof2evils</w:t>
      </w:r>
    </w:p>
    <w:p>
      <w:r>
        <w:rPr>
          <w:b/>
          <w:u w:val="single"/>
        </w:rPr>
        <w:t>173244</w:t>
      </w:r>
    </w:p>
    <w:p>
      <w:r>
        <w:t>@NishNosh98 Al knock u out u cheeky little cunt</w:t>
      </w:r>
    </w:p>
    <w:p>
      <w:r>
        <w:rPr>
          <w:b/>
          <w:u w:val="single"/>
        </w:rPr>
        <w:t>173245</w:t>
      </w:r>
    </w:p>
    <w:p>
      <w:r>
        <w:t>@lolwtfchris @witchyMCbitchy @janiehasagun I CANT IM STILL ILL YOU CUNT</w:t>
      </w:r>
    </w:p>
    <w:p>
      <w:r>
        <w:rPr>
          <w:b/>
          <w:u w:val="single"/>
        </w:rPr>
        <w:t>173246</w:t>
      </w:r>
    </w:p>
    <w:p>
      <w:r>
        <w:t>@ilyaswag13 Haha ok. Go and have a wank you soft cunt.</w:t>
      </w:r>
    </w:p>
    <w:p>
      <w:r>
        <w:rPr>
          <w:b/>
          <w:u w:val="single"/>
        </w:rPr>
        <w:t>173247</w:t>
      </w:r>
    </w:p>
    <w:p>
      <w:r>
        <w:t>@prodnose @GingerWildheart Fucking shite, should call it the scum, if you buy that paper you are a cunt!</w:t>
      </w:r>
    </w:p>
    <w:p>
      <w:r>
        <w:rPr>
          <w:b/>
          <w:u w:val="single"/>
        </w:rPr>
        <w:t>173248</w:t>
      </w:r>
    </w:p>
    <w:p>
      <w:r>
        <w:t>@TheRealFrem You are a cunt</w:t>
      </w:r>
    </w:p>
    <w:p>
      <w:r>
        <w:rPr>
          <w:b/>
          <w:u w:val="single"/>
        </w:rPr>
        <w:t>173249</w:t>
      </w:r>
    </w:p>
    <w:p>
      <w:r>
        <w:t>@DAY6yoongi stop ur just fucking mean u hate me and u Hate facetimung me u FATASS CUNT ASS BITCH</w:t>
      </w:r>
    </w:p>
    <w:p>
      <w:r>
        <w:rPr>
          <w:b/>
          <w:u w:val="single"/>
        </w:rPr>
        <w:t>173250</w:t>
      </w:r>
    </w:p>
    <w:p>
      <w:r>
        <w:t>@alex_bygrave I fucking hate you little cunt bag twat</w:t>
      </w:r>
    </w:p>
    <w:p>
      <w:r>
        <w:rPr>
          <w:b/>
          <w:u w:val="single"/>
        </w:rPr>
        <w:t>173251</w:t>
      </w:r>
    </w:p>
    <w:p>
      <w:r>
        <w:t>@shoe0nhead Your a famous YouTuber you self important cunt!</w:t>
      </w:r>
    </w:p>
    <w:p>
      <w:r>
        <w:rPr>
          <w:b/>
          <w:u w:val="single"/>
        </w:rPr>
        <w:t>173252</w:t>
      </w:r>
    </w:p>
    <w:p>
      <w:r>
        <w:t>@Dave8001 @Number10gov Mind your own business you nosey cunt.</w:t>
      </w:r>
    </w:p>
    <w:p>
      <w:r>
        <w:rPr>
          <w:b/>
          <w:u w:val="single"/>
        </w:rPr>
        <w:t>173253</w:t>
      </w:r>
    </w:p>
    <w:p>
      <w:r>
        <w:t>@adriannaelizab you and your cunt coward ass boyfriend deleted you from pages??? https://t.co/Uq7NanTtoe</w:t>
      </w:r>
    </w:p>
    <w:p>
      <w:r>
        <w:rPr>
          <w:b/>
          <w:u w:val="single"/>
        </w:rPr>
        <w:t>173254</w:t>
      </w:r>
    </w:p>
    <w:p>
      <w:r>
        <w:t>@flippzrs @rschewb @hejtay You love his cunt?</w:t>
      </w:r>
    </w:p>
    <w:p>
      <w:r>
        <w:rPr>
          <w:b/>
          <w:u w:val="single"/>
        </w:rPr>
        <w:t>173255</w:t>
      </w:r>
    </w:p>
    <w:p>
      <w:r>
        <w:t>@timetogoeasy @TheSun Do you understand what Marxism is, you clueless cunt?!</w:t>
      </w:r>
    </w:p>
    <w:p>
      <w:r>
        <w:rPr>
          <w:b/>
          <w:u w:val="single"/>
        </w:rPr>
        <w:t>173256</w:t>
      </w:r>
    </w:p>
    <w:p>
      <w:r>
        <w:t>@DamoMarshall81 You call that a big fight? lol I don't know who's more of a cunt Saunders or Eubank</w:t>
      </w:r>
    </w:p>
    <w:p>
      <w:r>
        <w:rPr>
          <w:b/>
          <w:u w:val="single"/>
        </w:rPr>
        <w:t>173257</w:t>
      </w:r>
    </w:p>
    <w:p>
      <w:r>
        <w:t>@McDonalds Fuck off lewis Taylor u cunt on my twitter</w:t>
      </w:r>
    </w:p>
    <w:p>
      <w:r>
        <w:rPr>
          <w:b/>
          <w:u w:val="single"/>
        </w:rPr>
        <w:t>173258</w:t>
      </w:r>
    </w:p>
    <w:p>
      <w:r>
        <w:t>@Michael_P543 @Jack_Galvin_14 ya you sick cunt</w:t>
      </w:r>
    </w:p>
    <w:p>
      <w:r>
        <w:rPr>
          <w:b/>
          <w:u w:val="single"/>
        </w:rPr>
        <w:t>173259</w:t>
      </w:r>
    </w:p>
    <w:p>
      <w:r>
        <w:t>@SkyNewsBreak Booooooooo just go already you cunt</w:t>
      </w:r>
    </w:p>
    <w:p>
      <w:r>
        <w:rPr>
          <w:b/>
          <w:u w:val="single"/>
        </w:rPr>
        <w:t>173260</w:t>
      </w:r>
    </w:p>
    <w:p>
      <w:r>
        <w:t>@harryND12 you cunt. Chad Kruger he's stealing ya identity mate</w:t>
      </w:r>
    </w:p>
    <w:p>
      <w:r>
        <w:rPr>
          <w:b/>
          <w:u w:val="single"/>
        </w:rPr>
        <w:t>173261</w:t>
      </w:r>
    </w:p>
    <w:p>
      <w:r>
        <w:t>@theresa_may  resign u cunt</w:t>
      </w:r>
    </w:p>
    <w:p>
      <w:r>
        <w:rPr>
          <w:b/>
          <w:u w:val="single"/>
        </w:rPr>
        <w:t>173262</w:t>
      </w:r>
    </w:p>
    <w:p>
      <w:r>
        <w:t>@beesey67 fuck off Jonathan you tory cunt</w:t>
      </w:r>
    </w:p>
    <w:p>
      <w:r>
        <w:rPr>
          <w:b/>
          <w:u w:val="single"/>
        </w:rPr>
        <w:t>173263</w:t>
      </w:r>
    </w:p>
    <w:p>
      <w:r>
        <w:t>@x_Kixra_x Same for you cunt</w:t>
      </w:r>
    </w:p>
    <w:p>
      <w:r>
        <w:rPr>
          <w:b/>
          <w:u w:val="single"/>
        </w:rPr>
        <w:t>173264</w:t>
      </w:r>
    </w:p>
    <w:p>
      <w:r>
        <w:t>@jgetsit Stfu cunt</w:t>
      </w:r>
    </w:p>
    <w:p>
      <w:r>
        <w:rPr>
          <w:b/>
          <w:u w:val="single"/>
        </w:rPr>
        <w:t>173265</w:t>
      </w:r>
    </w:p>
    <w:p>
      <w:r>
        <w:t>@AlecBaldwin that HULU shit has finished you ya fat ugly desperate PUPPET. look forward to HELL ya silly CUNT.</w:t>
      </w:r>
    </w:p>
    <w:p>
      <w:r>
        <w:rPr>
          <w:b/>
          <w:u w:val="single"/>
        </w:rPr>
        <w:t>173266</w:t>
      </w:r>
    </w:p>
    <w:p>
      <w:r>
        <w:t>@CFCO1905 What an own goal you soft cunt Kensington is labour 😅😅😅😅</w:t>
      </w:r>
    </w:p>
    <w:p>
      <w:r>
        <w:rPr>
          <w:b/>
          <w:u w:val="single"/>
        </w:rPr>
        <w:t>173267</w:t>
      </w:r>
    </w:p>
    <w:p>
      <w:r>
        <w:t>@JemSummers I wood stroll right up your cunt jem</w:t>
      </w:r>
    </w:p>
    <w:p>
      <w:r>
        <w:rPr>
          <w:b/>
          <w:u w:val="single"/>
        </w:rPr>
        <w:t>173268</w:t>
      </w:r>
    </w:p>
    <w:p>
      <w:r>
        <w:t>@EatMeDr1nkMe Depends on how high the grill is, usually head height on our job the cunts</w:t>
      </w:r>
    </w:p>
    <w:p>
      <w:r>
        <w:rPr>
          <w:b/>
          <w:u w:val="single"/>
        </w:rPr>
        <w:t>173269</w:t>
      </w:r>
    </w:p>
    <w:p>
      <w:r>
        <w:t>@BENBALLER BITCH are you BLACK??? you sure want to be but it's not gonna happened you bald headed cunt! don't speak for OUR culture</w:t>
      </w:r>
    </w:p>
    <w:p>
      <w:r>
        <w:rPr>
          <w:b/>
          <w:u w:val="single"/>
        </w:rPr>
        <w:t>173270</w:t>
      </w:r>
    </w:p>
    <w:p>
      <w:r>
        <w:t>@SirMelvynSlagg @Mumbler3 Hahahahahaha oi @Mumbler3  you silly cunt you blocked my Melvin unblock him you coward</w:t>
      </w:r>
    </w:p>
    <w:p>
      <w:r>
        <w:rPr>
          <w:b/>
          <w:u w:val="single"/>
        </w:rPr>
        <w:t>173271</w:t>
      </w:r>
    </w:p>
    <w:p>
      <w:r>
        <w:t>@BueKristian @SanderDTT Ur a cunt</w:t>
      </w:r>
    </w:p>
    <w:p>
      <w:r>
        <w:rPr>
          <w:b/>
          <w:u w:val="single"/>
        </w:rPr>
        <w:t>173272</w:t>
      </w:r>
    </w:p>
    <w:p>
      <w:r>
        <w:t>@trixiemattel you put the "cunt" in country. Condragulations you're the winner of this weeks challenge ❤️ #trixiemattel https://t.co/gli1XaqZL5</w:t>
      </w:r>
    </w:p>
    <w:p>
      <w:r>
        <w:rPr>
          <w:b/>
          <w:u w:val="single"/>
        </w:rPr>
        <w:t>173273</w:t>
      </w:r>
    </w:p>
    <w:p>
      <w:r>
        <w:t>@LaxikNZ2 @ProdigyAlphaa @carryharry_ @ProdigySavagee Why you still talking to alpha, he don't owe you cunt</w:t>
      </w:r>
    </w:p>
    <w:p>
      <w:r>
        <w:rPr>
          <w:b/>
          <w:u w:val="single"/>
        </w:rPr>
        <w:t>173274</w:t>
      </w:r>
    </w:p>
    <w:p>
      <w:r>
        <w:t>@PipofftheTV What sort of #Cunt are you..? How can you smile and be proud of yourself..? You are one horrible bastard.. #CruelCunt #Barbaric https://t.co/5srQus3eL1</w:t>
      </w:r>
    </w:p>
    <w:p>
      <w:r>
        <w:rPr>
          <w:b/>
          <w:u w:val="single"/>
        </w:rPr>
        <w:t>173275</w:t>
      </w:r>
    </w:p>
    <w:p>
      <w:r>
        <w:t>@PrinceMxzy @LReapah Play a 3v3 and see if you dont get fucking slapped you cunt</w:t>
      </w:r>
    </w:p>
    <w:p>
      <w:r>
        <w:rPr>
          <w:b/>
          <w:u w:val="single"/>
        </w:rPr>
        <w:t>173276</w:t>
      </w:r>
    </w:p>
    <w:p>
      <w:r>
        <w:t>@AnAdorableCunt Welcome... so are you adorable and clearly you're cunt too?</w:t>
      </w:r>
    </w:p>
    <w:p>
      <w:r>
        <w:rPr>
          <w:b/>
          <w:u w:val="single"/>
        </w:rPr>
        <w:t>173277</w:t>
      </w:r>
    </w:p>
    <w:p>
      <w:r>
        <w:t>@ChrisRGun How fucking dare you not like the same things i do. You fucking cunt.</w:t>
      </w:r>
    </w:p>
    <w:p>
      <w:r>
        <w:rPr>
          <w:b/>
          <w:u w:val="single"/>
        </w:rPr>
        <w:t>173278</w:t>
      </w:r>
    </w:p>
    <w:p>
      <w:r>
        <w:t>@Chloe_GShore I really really wish u would see what we see your an amazing lass and so very funny but Marty is a cunt and u deserve betta 😘💞</w:t>
      </w:r>
    </w:p>
    <w:p>
      <w:r>
        <w:rPr>
          <w:b/>
          <w:u w:val="single"/>
        </w:rPr>
        <w:t>173279</w:t>
      </w:r>
    </w:p>
    <w:p>
      <w:r>
        <w:t>@Lance210 @AndyMilonakis Fuck you cunt🖕🏻🖕🏻🖕🏻🖕🏻</w:t>
      </w:r>
    </w:p>
    <w:p>
      <w:r>
        <w:rPr>
          <w:b/>
          <w:u w:val="single"/>
        </w:rPr>
        <w:t>173280</w:t>
      </w:r>
    </w:p>
    <w:p>
      <w:r>
        <w:t>@MrDalekJD @SHGames Stfu you cunt and go clickbait some zombies bullshit</w:t>
      </w:r>
    </w:p>
    <w:p>
      <w:r>
        <w:rPr>
          <w:b/>
          <w:u w:val="single"/>
        </w:rPr>
        <w:t>173281</w:t>
      </w:r>
    </w:p>
    <w:p>
      <w:r>
        <w:t>@DPCconsultants REALLY!!!!! U vile cunt yes cunt....a dispicaple word u deserve, get you head checked..</w:t>
      </w:r>
    </w:p>
    <w:p>
      <w:r>
        <w:rPr>
          <w:b/>
          <w:u w:val="single"/>
        </w:rPr>
        <w:t>173282</w:t>
      </w:r>
    </w:p>
    <w:p>
      <w:r>
        <w:t>@Lance210 @Queenn @Lance210 YOU MOTHER FUCKING DEMON FUCK YOU CUNT #I LOVE YOU</w:t>
      </w:r>
    </w:p>
    <w:p>
      <w:r>
        <w:rPr>
          <w:b/>
          <w:u w:val="single"/>
        </w:rPr>
        <w:t>173283</w:t>
      </w:r>
    </w:p>
    <w:p>
      <w:r>
        <w:t>@UnitedDann Your dar's a nonce cunt</w:t>
      </w:r>
    </w:p>
    <w:p>
      <w:r>
        <w:rPr>
          <w:b/>
          <w:u w:val="single"/>
        </w:rPr>
        <w:t>173284</w:t>
      </w:r>
    </w:p>
    <w:p>
      <w:r>
        <w:t>@FerryDanny @Bruce_Archer89 Or you could just fuck off cause no cunt gives a fuck about your opinion! Yip that's the one, do that</w:t>
      </w:r>
    </w:p>
    <w:p>
      <w:r>
        <w:rPr>
          <w:b/>
          <w:u w:val="single"/>
        </w:rPr>
        <w:t>173285</w:t>
      </w:r>
    </w:p>
    <w:p>
      <w:r>
        <w:t>@__JamesSmith_ come @ me in the dm not in public u cunt</w:t>
      </w:r>
    </w:p>
    <w:p>
      <w:r>
        <w:rPr>
          <w:b/>
          <w:u w:val="single"/>
        </w:rPr>
        <w:t>173286</w:t>
      </w:r>
    </w:p>
    <w:p>
      <w:r>
        <w:t>@rabocseo unblock giselle you cunt why did you block her</w:t>
      </w:r>
    </w:p>
    <w:p>
      <w:r>
        <w:rPr>
          <w:b/>
          <w:u w:val="single"/>
        </w:rPr>
        <w:t>173287</w:t>
      </w:r>
    </w:p>
    <w:p>
      <w:r>
        <w:t>@eRaxNazzy listen the jig is up buddy I want a number right fucking now how much did you pay you stupid cunt</w:t>
      </w:r>
    </w:p>
    <w:p>
      <w:r>
        <w:rPr>
          <w:b/>
          <w:u w:val="single"/>
        </w:rPr>
        <w:t>173288</w:t>
      </w:r>
    </w:p>
    <w:p>
      <w:r>
        <w:t>@paulorbear u a bitch boy for being 21 n trying to degrade an 18 y/o girl for no other reason besides the fact that yr a lonely little cunt</w:t>
      </w:r>
    </w:p>
    <w:p>
      <w:r>
        <w:rPr>
          <w:b/>
          <w:u w:val="single"/>
        </w:rPr>
        <w:t>173289</w:t>
      </w:r>
    </w:p>
    <w:p>
      <w:r>
        <w:t>@quitec0ntrary You will not tell me what to do you wee cunt pellet.</w:t>
      </w:r>
    </w:p>
    <w:p>
      <w:r>
        <w:rPr>
          <w:b/>
          <w:u w:val="single"/>
        </w:rPr>
        <w:t>173290</w:t>
      </w:r>
    </w:p>
    <w:p>
      <w:r>
        <w:t>@itvnews Shut the fuck up may you boring cunt you chat shit day in day out nobody wants you as our PM.</w:t>
      </w:r>
    </w:p>
    <w:p>
      <w:r>
        <w:rPr>
          <w:b/>
          <w:u w:val="single"/>
        </w:rPr>
        <w:t>173291</w:t>
      </w:r>
    </w:p>
    <w:p>
      <w:r>
        <w:t>@TaylorandBesty you just know its some wee Tory cunt who complains about swearing aswell</w:t>
      </w:r>
    </w:p>
    <w:p>
      <w:r>
        <w:rPr>
          <w:b/>
          <w:u w:val="single"/>
        </w:rPr>
        <w:t>173292</w:t>
      </w:r>
    </w:p>
    <w:p>
      <w:r>
        <w:t>@JemSummers Mind you dontbthink Elvis  had a nice bald cunt 😉😉😉</w:t>
      </w:r>
    </w:p>
    <w:p>
      <w:r>
        <w:rPr>
          <w:b/>
          <w:u w:val="single"/>
        </w:rPr>
        <w:t>173293</w:t>
      </w:r>
    </w:p>
    <w:p>
      <w:r>
        <w:t>@MADBLACKTHOT No, FUCK you cunt.</w:t>
      </w:r>
    </w:p>
    <w:p>
      <w:r>
        <w:rPr>
          <w:b/>
          <w:u w:val="single"/>
        </w:rPr>
        <w:t>173294</w:t>
      </w:r>
    </w:p>
    <w:p>
      <w:r>
        <w:t>@realDonaldTrump Deflecting are we, draft dodging cunt?</w:t>
        <w:br/>
        <w:t>You are a real pussy.</w:t>
      </w:r>
    </w:p>
    <w:p>
      <w:r>
        <w:rPr>
          <w:b/>
          <w:u w:val="single"/>
        </w:rPr>
        <w:t>173295</w:t>
      </w:r>
    </w:p>
    <w:p>
      <w:r>
        <w:t>@hraimomo @kconusa Can you fuck off cunt</w:t>
      </w:r>
    </w:p>
    <w:p>
      <w:r>
        <w:rPr>
          <w:b/>
          <w:u w:val="single"/>
        </w:rPr>
        <w:t>173296</w:t>
      </w:r>
    </w:p>
    <w:p>
      <w:r>
        <w:t>@RagingRamesh Lol you said dumb cunt, let's be friends.</w:t>
      </w:r>
    </w:p>
    <w:p>
      <w:r>
        <w:rPr>
          <w:b/>
          <w:u w:val="single"/>
        </w:rPr>
        <w:t>173297</w:t>
      </w:r>
    </w:p>
    <w:p>
      <w:r>
        <w:t>@RyanBethal Shut your face roids cunt</w:t>
      </w:r>
    </w:p>
    <w:p>
      <w:r>
        <w:rPr>
          <w:b/>
          <w:u w:val="single"/>
        </w:rPr>
        <w:t>173298</w:t>
      </w:r>
    </w:p>
    <w:p>
      <w:r>
        <w:t>@NakuTheBicep yes when ur not a cunt</w:t>
      </w:r>
    </w:p>
    <w:p>
      <w:r>
        <w:rPr>
          <w:b/>
          <w:u w:val="single"/>
        </w:rPr>
        <w:t>173299</w:t>
      </w:r>
    </w:p>
    <w:p>
      <w:r>
        <w:t>@trutriciahelfer #Hi Oprah. Jail. 5 Years Minimum. Barack Agrees. You are Sick. Always have been. Tough Era. THEY ALL ARE YOU CUNT.</w:t>
      </w:r>
    </w:p>
    <w:p>
      <w:r>
        <w:rPr>
          <w:b/>
          <w:u w:val="single"/>
        </w:rPr>
        <w:t>173300</w:t>
      </w:r>
    </w:p>
    <w:p>
      <w:r>
        <w:t>@MattHDGamer put a pole vote instead u stupid cunt</w:t>
      </w:r>
    </w:p>
    <w:p>
      <w:r>
        <w:rPr>
          <w:b/>
          <w:u w:val="single"/>
        </w:rPr>
        <w:t>173301</w:t>
      </w:r>
    </w:p>
    <w:p>
      <w:r>
        <w:t>@Guinnessta @FallingBits @s0uld0ubt @PeterGr50696986 Haha no you wouldn't you'd be proud to get shut of the cunt</w:t>
      </w:r>
    </w:p>
    <w:p>
      <w:r>
        <w:rPr>
          <w:b/>
          <w:u w:val="single"/>
        </w:rPr>
        <w:t>173302</w:t>
      </w:r>
    </w:p>
    <w:p>
      <w:r>
        <w:t>@GoldingBF Oppose his extremist views, not the God he believes in. You tubby cunt</w:t>
      </w:r>
    </w:p>
    <w:p>
      <w:r>
        <w:rPr>
          <w:b/>
          <w:u w:val="single"/>
        </w:rPr>
        <w:t>173303</w:t>
      </w:r>
    </w:p>
    <w:p>
      <w:r>
        <w:t>@kris9creaney4 Hello you cunt 😂</w:t>
      </w:r>
    </w:p>
    <w:p>
      <w:r>
        <w:rPr>
          <w:b/>
          <w:u w:val="single"/>
        </w:rPr>
        <w:t>173304</w:t>
      </w:r>
    </w:p>
    <w:p>
      <w:r>
        <w:t>@SudeepSudeep85 @6ixtyEigh8 @Alcoholic_AKB @AK_DKING @virendersehwag You Pakistani's are nothing more than cunt of miseries and balls of disaster..</w:t>
      </w:r>
    </w:p>
    <w:p>
      <w:r>
        <w:rPr>
          <w:b/>
          <w:u w:val="single"/>
        </w:rPr>
        <w:t>173305</w:t>
      </w:r>
    </w:p>
    <w:p>
      <w:r>
        <w:t>@TrophyWifeKaley *looks up at you nodding, sucking hard on your tiny cunt, savouring the taste of your hot sweet juice*</w:t>
      </w:r>
    </w:p>
    <w:p>
      <w:r>
        <w:rPr>
          <w:b/>
          <w:u w:val="single"/>
        </w:rPr>
        <w:t>173306</w:t>
      </w:r>
    </w:p>
    <w:p>
      <w:r>
        <w:t>@LauraJSilverman @JackPosobiec Wow, classy language you cunt Nazi.</w:t>
      </w:r>
    </w:p>
    <w:p>
      <w:r>
        <w:rPr>
          <w:b/>
          <w:u w:val="single"/>
        </w:rPr>
        <w:t>173307</w:t>
      </w:r>
    </w:p>
    <w:p>
      <w:r>
        <w:t>@johnny_buttons You daft cunt, blocking me</w:t>
      </w:r>
    </w:p>
    <w:p>
      <w:r>
        <w:rPr>
          <w:b/>
          <w:u w:val="single"/>
        </w:rPr>
        <w:t>173308</w:t>
      </w:r>
    </w:p>
    <w:p>
      <w:r>
        <w:t>@KyroGota Hey u fuking cunt</w:t>
      </w:r>
    </w:p>
    <w:p>
      <w:r>
        <w:rPr>
          <w:b/>
          <w:u w:val="single"/>
        </w:rPr>
        <w:t>173309</w:t>
      </w:r>
    </w:p>
    <w:p>
      <w:r>
        <w:t>@AakashNanii Why are you back cunt</w:t>
      </w:r>
    </w:p>
    <w:p>
      <w:r>
        <w:rPr>
          <w:b/>
          <w:u w:val="single"/>
        </w:rPr>
        <w:t>173310</w:t>
      </w:r>
    </w:p>
    <w:p>
      <w:r>
        <w:t>@marIonIangeIand jeez cunt couldn't you have said things nicer for fucks sake</w:t>
      </w:r>
    </w:p>
    <w:p>
      <w:r>
        <w:rPr>
          <w:b/>
          <w:u w:val="single"/>
        </w:rPr>
        <w:t>173311</w:t>
      </w:r>
    </w:p>
    <w:p>
      <w:r>
        <w:t>@DavidLammy you idiot. They are undertaking a criminal investigation! Stop you are being a bigger cunt than usual!</w:t>
      </w:r>
    </w:p>
    <w:p>
      <w:r>
        <w:rPr>
          <w:b/>
          <w:u w:val="single"/>
        </w:rPr>
        <w:t>173312</w:t>
      </w:r>
    </w:p>
    <w:p>
      <w:r>
        <w:t>@realDonaldTrump Oy!  Quit your bitchin' ya cunt!  What are you, a man or a ❄️?  Oh, right.  You're a snowflake.  Sorry, I forgot. https://t.co/MfWrLfz7eG</w:t>
      </w:r>
    </w:p>
    <w:p>
      <w:r>
        <w:rPr>
          <w:b/>
          <w:u w:val="single"/>
        </w:rPr>
        <w:t>173313</w:t>
      </w:r>
    </w:p>
    <w:p>
      <w:r>
        <w:t>@Kreiginz @PaceEdits Hello you cunt</w:t>
      </w:r>
    </w:p>
    <w:p>
      <w:r>
        <w:rPr>
          <w:b/>
          <w:u w:val="single"/>
        </w:rPr>
        <w:t>173314</w:t>
      </w:r>
    </w:p>
    <w:p>
      <w:r>
        <w:t>@calejgreen Just pay it you tight cunt</w:t>
      </w:r>
    </w:p>
    <w:p>
      <w:r>
        <w:rPr>
          <w:b/>
          <w:u w:val="single"/>
        </w:rPr>
        <w:t>173315</w:t>
      </w:r>
    </w:p>
    <w:p>
      <w:r>
        <w:t>@TheMilanBible wtf?! is Milan try to make donna as a slave?! come on, dude. you such a cunt mino</w:t>
      </w:r>
    </w:p>
    <w:p>
      <w:r>
        <w:rPr>
          <w:b/>
          <w:u w:val="single"/>
        </w:rPr>
        <w:t>173316</w:t>
      </w:r>
    </w:p>
    <w:p>
      <w:r>
        <w:t>@siIoalt get aids you fucking cunt 🖕🖕🖕🖕🖕🖕🖕🖕🖕🖕🖕🖕🖕🖕🖕🖕🖕✌️✌️</w:t>
      </w:r>
    </w:p>
    <w:p>
      <w:r>
        <w:rPr>
          <w:b/>
          <w:u w:val="single"/>
        </w:rPr>
        <w:t>173317</w:t>
      </w:r>
    </w:p>
    <w:p>
      <w:r>
        <w:t>@TheMilanBible Becos he just being a starter for one year and need more proof on the field you fat cunt bastard.</w:t>
      </w:r>
    </w:p>
    <w:p>
      <w:r>
        <w:rPr>
          <w:b/>
          <w:u w:val="single"/>
        </w:rPr>
        <w:t>173318</w:t>
      </w:r>
    </w:p>
    <w:p>
      <w:r>
        <w:t>@Floxium @SaeedDiCaprio @Four_Pins @Aoedeee @OpTerrorist @axeljverite Then stop tagging me in this crap you stupid cunt</w:t>
      </w:r>
    </w:p>
    <w:p>
      <w:r>
        <w:rPr>
          <w:b/>
          <w:u w:val="single"/>
        </w:rPr>
        <w:t>173319</w:t>
      </w:r>
    </w:p>
    <w:p>
      <w:r>
        <w:t>@Lance210 stop hunting for views you fucking faggot! Get a fuckinh life you twisted cunt</w:t>
      </w:r>
    </w:p>
    <w:p>
      <w:r>
        <w:rPr>
          <w:b/>
          <w:u w:val="single"/>
        </w:rPr>
        <w:t>173320</w:t>
      </w:r>
    </w:p>
    <w:p>
      <w:r>
        <w:t>@Ben_1989_ Deluded cunt do you pricks never learn</w:t>
      </w:r>
    </w:p>
    <w:p>
      <w:r>
        <w:rPr>
          <w:b/>
          <w:u w:val="single"/>
        </w:rPr>
        <w:t>173321</w:t>
      </w:r>
    </w:p>
    <w:p>
      <w:r>
        <w:t>@MouldyOldDoh Can on here when you call a blue tick a cunt</w:t>
      </w:r>
    </w:p>
    <w:p>
      <w:r>
        <w:rPr>
          <w:b/>
          <w:u w:val="single"/>
        </w:rPr>
        <w:t>173322</w:t>
      </w:r>
    </w:p>
    <w:p>
      <w:r>
        <w:t>@EngageTheRebels It wasn't ISIS or even a Muslim, you evil lying cunt. What is wrong with you idiots?</w:t>
        <w:br/>
        <w:t>https://t.co/S2izYE7yAr</w:t>
      </w:r>
    </w:p>
    <w:p>
      <w:r>
        <w:rPr>
          <w:b/>
          <w:u w:val="single"/>
        </w:rPr>
        <w:t>173323</w:t>
      </w:r>
    </w:p>
    <w:p>
      <w:r>
        <w:t>@ryanakers21 It's all ur fuckin fault u cunt</w:t>
      </w:r>
    </w:p>
    <w:p>
      <w:r>
        <w:rPr>
          <w:b/>
          <w:u w:val="single"/>
        </w:rPr>
        <w:t>173324</w:t>
      </w:r>
    </w:p>
    <w:p>
      <w:r>
        <w:t>@TRobinsonNewEra @piersmorgan Watched it  take my hat of to you that cunt morgan would not let you finish what you were saying . Hes nothing but a do gooder .</w:t>
      </w:r>
    </w:p>
    <w:p>
      <w:r>
        <w:rPr>
          <w:b/>
          <w:u w:val="single"/>
        </w:rPr>
        <w:t>173325</w:t>
      </w:r>
    </w:p>
    <w:p>
      <w:r>
        <w:t>@gainsgavin You're so stupid, your kid will have brain problem because your a cunt</w:t>
      </w:r>
    </w:p>
    <w:p>
      <w:r>
        <w:rPr>
          <w:b/>
          <w:u w:val="single"/>
        </w:rPr>
        <w:t>173326</w:t>
      </w:r>
    </w:p>
    <w:p>
      <w:r>
        <w:t>@jeremycorbyn You cunt Corbyn calling for a day of rage. Are you gonna offer to help police it you twat? Thought not #DayOfRage</w:t>
      </w:r>
    </w:p>
    <w:p>
      <w:r>
        <w:rPr>
          <w:b/>
          <w:u w:val="single"/>
        </w:rPr>
        <w:t>173327</w:t>
      </w:r>
    </w:p>
    <w:p>
      <w:r>
        <w:t>@LIL_SWIM @CuntTaira hail satan you bible thumpin cunt https://t.co/mcx9UOgta0</w:t>
      </w:r>
    </w:p>
    <w:p>
      <w:r>
        <w:rPr>
          <w:b/>
          <w:u w:val="single"/>
        </w:rPr>
        <w:t>173328</w:t>
      </w:r>
    </w:p>
    <w:p>
      <w:r>
        <w:t>@LoganPaul If your not smashing either ayla or Chloe then your not the great man I thought u were. But if u are? You're good cunt :D</w:t>
      </w:r>
    </w:p>
    <w:p>
      <w:r>
        <w:rPr>
          <w:b/>
          <w:u w:val="single"/>
        </w:rPr>
        <w:t>173329</w:t>
      </w:r>
    </w:p>
    <w:p>
      <w:r>
        <w:t>@cwedjosanchez you're an absolute cunt. You knew a correct score and didn't tell me so id bet. Idiot.</w:t>
      </w:r>
    </w:p>
    <w:p>
      <w:r>
        <w:rPr>
          <w:b/>
          <w:u w:val="single"/>
        </w:rPr>
        <w:t>173330</w:t>
      </w:r>
    </w:p>
    <w:p>
      <w:r>
        <w:t>@KellyannePolls You are one fucking sick cunt.  And I don't use that C word very often, but you truly earned it today.  Sad.</w:t>
      </w:r>
    </w:p>
    <w:p>
      <w:r>
        <w:rPr>
          <w:b/>
          <w:u w:val="single"/>
        </w:rPr>
        <w:t>173331</w:t>
      </w:r>
    </w:p>
    <w:p>
      <w:r>
        <w:t>@ashhevanss u don't know shit abit acne u silly cunt, enjoy x</w:t>
      </w:r>
    </w:p>
    <w:p>
      <w:r>
        <w:rPr>
          <w:b/>
          <w:u w:val="single"/>
        </w:rPr>
        <w:t>173332</w:t>
      </w:r>
    </w:p>
    <w:p>
      <w:r>
        <w:t>@ScotForLiberty @KTLB1886 Have another look into the British Museum you cunt</w:t>
      </w:r>
    </w:p>
    <w:p>
      <w:r>
        <w:rPr>
          <w:b/>
          <w:u w:val="single"/>
        </w:rPr>
        <w:t>173333</w:t>
      </w:r>
    </w:p>
    <w:p>
      <w:r>
        <w:t>@gotgayfriendean ur a cunt</w:t>
      </w:r>
    </w:p>
    <w:p>
      <w:r>
        <w:rPr>
          <w:b/>
          <w:u w:val="single"/>
        </w:rPr>
        <w:t>173334</w:t>
      </w:r>
    </w:p>
    <w:p>
      <w:r>
        <w:t>@TendaTweets_ Shutup you fat cunt</w:t>
      </w:r>
    </w:p>
    <w:p>
      <w:r>
        <w:rPr>
          <w:b/>
          <w:u w:val="single"/>
        </w:rPr>
        <w:t>173335</w:t>
      </w:r>
    </w:p>
    <w:p>
      <w:r>
        <w:t>@Hendallismysoul @KendallJenner @Harry_Styles fuck off u little cunt</w:t>
      </w:r>
    </w:p>
    <w:p>
      <w:r>
        <w:rPr>
          <w:b/>
          <w:u w:val="single"/>
        </w:rPr>
        <w:t>173336</w:t>
      </w:r>
    </w:p>
    <w:p>
      <w:r>
        <w:t>@DanielleMcNa11y @amber_dring7 ye u cunt</w:t>
      </w:r>
    </w:p>
    <w:p>
      <w:r>
        <w:rPr>
          <w:b/>
          <w:u w:val="single"/>
        </w:rPr>
        <w:t>173337</w:t>
      </w:r>
    </w:p>
    <w:p>
      <w:r>
        <w:t>@buckbarnxs @TheGreatAvacado @TycoTatts it's Asahd you stupid cunt</w:t>
      </w:r>
    </w:p>
    <w:p>
      <w:r>
        <w:rPr>
          <w:b/>
          <w:u w:val="single"/>
        </w:rPr>
        <w:t>173338</w:t>
      </w:r>
    </w:p>
    <w:p>
      <w:r>
        <w:t>@David_Cameron Away back under your rock, pig face shagging cunt.</w:t>
      </w:r>
    </w:p>
    <w:p>
      <w:r>
        <w:rPr>
          <w:b/>
          <w:u w:val="single"/>
        </w:rPr>
        <w:t>173339</w:t>
      </w:r>
    </w:p>
    <w:p>
      <w:r>
        <w:t>@lfcthomaslfc @DrakeMoon @KeytenM @Alexdre_Marks How did they scam you dumb cunt</w:t>
      </w:r>
    </w:p>
    <w:p>
      <w:r>
        <w:rPr>
          <w:b/>
          <w:u w:val="single"/>
        </w:rPr>
        <w:t>173340</w:t>
      </w:r>
    </w:p>
    <w:p>
      <w:r>
        <w:t>@LauraAnnAfrica1 and fuck you too cunt</w:t>
      </w:r>
    </w:p>
    <w:p>
      <w:r>
        <w:rPr>
          <w:b/>
          <w:u w:val="single"/>
        </w:rPr>
        <w:t>173341</w:t>
      </w:r>
    </w:p>
    <w:p>
      <w:r>
        <w:t>@Zac_Hyde @owendocthrash Stfu zac you're a boy so therefore that means ur a cunt :)</w:t>
      </w:r>
    </w:p>
    <w:p>
      <w:r>
        <w:rPr>
          <w:b/>
          <w:u w:val="single"/>
        </w:rPr>
        <w:t>173342</w:t>
      </w:r>
    </w:p>
    <w:p>
      <w:r>
        <w:t>@KellyannePolls you stupid cunt. You've been on @CNN for 10 minutes and haven't answered ONE FUCKING QUESTION. What are you hiding?!?!</w:t>
      </w:r>
    </w:p>
    <w:p>
      <w:r>
        <w:rPr>
          <w:b/>
          <w:u w:val="single"/>
        </w:rPr>
        <w:t>173343</w:t>
      </w:r>
    </w:p>
    <w:p>
      <w:r>
        <w:t>@SynFlavors_ @TeamSynergy_ That's fine but now people know how much of a cunt you are . Offering people 20$ to join a well known Team🍾🍾🍾good job leader 😂</w:t>
      </w:r>
    </w:p>
    <w:p>
      <w:r>
        <w:rPr>
          <w:b/>
          <w:u w:val="single"/>
        </w:rPr>
        <w:t>173344</w:t>
      </w:r>
    </w:p>
    <w:p>
      <w:r>
        <w:t>@RapidsMB @Bondy2G what cunt, 100 send to a holder of your choice... you made the rule as well</w:t>
      </w:r>
    </w:p>
    <w:p>
      <w:r>
        <w:rPr>
          <w:b/>
          <w:u w:val="single"/>
        </w:rPr>
        <w:t>173345</w:t>
      </w:r>
    </w:p>
    <w:p>
      <w:r>
        <w:t>@VeryNearlyViral Ur a cunt #teamlacey</w:t>
      </w:r>
    </w:p>
    <w:p>
      <w:r>
        <w:rPr>
          <w:b/>
          <w:u w:val="single"/>
        </w:rPr>
        <w:t>173346</w:t>
      </w:r>
    </w:p>
    <w:p>
      <w:r>
        <w:t>@VanarisIV block them you ugly cunt</w:t>
      </w:r>
    </w:p>
    <w:p>
      <w:r>
        <w:rPr>
          <w:b/>
          <w:u w:val="single"/>
        </w:rPr>
        <w:t>173347</w:t>
      </w:r>
    </w:p>
    <w:p>
      <w:r>
        <w:t>@ponymoore1664 So you're the knight in shining armour protecting women now? What happened to that cunt who abuses Lily Allen and Louise Mensch? mmmmmm?</w:t>
      </w:r>
    </w:p>
    <w:p>
      <w:r>
        <w:rPr>
          <w:b/>
          <w:u w:val="single"/>
        </w:rPr>
        <w:t>173348</w:t>
      </w:r>
    </w:p>
    <w:p>
      <w:r>
        <w:t>@Alyssa_Milano Lol...didnt u vote for Obama too? Uninformed twat voted for an uninformed cunt...more plastic surgery please....fucking stupid white cunt</w:t>
      </w:r>
    </w:p>
    <w:p>
      <w:r>
        <w:rPr>
          <w:b/>
          <w:u w:val="single"/>
        </w:rPr>
        <w:t>173349</w:t>
      </w:r>
    </w:p>
    <w:p>
      <w:r>
        <w:t>@nwithey101 @JuvenileAdult And you are a smelly cunt.</w:t>
      </w:r>
    </w:p>
    <w:p>
      <w:r>
        <w:rPr>
          <w:b/>
          <w:u w:val="single"/>
        </w:rPr>
        <w:t>173350</w:t>
      </w:r>
    </w:p>
    <w:p>
      <w:r>
        <w:t>@TRobinsonNewEra Show some damn respect to Tommy you cunt "Piers"</w:t>
      </w:r>
    </w:p>
    <w:p>
      <w:r>
        <w:rPr>
          <w:b/>
          <w:u w:val="single"/>
        </w:rPr>
        <w:t>173351</w:t>
      </w:r>
    </w:p>
    <w:p>
      <w:r>
        <w:t>@looby7474 @OwenJones84 You agsinst gypsirs ? Cunt. I'm gypsy, but I work 10 times more than you, amd pay my taxes</w:t>
      </w:r>
    </w:p>
    <w:p>
      <w:r>
        <w:rPr>
          <w:b/>
          <w:u w:val="single"/>
        </w:rPr>
        <w:t>173352</w:t>
      </w:r>
    </w:p>
    <w:p>
      <w:r>
        <w:t>@kjnktrash ur late u cunt</w:t>
      </w:r>
    </w:p>
    <w:p>
      <w:r>
        <w:rPr>
          <w:b/>
          <w:u w:val="single"/>
        </w:rPr>
        <w:t>173353</w:t>
      </w:r>
    </w:p>
    <w:p>
      <w:r>
        <w:t>@tywa11 Fuck u Yankee cunt</w:t>
      </w:r>
    </w:p>
    <w:p>
      <w:r>
        <w:rPr>
          <w:b/>
          <w:u w:val="single"/>
        </w:rPr>
        <w:t>173354</w:t>
      </w:r>
    </w:p>
    <w:p>
      <w:r>
        <w:t>@CleggRider @SalopSkyBlue2 You spelt total cunt wrong m8</w:t>
      </w:r>
    </w:p>
    <w:p>
      <w:r>
        <w:rPr>
          <w:b/>
          <w:u w:val="single"/>
        </w:rPr>
        <w:t>173355</w:t>
      </w:r>
    </w:p>
    <w:p>
      <w:r>
        <w:t>@yungSEENIK @SBEKnown @TeikoHCF &amp;gt;wants to start a server &amp;gt;can't even spell restricted you dumb autistic cunt</w:t>
      </w:r>
    </w:p>
    <w:p>
      <w:r>
        <w:rPr>
          <w:b/>
          <w:u w:val="single"/>
        </w:rPr>
        <w:t>173356</w:t>
      </w:r>
    </w:p>
    <w:p>
      <w:r>
        <w:t>@chloecostley @ItsOllieYT You fucking cunt</w:t>
      </w:r>
    </w:p>
    <w:p>
      <w:r>
        <w:rPr>
          <w:b/>
          <w:u w:val="single"/>
        </w:rPr>
        <w:t>173357</w:t>
      </w:r>
    </w:p>
    <w:p>
      <w:r>
        <w:t>@sjovan27 "Give me a raise you fucking cunt"</w:t>
      </w:r>
    </w:p>
    <w:p>
      <w:r>
        <w:rPr>
          <w:b/>
          <w:u w:val="single"/>
        </w:rPr>
        <w:t>173358</w:t>
      </w:r>
    </w:p>
    <w:p>
      <w:r>
        <w:t>@basronn @dmaculate47 I wouldn't want my kids being coached by someone advertising on twitter. You cunt.</w:t>
      </w:r>
    </w:p>
    <w:p>
      <w:r>
        <w:rPr>
          <w:b/>
          <w:u w:val="single"/>
        </w:rPr>
        <w:t>173359</w:t>
      </w:r>
    </w:p>
    <w:p>
      <w:r>
        <w:t>@HFooty Yeah, now this raw agent will insert his AK-47 in your mom's pussy and it'll come out of her mouth. Want to see that, cunt?</w:t>
      </w:r>
    </w:p>
    <w:p>
      <w:r>
        <w:rPr>
          <w:b/>
          <w:u w:val="single"/>
        </w:rPr>
        <w:t>173360</w:t>
      </w:r>
    </w:p>
    <w:p>
      <w:r>
        <w:t>@lotanlaidbare you are disgusting!!! Hope your son doesnt turn out to be a vile cunt like you x</w:t>
      </w:r>
    </w:p>
    <w:p>
      <w:r>
        <w:rPr>
          <w:b/>
          <w:u w:val="single"/>
        </w:rPr>
        <w:t>173361</w:t>
      </w:r>
    </w:p>
    <w:p>
      <w:r>
        <w:t>@Gilly0151 Wtf are you on? We were never top of the league, let alone that much clear with so few games you weird cunt hahahaa</w:t>
      </w:r>
    </w:p>
    <w:p>
      <w:r>
        <w:rPr>
          <w:b/>
          <w:u w:val="single"/>
        </w:rPr>
        <w:t>173362</w:t>
      </w:r>
    </w:p>
    <w:p>
      <w:r>
        <w:t>@cafer12098 Enjoy your likely unprofitable career in games, you hateful cunt</w:t>
      </w:r>
    </w:p>
    <w:p>
      <w:r>
        <w:rPr>
          <w:b/>
          <w:u w:val="single"/>
        </w:rPr>
        <w:t>173363</w:t>
      </w:r>
    </w:p>
    <w:p>
      <w:r>
        <w:t>@OzRNGR @scotsunsport Is it fuck you thick cunt,6 IN A FUCKING ROW IS 6 IN A FUCKING ROW! Thick bastard man.🙄🙈</w:t>
      </w:r>
    </w:p>
    <w:p>
      <w:r>
        <w:rPr>
          <w:b/>
          <w:u w:val="single"/>
        </w:rPr>
        <w:t>173364</w:t>
      </w:r>
    </w:p>
    <w:p>
      <w:r>
        <w:t>@Johnfranco94 Thanks you cunt</w:t>
      </w:r>
    </w:p>
    <w:p>
      <w:r>
        <w:rPr>
          <w:b/>
          <w:u w:val="single"/>
        </w:rPr>
        <w:t>173365</w:t>
      </w:r>
    </w:p>
    <w:p>
      <w:r>
        <w:t>@UnrealCoutinho @hazarddicted @ffsKayy Im white you cunt</w:t>
      </w:r>
    </w:p>
    <w:p>
      <w:r>
        <w:rPr>
          <w:b/>
          <w:u w:val="single"/>
        </w:rPr>
        <w:t>173366</w:t>
      </w:r>
    </w:p>
    <w:p>
      <w:r>
        <w:t>@extraburns you fucking silly cunt</w:t>
      </w:r>
    </w:p>
    <w:p>
      <w:r>
        <w:rPr>
          <w:b/>
          <w:u w:val="single"/>
        </w:rPr>
        <w:t>173367</w:t>
      </w:r>
    </w:p>
    <w:p>
      <w:r>
        <w:t>@TrannyJoanna I want your cunt lots xxx  Again xxx</w:t>
      </w:r>
    </w:p>
    <w:p>
      <w:r>
        <w:rPr>
          <w:b/>
          <w:u w:val="single"/>
        </w:rPr>
        <w:t>173368</w:t>
      </w:r>
    </w:p>
    <w:p>
      <w:r>
        <w:t>@tilan17 @hesham786 It's literally every stat you Harvey price cunt</w:t>
      </w:r>
    </w:p>
    <w:p>
      <w:r>
        <w:rPr>
          <w:b/>
          <w:u w:val="single"/>
        </w:rPr>
        <w:t>173369</w:t>
      </w:r>
    </w:p>
    <w:p>
      <w:r>
        <w:t>@piersmorgan no one likes you ya phone hacking cunt I think you should jump off London Bridge</w:t>
      </w:r>
    </w:p>
    <w:p>
      <w:r>
        <w:rPr>
          <w:b/>
          <w:u w:val="single"/>
        </w:rPr>
        <w:t>173370</w:t>
      </w:r>
    </w:p>
    <w:p>
      <w:r>
        <w:t>@tariqnasheed #ShutupTariq  you cunt!</w:t>
      </w:r>
    </w:p>
    <w:p>
      <w:r>
        <w:rPr>
          <w:b/>
          <w:u w:val="single"/>
        </w:rPr>
        <w:t>173371</w:t>
      </w:r>
    </w:p>
    <w:p>
      <w:r>
        <w:t>@MADVILLAlNY @Oxrganic I can guarantee my city is 2 times hotter than Manchester is you smelly cunt</w:t>
      </w:r>
    </w:p>
    <w:p>
      <w:r>
        <w:rPr>
          <w:b/>
          <w:u w:val="single"/>
        </w:rPr>
        <w:t>173372</w:t>
      </w:r>
    </w:p>
    <w:p>
      <w:r>
        <w:t>@pllthing And I faved for the "oooohhhh" you cunt</w:t>
      </w:r>
    </w:p>
    <w:p>
      <w:r>
        <w:rPr>
          <w:b/>
          <w:u w:val="single"/>
        </w:rPr>
        <w:t>173373</w:t>
      </w:r>
    </w:p>
    <w:p>
      <w:r>
        <w:t>@MichaelCGrey Like... why you gotta be such a cunt?! I cannot.</w:t>
      </w:r>
    </w:p>
    <w:p>
      <w:r>
        <w:rPr>
          <w:b/>
          <w:u w:val="single"/>
        </w:rPr>
        <w:t>173374</w:t>
      </w:r>
    </w:p>
    <w:p>
      <w:r>
        <w:t>@ThePhantomLex @xDypper To see if you're a sneak little cunt and to brag to your silver friends on your main that you're global</w:t>
      </w:r>
    </w:p>
    <w:p>
      <w:r>
        <w:rPr>
          <w:b/>
          <w:u w:val="single"/>
        </w:rPr>
        <w:t>173375</w:t>
      </w:r>
    </w:p>
    <w:p>
      <w:r>
        <w:t>@cloakzy Oi u cunt u said u'd follow me and u never did</w:t>
      </w:r>
    </w:p>
    <w:p>
      <w:r>
        <w:rPr>
          <w:b/>
          <w:u w:val="single"/>
        </w:rPr>
        <w:t>173376</w:t>
      </w:r>
    </w:p>
    <w:p>
      <w:r>
        <w:t>@DPJHodges @BeardedGenius He's right though, you are a cunt.</w:t>
      </w:r>
    </w:p>
    <w:p>
      <w:r>
        <w:rPr>
          <w:b/>
          <w:u w:val="single"/>
        </w:rPr>
        <w:t>173377</w:t>
      </w:r>
    </w:p>
    <w:p>
      <w:r>
        <w:t>@piersmorgan Piers,u truly are a cunt.</w:t>
      </w:r>
    </w:p>
    <w:p>
      <w:r>
        <w:rPr>
          <w:b/>
          <w:u w:val="single"/>
        </w:rPr>
        <w:t>173378</w:t>
      </w:r>
    </w:p>
    <w:p>
      <w:r>
        <w:t>@bellacleghorn nevermind u lost our streak on snap u cunt muncher</w:t>
      </w:r>
    </w:p>
    <w:p>
      <w:r>
        <w:rPr>
          <w:b/>
          <w:u w:val="single"/>
        </w:rPr>
        <w:t>173379</w:t>
      </w:r>
    </w:p>
    <w:p>
      <w:r>
        <w:t>@KTHopkins Pretty sure it's just the aftermath of any festival that gets cleaned after, you vile cunt.</w:t>
      </w:r>
    </w:p>
    <w:p>
      <w:r>
        <w:rPr>
          <w:b/>
          <w:u w:val="single"/>
        </w:rPr>
        <w:t>173380</w:t>
      </w:r>
    </w:p>
    <w:p>
      <w:r>
        <w:t>@chappas19 Well, answer me cunt - me calling you cunt doesn't offend you does it cunt? I mean, I'm not trying to aggravate you cunt!</w:t>
      </w:r>
    </w:p>
    <w:p>
      <w:r>
        <w:rPr>
          <w:b/>
          <w:u w:val="single"/>
        </w:rPr>
        <w:t>173381</w:t>
      </w:r>
    </w:p>
    <w:p>
      <w:r>
        <w:t>@Trollzous aren't you a cunt x</w:t>
      </w:r>
    </w:p>
    <w:p>
      <w:r>
        <w:rPr>
          <w:b/>
          <w:u w:val="single"/>
        </w:rPr>
        <w:t>173382</w:t>
      </w:r>
    </w:p>
    <w:p>
      <w:r>
        <w:t>@markywallis sure you ain't just a massive twitter troll...boring cunt</w:t>
      </w:r>
    </w:p>
    <w:p>
      <w:r>
        <w:rPr>
          <w:b/>
          <w:u w:val="single"/>
        </w:rPr>
        <w:t>173383</w:t>
      </w:r>
    </w:p>
    <w:p>
      <w:r>
        <w:t>@Tj64969532 @devilsbabygirl2 Your probs fake cunt 🖕🖕</w:t>
      </w:r>
    </w:p>
    <w:p>
      <w:r>
        <w:rPr>
          <w:b/>
          <w:u w:val="single"/>
        </w:rPr>
        <w:t>173384</w:t>
      </w:r>
    </w:p>
    <w:p>
      <w:r>
        <w:t>@ConnorPeck7 Oh Jonny you cunt</w:t>
      </w:r>
    </w:p>
    <w:p>
      <w:r>
        <w:rPr>
          <w:b/>
          <w:u w:val="single"/>
        </w:rPr>
        <w:t>173385</w:t>
      </w:r>
    </w:p>
    <w:p>
      <w:r>
        <w:t>@sphcvn @LucasHogie I am you fucking moron looking ass cunt</w:t>
      </w:r>
    </w:p>
    <w:p>
      <w:r>
        <w:rPr>
          <w:b/>
          <w:u w:val="single"/>
        </w:rPr>
        <w:t>173386</w:t>
      </w:r>
    </w:p>
    <w:p>
      <w:r>
        <w:t>@ScuffleBusiness please work you cunt</w:t>
      </w:r>
    </w:p>
    <w:p>
      <w:r>
        <w:rPr>
          <w:b/>
          <w:u w:val="single"/>
        </w:rPr>
        <w:t>173387</w:t>
      </w:r>
    </w:p>
    <w:p>
      <w:r>
        <w:t>@realDonaldTrump You're such a little cunt. Focus on your job you fucking twit</w:t>
      </w:r>
    </w:p>
    <w:p>
      <w:r>
        <w:rPr>
          <w:b/>
          <w:u w:val="single"/>
        </w:rPr>
        <w:t>173388</w:t>
      </w:r>
    </w:p>
    <w:p>
      <w:r>
        <w:t>@Dave_was_here @AlanKelloggs Yes i am an ass, as are you a cunt.</w:t>
      </w:r>
    </w:p>
    <w:p>
      <w:r>
        <w:rPr>
          <w:b/>
          <w:u w:val="single"/>
        </w:rPr>
        <w:t>173389</w:t>
      </w:r>
    </w:p>
    <w:p>
      <w:r>
        <w:t>@mathis_xcx @Chargersrock54 @peta @grandewishesss You're right, we're omnivores you dense cunt 😄</w:t>
      </w:r>
    </w:p>
    <w:p>
      <w:r>
        <w:rPr>
          <w:b/>
          <w:u w:val="single"/>
        </w:rPr>
        <w:t>173390</w:t>
      </w:r>
    </w:p>
    <w:p>
      <w:r>
        <w:t>@_0103S BE YOURSELF YOU CUNT</w:t>
      </w:r>
    </w:p>
    <w:p>
      <w:r>
        <w:rPr>
          <w:b/>
          <w:u w:val="single"/>
        </w:rPr>
        <w:t>173391</w:t>
      </w:r>
    </w:p>
    <w:p>
      <w:r>
        <w:t>@tyforthesun @NoelGallagher for you yer cunt</w:t>
      </w:r>
    </w:p>
    <w:p>
      <w:r>
        <w:rPr>
          <w:b/>
          <w:u w:val="single"/>
        </w:rPr>
        <w:t>173392</w:t>
      </w:r>
    </w:p>
    <w:p>
      <w:r>
        <w:t>@aniobrien @jluvs2ride @IvankaTrump Your still a cunt</w:t>
      </w:r>
    </w:p>
    <w:p>
      <w:r>
        <w:rPr>
          <w:b/>
          <w:u w:val="single"/>
        </w:rPr>
        <w:t>173393</w:t>
      </w:r>
    </w:p>
    <w:p>
      <w:r>
        <w:t>@realDonaldTrump At least her eyes don't go in different directions like Sarah huckabee.  Did you grab Sarah's cunt?</w:t>
      </w:r>
    </w:p>
    <w:p>
      <w:r>
        <w:rPr>
          <w:b/>
          <w:u w:val="single"/>
        </w:rPr>
        <w:t>173394</w:t>
      </w:r>
    </w:p>
    <w:p>
      <w:r>
        <w:t>@realDonaldTrump What a sweet caring husband you are, you cunt.</w:t>
      </w:r>
    </w:p>
    <w:p>
      <w:r>
        <w:rPr>
          <w:b/>
          <w:u w:val="single"/>
        </w:rPr>
        <w:t>173395</w:t>
      </w:r>
    </w:p>
    <w:p>
      <w:r>
        <w:t>@sexysoless Tribute? Lol! I should post the pictures of you begging for $20 you little dumbass cunt!</w:t>
      </w:r>
    </w:p>
    <w:p>
      <w:r>
        <w:rPr>
          <w:b/>
          <w:u w:val="single"/>
        </w:rPr>
        <w:t>173396</w:t>
      </w:r>
    </w:p>
    <w:p>
      <w:r>
        <w:t>@KatyTurNBC @HobhouseFlower As your dad would say to you " Who asked this cunt to say word one, shut your twat.</w:t>
      </w:r>
    </w:p>
    <w:p>
      <w:r>
        <w:rPr>
          <w:b/>
          <w:u w:val="single"/>
        </w:rPr>
        <w:t>173397</w:t>
      </w:r>
    </w:p>
    <w:p>
      <w:r>
        <w:t>@JamieGregoryy Congratulations your a cunt</w:t>
      </w:r>
    </w:p>
    <w:p>
      <w:r>
        <w:rPr>
          <w:b/>
          <w:u w:val="single"/>
        </w:rPr>
        <w:t>173398</w:t>
      </w:r>
    </w:p>
    <w:p>
      <w:r>
        <w:t>@Armadylian_Pony And you can stop yourself from being a fucking cunt. Yet ya don't. :)</w:t>
      </w:r>
    </w:p>
    <w:p>
      <w:r>
        <w:rPr>
          <w:b/>
          <w:u w:val="single"/>
        </w:rPr>
        <w:t>173399</w:t>
      </w:r>
    </w:p>
    <w:p>
      <w:r>
        <w:t>@realDonaldTrump You are a cunt.</w:t>
      </w:r>
    </w:p>
    <w:p>
      <w:r>
        <w:rPr>
          <w:b/>
          <w:u w:val="single"/>
        </w:rPr>
        <w:t>173400</w:t>
      </w:r>
    </w:p>
    <w:p>
      <w:r>
        <w:t>@RhyKorah @risnds Im not american u irrelevant cunt</w:t>
      </w:r>
    </w:p>
    <w:p>
      <w:r>
        <w:rPr>
          <w:b/>
          <w:u w:val="single"/>
        </w:rPr>
        <w:t>173401</w:t>
      </w:r>
    </w:p>
    <w:p>
      <w:r>
        <w:t>@tommybugg you fucking weak cunt #AFLDeesSwans</w:t>
      </w:r>
    </w:p>
    <w:p>
      <w:r>
        <w:rPr>
          <w:b/>
          <w:u w:val="single"/>
        </w:rPr>
        <w:t>173402</w:t>
      </w:r>
    </w:p>
    <w:p>
      <w:r>
        <w:t>@C0exist_ Thanks cunt lol ahuevo you know already 🍺</w:t>
      </w:r>
    </w:p>
    <w:p>
      <w:r>
        <w:rPr>
          <w:b/>
          <w:u w:val="single"/>
        </w:rPr>
        <w:t>173403</w:t>
      </w:r>
    </w:p>
    <w:p>
      <w:r>
        <w:t>@ohaseagull 😂😂😂😂😂😂 you pissed up cunt</w:t>
      </w:r>
    </w:p>
    <w:p>
      <w:r>
        <w:rPr>
          <w:b/>
          <w:u w:val="single"/>
        </w:rPr>
        <w:t>173404</w:t>
      </w:r>
    </w:p>
    <w:p>
      <w:r>
        <w:t>@harryyates__ @kadearmitage1 Watch you little cunt</w:t>
      </w:r>
    </w:p>
    <w:p>
      <w:r>
        <w:rPr>
          <w:b/>
          <w:u w:val="single"/>
        </w:rPr>
        <w:t>173405</w:t>
      </w:r>
    </w:p>
    <w:p>
      <w:r>
        <w:t>@timothr3 @wordpressdotcom You a cunt</w:t>
      </w:r>
    </w:p>
    <w:p>
      <w:r>
        <w:rPr>
          <w:b/>
          <w:u w:val="single"/>
        </w:rPr>
        <w:t>173406</w:t>
      </w:r>
    </w:p>
    <w:p>
      <w:r>
        <w:t>@PazmanianDiablo Thats disgusting and it's not Perry you crazy cunt</w:t>
      </w:r>
    </w:p>
    <w:p>
      <w:r>
        <w:rPr>
          <w:b/>
          <w:u w:val="single"/>
        </w:rPr>
        <w:t>173407</w:t>
      </w:r>
    </w:p>
    <w:p>
      <w:r>
        <w:t>@LalaTrump @PPHP @theblaze didn't you just say you wanted me aborted? Hahahhha just fucking kill yourself you sorry shit cunt</w:t>
      </w:r>
    </w:p>
    <w:p>
      <w:r>
        <w:rPr>
          <w:b/>
          <w:u w:val="single"/>
        </w:rPr>
        <w:t>173408</w:t>
      </w:r>
    </w:p>
    <w:p>
      <w:r>
        <w:t>@ryandurnion1 hahahaha cheeky cunt you love me really 😇</w:t>
      </w:r>
    </w:p>
    <w:p>
      <w:r>
        <w:rPr>
          <w:b/>
          <w:u w:val="single"/>
        </w:rPr>
        <w:t>173409</w:t>
      </w:r>
    </w:p>
    <w:p>
      <w:r>
        <w:t>@AlwaysPickdLast @robdelaney @SpeakerRyan learn what a liberal is you cunt.  We are not liberals.</w:t>
      </w:r>
    </w:p>
    <w:p>
      <w:r>
        <w:rPr>
          <w:b/>
          <w:u w:val="single"/>
        </w:rPr>
        <w:t>173410</w:t>
      </w:r>
    </w:p>
    <w:p>
      <w:r>
        <w:t>@Crxhnos @imh0ely @LuiFwler Where did you get your name Chronos isn't that a fucking greek god or something you cunt go wank over anime</w:t>
      </w:r>
    </w:p>
    <w:p>
      <w:r>
        <w:rPr>
          <w:b/>
          <w:u w:val="single"/>
        </w:rPr>
        <w:t>173411</w:t>
      </w:r>
    </w:p>
    <w:p>
      <w:r>
        <w:t>@RealTimeWWII THAT'S GAZZA YOU SOFT CUNT</w:t>
      </w:r>
    </w:p>
    <w:p>
      <w:r>
        <w:rPr>
          <w:b/>
          <w:u w:val="single"/>
        </w:rPr>
        <w:t>173412</w:t>
      </w:r>
    </w:p>
    <w:p>
      <w:r>
        <w:t>@JPLosman0711 Do you think people shouldn't be free to be assholes if they want? That's what you sarcastically implied w/ ur 1st Tweet, cunt</w:t>
      </w:r>
    </w:p>
    <w:p>
      <w:r>
        <w:rPr>
          <w:b/>
          <w:u w:val="single"/>
        </w:rPr>
        <w:t>173413</w:t>
      </w:r>
    </w:p>
    <w:p>
      <w:r>
        <w:t>@mainneli_ Your friend is a lucky cunt. Wueh!</w:t>
      </w:r>
    </w:p>
    <w:p>
      <w:r>
        <w:rPr>
          <w:b/>
          <w:u w:val="single"/>
        </w:rPr>
        <w:t>173414</w:t>
      </w:r>
    </w:p>
    <w:p>
      <w:r>
        <w:t>@pcont3 @paulcroal69 am gonna jump across the couch and punch your ugly cunt in</w:t>
      </w:r>
    </w:p>
    <w:p>
      <w:r>
        <w:rPr>
          <w:b/>
          <w:u w:val="single"/>
        </w:rPr>
        <w:t>173415</w:t>
      </w:r>
    </w:p>
    <w:p>
      <w:r>
        <w:t>@realDonaldTrump you salty loud mouth fucking useless trout of a cunt!  I hope you fail miserably and feel ashamed as a human fuck right off</w:t>
      </w:r>
    </w:p>
    <w:p>
      <w:r>
        <w:rPr>
          <w:b/>
          <w:u w:val="single"/>
        </w:rPr>
        <w:t>173416</w:t>
      </w:r>
    </w:p>
    <w:p>
      <w:r>
        <w:t>@jes_chastain bullshit you are a moronic cunt who makes bad movies</w:t>
      </w:r>
    </w:p>
    <w:p>
      <w:r>
        <w:rPr>
          <w:b/>
          <w:u w:val="single"/>
        </w:rPr>
        <w:t>173417</w:t>
      </w:r>
    </w:p>
    <w:p>
      <w:r>
        <w:t>@karren_brady disgraceful by you, your actually a disgrace to everything in life, should be ashamed of yourself! #Cunt</w:t>
      </w:r>
    </w:p>
    <w:p>
      <w:r>
        <w:rPr>
          <w:b/>
          <w:u w:val="single"/>
        </w:rPr>
        <w:t>173418</w:t>
      </w:r>
    </w:p>
    <w:p>
      <w:r>
        <w:t>@Nihooo1897 knew you were always a cunt.</w:t>
      </w:r>
    </w:p>
    <w:p>
      <w:r>
        <w:rPr>
          <w:b/>
          <w:u w:val="single"/>
        </w:rPr>
        <w:t>173419</w:t>
      </w:r>
    </w:p>
    <w:p>
      <w:r>
        <w:t>@MC2016kent I can still see ur profile u muggy cunt</w:t>
      </w:r>
    </w:p>
    <w:p>
      <w:r>
        <w:rPr>
          <w:b/>
          <w:u w:val="single"/>
        </w:rPr>
        <w:t>173420</w:t>
      </w:r>
    </w:p>
    <w:p>
      <w:r>
        <w:t>@markodjuric Take that train now and put in your ass! Your provocations will not pass in Kosovo! You aren't doing anything brilliant! CUNT!</w:t>
      </w:r>
    </w:p>
    <w:p>
      <w:r>
        <w:rPr>
          <w:b/>
          <w:u w:val="single"/>
        </w:rPr>
        <w:t>173421</w:t>
      </w:r>
    </w:p>
    <w:p>
      <w:r>
        <w:t>@SamJG_94 You scummy cunt</w:t>
      </w:r>
    </w:p>
    <w:p>
      <w:r>
        <w:rPr>
          <w:b/>
          <w:u w:val="single"/>
        </w:rPr>
        <w:t>173422</w:t>
      </w:r>
    </w:p>
    <w:p>
      <w:r>
        <w:t>@IncredibleIwobi Your not a cunt x</w:t>
      </w:r>
    </w:p>
    <w:p>
      <w:r>
        <w:rPr>
          <w:b/>
          <w:u w:val="single"/>
        </w:rPr>
        <w:t>173423</w:t>
      </w:r>
    </w:p>
    <w:p>
      <w:r>
        <w:t>@giveawayblump Fuck off, you cunt.</w:t>
      </w:r>
    </w:p>
    <w:p>
      <w:r>
        <w:rPr>
          <w:b/>
          <w:u w:val="single"/>
        </w:rPr>
        <w:t>173424</w:t>
      </w:r>
    </w:p>
    <w:p>
      <w:r>
        <w:t>@akaFreaks you lucky cunt!</w:t>
      </w:r>
    </w:p>
    <w:p>
      <w:r>
        <w:rPr>
          <w:b/>
          <w:u w:val="single"/>
        </w:rPr>
        <w:t>173425</w:t>
      </w:r>
    </w:p>
    <w:p>
      <w:r>
        <w:t>@dimpayet17 You were the problem ata. Cunt</w:t>
      </w:r>
    </w:p>
    <w:p>
      <w:r>
        <w:rPr>
          <w:b/>
          <w:u w:val="single"/>
        </w:rPr>
        <w:t>173426</w:t>
      </w:r>
    </w:p>
    <w:p>
      <w:r>
        <w:t>@Robertmcc13 @huddleboard not interested if you believe me or not. You trawled through my timeline. You're a sad cunt.</w:t>
      </w:r>
    </w:p>
    <w:p>
      <w:r>
        <w:rPr>
          <w:b/>
          <w:u w:val="single"/>
        </w:rPr>
        <w:t>173427</w:t>
      </w:r>
    </w:p>
    <w:p>
      <w:r>
        <w:t>@derspeigel anyone could steal from a shop or kill someone. It's easy if you want to do it, but it's illegal and the behaviour of a cunt.</w:t>
      </w:r>
    </w:p>
    <w:p>
      <w:r>
        <w:rPr>
          <w:b/>
          <w:u w:val="single"/>
        </w:rPr>
        <w:t>173428</w:t>
      </w:r>
    </w:p>
    <w:p>
      <w:r>
        <w:t>@Darlo_Robbo @mullet69uk @LucyOliver_7 Every decision I make is correct. Piss off, you cunt.</w:t>
      </w:r>
    </w:p>
    <w:p>
      <w:r>
        <w:rPr>
          <w:b/>
          <w:u w:val="single"/>
        </w:rPr>
        <w:t>173429</w:t>
      </w:r>
    </w:p>
    <w:p>
      <w:r>
        <w:t>@MaxwellRBR so calling you a cunt is edgy? calling you out for being an asshole tweeting about a dead guy accusing him of murder</w:t>
      </w:r>
    </w:p>
    <w:p>
      <w:r>
        <w:rPr>
          <w:b/>
          <w:u w:val="single"/>
        </w:rPr>
        <w:t>173430</w:t>
      </w:r>
    </w:p>
    <w:p>
      <w:r>
        <w:t>@Joshywoshy7 me vs you in your shed this week CUNT</w:t>
      </w:r>
    </w:p>
    <w:p>
      <w:r>
        <w:rPr>
          <w:b/>
          <w:u w:val="single"/>
        </w:rPr>
        <w:t>173431</w:t>
      </w:r>
    </w:p>
    <w:p>
      <w:r>
        <w:t>@ChrisEubankJr fuck of eubank you delusional cunt</w:t>
      </w:r>
    </w:p>
    <w:p>
      <w:r>
        <w:rPr>
          <w:b/>
          <w:u w:val="single"/>
        </w:rPr>
        <w:t>173432</w:t>
      </w:r>
    </w:p>
    <w:p>
      <w:r>
        <w:t>@frodothechodo @xBrodee @memelord666 omg frodo u fucakin scux u slaying cunt ay bruv</w:t>
      </w:r>
    </w:p>
    <w:p>
      <w:r>
        <w:rPr>
          <w:b/>
          <w:u w:val="single"/>
        </w:rPr>
        <w:t>173433</w:t>
      </w:r>
    </w:p>
    <w:p>
      <w:r>
        <w:t>@Cg_Dalton what a cunt. dont let people like that get to you man.</w:t>
      </w:r>
    </w:p>
    <w:p>
      <w:r>
        <w:rPr>
          <w:b/>
          <w:u w:val="single"/>
        </w:rPr>
        <w:t>173434</w:t>
      </w:r>
    </w:p>
    <w:p>
      <w:r>
        <w:t>@bessbell @realDonaldTrump Shut the fuck up you fucking feminist cunt. Trump is correct and the blacks complain too much.</w:t>
      </w:r>
    </w:p>
    <w:p>
      <w:r>
        <w:rPr>
          <w:b/>
          <w:u w:val="single"/>
        </w:rPr>
        <w:t>173435</w:t>
      </w:r>
    </w:p>
    <w:p>
      <w:r>
        <w:t>@jasethebell @vikkinewman27 @MissKatiePrice why do u like your own tweets you sad lonely double chinned fat lesbian looking cunt</w:t>
      </w:r>
    </w:p>
    <w:p>
      <w:r>
        <w:rPr>
          <w:b/>
          <w:u w:val="single"/>
        </w:rPr>
        <w:t>173436</w:t>
      </w:r>
    </w:p>
    <w:p>
      <w:r>
        <w:t>@bigmates i hope you die you british yellow teeth cunt.</w:t>
      </w:r>
    </w:p>
    <w:p>
      <w:r>
        <w:rPr>
          <w:b/>
          <w:u w:val="single"/>
        </w:rPr>
        <w:t>173437</w:t>
      </w:r>
    </w:p>
    <w:p>
      <w:r>
        <w:t>@saucedupa1 @zvcheyz @Nudah it is you dumb cunt lol</w:t>
      </w:r>
    </w:p>
    <w:p>
      <w:r>
        <w:rPr>
          <w:b/>
          <w:u w:val="single"/>
        </w:rPr>
        <w:t>173438</w:t>
      </w:r>
    </w:p>
    <w:p>
      <w:r>
        <w:t>@CatleyCAFC it's a game of football you retarded looking cretin and you're wishing death on someone over a game you cock snogging cunt</w:t>
      </w:r>
    </w:p>
    <w:p>
      <w:r>
        <w:rPr>
          <w:b/>
          <w:u w:val="single"/>
        </w:rPr>
        <w:t>173439</w:t>
      </w:r>
    </w:p>
    <w:p>
      <w:r>
        <w:t>@NamaTedWiggins @VenomHorror you lying cunt. We did a post for post which you admitted in your other tweet. Are you that dumb</w:t>
      </w:r>
    </w:p>
    <w:p>
      <w:r>
        <w:rPr>
          <w:b/>
          <w:u w:val="single"/>
        </w:rPr>
        <w:t>173440</w:t>
      </w:r>
    </w:p>
    <w:p>
      <w:r>
        <w:t>@majorhansel That shit you just typed was fucking great. You cunt-punted that garbage right through the upright cocks.</w:t>
      </w:r>
    </w:p>
    <w:p>
      <w:r>
        <w:rPr>
          <w:b/>
          <w:u w:val="single"/>
        </w:rPr>
        <w:t>173441</w:t>
      </w:r>
    </w:p>
    <w:p>
      <w:r>
        <w:t>@Kierandonkin97 thank you love you lots cunt head xxxx</w:t>
      </w:r>
    </w:p>
    <w:p>
      <w:r>
        <w:rPr>
          <w:b/>
          <w:u w:val="single"/>
        </w:rPr>
        <w:t>173442</w:t>
      </w:r>
    </w:p>
    <w:p>
      <w:r>
        <w:t>@MHamza_Inayat it's a song you cunt 😂😂 ~ https://t.co/C8XZI6mUGd</w:t>
      </w:r>
    </w:p>
    <w:p>
      <w:r>
        <w:rPr>
          <w:b/>
          <w:u w:val="single"/>
        </w:rPr>
        <w:t>173443</w:t>
      </w:r>
    </w:p>
    <w:p>
      <w:r>
        <w:t>@fidgetOcat @AbsentiaYT @ItsLouieYT @iTzNexus0 he had a reason too because your an annoying little cunt</w:t>
      </w:r>
    </w:p>
    <w:p>
      <w:r>
        <w:rPr>
          <w:b/>
          <w:u w:val="single"/>
        </w:rPr>
        <w:t>173444</w:t>
      </w:r>
    </w:p>
    <w:p>
      <w:r>
        <w:t>@EthanCollumbell @Massi6787 you didn't beat me at all, you clearly either aren't 18 or are just a no mates cunt, bandwagon.</w:t>
      </w:r>
    </w:p>
    <w:p>
      <w:r>
        <w:rPr>
          <w:b/>
          <w:u w:val="single"/>
        </w:rPr>
        <w:t>173445</w:t>
      </w:r>
    </w:p>
    <w:p>
      <w:r>
        <w:t>@ZeusTrippin @troopzeus whale cum u cunt</w:t>
      </w:r>
    </w:p>
    <w:p>
      <w:r>
        <w:rPr>
          <w:b/>
          <w:u w:val="single"/>
        </w:rPr>
        <w:t>173446</w:t>
      </w:r>
    </w:p>
    <w:p>
      <w:r>
        <w:t>@UnitedStandMUFC I see you removed the beginning of the video of Alex calling someone a scouse cunt</w:t>
      </w:r>
    </w:p>
    <w:p>
      <w:r>
        <w:rPr>
          <w:b/>
          <w:u w:val="single"/>
        </w:rPr>
        <w:t>173447</w:t>
      </w:r>
    </w:p>
    <w:p>
      <w:r>
        <w:t>@Zakbulls99 @VbEH10 One playoffs you cunt don't ever disrespect the man look at my header then eat your words ab could never</w:t>
      </w:r>
    </w:p>
    <w:p>
      <w:r>
        <w:rPr>
          <w:b/>
          <w:u w:val="single"/>
        </w:rPr>
        <w:t>173448</w:t>
      </w:r>
    </w:p>
    <w:p>
      <w:r>
        <w:t>@Tiffanylouiseex good girl get that cunt out of your life for good never deserved you and now finally you've found someone worth your time</w:t>
      </w:r>
    </w:p>
    <w:p>
      <w:r>
        <w:rPr>
          <w:b/>
          <w:u w:val="single"/>
        </w:rPr>
        <w:t>173449</w:t>
      </w:r>
    </w:p>
    <w:p>
      <w:r>
        <w:t>@RSandersDFS @RealNealFarber @FastEddieFear I think you meant, "Joe IS the guy Eddie plays pick-up with twice a week... Ya cunt."</w:t>
      </w:r>
    </w:p>
    <w:p>
      <w:r>
        <w:rPr>
          <w:b/>
          <w:u w:val="single"/>
        </w:rPr>
        <w:t>173450</w:t>
      </w:r>
    </w:p>
    <w:p>
      <w:r>
        <w:t xml:space="preserve">@CassirerPhD @TRobinsonNewEra @letroisieme3 </w:t>
        <w:br/>
        <w:t>Get that fucking nonces address you sick fucking CUNT</w:t>
      </w:r>
    </w:p>
    <w:p>
      <w:r>
        <w:rPr>
          <w:b/>
          <w:u w:val="single"/>
        </w:rPr>
        <w:t>173451</w:t>
      </w:r>
    </w:p>
    <w:p>
      <w:r>
        <w:t>@Onision lol what about people who are trying to recover from using them? Can't control addiction you dumb cunt.</w:t>
      </w:r>
    </w:p>
    <w:p>
      <w:r>
        <w:rPr>
          <w:b/>
          <w:u w:val="single"/>
        </w:rPr>
        <w:t>173452</w:t>
      </w:r>
    </w:p>
    <w:p>
      <w:r>
        <w:t>@courtneynicola8 @LauraFitz_1607 trust you to come back with that you cunt 😂</w:t>
      </w:r>
    </w:p>
    <w:p>
      <w:r>
        <w:rPr>
          <w:b/>
          <w:u w:val="single"/>
        </w:rPr>
        <w:t>173453</w:t>
      </w:r>
    </w:p>
    <w:p>
      <w:r>
        <w:t>@repjohnlewis go away you racist race baiting cunt. cat is out of the bag with you and the mask is off.. you are full of shit and theproblem</w:t>
      </w:r>
    </w:p>
    <w:p>
      <w:r>
        <w:rPr>
          <w:b/>
          <w:u w:val="single"/>
        </w:rPr>
        <w:t>173454</w:t>
      </w:r>
    </w:p>
    <w:p>
      <w:r>
        <w:t>@KarmahoIic GL you sexy little cunt x</w:t>
      </w:r>
    </w:p>
    <w:p>
      <w:r>
        <w:rPr>
          <w:b/>
          <w:u w:val="single"/>
        </w:rPr>
        <w:t>173455</w:t>
      </w:r>
    </w:p>
    <w:p>
      <w:r>
        <w:t>@RiotKoot @Pafar_ for sure show me what you look like ugly cunt</w:t>
      </w:r>
    </w:p>
    <w:p>
      <w:r>
        <w:rPr>
          <w:b/>
          <w:u w:val="single"/>
        </w:rPr>
        <w:t>173456</w:t>
      </w:r>
    </w:p>
    <w:p>
      <w:r>
        <w:t>@Lance210 LIKE IF YOU THINK LANCE IS A GIRLFRIEND WHOREING , CLICKBAITING , WASTE OF OXYGEN PIECE OF CUNT</w:t>
      </w:r>
    </w:p>
    <w:p>
      <w:r>
        <w:rPr>
          <w:b/>
          <w:u w:val="single"/>
        </w:rPr>
        <w:t>173457</w:t>
      </w:r>
    </w:p>
    <w:p>
      <w:r>
        <w:t>@JClear_1871 @amykartar @chazjames6 @adamalliston23 bet you laughed when watching Bambi, CUNT</w:t>
      </w:r>
    </w:p>
    <w:p>
      <w:r>
        <w:rPr>
          <w:b/>
          <w:u w:val="single"/>
        </w:rPr>
        <w:t>173458</w:t>
      </w:r>
    </w:p>
    <w:p>
      <w:r>
        <w:t>@BenBerkon @ZoitsMcGoity @realDonaldTrump your a peice of sh!/ Dumbass crybaby liberal get a life cunt</w:t>
      </w:r>
    </w:p>
    <w:p>
      <w:r>
        <w:rPr>
          <w:b/>
          <w:u w:val="single"/>
        </w:rPr>
        <w:t>173459</w:t>
      </w:r>
    </w:p>
    <w:p>
      <w:r>
        <w:t>@KaneHackett1 @SammyBray6 @kixnsoutxr @danielsmith0410 Kane stop being a cunt. You may not like me but doesn't mean you have to cause shite</w:t>
      </w:r>
    </w:p>
    <w:p>
      <w:r>
        <w:rPr>
          <w:b/>
          <w:u w:val="single"/>
        </w:rPr>
        <w:t>173460</w:t>
      </w:r>
    </w:p>
    <w:p>
      <w:r>
        <w:t>@DMHStudios12 @iCrazyTeddy dude if you don't like Teddy stop tweeting at him you stupid fucking cunt</w:t>
      </w:r>
    </w:p>
    <w:p>
      <w:r>
        <w:rPr>
          <w:b/>
          <w:u w:val="single"/>
        </w:rPr>
        <w:t>173461</w:t>
      </w:r>
    </w:p>
    <w:p>
      <w:r>
        <w:t>@Upper90Tips welcome buddy . Your making everyone to much money to have some cunt ripping you off lol</w:t>
      </w:r>
    </w:p>
    <w:p>
      <w:r>
        <w:rPr>
          <w:b/>
          <w:u w:val="single"/>
        </w:rPr>
        <w:t>173462</w:t>
      </w:r>
    </w:p>
    <w:p>
      <w:r>
        <w:t>@realDonaldTrump you've done nothing but send jobs overseas you lying cunt!</w:t>
      </w:r>
    </w:p>
    <w:p>
      <w:r>
        <w:rPr>
          <w:b/>
          <w:u w:val="single"/>
        </w:rPr>
        <w:t>173463</w:t>
      </w:r>
    </w:p>
    <w:p>
      <w:r>
        <w:t>@TheMehOffice @Roy_Zeropoint You know what, Roy is Spot on, you are a cunt.</w:t>
      </w:r>
    </w:p>
    <w:p>
      <w:r>
        <w:rPr>
          <w:b/>
          <w:u w:val="single"/>
        </w:rPr>
        <w:t>173464</w:t>
      </w:r>
    </w:p>
    <w:p>
      <w:r>
        <w:t>@nicwhitaker__ Nearly as big as your snout you pig looking cunt!</w:t>
      </w:r>
    </w:p>
    <w:p>
      <w:r>
        <w:rPr>
          <w:b/>
          <w:u w:val="single"/>
        </w:rPr>
        <w:t>173465</w:t>
      </w:r>
    </w:p>
    <w:p>
      <w:r>
        <w:t>@Ashketchummrps @Destiny_Mimi XD you cunt</w:t>
      </w:r>
    </w:p>
    <w:p>
      <w:r>
        <w:rPr>
          <w:b/>
          <w:u w:val="single"/>
        </w:rPr>
        <w:t>173466</w:t>
      </w:r>
    </w:p>
    <w:p>
      <w:r>
        <w:t>@jonnywall16 savage, shame I don't like you either. Cunt.</w:t>
      </w:r>
    </w:p>
    <w:p>
      <w:r>
        <w:rPr>
          <w:b/>
          <w:u w:val="single"/>
        </w:rPr>
        <w:t>173467</w:t>
      </w:r>
    </w:p>
    <w:p>
      <w:r>
        <w:t xml:space="preserve">@melissamused @WKatCrook @SugarGretel @candidqueso @TommyZee81 </w:t>
        <w:br/>
        <w:br/>
        <w:t>I don't like what Kat said to you but you are still a cunt. Have a nice day</w:t>
      </w:r>
    </w:p>
    <w:p>
      <w:r>
        <w:rPr>
          <w:b/>
          <w:u w:val="single"/>
        </w:rPr>
        <w:t>173468</w:t>
      </w:r>
    </w:p>
    <w:p>
      <w:r>
        <w:t>@Force_Tips pick your own horses thieving cunt</w:t>
      </w:r>
    </w:p>
    <w:p>
      <w:r>
        <w:rPr>
          <w:b/>
          <w:u w:val="single"/>
        </w:rPr>
        <w:t>173469</w:t>
      </w:r>
    </w:p>
    <w:p>
      <w:r>
        <w:t>@fazonLitty and you look like something I dropped in the toilet earlier. Dumb cunt</w:t>
      </w:r>
    </w:p>
    <w:p>
      <w:r>
        <w:rPr>
          <w:b/>
          <w:u w:val="single"/>
        </w:rPr>
        <w:t>173470</w:t>
      </w:r>
    </w:p>
    <w:p>
      <w:r>
        <w:t>@SuperbikeAl shut up you cunt</w:t>
      </w:r>
    </w:p>
    <w:p>
      <w:r>
        <w:rPr>
          <w:b/>
          <w:u w:val="single"/>
        </w:rPr>
        <w:t>173471</w:t>
      </w:r>
    </w:p>
    <w:p>
      <w:r>
        <w:t>@RaheemKassam @BreitbartLondon I was just making conversation you autistic cunt :)</w:t>
      </w:r>
    </w:p>
    <w:p>
      <w:r>
        <w:rPr>
          <w:b/>
          <w:u w:val="single"/>
        </w:rPr>
        <w:t>173472</w:t>
      </w:r>
    </w:p>
    <w:p>
      <w:r>
        <w:t>@lafrogzu holy shit , you mad cunt</w:t>
      </w:r>
    </w:p>
    <w:p>
      <w:r>
        <w:rPr>
          <w:b/>
          <w:u w:val="single"/>
        </w:rPr>
        <w:t>173473</w:t>
      </w:r>
    </w:p>
    <w:p>
      <w:r>
        <w:t>@_jadabee shut the fuck up because I don't have a problem with women breast feeding in public you stupid ass cunt</w:t>
      </w:r>
    </w:p>
    <w:p>
      <w:r>
        <w:rPr>
          <w:b/>
          <w:u w:val="single"/>
        </w:rPr>
        <w:t>173474</w:t>
      </w:r>
    </w:p>
    <w:p>
      <w:r>
        <w:t>@Craigk81 @DanAFC97 @darrenwhitfield @Carra23 Shut up you silly ginger cunt.</w:t>
      </w:r>
    </w:p>
    <w:p>
      <w:r>
        <w:rPr>
          <w:b/>
          <w:u w:val="single"/>
        </w:rPr>
        <w:t>173475</w:t>
      </w:r>
    </w:p>
    <w:p>
      <w:r>
        <w:t>@kropikd your a cunt .</w:t>
      </w:r>
    </w:p>
    <w:p>
      <w:r>
        <w:rPr>
          <w:b/>
          <w:u w:val="single"/>
        </w:rPr>
        <w:t>173476</w:t>
      </w:r>
    </w:p>
    <w:p>
      <w:r>
        <w:t>@hirst_arron like fuck you turned it down silly cunt 😂😂</w:t>
      </w:r>
    </w:p>
    <w:p>
      <w:r>
        <w:rPr>
          <w:b/>
          <w:u w:val="single"/>
        </w:rPr>
        <w:t>173477</w:t>
      </w:r>
    </w:p>
    <w:p>
      <w:r>
        <w:t>@paulpogba Go back to Italy, you fuking cunt! Loser!</w:t>
      </w:r>
    </w:p>
    <w:p>
      <w:r>
        <w:rPr>
          <w:b/>
          <w:u w:val="single"/>
        </w:rPr>
        <w:t>173478</w:t>
      </w:r>
    </w:p>
    <w:p>
      <w:r>
        <w:t>@jamiecoop Stop talking bollocks, it's making you look even more of a cunt</w:t>
      </w:r>
    </w:p>
    <w:p>
      <w:r>
        <w:rPr>
          <w:b/>
          <w:u w:val="single"/>
        </w:rPr>
        <w:t>173479</w:t>
      </w:r>
    </w:p>
    <w:p>
      <w:r>
        <w:t xml:space="preserve">@tariannatavares cut?? Do you mean Cunt </w:t>
        <w:br/>
        <w:t xml:space="preserve">Learn how to spell </w:t>
        <w:br/>
        <w:t>Spell check needs a break from you 😂</w:t>
      </w:r>
    </w:p>
    <w:p>
      <w:r>
        <w:rPr>
          <w:b/>
          <w:u w:val="single"/>
        </w:rPr>
        <w:t>173480</w:t>
      </w:r>
    </w:p>
    <w:p>
      <w:r>
        <w:t>@_pascuzzo @RealJack what fucking acid trip do you live in, you vapid cunt?</w:t>
      </w:r>
    </w:p>
    <w:p>
      <w:r>
        <w:rPr>
          <w:b/>
          <w:u w:val="single"/>
        </w:rPr>
        <w:t>173481</w:t>
      </w:r>
    </w:p>
    <w:p>
      <w:r>
        <w:t>@loosescrew777  haha you're such a fucking idiot lol manipulated by gladio b into being scared of Muslims. Cunt. Go connect ur brain stem</w:t>
      </w:r>
    </w:p>
    <w:p>
      <w:r>
        <w:rPr>
          <w:b/>
          <w:u w:val="single"/>
        </w:rPr>
        <w:t>173482</w:t>
      </w:r>
    </w:p>
    <w:p>
      <w:r>
        <w:t>@MUFColdskool nah just laughing at your shit life u soft cunt</w:t>
      </w:r>
    </w:p>
    <w:p>
      <w:r>
        <w:rPr>
          <w:b/>
          <w:u w:val="single"/>
        </w:rPr>
        <w:t>173483</w:t>
      </w:r>
    </w:p>
    <w:p>
      <w:r>
        <w:t>@rsarahsays well yeah you stupid cunt ,I only signed on 3 days ago to praise an american president not a muslim or onthr cunthillery pres.</w:t>
      </w:r>
    </w:p>
    <w:p>
      <w:r>
        <w:rPr>
          <w:b/>
          <w:u w:val="single"/>
        </w:rPr>
        <w:t>173484</w:t>
      </w:r>
    </w:p>
    <w:p>
      <w:r>
        <w:t>@Bart1nMa1n So you should be forced to vote for a cunt, if there are two cunts?</w:t>
      </w:r>
    </w:p>
    <w:p>
      <w:r>
        <w:rPr>
          <w:b/>
          <w:u w:val="single"/>
        </w:rPr>
        <w:t>173485</w:t>
      </w:r>
    </w:p>
    <w:p>
      <w:r>
        <w:t>@BrightonNeil @swfc @SkyBetChamp oh fuck off you daft cunt</w:t>
      </w:r>
    </w:p>
    <w:p>
      <w:r>
        <w:rPr>
          <w:b/>
          <w:u w:val="single"/>
        </w:rPr>
        <w:t>173486</w:t>
      </w:r>
    </w:p>
    <w:p>
      <w:r>
        <w:t>@jasoninthehouse What a cunt you are. That tweet is from me, not my staff.</w:t>
      </w:r>
    </w:p>
    <w:p>
      <w:r>
        <w:rPr>
          <w:b/>
          <w:u w:val="single"/>
        </w:rPr>
        <w:t>173487</w:t>
      </w:r>
    </w:p>
    <w:p>
      <w:r>
        <w:t>@wakemartin Fuck you you fucking cunt go kill yourself</w:t>
      </w:r>
    </w:p>
    <w:p>
      <w:r>
        <w:rPr>
          <w:b/>
          <w:u w:val="single"/>
        </w:rPr>
        <w:t>173488</w:t>
      </w:r>
    </w:p>
    <w:p>
      <w:r>
        <w:t>@piersmorgan nobody because you are the cunt of cunts.</w:t>
      </w:r>
    </w:p>
    <w:p>
      <w:r>
        <w:rPr>
          <w:b/>
          <w:u w:val="single"/>
        </w:rPr>
        <w:t>173489</w:t>
      </w:r>
    </w:p>
    <w:p>
      <w:r>
        <w:t>@piersmorgan You sir are a cunt</w:t>
      </w:r>
    </w:p>
    <w:p>
      <w:r>
        <w:rPr>
          <w:b/>
          <w:u w:val="single"/>
        </w:rPr>
        <w:t>173490</w:t>
      </w:r>
    </w:p>
    <w:p>
      <w:r>
        <w:t>@KeithOlbermann u fucking little cunt</w:t>
      </w:r>
    </w:p>
    <w:p>
      <w:r>
        <w:rPr>
          <w:b/>
          <w:u w:val="single"/>
        </w:rPr>
        <w:t>173491</w:t>
      </w:r>
    </w:p>
    <w:p>
      <w:r>
        <w:t>@tompeebles @CAFCofficial You are a peasant. I hope you spent hundreds coming down here as well. Cunt.</w:t>
      </w:r>
    </w:p>
    <w:p>
      <w:r>
        <w:rPr>
          <w:b/>
          <w:u w:val="single"/>
        </w:rPr>
        <w:t>173492</w:t>
      </w:r>
    </w:p>
    <w:p>
      <w:r>
        <w:t>@WhiteHouse @POTUS So you calling yourself America now? Okay, good to know this. Cunt</w:t>
      </w:r>
    </w:p>
    <w:p>
      <w:r>
        <w:rPr>
          <w:b/>
          <w:u w:val="single"/>
        </w:rPr>
        <w:t>173493</w:t>
      </w:r>
    </w:p>
    <w:p>
      <w:r>
        <w:t>@AmyMek shut the fuck up! You ignorant cunt https://t.co/GBPXc95co0</w:t>
      </w:r>
    </w:p>
    <w:p>
      <w:r>
        <w:rPr>
          <w:b/>
          <w:u w:val="single"/>
        </w:rPr>
        <w:t>173494</w:t>
      </w:r>
    </w:p>
    <w:p>
      <w:r>
        <w:t>@piersmorgan @Eugene_Scott U have to b a man to b emasculated, which won't work cause piers is a cunt, a talking head paid 4 by elites</w:t>
      </w:r>
    </w:p>
    <w:p>
      <w:r>
        <w:rPr>
          <w:b/>
          <w:u w:val="single"/>
        </w:rPr>
        <w:t>173495</w:t>
      </w:r>
    </w:p>
    <w:p>
      <w:r>
        <w:t>@Rotowarriors fuck up cunt I know u in on it</w:t>
      </w:r>
    </w:p>
    <w:p>
      <w:r>
        <w:rPr>
          <w:b/>
          <w:u w:val="single"/>
        </w:rPr>
        <w:t>173496</w:t>
      </w:r>
    </w:p>
    <w:p>
      <w:r>
        <w:t>@mo_sulz Fuck off you high cunt</w:t>
      </w:r>
    </w:p>
    <w:p>
      <w:r>
        <w:rPr>
          <w:b/>
          <w:u w:val="single"/>
        </w:rPr>
        <w:t>173497</w:t>
      </w:r>
    </w:p>
    <w:p>
      <w:r>
        <w:t>@CitadelMark @WileEDude @ramzpaul @NBDruid Just read your bio. That's a long way of saying cunt.</w:t>
      </w:r>
    </w:p>
    <w:p>
      <w:r>
        <w:rPr>
          <w:b/>
          <w:u w:val="single"/>
        </w:rPr>
        <w:t>173498</w:t>
      </w:r>
    </w:p>
    <w:p>
      <w:r>
        <w:t>@Blazenbombshell @JudyBlackwelde1 @afterglowlovato  you suck her cunt more than anyone so stfu</w:t>
      </w:r>
    </w:p>
    <w:p>
      <w:r>
        <w:rPr>
          <w:b/>
          <w:u w:val="single"/>
        </w:rPr>
        <w:t>173499</w:t>
      </w:r>
    </w:p>
    <w:p>
      <w:r>
        <w:t>@RakeshMHTre @englandcricket wtf is your problem cunt? Your team couldn't win the match and here you're pissing me!</w:t>
      </w:r>
    </w:p>
    <w:p>
      <w:r>
        <w:rPr>
          <w:b/>
          <w:u w:val="single"/>
        </w:rPr>
        <w:t>173500</w:t>
      </w:r>
    </w:p>
    <w:p>
      <w:r>
        <w:t>@worswick_tom you little cunt 😂😂😂😂😂😂😂😂</w:t>
      </w:r>
    </w:p>
    <w:p>
      <w:r>
        <w:rPr>
          <w:b/>
          <w:u w:val="single"/>
        </w:rPr>
        <w:t>173501</w:t>
      </w:r>
    </w:p>
    <w:p>
      <w:r>
        <w:t>@POTUS you're off your wiggy barnet, you silly cunt!</w:t>
      </w:r>
    </w:p>
    <w:p>
      <w:r>
        <w:rPr>
          <w:b/>
          <w:u w:val="single"/>
        </w:rPr>
        <w:t>173502</w:t>
      </w:r>
    </w:p>
    <w:p>
      <w:r>
        <w:t>@AnnCoulter That's why everyone who isn't white thinks your an ignorant cunt</w:t>
      </w:r>
    </w:p>
    <w:p>
      <w:r>
        <w:rPr>
          <w:b/>
          <w:u w:val="single"/>
        </w:rPr>
        <w:t>173503</w:t>
      </w:r>
    </w:p>
    <w:p>
      <w:r>
        <w:t>@SheriffClarke you dumb cunt. Fuck off already</w:t>
      </w:r>
    </w:p>
    <w:p>
      <w:r>
        <w:rPr>
          <w:b/>
          <w:u w:val="single"/>
        </w:rPr>
        <w:t>173504</w:t>
      </w:r>
    </w:p>
    <w:p>
      <w:r>
        <w:t>@Venged1426 Nobody's scared of your bitch ass. Fuck we going to do when we meet either? You broke ass cunt.</w:t>
      </w:r>
    </w:p>
    <w:p>
      <w:r>
        <w:rPr>
          <w:b/>
          <w:u w:val="single"/>
        </w:rPr>
        <w:t>173505</w:t>
      </w:r>
    </w:p>
    <w:p>
      <w:r>
        <w:t>@realDonaldTrump you lying cunt!</w:t>
      </w:r>
    </w:p>
    <w:p>
      <w:r>
        <w:rPr>
          <w:b/>
          <w:u w:val="single"/>
        </w:rPr>
        <w:t>173506</w:t>
      </w:r>
    </w:p>
    <w:p>
      <w:r>
        <w:t>@murderized you don't need to make excuses greasy ass cunt</w:t>
      </w:r>
    </w:p>
    <w:p>
      <w:r>
        <w:rPr>
          <w:b/>
          <w:u w:val="single"/>
        </w:rPr>
        <w:t>173507</w:t>
      </w:r>
    </w:p>
    <w:p>
      <w:r>
        <w:t>@m_mccartney98x stop crying like a bitch and concentrate on your skiing soft cunt</w:t>
      </w:r>
    </w:p>
    <w:p>
      <w:r>
        <w:rPr>
          <w:b/>
          <w:u w:val="single"/>
        </w:rPr>
        <w:t>173508</w:t>
      </w:r>
    </w:p>
    <w:p>
      <w:r>
        <w:t>@ZackUtd hope you are ready for a whole world of shit now you vile cunt</w:t>
      </w:r>
    </w:p>
    <w:p>
      <w:r>
        <w:rPr>
          <w:b/>
          <w:u w:val="single"/>
        </w:rPr>
        <w:t>173509</w:t>
      </w:r>
    </w:p>
    <w:p>
      <w:r>
        <w:t>@BradTheLadLong wasnt it today? Ur such a cunt</w:t>
      </w:r>
    </w:p>
    <w:p>
      <w:r>
        <w:rPr>
          <w:b/>
          <w:u w:val="single"/>
        </w:rPr>
        <w:t>173510</w:t>
      </w:r>
    </w:p>
    <w:p>
      <w:r>
        <w:t>@kelvmackenzie you know how it goes by now.... Utter cunt.</w:t>
      </w:r>
    </w:p>
    <w:p>
      <w:r>
        <w:rPr>
          <w:b/>
          <w:u w:val="single"/>
        </w:rPr>
        <w:t>173511</w:t>
      </w:r>
    </w:p>
    <w:p>
      <w:r>
        <w:t>@L_K_Richards bullets beat the nazis you dumb cunt</w:t>
      </w:r>
    </w:p>
    <w:p>
      <w:r>
        <w:rPr>
          <w:b/>
          <w:u w:val="single"/>
        </w:rPr>
        <w:t>173512</w:t>
      </w:r>
    </w:p>
    <w:p>
      <w:r>
        <w:t>@piersmorgan AND YOU'RE A PRETENTIOUS PIECE OF SHIT STUFFED INTO AN OVERPRICED SUIT. FUCK OFF BACK TO SUSSEX YOU MISOGYNIST CUNT.</w:t>
      </w:r>
    </w:p>
    <w:p>
      <w:r>
        <w:rPr>
          <w:b/>
          <w:u w:val="single"/>
        </w:rPr>
        <w:t>173513</w:t>
      </w:r>
    </w:p>
    <w:p>
      <w:r>
        <w:t>@DaveyBoy2017 snap my fucking toothbrush and I'll snap your fucking neck you cunt</w:t>
      </w:r>
    </w:p>
    <w:p>
      <w:r>
        <w:rPr>
          <w:b/>
          <w:u w:val="single"/>
        </w:rPr>
        <w:t>173514</w:t>
      </w:r>
    </w:p>
    <w:p>
      <w:r>
        <w:t>@ThaGanjaGoddess no, he said talk to someone else you stupid blind cunt</w:t>
      </w:r>
    </w:p>
    <w:p>
      <w:r>
        <w:rPr>
          <w:b/>
          <w:u w:val="single"/>
        </w:rPr>
        <w:t>173515</w:t>
      </w:r>
    </w:p>
    <w:p>
      <w:r>
        <w:t>@bettiezz You spelled "cunt" and "twat" wrong.</w:t>
      </w:r>
    </w:p>
    <w:p>
      <w:r>
        <w:rPr>
          <w:b/>
          <w:u w:val="single"/>
        </w:rPr>
        <w:t>173516</w:t>
      </w:r>
    </w:p>
    <w:p>
      <w:r>
        <w:t>@piersmorgan because your a cunt?</w:t>
      </w:r>
    </w:p>
    <w:p>
      <w:r>
        <w:rPr>
          <w:b/>
          <w:u w:val="single"/>
        </w:rPr>
        <w:t>173517</w:t>
      </w:r>
    </w:p>
    <w:p>
      <w:r>
        <w:t>@kylerutherford2 get out then u cunt</w:t>
      </w:r>
    </w:p>
    <w:p>
      <w:r>
        <w:rPr>
          <w:b/>
          <w:u w:val="single"/>
        </w:rPr>
        <w:t>173518</w:t>
      </w:r>
    </w:p>
    <w:p>
      <w:r>
        <w:t>@miniaturecock You're a real cunt of a bloke but you deserve it in a strange way that cant be described</w:t>
      </w:r>
    </w:p>
    <w:p>
      <w:r>
        <w:rPr>
          <w:b/>
          <w:u w:val="single"/>
        </w:rPr>
        <w:t>173519</w:t>
      </w:r>
    </w:p>
    <w:p>
      <w:r>
        <w:t>@chelseahandler melania speaks 5 languages, how many do you speak you stupid cunt.</w:t>
      </w:r>
    </w:p>
    <w:p>
      <w:r>
        <w:rPr>
          <w:b/>
          <w:u w:val="single"/>
        </w:rPr>
        <w:t>173520</w:t>
      </w:r>
    </w:p>
    <w:p>
      <w:r>
        <w:t>@Swamy39 poda thavidia piya samy... I will put you to my DOG and make it fuck u in your pussy cunt, throw u in marina beach</w:t>
      </w:r>
    </w:p>
    <w:p>
      <w:r>
        <w:rPr>
          <w:b/>
          <w:u w:val="single"/>
        </w:rPr>
        <w:t>173521</w:t>
      </w:r>
    </w:p>
    <w:p>
      <w:r>
        <w:t>@TomiLahren ur a cunt stfu</w:t>
      </w:r>
    </w:p>
    <w:p>
      <w:r>
        <w:rPr>
          <w:b/>
          <w:u w:val="single"/>
        </w:rPr>
        <w:t>173522</w:t>
      </w:r>
    </w:p>
    <w:p>
      <w:r>
        <w:t>@avijaybiswas96 it's alright you little cunt</w:t>
      </w:r>
    </w:p>
    <w:p>
      <w:r>
        <w:rPr>
          <w:b/>
          <w:u w:val="single"/>
        </w:rPr>
        <w:t>173523</w:t>
      </w:r>
    </w:p>
    <w:p>
      <w:r>
        <w:t>@happynallely yeah to you. Because you are a stupid cunt.</w:t>
      </w:r>
    </w:p>
    <w:p>
      <w:r>
        <w:rPr>
          <w:b/>
          <w:u w:val="single"/>
        </w:rPr>
        <w:t>173524</w:t>
      </w:r>
    </w:p>
    <w:p>
      <w:r>
        <w:t>@realdonaldtrump please stick that wall up your sorry ass. Cunt</w:t>
      </w:r>
    </w:p>
    <w:p>
      <w:r>
        <w:rPr>
          <w:b/>
          <w:u w:val="single"/>
        </w:rPr>
        <w:t>173525</w:t>
      </w:r>
    </w:p>
    <w:p>
      <w:r>
        <w:t>@DanGladstone_ aye everyone was laughing at you crying on the floor coz you got tapped on the foot you soft cunt</w:t>
      </w:r>
    </w:p>
    <w:p>
      <w:r>
        <w:rPr>
          <w:b/>
          <w:u w:val="single"/>
        </w:rPr>
        <w:t>173526</w:t>
      </w:r>
    </w:p>
    <w:p>
      <w:r>
        <w:t>@Lazarus1940 @Kayluvsredwings @politicalham @SheilaGunnReid Hold on...were you searching Twitter for "cunt"? That's...weird.</w:t>
      </w:r>
    </w:p>
    <w:p>
      <w:r>
        <w:rPr>
          <w:b/>
          <w:u w:val="single"/>
        </w:rPr>
        <w:t>173527</w:t>
      </w:r>
    </w:p>
    <w:p>
      <w:r>
        <w:t>@Wednesday4Life1 New account you cunt, you all got a kick in from the boys, I will fuck you up.</w:t>
      </w:r>
    </w:p>
    <w:p>
      <w:r>
        <w:rPr>
          <w:b/>
          <w:u w:val="single"/>
        </w:rPr>
        <w:t>173528</w:t>
      </w:r>
    </w:p>
    <w:p>
      <w:r>
        <w:t>@RUMOKO also the answer is "yes you simpering cunt"</w:t>
      </w:r>
    </w:p>
    <w:p>
      <w:r>
        <w:rPr>
          <w:b/>
          <w:u w:val="single"/>
        </w:rPr>
        <w:t>173529</w:t>
      </w:r>
    </w:p>
    <w:p>
      <w:r>
        <w:t>@HarryBarclay1 not for your birthday you cunt just happens to be on your birthday as you love the womb so much</w:t>
      </w:r>
    </w:p>
    <w:p>
      <w:r>
        <w:rPr>
          <w:b/>
          <w:u w:val="single"/>
        </w:rPr>
        <w:t>173530</w:t>
      </w:r>
    </w:p>
    <w:p>
      <w:r>
        <w:t>@boigsnbeer you cunt</w:t>
        <w:br/>
        <w:t>you are not doing synchtube tonight</w:t>
        <w:br/>
        <w:t>today is literally the one day i cant be in all night</w:t>
      </w:r>
    </w:p>
    <w:p>
      <w:r>
        <w:rPr>
          <w:b/>
          <w:u w:val="single"/>
        </w:rPr>
        <w:t>173531</w:t>
      </w:r>
    </w:p>
    <w:p>
      <w:r>
        <w:t>@MajesticChip get ready to square up you cunt</w:t>
      </w:r>
    </w:p>
    <w:p>
      <w:r>
        <w:rPr>
          <w:b/>
          <w:u w:val="single"/>
        </w:rPr>
        <w:t>173532</w:t>
      </w:r>
    </w:p>
    <w:p>
      <w:r>
        <w:t>@liamdrew94 @billyboybbm don't retweet this you silly cunt</w:t>
      </w:r>
    </w:p>
    <w:p>
      <w:r>
        <w:rPr>
          <w:b/>
          <w:u w:val="single"/>
        </w:rPr>
        <w:t>173533</w:t>
      </w:r>
    </w:p>
    <w:p>
      <w:r>
        <w:t>@Shannonduddy1 going to Copley so I can have a bath 😂😂 you cunt</w:t>
      </w:r>
    </w:p>
    <w:p>
      <w:r>
        <w:rPr>
          <w:b/>
          <w:u w:val="single"/>
        </w:rPr>
        <w:t>173534</w:t>
      </w:r>
    </w:p>
    <w:p>
      <w:r>
        <w:t>@Flows_7 ewww look at you! Had things to say the other when I was shitting on you cunt</w:t>
      </w:r>
    </w:p>
    <w:p>
      <w:r>
        <w:rPr>
          <w:b/>
          <w:u w:val="single"/>
        </w:rPr>
        <w:t>173535</w:t>
      </w:r>
    </w:p>
    <w:p>
      <w:r>
        <w:t>@jonnyyy___ saved you £3 you cheeky cunt</w:t>
      </w:r>
    </w:p>
    <w:p>
      <w:r>
        <w:rPr>
          <w:b/>
          <w:u w:val="single"/>
        </w:rPr>
        <w:t>173536</w:t>
      </w:r>
    </w:p>
    <w:p>
      <w:r>
        <w:t>@garyashley5 @jeremycorbyn There's a time and a place, you odious cunt</w:t>
      </w:r>
    </w:p>
    <w:p>
      <w:r>
        <w:rPr>
          <w:b/>
          <w:u w:val="single"/>
        </w:rPr>
        <w:t>173537</w:t>
      </w:r>
    </w:p>
    <w:p>
      <w:r>
        <w:t>@WilliamMcGinn11 @TheAlphaP Yeah,u know me tho...an impatient cunt.😃</w:t>
      </w:r>
    </w:p>
    <w:p>
      <w:r>
        <w:rPr>
          <w:b/>
          <w:u w:val="single"/>
        </w:rPr>
        <w:t>173538</w:t>
      </w:r>
    </w:p>
    <w:p>
      <w:r>
        <w:t>@CravingLaura "Getiing eaten out of your tasty cunt then?"</w:t>
      </w:r>
    </w:p>
    <w:p>
      <w:r>
        <w:rPr>
          <w:b/>
          <w:u w:val="single"/>
        </w:rPr>
        <w:t>173539</w:t>
      </w:r>
    </w:p>
    <w:p>
      <w:r>
        <w:t>@TomiLahren please tell me how you get through the day being such an ignorant cunt</w:t>
      </w:r>
    </w:p>
    <w:p>
      <w:r>
        <w:rPr>
          <w:b/>
          <w:u w:val="single"/>
        </w:rPr>
        <w:t>173540</w:t>
      </w:r>
    </w:p>
    <w:p>
      <w:r>
        <w:t>@susannahsinard bruh at least you're literate and ur a fucking star screw that ass cunt</w:t>
      </w:r>
    </w:p>
    <w:p>
      <w:r>
        <w:rPr>
          <w:b/>
          <w:u w:val="single"/>
        </w:rPr>
        <w:t>173541</w:t>
      </w:r>
    </w:p>
    <w:p>
      <w:r>
        <w:t>@adameddarcy @_John_Smith____ the fires of hell aren't too chill either you cunt John</w:t>
      </w:r>
    </w:p>
    <w:p>
      <w:r>
        <w:rPr>
          <w:b/>
          <w:u w:val="single"/>
        </w:rPr>
        <w:t>173542</w:t>
      </w:r>
    </w:p>
    <w:p>
      <w:r>
        <w:t>@stephengilmour4 @LeeG3223 mate you really need to stop commenting on Rangers related posts ya wee chinky Hibs cunt.</w:t>
      </w:r>
    </w:p>
    <w:p>
      <w:r>
        <w:rPr>
          <w:b/>
          <w:u w:val="single"/>
        </w:rPr>
        <w:t>173543</w:t>
      </w:r>
    </w:p>
    <w:p>
      <w:r>
        <w:t>@bexharkness that annoys me cause ur skinny af n can eat that, ur such a cunt 🙂</w:t>
      </w:r>
    </w:p>
    <w:p>
      <w:r>
        <w:rPr>
          <w:b/>
          <w:u w:val="single"/>
        </w:rPr>
        <w:t>173544</w:t>
      </w:r>
    </w:p>
    <w:p>
      <w:r>
        <w:t>@Andrew_bairddd aite go suck a fat wang you indie curly haired cunt.</w:t>
      </w:r>
    </w:p>
    <w:p>
      <w:r>
        <w:rPr>
          <w:b/>
          <w:u w:val="single"/>
        </w:rPr>
        <w:t>173545</w:t>
      </w:r>
    </w:p>
    <w:p>
      <w:r>
        <w:t>@TrevorMoran FUCK YOU 👏🏼 YOU 👏🏼 DONT 👏🏼 EVEN 👏🏼 KNOW 👏🏼 MY 👏🏼 LIFE 👏🏼👏🏼 UR A CUNT 👏🏼 UR A CUNT 👏🏼 UR A CUNT 👏🏼</w:t>
      </w:r>
    </w:p>
    <w:p>
      <w:r>
        <w:rPr>
          <w:b/>
          <w:u w:val="single"/>
        </w:rPr>
        <w:t>173546</w:t>
      </w:r>
    </w:p>
    <w:p>
      <w:r>
        <w:t>@ProUdin2016 what do you want from me cunt</w:t>
      </w:r>
    </w:p>
    <w:p>
      <w:r>
        <w:rPr>
          <w:b/>
          <w:u w:val="single"/>
        </w:rPr>
        <w:t>173547</w:t>
      </w:r>
    </w:p>
    <w:p>
      <w:r>
        <w:t>@TuppySebastian just like your website and phone number you wobble gobbed cunt. Stealing a pic of a dead woman is perverse</w:t>
      </w:r>
    </w:p>
    <w:p>
      <w:r>
        <w:rPr>
          <w:b/>
          <w:u w:val="single"/>
        </w:rPr>
        <w:t>173548</w:t>
      </w:r>
    </w:p>
    <w:p>
      <w:r>
        <w:t>@elllenroche @WeAlIlKnowA yh get out my life u fat cunt</w:t>
      </w:r>
    </w:p>
    <w:p>
      <w:r>
        <w:rPr>
          <w:b/>
          <w:u w:val="single"/>
        </w:rPr>
        <w:t>173549</w:t>
      </w:r>
    </w:p>
    <w:p>
      <w:r>
        <w:t>@AbidSherAli @DrAhsanGoraya @raoimran553 ppl have seen you cunt head. Painday ..badmashi kero gay?</w:t>
      </w:r>
    </w:p>
    <w:p>
      <w:r>
        <w:rPr>
          <w:b/>
          <w:u w:val="single"/>
        </w:rPr>
        <w:t>173550</w:t>
      </w:r>
    </w:p>
    <w:p>
      <w:r>
        <w:t>@TamiLahren More people live in the blue you stupid cunt</w:t>
      </w:r>
    </w:p>
    <w:p>
      <w:r>
        <w:rPr>
          <w:b/>
          <w:u w:val="single"/>
        </w:rPr>
        <w:t>173551</w:t>
      </w:r>
    </w:p>
    <w:p>
      <w:r>
        <w:t>@AVFC_Religion shut up you useless cunt</w:t>
      </w:r>
    </w:p>
    <w:p>
      <w:r>
        <w:rPr>
          <w:b/>
          <w:u w:val="single"/>
        </w:rPr>
        <w:t>173552</w:t>
      </w:r>
    </w:p>
    <w:p>
      <w:r>
        <w:t>@Moffat26 @MitchellCoombs Wassup Ian! Let ur friend Dale know from me that he's a mad cunt. Also Mitch's vids are shite I know what u mean 🙄</w:t>
      </w:r>
    </w:p>
    <w:p>
      <w:r>
        <w:rPr>
          <w:b/>
          <w:u w:val="single"/>
        </w:rPr>
        <w:t>173553</w:t>
      </w:r>
    </w:p>
    <w:p>
      <w:r>
        <w:t>@JasperBeck between a bird and all these black men could say the words ' fuck of you cunt' was mentioned about 8 times hahahaha</w:t>
      </w:r>
    </w:p>
    <w:p>
      <w:r>
        <w:rPr>
          <w:b/>
          <w:u w:val="single"/>
        </w:rPr>
        <w:t>173554</w:t>
      </w:r>
    </w:p>
    <w:p>
      <w:r>
        <w:t>@mancunia7 shut the fuck up you cunt</w:t>
      </w:r>
    </w:p>
    <w:p>
      <w:r>
        <w:rPr>
          <w:b/>
          <w:u w:val="single"/>
        </w:rPr>
        <w:t>173555</w:t>
      </w:r>
    </w:p>
    <w:p>
      <w:r>
        <w:t>@DBman145 happy birthday you moisty cunt horse 💉💙</w:t>
      </w:r>
    </w:p>
    <w:p>
      <w:r>
        <w:rPr>
          <w:b/>
          <w:u w:val="single"/>
        </w:rPr>
        <w:t>173556</w:t>
      </w:r>
    </w:p>
    <w:p>
      <w:r>
        <w:t>@SullyyK_ @bateson87 don't be a cunt you nonce</w:t>
      </w:r>
    </w:p>
    <w:p>
      <w:r>
        <w:rPr>
          <w:b/>
          <w:u w:val="single"/>
        </w:rPr>
        <w:t>173557</w:t>
      </w:r>
    </w:p>
    <w:p>
      <w:r>
        <w:t>@realDonaldTrump fuck you you fucking cunt</w:t>
      </w:r>
    </w:p>
    <w:p>
      <w:r>
        <w:rPr>
          <w:b/>
          <w:u w:val="single"/>
        </w:rPr>
        <w:t>173558</w:t>
      </w:r>
    </w:p>
    <w:p>
      <w:r>
        <w:t>@anything4views i know you see me ya cunt</w:t>
      </w:r>
    </w:p>
    <w:p>
      <w:r>
        <w:rPr>
          <w:b/>
          <w:u w:val="single"/>
        </w:rPr>
        <w:t>173559</w:t>
      </w:r>
    </w:p>
    <w:p>
      <w:r>
        <w:t>@HyunaTheHyena then stop talking shit you cunt</w:t>
      </w:r>
    </w:p>
    <w:p>
      <w:r>
        <w:rPr>
          <w:b/>
          <w:u w:val="single"/>
        </w:rPr>
        <w:t>173560</w:t>
      </w:r>
    </w:p>
    <w:p>
      <w:r>
        <w:t>@JezuzANZ @ShockzSG you need to add "- to go for a run" you fat cunt https://t.co/S8lTKbuIzb</w:t>
      </w:r>
    </w:p>
    <w:p>
      <w:r>
        <w:rPr>
          <w:b/>
          <w:u w:val="single"/>
        </w:rPr>
        <w:t>173561</w:t>
      </w:r>
    </w:p>
    <w:p>
      <w:r>
        <w:t>@realDonaldTrump I don't say this readily &amp;amp; will probabaly now be monitored. But you are a really dangerous cunt. Get some humanity man</w:t>
      </w:r>
    </w:p>
    <w:p>
      <w:r>
        <w:rPr>
          <w:b/>
          <w:u w:val="single"/>
        </w:rPr>
        <w:t>173562</w:t>
      </w:r>
    </w:p>
    <w:p>
      <w:r>
        <w:t>@realBrianHorn No I'm good you stupid cunt. 'Immigration is not right' - SAD!</w:t>
      </w:r>
    </w:p>
    <w:p>
      <w:r>
        <w:rPr>
          <w:b/>
          <w:u w:val="single"/>
        </w:rPr>
        <w:t>173563</w:t>
      </w:r>
    </w:p>
    <w:p>
      <w:r>
        <w:t>@rihanna seriously, you da cuttest cunt EVER. I love yaaaaa</w:t>
      </w:r>
    </w:p>
    <w:p>
      <w:r>
        <w:rPr>
          <w:b/>
          <w:u w:val="single"/>
        </w:rPr>
        <w:t>173564</w:t>
      </w:r>
    </w:p>
    <w:p>
      <w:r>
        <w:t>@realDonaldTrump you are a simple minded cunt for all of us for the UK and the world #BanTrump #TrumpBan</w:t>
      </w:r>
    </w:p>
    <w:p>
      <w:r>
        <w:rPr>
          <w:b/>
          <w:u w:val="single"/>
        </w:rPr>
        <w:t>173565</w:t>
      </w:r>
    </w:p>
    <w:p>
      <w:r>
        <w:t>@_jamielevy You cunt</w:t>
      </w:r>
    </w:p>
    <w:p>
      <w:r>
        <w:rPr>
          <w:b/>
          <w:u w:val="single"/>
        </w:rPr>
        <w:t>173566</w:t>
      </w:r>
    </w:p>
    <w:p>
      <w:r>
        <w:t>@dylanharvey67 why would I ride my son?! Sick cunt u r</w:t>
      </w:r>
    </w:p>
    <w:p>
      <w:r>
        <w:rPr>
          <w:b/>
          <w:u w:val="single"/>
        </w:rPr>
        <w:t>173567</w:t>
      </w:r>
    </w:p>
    <w:p>
      <w:r>
        <w:t>@NoelGallagher for fucks sake man smile at 6 minutes 50 you miserable cunt... @thebeatles https://t.co/XchAOd6OnA</w:t>
      </w:r>
    </w:p>
    <w:p>
      <w:r>
        <w:rPr>
          <w:b/>
          <w:u w:val="single"/>
        </w:rPr>
        <w:t>173568</w:t>
      </w:r>
    </w:p>
    <w:p>
      <w:r>
        <w:t>@dimpayet17 fuck off back to the snake hole you crawled out of. Cunt</w:t>
      </w:r>
    </w:p>
    <w:p>
      <w:r>
        <w:rPr>
          <w:b/>
          <w:u w:val="single"/>
        </w:rPr>
        <w:t>173569</w:t>
      </w:r>
    </w:p>
    <w:p>
      <w:r>
        <w:t xml:space="preserve">@MarcoSilver1991 </w:t>
        <w:br/>
        <w:br/>
        <w:t>Fuck off you goggle eyed cunt.</w:t>
      </w:r>
    </w:p>
    <w:p>
      <w:r>
        <w:rPr>
          <w:b/>
          <w:u w:val="single"/>
        </w:rPr>
        <w:t>173570</w:t>
      </w:r>
    </w:p>
    <w:p>
      <w:r>
        <w:t>@piersmorgan u r a racist cunt. Who cares about ur articles?</w:t>
      </w:r>
    </w:p>
    <w:p>
      <w:r>
        <w:rPr>
          <w:b/>
          <w:u w:val="single"/>
        </w:rPr>
        <w:t>173571</w:t>
      </w:r>
    </w:p>
    <w:p>
      <w:r>
        <w:t>@dimpayet17 fuck you get the fuck away you fat cunt</w:t>
      </w:r>
    </w:p>
    <w:p>
      <w:r>
        <w:rPr>
          <w:b/>
          <w:u w:val="single"/>
        </w:rPr>
        <w:t>173572</w:t>
      </w:r>
    </w:p>
    <w:p>
      <w:r>
        <w:t>@hannahspanah does this mean I can call you a cunt? :)</w:t>
      </w:r>
    </w:p>
    <w:p>
      <w:r>
        <w:rPr>
          <w:b/>
          <w:u w:val="single"/>
        </w:rPr>
        <w:t>173573</w:t>
      </w:r>
    </w:p>
    <w:p>
      <w:r>
        <w:t>@53Razorback53 @wilnd @TheAnonnMessage Actually you seem to be intellectually challenged enough to be @realDonaldTrump are you that cunt?</w:t>
      </w:r>
    </w:p>
    <w:p>
      <w:r>
        <w:rPr>
          <w:b/>
          <w:u w:val="single"/>
        </w:rPr>
        <w:t>173574</w:t>
      </w:r>
    </w:p>
    <w:p>
      <w:r>
        <w:t>@CastratedHorse well it feels like 4 yrs you daft cunt dunt start</w:t>
      </w:r>
    </w:p>
    <w:p>
      <w:r>
        <w:rPr>
          <w:b/>
          <w:u w:val="single"/>
        </w:rPr>
        <w:t>173575</w:t>
      </w:r>
    </w:p>
    <w:p>
      <w:r>
        <w:t>@bjr201111 @petezahslut Ben you silly cunt that is a female 😂😂</w:t>
      </w:r>
    </w:p>
    <w:p>
      <w:r>
        <w:rPr>
          <w:b/>
          <w:u w:val="single"/>
        </w:rPr>
        <w:t>173576</w:t>
      </w:r>
    </w:p>
    <w:p>
      <w:r>
        <w:t>@realDonaldTrump u cunt</w:t>
      </w:r>
    </w:p>
    <w:p>
      <w:r>
        <w:rPr>
          <w:b/>
          <w:u w:val="single"/>
        </w:rPr>
        <w:t>173577</w:t>
      </w:r>
    </w:p>
    <w:p>
      <w:r>
        <w:t>@Marrel_Hawil what. Do u even know what I'm implying cunt</w:t>
      </w:r>
    </w:p>
    <w:p>
      <w:r>
        <w:rPr>
          <w:b/>
          <w:u w:val="single"/>
        </w:rPr>
        <w:t>173578</w:t>
      </w:r>
    </w:p>
    <w:p>
      <w:r>
        <w:t>@demileecollett ur actually a fat cunt if u got another one</w:t>
      </w:r>
    </w:p>
    <w:p>
      <w:r>
        <w:rPr>
          <w:b/>
          <w:u w:val="single"/>
        </w:rPr>
        <w:t>173579</w:t>
      </w:r>
    </w:p>
    <w:p>
      <w:r>
        <w:t>@realDonaldTrump your a fucking scummy cunt and are hitler 2.0!!!!!!</w:t>
      </w:r>
    </w:p>
    <w:p>
      <w:r>
        <w:rPr>
          <w:b/>
          <w:u w:val="single"/>
        </w:rPr>
        <w:t>173580</w:t>
      </w:r>
    </w:p>
    <w:p>
      <w:r>
        <w:t>@generalguts Jesus hell. Ur such a cunt.</w:t>
      </w:r>
    </w:p>
    <w:p>
      <w:r>
        <w:rPr>
          <w:b/>
          <w:u w:val="single"/>
        </w:rPr>
        <w:t>173581</w:t>
      </w:r>
    </w:p>
    <w:p>
      <w:r>
        <w:t xml:space="preserve">@michellemalkin </w:t>
        <w:br/>
        <w:t>Your a low life disrespectful USELESS cunt malkin</w:t>
      </w:r>
    </w:p>
    <w:p>
      <w:r>
        <w:rPr>
          <w:b/>
          <w:u w:val="single"/>
        </w:rPr>
        <w:t>173582</w:t>
      </w:r>
    </w:p>
    <w:p>
      <w:r>
        <w:t>@yiikesyikes not that you silly cunt the tul(ipp) :3c</w:t>
      </w:r>
    </w:p>
    <w:p>
      <w:r>
        <w:rPr>
          <w:b/>
          <w:u w:val="single"/>
        </w:rPr>
        <w:t>173583</w:t>
      </w:r>
    </w:p>
    <w:p>
      <w:r>
        <w:t>@rickygervais go fuck yourself you unfunny cunt</w:t>
      </w:r>
    </w:p>
    <w:p>
      <w:r>
        <w:rPr>
          <w:b/>
          <w:u w:val="single"/>
        </w:rPr>
        <w:t>173584</w:t>
      </w:r>
    </w:p>
    <w:p>
      <w:r>
        <w:t xml:space="preserve">@reluctantnicko </w:t>
        <w:br/>
        <w:t>Suck me off you Scottish cunt</w:t>
      </w:r>
    </w:p>
    <w:p>
      <w:r>
        <w:rPr>
          <w:b/>
          <w:u w:val="single"/>
        </w:rPr>
        <w:t>173585</w:t>
      </w:r>
    </w:p>
    <w:p>
      <w:r>
        <w:t>@mahmoodrefugee Fck of steling are woman u cunt, go bck 2 ur own cuntry</w:t>
      </w:r>
    </w:p>
    <w:p>
      <w:r>
        <w:rPr>
          <w:b/>
          <w:u w:val="single"/>
        </w:rPr>
        <w:t>173586</w:t>
      </w:r>
    </w:p>
    <w:p>
      <w:r>
        <w:t>@ThisisDB7 @LCFC @BenDinnery you're a Man U fan you cunt</w:t>
      </w:r>
    </w:p>
    <w:p>
      <w:r>
        <w:rPr>
          <w:b/>
          <w:u w:val="single"/>
        </w:rPr>
        <w:t>173587</w:t>
      </w:r>
    </w:p>
    <w:p>
      <w:r>
        <w:t>@Dank_Blazer @One_Punch @TH3_LEN @GamebredFighter @LA24KB_ Go take your face for a shit you ugly cunt. Picketts a legend</w:t>
      </w:r>
    </w:p>
    <w:p>
      <w:r>
        <w:rPr>
          <w:b/>
          <w:u w:val="single"/>
        </w:rPr>
        <w:t>173588</w:t>
      </w:r>
    </w:p>
    <w:p>
      <w:r>
        <w:t>@AdeSharpey please stfu you stupid cunt</w:t>
      </w:r>
    </w:p>
    <w:p>
      <w:r>
        <w:rPr>
          <w:b/>
          <w:u w:val="single"/>
        </w:rPr>
        <w:t>173589</w:t>
      </w:r>
    </w:p>
    <w:p>
      <w:r>
        <w:t>@de_ZuRii ill grab u by your pussy cunt</w:t>
      </w:r>
    </w:p>
    <w:p>
      <w:r>
        <w:rPr>
          <w:b/>
          <w:u w:val="single"/>
        </w:rPr>
        <w:t>173590</w:t>
      </w:r>
    </w:p>
    <w:p>
      <w:r>
        <w:t>@NorthernHarry not going where you go ya massive cunt</w:t>
      </w:r>
    </w:p>
    <w:p>
      <w:r>
        <w:rPr>
          <w:b/>
          <w:u w:val="single"/>
        </w:rPr>
        <w:t>173591</w:t>
      </w:r>
    </w:p>
    <w:p>
      <w:r>
        <w:t>@dboon209 Cunt,  I was just telling you cuz.😂</w:t>
      </w:r>
    </w:p>
    <w:p>
      <w:r>
        <w:rPr>
          <w:b/>
          <w:u w:val="single"/>
        </w:rPr>
        <w:t>173592</w:t>
      </w:r>
    </w:p>
    <w:p>
      <w:r>
        <w:t>@fireball_beto u cunt</w:t>
      </w:r>
    </w:p>
    <w:p>
      <w:r>
        <w:rPr>
          <w:b/>
          <w:u w:val="single"/>
        </w:rPr>
        <w:t>173593</w:t>
      </w:r>
    </w:p>
    <w:p>
      <w:r>
        <w:t>@KEEMSTAR Die you cock gobling cunt.</w:t>
      </w:r>
    </w:p>
    <w:p>
      <w:r>
        <w:rPr>
          <w:b/>
          <w:u w:val="single"/>
        </w:rPr>
        <w:t>173594</w:t>
      </w:r>
    </w:p>
    <w:p>
      <w:r>
        <w:t>@jacobsartorius your're ears are pretty fucking big you little spoiled cunt</w:t>
      </w:r>
    </w:p>
    <w:p>
      <w:r>
        <w:rPr>
          <w:b/>
          <w:u w:val="single"/>
        </w:rPr>
        <w:t>173595</w:t>
      </w:r>
    </w:p>
    <w:p>
      <w:r>
        <w:t>@daveyhub who did you think i was then?  you didn't did you, you followed me in the hope that i was such a stupid cunt that i'd follow you</w:t>
      </w:r>
    </w:p>
    <w:p>
      <w:r>
        <w:rPr>
          <w:b/>
          <w:u w:val="single"/>
        </w:rPr>
        <w:t>173596</w:t>
      </w:r>
    </w:p>
    <w:p>
      <w:r>
        <w:t>@theboltreport Andrew you are so obvious with your Turnbull bashing give it break the Andrew Bolt is a cunt blog is suiting your comments</w:t>
      </w:r>
    </w:p>
    <w:p>
      <w:r>
        <w:rPr>
          <w:b/>
          <w:u w:val="single"/>
        </w:rPr>
        <w:t>173597</w:t>
      </w:r>
    </w:p>
    <w:p>
      <w:r>
        <w:t>@NotAWeebISwear u cheeky lil cunt boi 😂</w:t>
      </w:r>
    </w:p>
    <w:p>
      <w:r>
        <w:rPr>
          <w:b/>
          <w:u w:val="single"/>
        </w:rPr>
        <w:t>173598</w:t>
      </w:r>
    </w:p>
    <w:p>
      <w:r>
        <w:t>@Kraut_and_Tea @ihateu310 Billy bong why don't you fuck right off you worthless cunt.</w:t>
      </w:r>
    </w:p>
    <w:p>
      <w:r>
        <w:rPr>
          <w:b/>
          <w:u w:val="single"/>
        </w:rPr>
        <w:t>173599</w:t>
      </w:r>
    </w:p>
    <w:p>
      <w:r>
        <w:t>@mightyonereg pussy? not old enough to say cunt.. at least try when you wanna offend me.. 😕</w:t>
      </w:r>
    </w:p>
    <w:p>
      <w:r>
        <w:rPr>
          <w:b/>
          <w:u w:val="single"/>
        </w:rPr>
        <w:t>173600</w:t>
      </w:r>
    </w:p>
    <w:p>
      <w:r>
        <w:t>@The_Real_BrettH let me tell u who needs help, u, u need to learn to not blame people for everything and stop defending that cunt angel</w:t>
      </w:r>
    </w:p>
    <w:p>
      <w:r>
        <w:rPr>
          <w:b/>
          <w:u w:val="single"/>
        </w:rPr>
        <w:t>173601</w:t>
      </w:r>
    </w:p>
    <w:p>
      <w:r>
        <w:t>@ollie_driver you need to keep eating you scrawny little cunt</w:t>
      </w:r>
    </w:p>
    <w:p>
      <w:r>
        <w:rPr>
          <w:b/>
          <w:u w:val="single"/>
        </w:rPr>
        <w:t>173602</w:t>
      </w:r>
    </w:p>
    <w:p>
      <w:r>
        <w:t>@TheLazyInkei jizz left over for your wife and son. Or your cunt, if you want to save em both a brutal stretching out."</w:t>
      </w:r>
    </w:p>
    <w:p>
      <w:r>
        <w:rPr>
          <w:b/>
          <w:u w:val="single"/>
        </w:rPr>
        <w:t>173603</w:t>
      </w:r>
    </w:p>
    <w:p>
      <w:r>
        <w:t>@7omeh Fuck off you smelly cunt haven't you got EB to do</w:t>
      </w:r>
    </w:p>
    <w:p>
      <w:r>
        <w:rPr>
          <w:b/>
          <w:u w:val="single"/>
        </w:rPr>
        <w:t>173604</w:t>
      </w:r>
    </w:p>
    <w:p>
      <w:r>
        <w:t>@untamedbananas @DavidAyerMovies then show it to your daddy's white cunt....who cares ..just fuck off dude</w:t>
      </w:r>
    </w:p>
    <w:p>
      <w:r>
        <w:rPr>
          <w:b/>
          <w:u w:val="single"/>
        </w:rPr>
        <w:t>173605</w:t>
      </w:r>
    </w:p>
    <w:p>
      <w:r>
        <w:t>@josh_aclarke do you remember that time when you thought you'd be funny and eat all my shortbread biscuits? Yeah I want them back cunt.</w:t>
      </w:r>
    </w:p>
    <w:p>
      <w:r>
        <w:rPr>
          <w:b/>
          <w:u w:val="single"/>
        </w:rPr>
        <w:t>173606</w:t>
      </w:r>
    </w:p>
    <w:p>
      <w:r>
        <w:t>@Aveerse @CrimmKT haha i love how when i tried to do the "shut up you fat little cunt" i just got shut down yet yours was just as bad :')</w:t>
      </w:r>
    </w:p>
    <w:p>
      <w:r>
        <w:rPr>
          <w:b/>
          <w:u w:val="single"/>
        </w:rPr>
        <w:t>173607</w:t>
      </w:r>
    </w:p>
    <w:p>
      <w:r>
        <w:t>@miIlargh thought this would have made you smile cunt hope you die</w:t>
      </w:r>
    </w:p>
    <w:p>
      <w:r>
        <w:rPr>
          <w:b/>
          <w:u w:val="single"/>
        </w:rPr>
        <w:t>173608</w:t>
      </w:r>
    </w:p>
    <w:p>
      <w:r>
        <w:t>@ianrobo1 @adroberts_adam @SkySportsVilla shut the fuck up you boring negative cunt. Support someone else mong features</w:t>
      </w:r>
    </w:p>
    <w:p>
      <w:r>
        <w:rPr>
          <w:b/>
          <w:u w:val="single"/>
        </w:rPr>
        <w:t>173609</w:t>
      </w:r>
    </w:p>
    <w:p>
      <w:r>
        <w:t>@Jane_BealeE20 don't get rude to grunt you old cunt</w:t>
      </w:r>
    </w:p>
    <w:p>
      <w:r>
        <w:rPr>
          <w:b/>
          <w:u w:val="single"/>
        </w:rPr>
        <w:t>173610</w:t>
      </w:r>
    </w:p>
    <w:p>
      <w:r>
        <w:t>@aceroofingbuild @JamesLees25 hahahaha i was trying to keep that quiet you cunt lol</w:t>
      </w:r>
    </w:p>
    <w:p>
      <w:r>
        <w:rPr>
          <w:b/>
          <w:u w:val="single"/>
        </w:rPr>
        <w:t>173611</w:t>
      </w:r>
    </w:p>
    <w:p>
      <w:r>
        <w:t>@harrySilvester_  haha you cunt</w:t>
      </w:r>
    </w:p>
    <w:p>
      <w:r>
        <w:rPr>
          <w:b/>
          <w:u w:val="single"/>
        </w:rPr>
        <w:t>173612</w:t>
      </w:r>
    </w:p>
    <w:p>
      <w:r>
        <w:t>@ffsbarkley what an odious vile despicable cunt you are</w:t>
      </w:r>
    </w:p>
    <w:p>
      <w:r>
        <w:rPr>
          <w:b/>
          <w:u w:val="single"/>
        </w:rPr>
        <w:t>173613</w:t>
      </w:r>
    </w:p>
    <w:p>
      <w:r>
        <w:t>@AlexMf305 if only you would realise that you sound a cunt.</w:t>
      </w:r>
    </w:p>
    <w:p>
      <w:r>
        <w:rPr>
          <w:b/>
          <w:u w:val="single"/>
        </w:rPr>
        <w:t>173614</w:t>
      </w:r>
    </w:p>
    <w:p>
      <w:r>
        <w:t>@Rachel_oldfield shut up u gay cunt u didn't even carry on ur boy story on text either</w:t>
      </w:r>
    </w:p>
    <w:p>
      <w:r>
        <w:rPr>
          <w:b/>
          <w:u w:val="single"/>
        </w:rPr>
        <w:t>173615</w:t>
      </w:r>
    </w:p>
    <w:p>
      <w:r>
        <w:t>@realDonaldTrump A scandal like your scam university, you cunt?</w:t>
      </w:r>
    </w:p>
    <w:p>
      <w:r>
        <w:rPr>
          <w:b/>
          <w:u w:val="single"/>
        </w:rPr>
        <w:t>173616</w:t>
      </w:r>
    </w:p>
    <w:p>
      <w:r>
        <w:t>@_RocklinFFA you're not allowed to make any match any more you cunt bag.</w:t>
      </w:r>
    </w:p>
    <w:p>
      <w:r>
        <w:rPr>
          <w:b/>
          <w:u w:val="single"/>
        </w:rPr>
        <w:t>173617</w:t>
      </w:r>
    </w:p>
    <w:p>
      <w:r>
        <w:t>@darbybain Dinny ever call me a reptile again u worst cunt</w:t>
      </w:r>
    </w:p>
    <w:p>
      <w:r>
        <w:rPr>
          <w:b/>
          <w:u w:val="single"/>
        </w:rPr>
        <w:t>173618</w:t>
      </w:r>
    </w:p>
    <w:p>
      <w:r>
        <w:t>@HoodlumScrafty Like fuck off Drowzee you pedo cunt</w:t>
      </w:r>
    </w:p>
    <w:p>
      <w:r>
        <w:rPr>
          <w:b/>
          <w:u w:val="single"/>
        </w:rPr>
        <w:t>173619</w:t>
      </w:r>
    </w:p>
    <w:p>
      <w:r>
        <w:t>@janoskians follow me it's easy you little cunt here is directions on how to follow me x4 https://t.co/HtHB338iaW</w:t>
      </w:r>
    </w:p>
    <w:p>
      <w:r>
        <w:rPr>
          <w:b/>
          <w:u w:val="single"/>
        </w:rPr>
        <w:t>173620</w:t>
      </w:r>
    </w:p>
    <w:p>
      <w:r>
        <w:t>@MusabSajid yes u cunt. Did u not know?</w:t>
      </w:r>
    </w:p>
    <w:p>
      <w:r>
        <w:rPr>
          <w:b/>
          <w:u w:val="single"/>
        </w:rPr>
        <w:t>173621</w:t>
      </w:r>
    </w:p>
    <w:p>
      <w:r>
        <w:t>@JudgeJeanine you sounded like a fucking bully and cunt excuse my French I am a new Yorker!!</w:t>
      </w:r>
    </w:p>
    <w:p>
      <w:r>
        <w:rPr>
          <w:b/>
          <w:u w:val="single"/>
        </w:rPr>
        <w:t>173622</w:t>
      </w:r>
    </w:p>
    <w:p>
      <w:r>
        <w:t>@cian_wa @slingster75 but you get boys and little girls liking it stfu you wet cunt</w:t>
      </w:r>
    </w:p>
    <w:p>
      <w:r>
        <w:rPr>
          <w:b/>
          <w:u w:val="single"/>
        </w:rPr>
        <w:t>173623</w:t>
      </w:r>
    </w:p>
    <w:p>
      <w:r>
        <w:t>@LizMair You are a repulsive Cunt !!</w:t>
      </w:r>
    </w:p>
    <w:p>
      <w:r>
        <w:rPr>
          <w:b/>
          <w:u w:val="single"/>
        </w:rPr>
        <w:t>173624</w:t>
      </w:r>
    </w:p>
    <w:p>
      <w:r>
        <w:t>@FrankieKemp19 buy your own drink you cheapskate cunt 👍🏼</w:t>
      </w:r>
    </w:p>
    <w:p>
      <w:r>
        <w:rPr>
          <w:b/>
          <w:u w:val="single"/>
        </w:rPr>
        <w:t>173625</w:t>
      </w:r>
    </w:p>
    <w:p>
      <w:r>
        <w:t>@Fred_Heathcote he's made you look a right cunt</w:t>
      </w:r>
    </w:p>
    <w:p>
      <w:r>
        <w:rPr>
          <w:b/>
          <w:u w:val="single"/>
        </w:rPr>
        <w:t>173626</w:t>
      </w:r>
    </w:p>
    <w:p>
      <w:r>
        <w:t>@TW33T_ME_RIGHT @BBCNews Bet you can't say a single policy of his that makes him a cunt. Keep your retarded hate to yourself.#WeAreHisMedia</w:t>
      </w:r>
    </w:p>
    <w:p>
      <w:r>
        <w:rPr>
          <w:b/>
          <w:u w:val="single"/>
        </w:rPr>
        <w:t>173627</w:t>
      </w:r>
    </w:p>
    <w:p>
      <w:r>
        <w:t>@DanielHigbyy @Kubi278 thought that was me and Michael, bet you tell everyone this don't ya you cunt 😪</w:t>
      </w:r>
    </w:p>
    <w:p>
      <w:r>
        <w:rPr>
          <w:b/>
          <w:u w:val="single"/>
        </w:rPr>
        <w:t>173628</w:t>
      </w:r>
    </w:p>
    <w:p>
      <w:r>
        <w:t>@wesstreeting you need to be deselected immediately only been in parliament for 1 year and already creating a civil war within labour #cunt</w:t>
      </w:r>
    </w:p>
    <w:p>
      <w:r>
        <w:rPr>
          <w:b/>
          <w:u w:val="single"/>
        </w:rPr>
        <w:t>173629</w:t>
      </w:r>
    </w:p>
    <w:p>
      <w:r>
        <w:t>@beccagrant_ Yeah but suits are cool Nd shit, 'holiday case' just instantly makes you a boring cunt</w:t>
      </w:r>
    </w:p>
    <w:p>
      <w:r>
        <w:rPr>
          <w:b/>
          <w:u w:val="single"/>
        </w:rPr>
        <w:t>173630</w:t>
      </w:r>
    </w:p>
    <w:p>
      <w:r>
        <w:t>@BSMTVx @BlastphamousM fuck you bdtv you cunt you just got exposed</w:t>
      </w:r>
    </w:p>
    <w:p>
      <w:r>
        <w:rPr>
          <w:b/>
          <w:u w:val="single"/>
        </w:rPr>
        <w:t>173631</w:t>
      </w:r>
    </w:p>
    <w:p>
      <w:r>
        <w:t>@Jameszy_ cunt i carry you bitch</w:t>
      </w:r>
    </w:p>
    <w:p>
      <w:r>
        <w:rPr>
          <w:b/>
          <w:u w:val="single"/>
        </w:rPr>
        <w:t>173632</w:t>
      </w:r>
    </w:p>
    <w:p>
      <w:r>
        <w:t>@SoDamnTrue shut y r cunt rambling face and get to the knowledge that no relationship has a secret code you stupid garbage spewing fuckfack</w:t>
      </w:r>
    </w:p>
    <w:p>
      <w:r>
        <w:rPr>
          <w:b/>
          <w:u w:val="single"/>
        </w:rPr>
        <w:t>173633</w:t>
      </w:r>
    </w:p>
    <w:p>
      <w:r>
        <w:t>@MythReachy SEARCH U CUNT</w:t>
      </w:r>
    </w:p>
    <w:p>
      <w:r>
        <w:rPr>
          <w:b/>
          <w:u w:val="single"/>
        </w:rPr>
        <w:t>173634</w:t>
      </w:r>
    </w:p>
    <w:p>
      <w:r>
        <w:t>@LizMair @CNN you say he's a dick, so that makes you the "CUNT"</w:t>
      </w:r>
    </w:p>
    <w:p>
      <w:r>
        <w:rPr>
          <w:b/>
          <w:u w:val="single"/>
        </w:rPr>
        <w:t>173635</w:t>
      </w:r>
    </w:p>
    <w:p>
      <w:r>
        <w:t>@HEROISONFIRE will you play cunt?</w:t>
      </w:r>
    </w:p>
    <w:p>
      <w:r>
        <w:rPr>
          <w:b/>
          <w:u w:val="single"/>
        </w:rPr>
        <w:t>173636</w:t>
      </w:r>
    </w:p>
    <w:p>
      <w:r>
        <w:t>@PrisonPlanet you think we want to leave our homelands to be here? You're pathetic now go fuck yourself cunt</w:t>
      </w:r>
    </w:p>
    <w:p>
      <w:r>
        <w:rPr>
          <w:b/>
          <w:u w:val="single"/>
        </w:rPr>
        <w:t>173637</w:t>
      </w:r>
    </w:p>
    <w:p>
      <w:r>
        <w:t>@_SamAddison @Ryan_Evans_x can't even write u inbred cunt 😂</w:t>
      </w:r>
    </w:p>
    <w:p>
      <w:r>
        <w:rPr>
          <w:b/>
          <w:u w:val="single"/>
        </w:rPr>
        <w:t>173638</w:t>
      </w:r>
    </w:p>
    <w:p>
      <w:r>
        <w:t>@chubbs congrats on 6k you fat cunt https://t.co/5i2kSKFNEk</w:t>
      </w:r>
    </w:p>
    <w:p>
      <w:r>
        <w:rPr>
          <w:b/>
          <w:u w:val="single"/>
        </w:rPr>
        <w:t>173639</w:t>
      </w:r>
    </w:p>
    <w:p>
      <w:r>
        <w:t>@ChrisEubankJr  still being a bitter little cunt then?😂 @GGGBoxing would ruin your life mate! https://t.co/dUusAqGnMq</w:t>
      </w:r>
    </w:p>
    <w:p>
      <w:r>
        <w:rPr>
          <w:b/>
          <w:u w:val="single"/>
        </w:rPr>
        <w:t>173640</w:t>
      </w:r>
    </w:p>
    <w:p>
      <w:r>
        <w:t>@AndrewSWelch @ForcaEnjay honestly hope a rattle snake injects venom into your cock, after a gator snatches your legs. Cunt.</w:t>
      </w:r>
    </w:p>
    <w:p>
      <w:r>
        <w:rPr>
          <w:b/>
          <w:u w:val="single"/>
        </w:rPr>
        <w:t>173641</w:t>
      </w:r>
    </w:p>
    <w:p>
      <w:r>
        <w:t>@paigesbarbie @emzoheraa You need to be cunt punched.</w:t>
      </w:r>
    </w:p>
    <w:p>
      <w:r>
        <w:rPr>
          <w:b/>
          <w:u w:val="single"/>
        </w:rPr>
        <w:t>173642</w:t>
      </w:r>
    </w:p>
    <w:p>
      <w:r>
        <w:t>@mf_daviiid purple cunt! You would do something like that!</w:t>
      </w:r>
    </w:p>
    <w:p>
      <w:r>
        <w:rPr>
          <w:b/>
          <w:u w:val="single"/>
        </w:rPr>
        <w:t>173643</w:t>
      </w:r>
    </w:p>
    <w:p>
      <w:r>
        <w:t>@Lucan07 @telstar9999 @WhiteCISMaleEww @symeonbrown @Channel4News STFU u racist keyboard warrior battyhole! Suck ya mum u backwards cunt</w:t>
      </w:r>
    </w:p>
    <w:p>
      <w:r>
        <w:rPr>
          <w:b/>
          <w:u w:val="single"/>
        </w:rPr>
        <w:t>173644</w:t>
      </w:r>
    </w:p>
    <w:p>
      <w:r>
        <w:t>@AlexxChinery hello you cunt https://t.co/YSSWtMSfsP</w:t>
      </w:r>
    </w:p>
    <w:p>
      <w:r>
        <w:rPr>
          <w:b/>
          <w:u w:val="single"/>
        </w:rPr>
        <w:t>173645</w:t>
      </w:r>
    </w:p>
    <w:p>
      <w:r>
        <w:t>@CookPassTim if you read that and aren't you're a cunt, end of.</w:t>
      </w:r>
    </w:p>
    <w:p>
      <w:r>
        <w:rPr>
          <w:b/>
          <w:u w:val="single"/>
        </w:rPr>
        <w:t>173646</w:t>
      </w:r>
    </w:p>
    <w:p>
      <w:r>
        <w:t>@Sintacz u are not a cunt. U are fucking dope bro</w:t>
      </w:r>
    </w:p>
    <w:p>
      <w:r>
        <w:rPr>
          <w:b/>
          <w:u w:val="single"/>
        </w:rPr>
        <w:t>173647</w:t>
      </w:r>
    </w:p>
    <w:p>
      <w:r>
        <w:t>@Daniel_Yahia @darren_1874 @_MartinPeacock and you don't even know which one I am 😂😂😂 daft cunt</w:t>
      </w:r>
    </w:p>
    <w:p>
      <w:r>
        <w:rPr>
          <w:b/>
          <w:u w:val="single"/>
        </w:rPr>
        <w:t>173648</w:t>
      </w:r>
    </w:p>
    <w:p>
      <w:r>
        <w:t>@Aarrrron808 even tho u a cunt  https://t.co/wv59eoW6oU</w:t>
      </w:r>
    </w:p>
    <w:p>
      <w:r>
        <w:rPr>
          <w:b/>
          <w:u w:val="single"/>
        </w:rPr>
        <w:t>173649</w:t>
      </w:r>
    </w:p>
    <w:p>
      <w:r>
        <w:t>@woahshells @stunning_sally acc autistic or? is text language same way modern English is slang from old English 😂😂 god ur such a dumb cunt</w:t>
      </w:r>
    </w:p>
    <w:p>
      <w:r>
        <w:rPr>
          <w:b/>
          <w:u w:val="single"/>
        </w:rPr>
        <w:t>173650</w:t>
      </w:r>
    </w:p>
    <w:p>
      <w:r>
        <w:t>@camilaitunes I HOPE SHE BLOCKS YOU, YOU RACIST CUNT</w:t>
      </w:r>
    </w:p>
    <w:p>
      <w:r>
        <w:rPr>
          <w:b/>
          <w:u w:val="single"/>
        </w:rPr>
        <w:t>173651</w:t>
      </w:r>
    </w:p>
    <w:p>
      <w:r>
        <w:t>@ThomasMcHenry @DylanMurdock10 stop being a cheeky cunt cause you're trying to impress your boyfriend name s</w:t>
      </w:r>
    </w:p>
    <w:p>
      <w:r>
        <w:rPr>
          <w:b/>
          <w:u w:val="single"/>
        </w:rPr>
        <w:t>173652</w:t>
      </w:r>
    </w:p>
    <w:p>
      <w:r>
        <w:t>@itsjacklmao @notaweathermanx @HeyHey59275471 @lilhappyjord Jack, fuck off you little cunt. Stop being a horrible bastard and leave please</w:t>
      </w:r>
    </w:p>
    <w:p>
      <w:r>
        <w:rPr>
          <w:b/>
          <w:u w:val="single"/>
        </w:rPr>
        <w:t>173653</w:t>
      </w:r>
    </w:p>
    <w:p>
      <w:r>
        <w:t>@hanjokazooie LIKE WH Y</w:t>
        <w:br/>
        <w:t>WHY ARE THEY DEVOTING THEMSELVES TO THIS</w:t>
        <w:br/>
        <w:t>UR IN UR FUCKIG 20S</w:t>
        <w:br/>
        <w:t>GET A FUCKING LIFE</w:t>
        <w:br/>
        <w:t>YOU PATHETIC BITTER CUNT</w:t>
        <w:br/>
        <w:t>W H Y</w:t>
      </w:r>
    </w:p>
    <w:p>
      <w:r>
        <w:rPr>
          <w:b/>
          <w:u w:val="single"/>
        </w:rPr>
        <w:t>173654</w:t>
      </w:r>
    </w:p>
    <w:p>
      <w:r>
        <w:t xml:space="preserve">@owensmith2016 </w:t>
        <w:br/>
        <w:br/>
        <w:t>&amp;amp; ignore all the massive Labour seats that voted leave... Political suicide you daft cunt</w:t>
      </w:r>
    </w:p>
    <w:p>
      <w:r>
        <w:rPr>
          <w:b/>
          <w:u w:val="single"/>
        </w:rPr>
        <w:t>173655</w:t>
      </w:r>
    </w:p>
    <w:p>
      <w:r>
        <w:t>@sunshinemeIlet yes u bitch cunt</w:t>
      </w:r>
    </w:p>
    <w:p>
      <w:r>
        <w:rPr>
          <w:b/>
          <w:u w:val="single"/>
        </w:rPr>
        <w:t>173656</w:t>
      </w:r>
    </w:p>
    <w:p>
      <w:r>
        <w:t>@woahh_its_Becca tf you gotta be a cunt for?</w:t>
      </w:r>
    </w:p>
    <w:p>
      <w:r>
        <w:rPr>
          <w:b/>
          <w:u w:val="single"/>
        </w:rPr>
        <w:t>173657</w:t>
      </w:r>
    </w:p>
    <w:p>
      <w:r>
        <w:t>@oliviawright_x ur a cunt</w:t>
      </w:r>
    </w:p>
    <w:p>
      <w:r>
        <w:rPr>
          <w:b/>
          <w:u w:val="single"/>
        </w:rPr>
        <w:t>173658</w:t>
      </w:r>
    </w:p>
    <w:p>
      <w:r>
        <w:t>@bethanydeww happy birthday U little cunt 💘 i hope you have a fab day, I love you loads sugar tits💘💘💘💘💘💘 https://t.co/r1INfgxKoX</w:t>
      </w:r>
    </w:p>
    <w:p>
      <w:r>
        <w:rPr>
          <w:b/>
          <w:u w:val="single"/>
        </w:rPr>
        <w:t>173659</w:t>
      </w:r>
    </w:p>
    <w:p>
      <w:r>
        <w:t>@WSW_Labour not by you you backstabbing cunt</w:t>
      </w:r>
    </w:p>
    <w:p>
      <w:r>
        <w:rPr>
          <w:b/>
          <w:u w:val="single"/>
        </w:rPr>
        <w:t>173660</w:t>
      </w:r>
    </w:p>
    <w:p>
      <w:r>
        <w:t>@nessanauta lol luv u cunt</w:t>
      </w:r>
    </w:p>
    <w:p>
      <w:r>
        <w:rPr>
          <w:b/>
          <w:u w:val="single"/>
        </w:rPr>
        <w:t>173661</w:t>
      </w:r>
    </w:p>
    <w:p>
      <w:r>
        <w:t>@tak161 who cares im tired of arguing with you and your petty excuses english aint my first language did I misuse the word cunt? no</w:t>
      </w:r>
    </w:p>
    <w:p>
      <w:r>
        <w:rPr>
          <w:b/>
          <w:u w:val="single"/>
        </w:rPr>
        <w:t>173662</w:t>
      </w:r>
    </w:p>
    <w:p>
      <w:r>
        <w:t>@Sarah_coughlinx you soft cunt, but me neither lol love u</w:t>
      </w:r>
    </w:p>
    <w:p>
      <w:r>
        <w:rPr>
          <w:b/>
          <w:u w:val="single"/>
        </w:rPr>
        <w:t>173663</w:t>
      </w:r>
    </w:p>
    <w:p>
      <w:r>
        <w:t>@afcstuff what a cunt of a thing to say...fuck off you old goat it's the fan's money not yours you fucking pleb!</w:t>
      </w:r>
    </w:p>
    <w:p>
      <w:r>
        <w:rPr>
          <w:b/>
          <w:u w:val="single"/>
        </w:rPr>
        <w:t>173664</w:t>
      </w:r>
    </w:p>
    <w:p>
      <w:r>
        <w:t>@RickiePugh_ looooooool you Cunt 😂</w:t>
      </w:r>
    </w:p>
    <w:p>
      <w:r>
        <w:rPr>
          <w:b/>
          <w:u w:val="single"/>
        </w:rPr>
        <w:t>173665</w:t>
      </w:r>
    </w:p>
    <w:p>
      <w:r>
        <w:t>@Dinglederper Stfu you stupid cunt.</w:t>
      </w:r>
    </w:p>
    <w:p>
      <w:r>
        <w:rPr>
          <w:b/>
          <w:u w:val="single"/>
        </w:rPr>
        <w:t>173666</w:t>
      </w:r>
    </w:p>
    <w:p>
      <w:r>
        <w:t>@charlieclarke54 fuck off you cunt</w:t>
      </w:r>
    </w:p>
    <w:p>
      <w:r>
        <w:rPr>
          <w:b/>
          <w:u w:val="single"/>
        </w:rPr>
        <w:t>173667</w:t>
      </w:r>
    </w:p>
    <w:p>
      <w:r>
        <w:t>@xppp_jb your just a thick cunt</w:t>
      </w:r>
    </w:p>
    <w:p>
      <w:r>
        <w:rPr>
          <w:b/>
          <w:u w:val="single"/>
        </w:rPr>
        <w:t>173668</w:t>
      </w:r>
    </w:p>
    <w:p>
      <w:r>
        <w:t>@Th1ngsWeHate people who copy your tweets from the 04/07. You are the cunt.</w:t>
      </w:r>
    </w:p>
    <w:p>
      <w:r>
        <w:rPr>
          <w:b/>
          <w:u w:val="single"/>
        </w:rPr>
        <w:t>173669</w:t>
      </w:r>
    </w:p>
    <w:p>
      <w:r>
        <w:t>@CoraChisholm never said it did. I'm just saying...double standards are shit. Also I apologize for calling you a cunt. That was wrong.</w:t>
      </w:r>
    </w:p>
    <w:p>
      <w:r>
        <w:rPr>
          <w:b/>
          <w:u w:val="single"/>
        </w:rPr>
        <w:t>173670</w:t>
      </w:r>
    </w:p>
    <w:p>
      <w:r>
        <w:t>@BigGoonerGadge1 you sound surprised gaz, hes always been a cunt....</w:t>
      </w:r>
    </w:p>
    <w:p>
      <w:r>
        <w:rPr>
          <w:b/>
          <w:u w:val="single"/>
        </w:rPr>
        <w:t>173671</w:t>
      </w:r>
    </w:p>
    <w:p>
      <w:r>
        <w:t>@ihateu310 @Mattjames2010 @Kraut_and_Tea everyone take a deep breath and say sorry. Billy I'm sorry for call you a cunt. That was rude of me</w:t>
      </w:r>
    </w:p>
    <w:p>
      <w:r>
        <w:rPr>
          <w:b/>
          <w:u w:val="single"/>
        </w:rPr>
        <w:t>173672</w:t>
      </w:r>
    </w:p>
    <w:p>
      <w:r>
        <w:t>@37gunner you do realise nobody cares what some arab cunt thinks about Pogba's fee right?</w:t>
      </w:r>
    </w:p>
    <w:p>
      <w:r>
        <w:rPr>
          <w:b/>
          <w:u w:val="single"/>
        </w:rPr>
        <w:t>173673</w:t>
      </w:r>
    </w:p>
    <w:p>
      <w:r>
        <w:t xml:space="preserve">@MissBBWxx </w:t>
        <w:br/>
        <w:t>I need to see your cunt and wazoo my lady love</w:t>
      </w:r>
    </w:p>
    <w:p>
      <w:r>
        <w:rPr>
          <w:b/>
          <w:u w:val="single"/>
        </w:rPr>
        <w:t>173674</w:t>
      </w:r>
    </w:p>
    <w:p>
      <w:r>
        <w:t>@JamesHanson94 HAHAHHAHA U CUNT U MADE ME SPILL MY Drink Everywhere https://t.co/DOOpYlQtO5</w:t>
      </w:r>
    </w:p>
    <w:p>
      <w:r>
        <w:rPr>
          <w:b/>
          <w:u w:val="single"/>
        </w:rPr>
        <w:t>173675</w:t>
      </w:r>
    </w:p>
    <w:p>
      <w:r>
        <w:t>@SauceLik @360JAYY fuck u cunt</w:t>
      </w:r>
    </w:p>
    <w:p>
      <w:r>
        <w:rPr>
          <w:b/>
          <w:u w:val="single"/>
        </w:rPr>
        <w:t>173676</w:t>
      </w:r>
    </w:p>
    <w:p>
      <w:r>
        <w:t>@AuldMoaningGit you crabbit old cunt 😂😂😂</w:t>
      </w:r>
    </w:p>
    <w:p>
      <w:r>
        <w:rPr>
          <w:b/>
          <w:u w:val="single"/>
        </w:rPr>
        <w:t>173677</w:t>
      </w:r>
    </w:p>
    <w:p>
      <w:r>
        <w:t>@LorenzoTheBest @MufcinNews mata wont leave you cunt</w:t>
      </w:r>
    </w:p>
    <w:p>
      <w:r>
        <w:rPr>
          <w:b/>
          <w:u w:val="single"/>
        </w:rPr>
        <w:t>173678</w:t>
      </w:r>
    </w:p>
    <w:p>
      <w:r>
        <w:t>@GM_RBLX @CyxrusRBLX I know I'm a bitch but it's for your safety and mine;) I look out for you as well, rude cunt</w:t>
      </w:r>
    </w:p>
    <w:p>
      <w:r>
        <w:rPr>
          <w:b/>
          <w:u w:val="single"/>
        </w:rPr>
        <w:t>173679</w:t>
      </w:r>
    </w:p>
    <w:p>
      <w:r>
        <w:t>@JimmieBCFC fuck off you fucking ginger pale cunt</w:t>
      </w:r>
    </w:p>
    <w:p>
      <w:r>
        <w:rPr>
          <w:b/>
          <w:u w:val="single"/>
        </w:rPr>
        <w:t>173680</w:t>
      </w:r>
    </w:p>
    <w:p>
      <w:r>
        <w:t>@ri0bennett @jade___olivia you guck off! You gucking cunt</w:t>
      </w:r>
    </w:p>
    <w:p>
      <w:r>
        <w:rPr>
          <w:b/>
          <w:u w:val="single"/>
        </w:rPr>
        <w:t>173681</w:t>
      </w:r>
    </w:p>
    <w:p>
      <w:r>
        <w:t>@Lyricoldrap fucking upload you fat lazy cunt</w:t>
      </w:r>
    </w:p>
    <w:p>
      <w:r>
        <w:rPr>
          <w:b/>
          <w:u w:val="single"/>
        </w:rPr>
        <w:t>173682</w:t>
      </w:r>
    </w:p>
    <w:p>
      <w:r>
        <w:t xml:space="preserve">@Anastasia_Luxxx </w:t>
        <w:br/>
        <w:t>I need to see you stripper in the video,and your cunt and wazoo my lady.</w:t>
      </w:r>
    </w:p>
    <w:p>
      <w:r>
        <w:rPr>
          <w:b/>
          <w:u w:val="single"/>
        </w:rPr>
        <w:t>173683</w:t>
      </w:r>
    </w:p>
    <w:p>
      <w:r>
        <w:t>@DannyM__MCFC you do know a city player - Frank Swift (one of Manchester City's greatest-ever players) also died. You fucking dumb cunt</w:t>
      </w:r>
    </w:p>
    <w:p>
      <w:r>
        <w:rPr>
          <w:b/>
          <w:u w:val="single"/>
        </w:rPr>
        <w:t>173684</w:t>
      </w:r>
    </w:p>
    <w:p>
      <w:r>
        <w:t>@datguyj0n nice avi you ugly cunt hahahaha</w:t>
      </w:r>
    </w:p>
    <w:p>
      <w:r>
        <w:rPr>
          <w:b/>
          <w:u w:val="single"/>
        </w:rPr>
        <w:t>173685</w:t>
      </w:r>
    </w:p>
    <w:p>
      <w:r>
        <w:t>@ClassyRainbows ur a fucking weird cunt</w:t>
      </w:r>
    </w:p>
    <w:p>
      <w:r>
        <w:rPr>
          <w:b/>
          <w:u w:val="single"/>
        </w:rPr>
        <w:t>173686</w:t>
      </w:r>
    </w:p>
    <w:p>
      <w:r>
        <w:t>@YourFavArkie only because you put me in the friendzone you meowing cunt</w:t>
      </w:r>
    </w:p>
    <w:p>
      <w:r>
        <w:rPr>
          <w:b/>
          <w:u w:val="single"/>
        </w:rPr>
        <w:t>173687</w:t>
      </w:r>
    </w:p>
    <w:p>
      <w:r>
        <w:t>@bwfisher6 @willhudson96 @jackt2411 what are you actually on about, get fucked u know nowt silly cunt</w:t>
      </w:r>
    </w:p>
    <w:p>
      <w:r>
        <w:rPr>
          <w:b/>
          <w:u w:val="single"/>
        </w:rPr>
        <w:t>173688</w:t>
      </w:r>
    </w:p>
    <w:p>
      <w:r>
        <w:t>@carlogarganese Shut the fuck up you racist cunt. Such a bullshit article.</w:t>
      </w:r>
    </w:p>
    <w:p>
      <w:r>
        <w:rPr>
          <w:b/>
          <w:u w:val="single"/>
        </w:rPr>
        <w:t>173689</w:t>
      </w:r>
    </w:p>
    <w:p>
      <w:r>
        <w:t>@gerrymcculloch1 @ClydeSSB @Hutts_1 Mark Warburton on the show now 😑 your taking the cunt Gerry 😈</w:t>
      </w:r>
    </w:p>
    <w:p>
      <w:r>
        <w:rPr>
          <w:b/>
          <w:u w:val="single"/>
        </w:rPr>
        <w:t>173690</w:t>
      </w:r>
    </w:p>
    <w:p>
      <w:r>
        <w:t>@taylorswift13 u are a cunt</w:t>
      </w:r>
    </w:p>
    <w:p>
      <w:r>
        <w:rPr>
          <w:b/>
          <w:u w:val="single"/>
        </w:rPr>
        <w:t>173691</w:t>
      </w:r>
    </w:p>
    <w:p>
      <w:r>
        <w:t>@tomdove18 sleep you FUCJING cunt</w:t>
      </w:r>
    </w:p>
    <w:p>
      <w:r>
        <w:rPr>
          <w:b/>
          <w:u w:val="single"/>
        </w:rPr>
        <w:t>173692</w:t>
      </w:r>
    </w:p>
    <w:p>
      <w:r>
        <w:t>@LTA347 what a cunt, not Gabby, you! You un-American rube! Leave Twitter now!!</w:t>
      </w:r>
    </w:p>
    <w:p>
      <w:r>
        <w:rPr>
          <w:b/>
          <w:u w:val="single"/>
        </w:rPr>
        <w:t>173693</w:t>
      </w:r>
    </w:p>
    <w:p>
      <w:r>
        <w:t>@HayhurstAj hopefully they've got a euthanasia ward they can put you on, cunt</w:t>
      </w:r>
    </w:p>
    <w:p>
      <w:r>
        <w:rPr>
          <w:b/>
          <w:u w:val="single"/>
        </w:rPr>
        <w:t>173694</w:t>
      </w:r>
    </w:p>
    <w:p>
      <w:r>
        <w:t>@sabrinagreyy @Perala_1633 I don't give a fuck. You wanna be a cunt? I'll treat ya like one. Don't be arrogant to her cause I'll beat ur ass</w:t>
      </w:r>
    </w:p>
    <w:p>
      <w:r>
        <w:rPr>
          <w:b/>
          <w:u w:val="single"/>
        </w:rPr>
        <w:t>173695</w:t>
      </w:r>
    </w:p>
    <w:p>
      <w:r>
        <w:t>@UKIPBIackpool Given their usual tactics it'll be something like "You fucking idiotic prick. Vote for us you stupid disgusting cunt."</w:t>
      </w:r>
    </w:p>
    <w:p>
      <w:r>
        <w:rPr>
          <w:b/>
          <w:u w:val="single"/>
        </w:rPr>
        <w:t>173696</w:t>
      </w:r>
    </w:p>
    <w:p>
      <w:r>
        <w:t>@DerrickL shut up cunt you ruined the season #BB18</w:t>
      </w:r>
    </w:p>
    <w:p>
      <w:r>
        <w:rPr>
          <w:b/>
          <w:u w:val="single"/>
        </w:rPr>
        <w:t>173697</w:t>
      </w:r>
    </w:p>
    <w:p>
      <w:r>
        <w:t>@MancBastard I knew it you cunt 😂😂😂</w:t>
      </w:r>
    </w:p>
    <w:p>
      <w:r>
        <w:rPr>
          <w:b/>
          <w:u w:val="single"/>
        </w:rPr>
        <w:t>173698</w:t>
      </w:r>
    </w:p>
    <w:p>
      <w:r>
        <w:t>@youngbaeGG happy birthday u fat European cunt</w:t>
      </w:r>
    </w:p>
    <w:p>
      <w:r>
        <w:rPr>
          <w:b/>
          <w:u w:val="single"/>
        </w:rPr>
        <w:t>173699</w:t>
      </w:r>
    </w:p>
    <w:p>
      <w:r>
        <w:t>@DestinyNac your brother has autism cunt</w:t>
      </w:r>
    </w:p>
    <w:p>
      <w:r>
        <w:rPr>
          <w:b/>
          <w:u w:val="single"/>
        </w:rPr>
        <w:t>173700</w:t>
      </w:r>
    </w:p>
    <w:p>
      <w:r>
        <w:t>@SumerianSister Hey you crazy CUNT   CHOKE ON IT!  Brahahaa! https://t.co/hqPCaMKhUj</w:t>
      </w:r>
    </w:p>
    <w:p>
      <w:r>
        <w:rPr>
          <w:b/>
          <w:u w:val="single"/>
        </w:rPr>
        <w:t>173701</w:t>
      </w:r>
    </w:p>
    <w:p>
      <w:r>
        <w:t>@H_man78 @2DNinja your fire, you cunt!</w:t>
      </w:r>
    </w:p>
    <w:p>
      <w:r>
        <w:rPr>
          <w:b/>
          <w:u w:val="single"/>
        </w:rPr>
        <w:t>173702</w:t>
      </w:r>
    </w:p>
    <w:p>
      <w:r>
        <w:t>@KeizerCyrus we are nothing alike</w:t>
        <w:br/>
        <w:t xml:space="preserve">I'm a good person </w:t>
        <w:br/>
        <w:t>Your a pathetic, sexist, lieing cunt</w:t>
      </w:r>
    </w:p>
    <w:p>
      <w:r>
        <w:rPr>
          <w:b/>
          <w:u w:val="single"/>
        </w:rPr>
        <w:t>173703</w:t>
      </w:r>
    </w:p>
    <w:p>
      <w:r>
        <w:t>@BIahsting @Erraahh @Teraah_ shut the fuck up you rand cunt lmao</w:t>
      </w:r>
    </w:p>
    <w:p>
      <w:r>
        <w:rPr>
          <w:b/>
          <w:u w:val="single"/>
        </w:rPr>
        <w:t>173704</w:t>
      </w:r>
    </w:p>
    <w:p>
      <w:r>
        <w:t>@LeafyIsHere Thing is, @KEEMSTAR actually needs to be stopped. What a complete cunt xD do whatever you have to, @LeafyIsHere, I'm behind you</w:t>
      </w:r>
    </w:p>
    <w:p>
      <w:r>
        <w:rPr>
          <w:b/>
          <w:u w:val="single"/>
        </w:rPr>
        <w:t>173705</w:t>
      </w:r>
    </w:p>
    <w:p>
      <w:r>
        <w:t>@RaquelWillis_ @safety @Support If I were you I'd be like "Oh look another cunt wants to vent their rage on the twitters, how nice" *block*</w:t>
      </w:r>
    </w:p>
    <w:p>
      <w:r>
        <w:rPr>
          <w:b/>
          <w:u w:val="single"/>
        </w:rPr>
        <w:t>173706</w:t>
      </w:r>
    </w:p>
    <w:p>
      <w:r>
        <w:t>@knockoutinfo roid rage? Ha im far from a roid head i hardly even goto the gym get back under your bridge you cunt</w:t>
      </w:r>
    </w:p>
    <w:p>
      <w:r>
        <w:rPr>
          <w:b/>
          <w:u w:val="single"/>
        </w:rPr>
        <w:t>173707</w:t>
      </w:r>
    </w:p>
    <w:p>
      <w:r>
        <w:t>@keem like leafy and you are the most special cunt i have ever heard why dont you go and fiddle your fucking gnomes and get a fucking life.</w:t>
      </w:r>
    </w:p>
    <w:p>
      <w:r>
        <w:rPr>
          <w:b/>
          <w:u w:val="single"/>
        </w:rPr>
        <w:t>173708</w:t>
      </w:r>
    </w:p>
    <w:p>
      <w:r>
        <w:t>@Rashadvan_atf you disrespectful cunt</w:t>
      </w:r>
    </w:p>
    <w:p>
      <w:r>
        <w:rPr>
          <w:b/>
          <w:u w:val="single"/>
        </w:rPr>
        <w:t>173709</w:t>
      </w:r>
    </w:p>
    <w:p>
      <w:r>
        <w:t>@MikeMa_ @MsBlaireWhite so lets get this right ,  trans is degenerate ? You sir are ( plays my scotsman card ) a complete cunt and bigot</w:t>
      </w:r>
    </w:p>
    <w:p>
      <w:r>
        <w:rPr>
          <w:b/>
          <w:u w:val="single"/>
        </w:rPr>
        <w:t>173710</w:t>
      </w:r>
    </w:p>
    <w:p>
      <w:r>
        <w:t>@welshgirlm @69adamski Ahh, now I can understand ur meaning, u think because ur a graduate u can abuse people but think ur above abuse! CUNT</w:t>
      </w:r>
    </w:p>
    <w:p>
      <w:r>
        <w:rPr>
          <w:b/>
          <w:u w:val="single"/>
        </w:rPr>
        <w:t>173711</w:t>
      </w:r>
    </w:p>
    <w:p>
      <w:r>
        <w:t>@Kirstin16o3 @Duckingbarstool @SweatyTDog @kimmyeels *checks translator* *speaks loud and slow* you have a pet cunt?</w:t>
      </w:r>
    </w:p>
    <w:p>
      <w:r>
        <w:rPr>
          <w:b/>
          <w:u w:val="single"/>
        </w:rPr>
        <w:t>173712</w:t>
      </w:r>
    </w:p>
    <w:p>
      <w:r>
        <w:t>@afcbournemouth your captain is a clumsy cunt</w:t>
      </w:r>
    </w:p>
    <w:p>
      <w:r>
        <w:rPr>
          <w:b/>
          <w:u w:val="single"/>
        </w:rPr>
        <w:t>173713</w:t>
      </w:r>
    </w:p>
    <w:p>
      <w:r>
        <w:t>@anything4views stfu u fat cunt</w:t>
      </w:r>
    </w:p>
    <w:p>
      <w:r>
        <w:rPr>
          <w:b/>
          <w:u w:val="single"/>
        </w:rPr>
        <w:t>173714</w:t>
      </w:r>
    </w:p>
    <w:p>
      <w:r>
        <w:t>@gvrxrd boy you does air you cunt mouth and talk bare shite</w:t>
      </w:r>
    </w:p>
    <w:p>
      <w:r>
        <w:rPr>
          <w:b/>
          <w:u w:val="single"/>
        </w:rPr>
        <w:t>173715</w:t>
      </w:r>
    </w:p>
    <w:p>
      <w:r>
        <w:t>@WORLDLWT you call this a fight? No you big ass cunt this isnt what you call a fight. A fight consists of me smashing your face☺️</w:t>
      </w:r>
    </w:p>
    <w:p>
      <w:r>
        <w:rPr>
          <w:b/>
          <w:u w:val="single"/>
        </w:rPr>
        <w:t>173716</w:t>
      </w:r>
    </w:p>
    <w:p>
      <w:r>
        <w:t>@JgioMcpe Why would you sell it to me for $9? What a cunt</w:t>
      </w:r>
    </w:p>
    <w:p>
      <w:r>
        <w:rPr>
          <w:b/>
          <w:u w:val="single"/>
        </w:rPr>
        <w:t>173717</w:t>
      </w:r>
    </w:p>
    <w:p>
      <w:r>
        <w:t>@leigh_massie @MhariMc_ @LoganSneddon hahah your a funny cunt 🤔</w:t>
      </w:r>
    </w:p>
    <w:p>
      <w:r>
        <w:rPr>
          <w:b/>
          <w:u w:val="single"/>
        </w:rPr>
        <w:t>173718</w:t>
      </w:r>
    </w:p>
    <w:p>
      <w:r>
        <w:t>@4Alexander4 No now fuck off you Pikey cunt</w:t>
      </w:r>
    </w:p>
    <w:p>
      <w:r>
        <w:rPr>
          <w:b/>
          <w:u w:val="single"/>
        </w:rPr>
        <w:t>173719</w:t>
      </w:r>
    </w:p>
    <w:p>
      <w:r>
        <w:t>@Blackburngeorge you're a fool George, block me you cunt.</w:t>
      </w:r>
    </w:p>
    <w:p>
      <w:r>
        <w:rPr>
          <w:b/>
          <w:u w:val="single"/>
        </w:rPr>
        <w:t>173720</w:t>
      </w:r>
    </w:p>
    <w:p>
      <w:r>
        <w:t>@KEEMSTAR @LeafyIsHere shut it ya rat why are ou still getting hate well simply yer a cunt ya gnome</w:t>
      </w:r>
    </w:p>
    <w:p>
      <w:r>
        <w:rPr>
          <w:b/>
          <w:u w:val="single"/>
        </w:rPr>
        <w:t>173721</w:t>
      </w:r>
    </w:p>
    <w:p>
      <w:r>
        <w:t>@Tabby__Noel your just a dumb cunt just know I better not see you in public cause I will get my one</w:t>
      </w:r>
    </w:p>
    <w:p>
      <w:r>
        <w:rPr>
          <w:b/>
          <w:u w:val="single"/>
        </w:rPr>
        <w:t>173722</w:t>
      </w:r>
    </w:p>
    <w:p>
      <w:r>
        <w:t>@sesybackleys @EdyMguni Poor bloke was tasered hundreds of miles away from London you thick cunt.</w:t>
      </w:r>
    </w:p>
    <w:p>
      <w:r>
        <w:rPr>
          <w:b/>
          <w:u w:val="single"/>
        </w:rPr>
        <w:t>173723</w:t>
      </w:r>
    </w:p>
    <w:p>
      <w:r>
        <w:t>@JohnnyTomkinson Kys you horny wrinkly old bastard. I would love to fap to a video of you getting slaughtered you cancerous cunt.</w:t>
      </w:r>
    </w:p>
    <w:p>
      <w:r>
        <w:rPr>
          <w:b/>
          <w:u w:val="single"/>
        </w:rPr>
        <w:t>173724</w:t>
      </w:r>
    </w:p>
    <w:p>
      <w:r>
        <w:t>@nipplzz she also likes to text my mother and call her a dumb cunt on occasion. your time will come</w:t>
      </w:r>
    </w:p>
    <w:p>
      <w:r>
        <w:rPr>
          <w:b/>
          <w:u w:val="single"/>
        </w:rPr>
        <w:t>173725</w:t>
      </w:r>
    </w:p>
    <w:p>
      <w:r>
        <w:t>@BRATCC_ you ungrateful cunt</w:t>
      </w:r>
    </w:p>
    <w:p>
      <w:r>
        <w:rPr>
          <w:b/>
          <w:u w:val="single"/>
        </w:rPr>
        <w:t>173726</w:t>
      </w:r>
    </w:p>
    <w:p>
      <w:r>
        <w:t>@Agony STOP WITH UR CLICKBAIT YOU CUNT</w:t>
      </w:r>
    </w:p>
    <w:p>
      <w:r>
        <w:rPr>
          <w:b/>
          <w:u w:val="single"/>
        </w:rPr>
        <w:t>173727</w:t>
      </w:r>
    </w:p>
    <w:p>
      <w:r>
        <w:t>@RossMorrison9 @JosephCowler  getting indirected about you thick cunt</w:t>
      </w:r>
    </w:p>
    <w:p>
      <w:r>
        <w:rPr>
          <w:b/>
          <w:u w:val="single"/>
        </w:rPr>
        <w:t>173728</w:t>
      </w:r>
    </w:p>
    <w:p>
      <w:r>
        <w:t>@ElliottForgione you're a Cunt you won't reply because you won't see I tweeted you this😊😉</w:t>
      </w:r>
    </w:p>
    <w:p>
      <w:r>
        <w:rPr>
          <w:b/>
          <w:u w:val="single"/>
        </w:rPr>
        <w:t>173729</w:t>
      </w:r>
    </w:p>
    <w:p>
      <w:r>
        <w:t>@CallumCooneyy_ ya do nix apart from doss on your ps4 you little cunt</w:t>
      </w:r>
    </w:p>
    <w:p>
      <w:r>
        <w:rPr>
          <w:b/>
          <w:u w:val="single"/>
        </w:rPr>
        <w:t>173730</w:t>
      </w:r>
    </w:p>
    <w:p>
      <w:r>
        <w:t>@dolceitalia @LeayaAnika @_njector lol lazy cunt, have you ever heard of a lie in?</w:t>
      </w:r>
    </w:p>
    <w:p>
      <w:r>
        <w:rPr>
          <w:b/>
          <w:u w:val="single"/>
        </w:rPr>
        <w:t>173731</w:t>
      </w:r>
    </w:p>
    <w:p>
      <w:r>
        <w:t>@JobsonZulu @borancakiir @AranSinghS @AlexSahota @JoshuaBritt0n @FifaCareerGods Dom you couldn't design anything get rekt cunt</w:t>
      </w:r>
    </w:p>
    <w:p>
      <w:r>
        <w:rPr>
          <w:b/>
          <w:u w:val="single"/>
        </w:rPr>
        <w:t>173732</w:t>
      </w:r>
    </w:p>
    <w:p>
      <w:r>
        <w:t>@mochizoukun @NyehSquidSquid @AmberFuckYeah u aint dating her cunt</w:t>
      </w:r>
    </w:p>
    <w:p>
      <w:r>
        <w:rPr>
          <w:b/>
          <w:u w:val="single"/>
        </w:rPr>
        <w:t>173733</w:t>
      </w:r>
    </w:p>
    <w:p>
      <w:r>
        <w:t>@Gordcor clearly you. As demonstrated by your response. Cunt</w:t>
      </w:r>
    </w:p>
    <w:p>
      <w:r>
        <w:rPr>
          <w:b/>
          <w:u w:val="single"/>
        </w:rPr>
        <w:t>173734</w:t>
      </w:r>
    </w:p>
    <w:p>
      <w:r>
        <w:t>@Hswizzzzy hahaha hell naw I say shit like "are you fuckin serious you fuckin cunt!?!"</w:t>
      </w:r>
    </w:p>
    <w:p>
      <w:r>
        <w:rPr>
          <w:b/>
          <w:u w:val="single"/>
        </w:rPr>
        <w:t>173735</w:t>
      </w:r>
    </w:p>
    <w:p>
      <w:r>
        <w:t>@UltimateKing26 cuz he helped u chase...cough cough u cunt 😂</w:t>
      </w:r>
    </w:p>
    <w:p>
      <w:r>
        <w:rPr>
          <w:b/>
          <w:u w:val="single"/>
        </w:rPr>
        <w:t>173736</w:t>
      </w:r>
    </w:p>
    <w:p>
      <w:r>
        <w:t>@philipcorrie lol I'm the cunt but you don't make sense and who are you tho? 😂</w:t>
      </w:r>
    </w:p>
    <w:p>
      <w:r>
        <w:rPr>
          <w:b/>
          <w:u w:val="single"/>
        </w:rPr>
        <w:t>173737</w:t>
      </w:r>
    </w:p>
    <w:p>
      <w:r>
        <w:t>@lizzaabethhh read correctly dumbshit I said YOU👌🏻Not him you uneducated cunt🖕🏻</w:t>
      </w:r>
    </w:p>
    <w:p>
      <w:r>
        <w:rPr>
          <w:b/>
          <w:u w:val="single"/>
        </w:rPr>
        <w:t>173738</w:t>
      </w:r>
    </w:p>
    <w:p>
      <w:r>
        <w:t>@sarahknapton @MarkOfHam Personally i think your a cunt Sarah and your a shit journalist.</w:t>
      </w:r>
    </w:p>
    <w:p>
      <w:r>
        <w:rPr>
          <w:b/>
          <w:u w:val="single"/>
        </w:rPr>
        <w:t>173739</w:t>
      </w:r>
    </w:p>
    <w:p>
      <w:r>
        <w:t>@bear_ing my god u fantastic spastic cunt ur the fucking funniest</w:t>
      </w:r>
    </w:p>
    <w:p>
      <w:r>
        <w:rPr>
          <w:b/>
          <w:u w:val="single"/>
        </w:rPr>
        <w:t>173740</w:t>
      </w:r>
    </w:p>
    <w:p>
      <w:r>
        <w:t xml:space="preserve">@ALIAQUINTA You should but. Just challenge random people who piss you off. </w:t>
        <w:br/>
        <w:t>"Right, cunt... you and me... right now... BACK NINE!"</w:t>
      </w:r>
    </w:p>
    <w:p>
      <w:r>
        <w:rPr>
          <w:b/>
          <w:u w:val="single"/>
        </w:rPr>
        <w:t>173741</w:t>
      </w:r>
    </w:p>
    <w:p>
      <w:r>
        <w:t>@tasha240790 @kdbateman your a Cunt your a cunt did I mention that your a CUNT</w:t>
      </w:r>
    </w:p>
    <w:p>
      <w:r>
        <w:rPr>
          <w:b/>
          <w:u w:val="single"/>
        </w:rPr>
        <w:t>173742</w:t>
      </w:r>
    </w:p>
    <w:p>
      <w:r>
        <w:t>@Dan_Arrowsmith @sirpetecharnley su? Couldn't knock a wank out ya cunt. Hence why you get your mum to do it for you</w:t>
      </w:r>
    </w:p>
    <w:p>
      <w:r>
        <w:rPr>
          <w:b/>
          <w:u w:val="single"/>
        </w:rPr>
        <w:t>173743</w:t>
      </w:r>
    </w:p>
    <w:p>
      <w:r>
        <w:t>@delaney_242 THERE is a fist I can shove up ur ass if u don't stop being a cunt</w:t>
      </w:r>
    </w:p>
    <w:p>
      <w:r>
        <w:rPr>
          <w:b/>
          <w:u w:val="single"/>
        </w:rPr>
        <w:t>173744</w:t>
      </w:r>
    </w:p>
    <w:p>
      <w:r>
        <w:t>@liamhatton @Ryan_Kanie Get blogging you boring cunt</w:t>
      </w:r>
    </w:p>
    <w:p>
      <w:r>
        <w:rPr>
          <w:b/>
          <w:u w:val="single"/>
        </w:rPr>
        <w:t>173745</w:t>
      </w:r>
    </w:p>
    <w:p>
      <w:r>
        <w:t>@InceptCruze @InceptTyson he is such a funny cunt though, the whole snd ahahah, setzy in a 1v2, you got this you have a mow</w:t>
      </w:r>
    </w:p>
    <w:p>
      <w:r>
        <w:rPr>
          <w:b/>
          <w:u w:val="single"/>
        </w:rPr>
        <w:t>173746</w:t>
      </w:r>
    </w:p>
    <w:p>
      <w:r>
        <w:t>@JDfromNY206 Lol you're beyond trash now, you were probably shitted out of Vince Russo's mouth you cunt.</w:t>
      </w:r>
    </w:p>
    <w:p>
      <w:r>
        <w:rPr>
          <w:b/>
          <w:u w:val="single"/>
        </w:rPr>
        <w:t>173747</w:t>
      </w:r>
    </w:p>
    <w:p>
      <w:r>
        <w:t>@sluttytillim30 awww I cunt u too 😋</w:t>
      </w:r>
    </w:p>
    <w:p>
      <w:r>
        <w:rPr>
          <w:b/>
          <w:u w:val="single"/>
        </w:rPr>
        <w:t>173748</w:t>
      </w:r>
    </w:p>
    <w:p>
      <w:r>
        <w:t>@JamesTKirkRP //Well don't block me, fuckin' cunt. You don't even know me, and then I'll have to wish death upon you, and that's just rude.</w:t>
      </w:r>
    </w:p>
    <w:p>
      <w:r>
        <w:rPr>
          <w:b/>
          <w:u w:val="single"/>
        </w:rPr>
        <w:t>173749</w:t>
      </w:r>
    </w:p>
    <w:p>
      <w:r>
        <w:t>@RyanLochte What a pointless, whiny little pissbaby cunt you are. FOAD</w:t>
      </w:r>
    </w:p>
    <w:p>
      <w:r>
        <w:rPr>
          <w:b/>
          <w:u w:val="single"/>
        </w:rPr>
        <w:t>173750</w:t>
      </w:r>
    </w:p>
    <w:p>
      <w:r>
        <w:t>@UKBanter at least spell it right you inconsiderate Cunt</w:t>
      </w:r>
    </w:p>
    <w:p>
      <w:r>
        <w:rPr>
          <w:b/>
          <w:u w:val="single"/>
        </w:rPr>
        <w:t>173751</w:t>
      </w:r>
    </w:p>
    <w:p>
      <w:r>
        <w:t>@rEddie_brek @RichardCann76 oh you cunt! (Not really x)</w:t>
      </w:r>
    </w:p>
    <w:p>
      <w:r>
        <w:rPr>
          <w:b/>
          <w:u w:val="single"/>
        </w:rPr>
        <w:t>173752</w:t>
      </w:r>
    </w:p>
    <w:p>
      <w:r>
        <w:t>@b_loodlust fuck out my mentions you salty cunt</w:t>
      </w:r>
    </w:p>
    <w:p>
      <w:r>
        <w:rPr>
          <w:b/>
          <w:u w:val="single"/>
        </w:rPr>
        <w:t>173753</w:t>
      </w:r>
    </w:p>
    <w:p>
      <w:r>
        <w:t>@FutboIAdam yet u are yet to follow me u gay cunt</w:t>
      </w:r>
    </w:p>
    <w:p>
      <w:r>
        <w:rPr>
          <w:b/>
          <w:u w:val="single"/>
        </w:rPr>
        <w:t>173754</w:t>
      </w:r>
    </w:p>
    <w:p>
      <w:r>
        <w:t>@realDonaldTrump Please end your campaign your a stupid fat lazy cunt who hasn't worked a day in his life trying to decide my future pt.1</w:t>
      </w:r>
    </w:p>
    <w:p>
      <w:r>
        <w:rPr>
          <w:b/>
          <w:u w:val="single"/>
        </w:rPr>
        <w:t>173755</w:t>
      </w:r>
    </w:p>
    <w:p>
      <w:r>
        <w:t>@YouTube @le_trees ur a mad cunt</w:t>
      </w:r>
    </w:p>
    <w:p>
      <w:r>
        <w:rPr>
          <w:b/>
          <w:u w:val="single"/>
        </w:rPr>
        <w:t>173756</w:t>
      </w:r>
    </w:p>
    <w:p>
      <w:r>
        <w:t xml:space="preserve">@Lazallana @LFCTS </w:t>
        <w:br/>
        <w:t>Na, bet you were being a cunt over Lovren last year, look at him now you syndrome.</w:t>
      </w:r>
    </w:p>
    <w:p>
      <w:r>
        <w:rPr>
          <w:b/>
          <w:u w:val="single"/>
        </w:rPr>
        <w:t>173757</w:t>
      </w:r>
    </w:p>
    <w:p>
      <w:r>
        <w:t>@Lanibhoy @andygebb So the present matters on players but not teams for example when we beat you. You are making a cunt of yourself here ha</w:t>
      </w:r>
    </w:p>
    <w:p>
      <w:r>
        <w:rPr>
          <w:b/>
          <w:u w:val="single"/>
        </w:rPr>
        <w:t>173758</w:t>
      </w:r>
    </w:p>
    <w:p>
      <w:r>
        <w:t>@rorylangsbury98 happy birthdayy you bearded headed cunt</w:t>
      </w:r>
    </w:p>
    <w:p>
      <w:r>
        <w:rPr>
          <w:b/>
          <w:u w:val="single"/>
        </w:rPr>
        <w:t>173759</w:t>
      </w:r>
    </w:p>
    <w:p>
      <w:r>
        <w:t>@TypicaINerd You fucking little cunt fuck off martin 🖕🏼</w:t>
      </w:r>
    </w:p>
    <w:p>
      <w:r>
        <w:rPr>
          <w:b/>
          <w:u w:val="single"/>
        </w:rPr>
        <w:t>173760</w:t>
      </w:r>
    </w:p>
    <w:p>
      <w:r>
        <w:t>@mrchapel Have you tried being less of a cunt. Go on a cunt diet. Lose a few degrees of cuntness today, a few tomorrow, and voila!</w:t>
      </w:r>
    </w:p>
    <w:p>
      <w:r>
        <w:rPr>
          <w:b/>
          <w:u w:val="single"/>
        </w:rPr>
        <w:t>173761</w:t>
      </w:r>
    </w:p>
    <w:p>
      <w:r>
        <w:t>@KarterChaddo It is a soft cheese you cunt!</w:t>
      </w:r>
    </w:p>
    <w:p>
      <w:r>
        <w:rPr>
          <w:b/>
          <w:u w:val="single"/>
        </w:rPr>
        <w:t>173762</w:t>
      </w:r>
    </w:p>
    <w:p>
      <w:r>
        <w:t>@Waqarashiq99 u didn't help at all cunt</w:t>
      </w:r>
    </w:p>
    <w:p>
      <w:r>
        <w:rPr>
          <w:b/>
          <w:u w:val="single"/>
        </w:rPr>
        <w:t>173763</w:t>
      </w:r>
    </w:p>
    <w:p>
      <w:r>
        <w:t>@MackaSmacka 1. Nice Multi</w:t>
        <w:br/>
        <w:t>2. Take that fat L</w:t>
        <w:br/>
        <w:t>3. So did u cunt</w:t>
        <w:br/>
        <w:t>4. And ur 17 losing to 3 fourteen year olds lol</w:t>
        <w:br/>
        <w:t>Let that sink in..</w:t>
      </w:r>
    </w:p>
    <w:p>
      <w:r>
        <w:rPr>
          <w:b/>
          <w:u w:val="single"/>
        </w:rPr>
        <w:t>173764</w:t>
      </w:r>
    </w:p>
    <w:p>
      <w:r>
        <w:t>@Josh_Subrrai you fucking cunt https://t.co/e6WWhVxIQB</w:t>
      </w:r>
    </w:p>
    <w:p>
      <w:r>
        <w:rPr>
          <w:b/>
          <w:u w:val="single"/>
        </w:rPr>
        <w:t>173765</w:t>
      </w:r>
    </w:p>
    <w:p>
      <w:r>
        <w:t>@DJ_Jammo I think this about myself and so many of my friends nowadays you cunt youth loving bugger✌️</w:t>
      </w:r>
    </w:p>
    <w:p>
      <w:r>
        <w:rPr>
          <w:b/>
          <w:u w:val="single"/>
        </w:rPr>
        <w:t>173766</w:t>
      </w:r>
    </w:p>
    <w:p>
      <w:r>
        <w:t>@VersnT1 @kilzeh shutup matt u dumb cunt im honestly sick of u always dodging then acting like your good does my head in just fuck up.</w:t>
      </w:r>
    </w:p>
    <w:p>
      <w:r>
        <w:rPr>
          <w:b/>
          <w:u w:val="single"/>
        </w:rPr>
        <w:t>173767</w:t>
      </w:r>
    </w:p>
    <w:p>
      <w:r>
        <w:t>@Josh_Hendy @pisto1993 @forevergerman you make a cunt of yourself sir.</w:t>
      </w:r>
    </w:p>
    <w:p>
      <w:r>
        <w:rPr>
          <w:b/>
          <w:u w:val="single"/>
        </w:rPr>
        <w:t>173768</w:t>
      </w:r>
    </w:p>
    <w:p>
      <w:r>
        <w:t>@rhyswilding_ gayest cunt I know you are</w:t>
      </w:r>
    </w:p>
    <w:p>
      <w:r>
        <w:rPr>
          <w:b/>
          <w:u w:val="single"/>
        </w:rPr>
        <w:t>173769</w:t>
      </w:r>
    </w:p>
    <w:p>
      <w:r>
        <w:t>@HillaryClinton mark my words cunt, you won't last long if you get elected.</w:t>
      </w:r>
    </w:p>
    <w:p>
      <w:r>
        <w:rPr>
          <w:b/>
          <w:u w:val="single"/>
        </w:rPr>
        <w:t>173770</w:t>
      </w:r>
    </w:p>
    <w:p>
      <w:r>
        <w:t>@LewisHamilton14 like mate. Do what you will, but don't tell me about it. I'm not a priest. Go to confession you mad cunt</w:t>
      </w:r>
    </w:p>
    <w:p>
      <w:r>
        <w:rPr>
          <w:b/>
          <w:u w:val="single"/>
        </w:rPr>
        <w:t>173771</w:t>
      </w:r>
    </w:p>
    <w:p>
      <w:r>
        <w:t>@Visage_Pxblo DID U FUCKING SEE THAT CUNT</w:t>
      </w:r>
    </w:p>
    <w:p>
      <w:r>
        <w:rPr>
          <w:b/>
          <w:u w:val="single"/>
        </w:rPr>
        <w:t>173772</w:t>
      </w:r>
    </w:p>
    <w:p>
      <w:r>
        <w:t>@SonOfCha Avoiding your opponent for 25 mins? Which fucking fight were you watching mate?  Nearly 400 strikes thrown combined you blind cunt</w:t>
      </w:r>
    </w:p>
    <w:p>
      <w:r>
        <w:rPr>
          <w:b/>
          <w:u w:val="single"/>
        </w:rPr>
        <w:t>173773</w:t>
      </w:r>
    </w:p>
    <w:p>
      <w:r>
        <w:t>@EoghanCliffy u cunt</w:t>
      </w:r>
    </w:p>
    <w:p>
      <w:r>
        <w:rPr>
          <w:b/>
          <w:u w:val="single"/>
        </w:rPr>
        <w:t>173774</w:t>
      </w:r>
    </w:p>
    <w:p>
      <w:r>
        <w:t>@thorstonton THIS IS SO NICE YOU FUCKING CUNT</w:t>
      </w:r>
    </w:p>
    <w:p>
      <w:r>
        <w:rPr>
          <w:b/>
          <w:u w:val="single"/>
        </w:rPr>
        <w:t>173775</w:t>
      </w:r>
    </w:p>
    <w:p>
      <w:r>
        <w:t>@MarkWright_ what a cunt you are.</w:t>
      </w:r>
    </w:p>
    <w:p>
      <w:r>
        <w:rPr>
          <w:b/>
          <w:u w:val="single"/>
        </w:rPr>
        <w:t>173776</w:t>
      </w:r>
    </w:p>
    <w:p>
      <w:r>
        <w:t>@diegocosta you are the biggest cunt in the premier league.. By far.. @aaronramsey isn't far behind tho..</w:t>
      </w:r>
    </w:p>
    <w:p>
      <w:r>
        <w:rPr>
          <w:b/>
          <w:u w:val="single"/>
        </w:rPr>
        <w:t>173777</w:t>
      </w:r>
    </w:p>
    <w:p>
      <w:r>
        <w:t>@IsaiahKawaiola "YOU FUCKNG CUNT YOU WHORE"</w:t>
        <w:br/>
        <w:br/>
        <w:t>HE GOT SO OFFENDED. IT MUST MEAN ITS TRUE.</w:t>
      </w:r>
    </w:p>
    <w:p>
      <w:r>
        <w:rPr>
          <w:b/>
          <w:u w:val="single"/>
        </w:rPr>
        <w:t>173778</w:t>
      </w:r>
    </w:p>
    <w:p>
      <w:r>
        <w:t>@RxssTaylor you cunt I'm only getting them for myself</w:t>
      </w:r>
    </w:p>
    <w:p>
      <w:r>
        <w:rPr>
          <w:b/>
          <w:u w:val="single"/>
        </w:rPr>
        <w:t>173779</w:t>
      </w:r>
    </w:p>
    <w:p>
      <w:r>
        <w:t>@xprincessivyx fuck you cunt</w:t>
      </w:r>
    </w:p>
    <w:p>
      <w:r>
        <w:rPr>
          <w:b/>
          <w:u w:val="single"/>
        </w:rPr>
        <w:t>173780</w:t>
      </w:r>
    </w:p>
    <w:p>
      <w:r>
        <w:t>@realDonaldTrump You're a cunt. Hope the wind blows your terrible hairpiece over and you trip on it. That is all. #BrownandProud</w:t>
      </w:r>
    </w:p>
    <w:p>
      <w:r>
        <w:rPr>
          <w:b/>
          <w:u w:val="single"/>
        </w:rPr>
        <w:t>173781</w:t>
      </w:r>
    </w:p>
    <w:p>
      <w:r>
        <w:t>@harveywilks really? I hadn't heard the rumours but I'm happy for you cunt!!! 💅🏻💅🏻💅🏻.</w:t>
        <w:br/>
        <w:t>New language? Eso es muy tú. PM with details! ☺️🦄💃🏻</w:t>
      </w:r>
    </w:p>
    <w:p>
      <w:r>
        <w:rPr>
          <w:b/>
          <w:u w:val="single"/>
        </w:rPr>
        <w:t>173782</w:t>
      </w:r>
    </w:p>
    <w:p>
      <w:r>
        <w:t>@youthfulhs i love you but go to sleep you fish cunt.</w:t>
      </w:r>
    </w:p>
    <w:p>
      <w:r>
        <w:rPr>
          <w:b/>
          <w:u w:val="single"/>
        </w:rPr>
        <w:t>173783</w:t>
      </w:r>
    </w:p>
    <w:p>
      <w:r>
        <w:t>@MyNewDanceMove follow me u cunt</w:t>
      </w:r>
    </w:p>
    <w:p>
      <w:r>
        <w:rPr>
          <w:b/>
          <w:u w:val="single"/>
        </w:rPr>
        <w:t>173784</w:t>
      </w:r>
    </w:p>
    <w:p>
      <w:r>
        <w:t>@rfcgeom66 says who? You? The Sun? Both self confessed bigots. No cunt is giving you the time of day, we are laughing at you. #animal</w:t>
      </w:r>
    </w:p>
    <w:p>
      <w:r>
        <w:rPr>
          <w:b/>
          <w:u w:val="single"/>
        </w:rPr>
        <w:t>173785</w:t>
      </w:r>
    </w:p>
    <w:p>
      <w:r>
        <w:t>@CassidyBoon95 I made this Twitter just to tell you what an idiotic cunt you are.</w:t>
      </w:r>
    </w:p>
    <w:p>
      <w:r>
        <w:rPr>
          <w:b/>
          <w:u w:val="single"/>
        </w:rPr>
        <w:t>173786</w:t>
      </w:r>
    </w:p>
    <w:p>
      <w:r>
        <w:t>@gazzacrompton @WesleyBwfc @silverbantam @liamhatton 'you' it's spelt fuck y o u, and say that to my face if clean you out you cunt.</w:t>
      </w:r>
    </w:p>
    <w:p>
      <w:r>
        <w:rPr>
          <w:b/>
          <w:u w:val="single"/>
        </w:rPr>
        <w:t>173787</w:t>
      </w:r>
    </w:p>
    <w:p>
      <w:r>
        <w:t>@shmall_fry cause you are a cunt</w:t>
      </w:r>
    </w:p>
    <w:p>
      <w:r>
        <w:rPr>
          <w:b/>
          <w:u w:val="single"/>
        </w:rPr>
        <w:t>173788</w:t>
      </w:r>
    </w:p>
    <w:p>
      <w:r>
        <w:t>@TRS_tri I think we should all call the podcast a cunt until you actually get off your ass and do a few shows again #sworeynotsworey</w:t>
      </w:r>
    </w:p>
    <w:p>
      <w:r>
        <w:rPr>
          <w:b/>
          <w:u w:val="single"/>
        </w:rPr>
        <w:t>173789</w:t>
      </w:r>
    </w:p>
    <w:p>
      <w:r>
        <w:t>@anto_fazul show me your medals cunt.</w:t>
      </w:r>
    </w:p>
    <w:p>
      <w:r>
        <w:rPr>
          <w:b/>
          <w:u w:val="single"/>
        </w:rPr>
        <w:t>173790</w:t>
      </w:r>
    </w:p>
    <w:p>
      <w:r>
        <w:t>@MrsDiisney You look like a autistic downy with a bitch ass boyfriend! Who looks like a pedophile you shitty ass cunt!</w:t>
      </w:r>
    </w:p>
    <w:p>
      <w:r>
        <w:rPr>
          <w:b/>
          <w:u w:val="single"/>
        </w:rPr>
        <w:t>173791</w:t>
      </w:r>
    </w:p>
    <w:p>
      <w:r>
        <w:t>@VernacularDaKid I'm not a cunt haha you don't know me g you came at my music for no reason so I came back, would've never talked shit</w:t>
      </w:r>
    </w:p>
    <w:p>
      <w:r>
        <w:rPr>
          <w:b/>
          <w:u w:val="single"/>
        </w:rPr>
        <w:t>173792</w:t>
      </w:r>
    </w:p>
    <w:p>
      <w:r>
        <w:t>@AnupamPkher @piersmorgan Not as embarrassed as your Mother was when she gave birth to a Worthless Cunt like you Piers Morgan.</w:t>
      </w:r>
    </w:p>
    <w:p>
      <w:r>
        <w:rPr>
          <w:b/>
          <w:u w:val="single"/>
        </w:rPr>
        <w:t>173793</w:t>
      </w:r>
    </w:p>
    <w:p>
      <w:r>
        <w:t>@ggreenwald @TalibKweli @TarekFatah @KithOfCorvus Glen you are being a cunt. Grow up.</w:t>
      </w:r>
    </w:p>
    <w:p>
      <w:r>
        <w:rPr>
          <w:b/>
          <w:u w:val="single"/>
        </w:rPr>
        <w:t>173794</w:t>
      </w:r>
    </w:p>
    <w:p>
      <w:r>
        <w:t>@BenjaTheWorst stop bumping your tweets cunt</w:t>
      </w:r>
    </w:p>
    <w:p>
      <w:r>
        <w:rPr>
          <w:b/>
          <w:u w:val="single"/>
        </w:rPr>
        <w:t>173795</w:t>
      </w:r>
    </w:p>
    <w:p>
      <w:r>
        <w:t>@joshcarling you always look like a scabby cunt anyway</w:t>
      </w:r>
    </w:p>
    <w:p>
      <w:r>
        <w:rPr>
          <w:b/>
          <w:u w:val="single"/>
        </w:rPr>
        <w:t>173796</w:t>
      </w:r>
    </w:p>
    <w:p>
      <w:r>
        <w:t>@miserrybusiness fuck no you lazy cunt</w:t>
      </w:r>
    </w:p>
    <w:p>
      <w:r>
        <w:rPr>
          <w:b/>
          <w:u w:val="single"/>
        </w:rPr>
        <w:t>173797</w:t>
      </w:r>
    </w:p>
    <w:p>
      <w:r>
        <w:t>@_noshade you bum ass pussy cunt bitch dm me NOW</w:t>
      </w:r>
    </w:p>
    <w:p>
      <w:r>
        <w:rPr>
          <w:b/>
          <w:u w:val="single"/>
        </w:rPr>
        <w:t>173798</w:t>
      </w:r>
    </w:p>
    <w:p>
      <w:r>
        <w:t>@ColdAsTrist stfu youre literally chillen right now cunt</w:t>
      </w:r>
    </w:p>
    <w:p>
      <w:r>
        <w:rPr>
          <w:b/>
          <w:u w:val="single"/>
        </w:rPr>
        <w:t>173799</w:t>
      </w:r>
    </w:p>
    <w:p>
      <w:r>
        <w:t>@Steoo alright you shit cunt, you just keep scrubbing one dollars and we will see how far you get in life you ducking detrimental cunt.</w:t>
      </w:r>
    </w:p>
    <w:p>
      <w:r>
        <w:rPr>
          <w:b/>
          <w:u w:val="single"/>
        </w:rPr>
        <w:t>173800</w:t>
      </w:r>
    </w:p>
    <w:p>
      <w:r>
        <w:t>@CumDoctor22 you mean: the ugly, 105, 86,65,50, cunt, who lives in a shack, pruned face, disgusting, fat ass, etc. etc. etc. person? Yes. =)</w:t>
      </w:r>
    </w:p>
    <w:p>
      <w:r>
        <w:rPr>
          <w:b/>
          <w:u w:val="single"/>
        </w:rPr>
        <w:t>173801</w:t>
      </w:r>
    </w:p>
    <w:p>
      <w:r>
        <w:t>@lewismorgaan7 😂😂 was expecting worse, thanks u cunt xx</w:t>
      </w:r>
    </w:p>
    <w:p>
      <w:r>
        <w:rPr>
          <w:b/>
          <w:u w:val="single"/>
        </w:rPr>
        <w:t>173802</w:t>
      </w:r>
    </w:p>
    <w:p>
      <w:r>
        <w:t>@ArberScap I swear it's like u forget what a materialistic cunt I am .</w:t>
      </w:r>
    </w:p>
    <w:p>
      <w:r>
        <w:rPr>
          <w:b/>
          <w:u w:val="single"/>
        </w:rPr>
        <w:t>173803</w:t>
      </w:r>
    </w:p>
    <w:p>
      <w:r>
        <w:t>@Dari266 imagine tryna say it's sarcasm you fucking fat cunt</w:t>
      </w:r>
    </w:p>
    <w:p>
      <w:r>
        <w:rPr>
          <w:b/>
          <w:u w:val="single"/>
        </w:rPr>
        <w:t>173804</w:t>
      </w:r>
    </w:p>
    <w:p>
      <w:r>
        <w:t xml:space="preserve">@MylanNews </w:t>
        <w:br/>
        <w:t>here is an idea make drugs more affordable and stop being a cunt you bitch</w:t>
      </w:r>
    </w:p>
    <w:p>
      <w:r>
        <w:rPr>
          <w:b/>
          <w:u w:val="single"/>
        </w:rPr>
        <w:t>173805</w:t>
      </w:r>
    </w:p>
    <w:p>
      <w:r>
        <w:t>@itsBarrios02 u piss me off cunt</w:t>
      </w:r>
    </w:p>
    <w:p>
      <w:r>
        <w:rPr>
          <w:b/>
          <w:u w:val="single"/>
        </w:rPr>
        <w:t>173806</w:t>
      </w:r>
    </w:p>
    <w:p>
      <w:r>
        <w:t>@mollywebb97 fuck off u Cunt who are you ????</w:t>
      </w:r>
    </w:p>
    <w:p>
      <w:r>
        <w:rPr>
          <w:b/>
          <w:u w:val="single"/>
        </w:rPr>
        <w:t>173807</w:t>
      </w:r>
    </w:p>
    <w:p>
      <w:r>
        <w:t>@MarekLarwood ps your not as funny as this cunt!</w:t>
      </w:r>
    </w:p>
    <w:p>
      <w:r>
        <w:rPr>
          <w:b/>
          <w:u w:val="single"/>
        </w:rPr>
        <w:t>173808</w:t>
      </w:r>
    </w:p>
    <w:p>
      <w:r>
        <w:t>@71zehcnaSsixelA @StamfordEdition fuck off you cunt. Pretending to be a arsenal fan you bored fuck</w:t>
      </w:r>
    </w:p>
    <w:p>
      <w:r>
        <w:rPr>
          <w:b/>
          <w:u w:val="single"/>
        </w:rPr>
        <w:t>173809</w:t>
      </w:r>
    </w:p>
    <w:p>
      <w:r>
        <w:t>@ShivaSuntoo You spelled "cunt" wrong. I'll let you decide which word I meant.</w:t>
      </w:r>
    </w:p>
    <w:p>
      <w:r>
        <w:rPr>
          <w:b/>
          <w:u w:val="single"/>
        </w:rPr>
        <w:t>173810</w:t>
      </w:r>
    </w:p>
    <w:p>
      <w:r>
        <w:t>@NaixzCoD why are you using brms in a 1$ you nazi cunt</w:t>
      </w:r>
    </w:p>
    <w:p>
      <w:r>
        <w:rPr>
          <w:b/>
          <w:u w:val="single"/>
        </w:rPr>
        <w:t>173811</w:t>
      </w:r>
    </w:p>
    <w:p>
      <w:r>
        <w:t>@chintu_macha  You just had to. Cunt!</w:t>
      </w:r>
    </w:p>
    <w:p>
      <w:r>
        <w:rPr>
          <w:b/>
          <w:u w:val="single"/>
        </w:rPr>
        <w:t>173812</w:t>
      </w:r>
    </w:p>
    <w:p>
      <w:r>
        <w:t>@MELANIATRUMP Fuck you too you ugly cunt</w:t>
      </w:r>
    </w:p>
    <w:p>
      <w:r>
        <w:rPr>
          <w:b/>
          <w:u w:val="single"/>
        </w:rPr>
        <w:t>173813</w:t>
      </w:r>
    </w:p>
    <w:p>
      <w:r>
        <w:t>@NoirMJ You call me a thick cunt and you tell a very old joke. Can you not come up with a joke of your own?</w:t>
      </w:r>
    </w:p>
    <w:p>
      <w:r>
        <w:rPr>
          <w:b/>
          <w:u w:val="single"/>
        </w:rPr>
        <w:t>173814</w:t>
      </w:r>
    </w:p>
    <w:p>
      <w:r>
        <w:t>@hosks76 You blocked me once, you cunt.</w:t>
      </w:r>
    </w:p>
    <w:p>
      <w:r>
        <w:rPr>
          <w:b/>
          <w:u w:val="single"/>
        </w:rPr>
        <w:t>173815</w:t>
      </w:r>
    </w:p>
    <w:p>
      <w:r>
        <w:t>@xJRayy shweet I'll be up still grinding you on cunt</w:t>
      </w:r>
    </w:p>
    <w:p>
      <w:r>
        <w:rPr>
          <w:b/>
          <w:u w:val="single"/>
        </w:rPr>
        <w:t>173816</w:t>
      </w:r>
    </w:p>
    <w:p>
      <w:r>
        <w:t>@CharIieGreg are you dump lost one and you are saying zenga out your just s funking cunt</w:t>
      </w:r>
    </w:p>
    <w:p>
      <w:r>
        <w:rPr>
          <w:b/>
          <w:u w:val="single"/>
        </w:rPr>
        <w:t>173817</w:t>
      </w:r>
    </w:p>
    <w:p>
      <w:r>
        <w:t>@FootbalIFact @LukeeeP what the fuck are you RTing this for @LukeeeP,  you closet Manc cunt😄</w:t>
      </w:r>
    </w:p>
    <w:p>
      <w:r>
        <w:rPr>
          <w:b/>
          <w:u w:val="single"/>
        </w:rPr>
        <w:t>173818</w:t>
      </w:r>
    </w:p>
    <w:p>
      <w:r>
        <w:t>@comments250 @PRHC1 they installed windows you stupid cunt.. btw, unless you're licking it off the outside (and is a highrise) what matter??</w:t>
      </w:r>
    </w:p>
    <w:p>
      <w:r>
        <w:rPr>
          <w:b/>
          <w:u w:val="single"/>
        </w:rPr>
        <w:t>173819</w:t>
      </w:r>
    </w:p>
    <w:p>
      <w:r>
        <w:t>@LFC_RudeBoy17 And you might want to look at my timeline to see a white guy standing up for minorities, cunt.</w:t>
      </w:r>
    </w:p>
    <w:p>
      <w:r>
        <w:rPr>
          <w:b/>
          <w:u w:val="single"/>
        </w:rPr>
        <w:t>173820</w:t>
      </w:r>
    </w:p>
    <w:p>
      <w:r>
        <w:t>@EllieMorris___ until u wake me up u cunt</w:t>
      </w:r>
    </w:p>
    <w:p>
      <w:r>
        <w:rPr>
          <w:b/>
          <w:u w:val="single"/>
        </w:rPr>
        <w:t>173821</w:t>
      </w:r>
    </w:p>
    <w:p>
      <w:r>
        <w:t>@Sodapoppintv use the mouse from the streaming pc you cunt</w:t>
      </w:r>
    </w:p>
    <w:p>
      <w:r>
        <w:rPr>
          <w:b/>
          <w:u w:val="single"/>
        </w:rPr>
        <w:t>173822</w:t>
      </w:r>
    </w:p>
    <w:p>
      <w:r>
        <w:t>@RyanPalliser11 @ThomasBroadley fuck off you cunt</w:t>
      </w:r>
    </w:p>
    <w:p>
      <w:r>
        <w:rPr>
          <w:b/>
          <w:u w:val="single"/>
        </w:rPr>
        <w:t>173823</w:t>
      </w:r>
    </w:p>
    <w:p>
      <w:r>
        <w:t>@bev_pearce hello you cunt</w:t>
      </w:r>
    </w:p>
    <w:p>
      <w:r>
        <w:rPr>
          <w:b/>
          <w:u w:val="single"/>
        </w:rPr>
        <w:t>173824</w:t>
      </w:r>
    </w:p>
    <w:p>
      <w:r>
        <w:t>@waff35 @AdamMcKola you tucking inbred Manc cunt</w:t>
      </w:r>
    </w:p>
    <w:p>
      <w:r>
        <w:rPr>
          <w:b/>
          <w:u w:val="single"/>
        </w:rPr>
        <w:t>173825</w:t>
      </w:r>
    </w:p>
    <w:p>
      <w:r>
        <w:t>@Urban_struggle down in the god damn dumps, dont think i didnt see that food stain on your blouse you nasty ass bitch Burn in hell nazi cunt</w:t>
      </w:r>
    </w:p>
    <w:p>
      <w:r>
        <w:rPr>
          <w:b/>
          <w:u w:val="single"/>
        </w:rPr>
        <w:t>173826</w:t>
      </w:r>
    </w:p>
    <w:p>
      <w:r>
        <w:t>@realDonaldTrump Why you even posting this. We're never gonna get out of debt especially with that fucking wall you cunt.</w:t>
      </w:r>
    </w:p>
    <w:p>
      <w:r>
        <w:rPr>
          <w:b/>
          <w:u w:val="single"/>
        </w:rPr>
        <w:t>173827</w:t>
      </w:r>
    </w:p>
    <w:p>
      <w:r>
        <w:t>@LeafyIsHere FOLLOW ME U CUNT</w:t>
      </w:r>
    </w:p>
    <w:p>
      <w:r>
        <w:rPr>
          <w:b/>
          <w:u w:val="single"/>
        </w:rPr>
        <w:t>173828</w:t>
      </w:r>
    </w:p>
    <w:p>
      <w:r>
        <w:t>@ffsSterling Wake up @angelsleftfoot you daft cunt you played yourself.</w:t>
      </w:r>
    </w:p>
    <w:p>
      <w:r>
        <w:rPr>
          <w:b/>
          <w:u w:val="single"/>
        </w:rPr>
        <w:t>173829</w:t>
      </w:r>
    </w:p>
    <w:p>
      <w:r>
        <w:t>@reIigion delete it you cunt</w:t>
      </w:r>
    </w:p>
    <w:p>
      <w:r>
        <w:rPr>
          <w:b/>
          <w:u w:val="single"/>
        </w:rPr>
        <w:t>173830</w:t>
      </w:r>
    </w:p>
    <w:p>
      <w:r>
        <w:t>@ImCookster @McDonaldsChiraq you not answering the phone is funny, cunt</w:t>
      </w:r>
    </w:p>
    <w:p>
      <w:r>
        <w:rPr>
          <w:b/>
          <w:u w:val="single"/>
        </w:rPr>
        <w:t>173831</w:t>
      </w:r>
    </w:p>
    <w:p>
      <w:r>
        <w:t>@proX_TriGGa that's not a thing cunt your meant to say gents you shit cunt talk about sketches join the club cunt</w:t>
      </w:r>
    </w:p>
    <w:p>
      <w:r>
        <w:rPr>
          <w:b/>
          <w:u w:val="single"/>
        </w:rPr>
        <w:t>173832</w:t>
      </w:r>
    </w:p>
    <w:p>
      <w:r>
        <w:t>@PfcTommi Wind your neck in you cunt x</w:t>
      </w:r>
    </w:p>
    <w:p>
      <w:r>
        <w:rPr>
          <w:b/>
          <w:u w:val="single"/>
        </w:rPr>
        <w:t>173833</w:t>
      </w:r>
    </w:p>
    <w:p>
      <w:r>
        <w:t>@marckycole you need a new t shirt. Same one in all 3 pics.  Pikey cunt</w:t>
      </w:r>
    </w:p>
    <w:p>
      <w:r>
        <w:rPr>
          <w:b/>
          <w:u w:val="single"/>
        </w:rPr>
        <w:t>173834</w:t>
      </w:r>
    </w:p>
    <w:p>
      <w:r>
        <w:t>@danielsahyounie alexis sanchez, get it fucking right, you cunt 😂😂😅😊</w:t>
      </w:r>
    </w:p>
    <w:p>
      <w:r>
        <w:rPr>
          <w:b/>
          <w:u w:val="single"/>
        </w:rPr>
        <w:t>173835</w:t>
      </w:r>
    </w:p>
    <w:p>
      <w:r>
        <w:t>@BobEyre @Bobeyre1 @bobeyre555 ...YOU ARE A MASSIVE USELESS CUNT MATE.... FUCK OFF</w:t>
      </w:r>
    </w:p>
    <w:p>
      <w:r>
        <w:rPr>
          <w:b/>
          <w:u w:val="single"/>
        </w:rPr>
        <w:t>173836</w:t>
      </w:r>
    </w:p>
    <w:p>
      <w:r>
        <w:t>@tim2040 I don't care if anyone does. This is Twitter you dumb cunt. You're insignificant.</w:t>
      </w:r>
    </w:p>
    <w:p>
      <w:r>
        <w:rPr>
          <w:b/>
          <w:u w:val="single"/>
        </w:rPr>
        <w:t>173837</w:t>
      </w:r>
    </w:p>
    <w:p>
      <w:r>
        <w:t>@JordanTurpin11 boring cunt if you ask me</w:t>
      </w:r>
    </w:p>
    <w:p>
      <w:r>
        <w:rPr>
          <w:b/>
          <w:u w:val="single"/>
        </w:rPr>
        <w:t>173838</w:t>
      </w:r>
    </w:p>
    <w:p>
      <w:r>
        <w:t>@zoyyaa4 @AfghanLionP lmao bloody cunt u dint read the whole convo i guess ..lol I ain't giving no clarification here 👅</w:t>
      </w:r>
    </w:p>
    <w:p>
      <w:r>
        <w:rPr>
          <w:b/>
          <w:u w:val="single"/>
        </w:rPr>
        <w:t>173839</w:t>
      </w:r>
    </w:p>
    <w:p>
      <w:r>
        <w:t>@Souley_B I'll hack your man's tits you frog eyed looking cunt</w:t>
      </w:r>
    </w:p>
    <w:p>
      <w:r>
        <w:rPr>
          <w:b/>
          <w:u w:val="single"/>
        </w:rPr>
        <w:t>173840</w:t>
      </w:r>
    </w:p>
    <w:p>
      <w:r>
        <w:t>@hannadhaimish rinse me dry u cunt</w:t>
      </w:r>
    </w:p>
    <w:p>
      <w:r>
        <w:rPr>
          <w:b/>
          <w:u w:val="single"/>
        </w:rPr>
        <w:t>173841</w:t>
      </w:r>
    </w:p>
    <w:p>
      <w:r>
        <w:t>@BbluebirdB let me test you cunt</w:t>
      </w:r>
    </w:p>
    <w:p>
      <w:r>
        <w:rPr>
          <w:b/>
          <w:u w:val="single"/>
        </w:rPr>
        <w:t>173842</w:t>
      </w:r>
    </w:p>
    <w:p>
      <w:r>
        <w:t>@Neahz8 fuck u cunt</w:t>
      </w:r>
    </w:p>
    <w:p>
      <w:r>
        <w:rPr>
          <w:b/>
          <w:u w:val="single"/>
        </w:rPr>
        <w:t>173843</w:t>
      </w:r>
    </w:p>
    <w:p>
      <w:r>
        <w:t>@SoonYeee since when do u use the word prick.. Lil cunt</w:t>
      </w:r>
    </w:p>
    <w:p>
      <w:r>
        <w:rPr>
          <w:b/>
          <w:u w:val="single"/>
        </w:rPr>
        <w:t>173844</w:t>
      </w:r>
    </w:p>
    <w:p>
      <w:r>
        <w:t>@MephobicMind Wow, you are a cunt lol But ok, if thats what you wanna believe... https://t.co/hKEddLw7SI</w:t>
      </w:r>
    </w:p>
    <w:p>
      <w:r>
        <w:rPr>
          <w:b/>
          <w:u w:val="single"/>
        </w:rPr>
        <w:t>173845</w:t>
      </w:r>
    </w:p>
    <w:p>
      <w:r>
        <w:t>@devvincorrwin stfu ugly cunt</w:t>
      </w:r>
    </w:p>
    <w:p>
      <w:r>
        <w:rPr>
          <w:b/>
          <w:u w:val="single"/>
        </w:rPr>
        <w:t>173846</w:t>
      </w:r>
    </w:p>
    <w:p>
      <w:r>
        <w:t>@paul_wetherall @frankomajor @Gav_Berry Lamela you paid £30m the cunt should be emerging long time ago 😂😂😂🎣🎣</w:t>
      </w:r>
    </w:p>
    <w:p>
      <w:r>
        <w:rPr>
          <w:b/>
          <w:u w:val="single"/>
        </w:rPr>
        <w:t>173847</w:t>
      </w:r>
    </w:p>
    <w:p>
      <w:r>
        <w:t>@Zephrs you have school cunt. I do to 😢</w:t>
      </w:r>
    </w:p>
    <w:p>
      <w:r>
        <w:rPr>
          <w:b/>
          <w:u w:val="single"/>
        </w:rPr>
        <w:t>173848</w:t>
      </w:r>
    </w:p>
    <w:p>
      <w:r>
        <w:t>@cummings95 @TheSquareBall give over you bitter cunt, just because he dosent play for an occupied land on the island of Ireland🇮🇪🇮🇪</w:t>
      </w:r>
    </w:p>
    <w:p>
      <w:r>
        <w:rPr>
          <w:b/>
          <w:u w:val="single"/>
        </w:rPr>
        <w:t>173849</w:t>
      </w:r>
    </w:p>
    <w:p>
      <w:r>
        <w:t>@JackWilshere fuck yourself you shit cunt https://t.co/YrftRNx1BK</w:t>
      </w:r>
    </w:p>
    <w:p>
      <w:r>
        <w:rPr>
          <w:b/>
          <w:u w:val="single"/>
        </w:rPr>
        <w:t>173850</w:t>
      </w:r>
    </w:p>
    <w:p>
      <w:r>
        <w:t>@MoussaSissoko @SpursOfficial we're all glad to see the back of ya you shit cunt</w:t>
      </w:r>
    </w:p>
    <w:p>
      <w:r>
        <w:rPr>
          <w:b/>
          <w:u w:val="single"/>
        </w:rPr>
        <w:t>173851</w:t>
      </w:r>
    </w:p>
    <w:p>
      <w:r>
        <w:t>@xEUROJOSHx love you cunt</w:t>
      </w:r>
    </w:p>
    <w:p>
      <w:r>
        <w:rPr>
          <w:b/>
          <w:u w:val="single"/>
        </w:rPr>
        <w:t>173852</w:t>
      </w:r>
    </w:p>
    <w:p>
      <w:r>
        <w:t>@rsen4l @Squawka compared to stokes strikers you arsenal cunt</w:t>
      </w:r>
    </w:p>
    <w:p>
      <w:r>
        <w:rPr>
          <w:b/>
          <w:u w:val="single"/>
        </w:rPr>
        <w:t>173853</w:t>
      </w:r>
    </w:p>
    <w:p>
      <w:r>
        <w:t>@HazardFlicks @Oreofeloju oooooh bitch hv u deactivate ur cunt self 😏😏😏</w:t>
      </w:r>
    </w:p>
    <w:p>
      <w:r>
        <w:rPr>
          <w:b/>
          <w:u w:val="single"/>
        </w:rPr>
        <w:t>173854</w:t>
      </w:r>
    </w:p>
    <w:p>
      <w:r>
        <w:t>@AngelTilaLove stfu you fake pathetic cunt. you are the air head that thinks the world is flat and you have powers! fucking air head...</w:t>
      </w:r>
    </w:p>
    <w:p>
      <w:r>
        <w:rPr>
          <w:b/>
          <w:u w:val="single"/>
        </w:rPr>
        <w:t>173855</w:t>
      </w:r>
    </w:p>
    <w:p>
      <w:r>
        <w:t>@brianadiaz15 stfu cunt</w:t>
      </w:r>
    </w:p>
    <w:p>
      <w:r>
        <w:rPr>
          <w:b/>
          <w:u w:val="single"/>
        </w:rPr>
        <w:t>173856</w:t>
      </w:r>
    </w:p>
    <w:p>
      <w:r>
        <w:t>@WHU_Opinions You are! Means I dont think you're a cunt....</w:t>
      </w:r>
    </w:p>
    <w:p>
      <w:r>
        <w:rPr>
          <w:b/>
          <w:u w:val="single"/>
        </w:rPr>
        <w:t>173857</w:t>
      </w:r>
    </w:p>
    <w:p>
      <w:r>
        <w:t>@fckpaige_ no you are a dyke🤕</w:t>
      </w:r>
    </w:p>
    <w:p>
      <w:r>
        <w:rPr>
          <w:b/>
          <w:u w:val="single"/>
        </w:rPr>
        <w:t>173858</w:t>
      </w:r>
    </w:p>
    <w:p>
      <w:r>
        <w:t>@Real_Thotish bitch fuck you stupid dyke</w:t>
      </w:r>
    </w:p>
    <w:p>
      <w:r>
        <w:rPr>
          <w:b/>
          <w:u w:val="single"/>
        </w:rPr>
        <w:t>173859</w:t>
      </w:r>
    </w:p>
    <w:p>
      <w:r>
        <w:t>@williamlegate @seanhannity You shut the fuck up!! Don't worry about what hannity does! Go watch that dyke on MSNBC</w:t>
      </w:r>
    </w:p>
    <w:p>
      <w:r>
        <w:rPr>
          <w:b/>
          <w:u w:val="single"/>
        </w:rPr>
        <w:t>173860</w:t>
      </w:r>
    </w:p>
    <w:p>
      <w:r>
        <w:t>@ZaryiaAlexander you a dyke</w:t>
      </w:r>
    </w:p>
    <w:p>
      <w:r>
        <w:rPr>
          <w:b/>
          <w:u w:val="single"/>
        </w:rPr>
        <w:t>173861</w:t>
      </w:r>
    </w:p>
    <w:p>
      <w:r>
        <w:t>@AyyChloeee — anger. "Do you think I'm gonna do as you say by the way you shit on me, huh, dyke?" Nathan didn't want any trouble today, —</w:t>
      </w:r>
    </w:p>
    <w:p>
      <w:r>
        <w:rPr>
          <w:b/>
          <w:u w:val="single"/>
        </w:rPr>
        <w:t>173862</w:t>
      </w:r>
    </w:p>
    <w:p>
      <w:r>
        <w:t>@ellie_denman fuck off u dyke</w:t>
      </w:r>
    </w:p>
    <w:p>
      <w:r>
        <w:rPr>
          <w:b/>
          <w:u w:val="single"/>
        </w:rPr>
        <w:t>173863</w:t>
      </w:r>
    </w:p>
    <w:p>
      <w:r>
        <w:t>@_Ashleeeyyyyy you dont know what im talking about you dumb thot dyke😭</w:t>
      </w:r>
    </w:p>
    <w:p>
      <w:r>
        <w:rPr>
          <w:b/>
          <w:u w:val="single"/>
        </w:rPr>
        <w:t>173864</w:t>
      </w:r>
    </w:p>
    <w:p>
      <w:r>
        <w:t>@sophiadamian_ you still are u dyke👸🏻</w:t>
      </w:r>
    </w:p>
    <w:p>
      <w:r>
        <w:rPr>
          <w:b/>
          <w:u w:val="single"/>
        </w:rPr>
        <w:t>173865</w:t>
      </w:r>
    </w:p>
    <w:p>
      <w:r>
        <w:t>@GillMMcN @TakeThatDarwin are you still an old dyke? Damn I hope the biologists know</w:t>
      </w:r>
    </w:p>
    <w:p>
      <w:r>
        <w:rPr>
          <w:b/>
          <w:u w:val="single"/>
        </w:rPr>
        <w:t>173866</w:t>
      </w:r>
    </w:p>
    <w:p>
      <w:r>
        <w:t>@LoewenShayla hey you dyke daddy issues lookin ass bitch ... You doneeeeee</w:t>
      </w:r>
    </w:p>
    <w:p>
      <w:r>
        <w:rPr>
          <w:b/>
          <w:u w:val="single"/>
        </w:rPr>
        <w:t>173867</w:t>
      </w:r>
    </w:p>
    <w:p>
      <w:r>
        <w:t>@_ThatNiggaTaje don't come home because if you do I'm fighting you foo so just keep your dyke ass at the school where you can be safe hoe.</w:t>
      </w:r>
    </w:p>
    <w:p>
      <w:r>
        <w:rPr>
          <w:b/>
          <w:u w:val="single"/>
        </w:rPr>
        <w:t>173868</w:t>
      </w:r>
    </w:p>
    <w:p>
      <w:r>
        <w:t>@IBexWeBex @HuffingtonPost I've been called a dyke before, it's not nice, and I love that you have no shits left to give, you go Bex 💖</w:t>
      </w:r>
    </w:p>
    <w:p>
      <w:r>
        <w:rPr>
          <w:b/>
          <w:u w:val="single"/>
        </w:rPr>
        <w:t>173869</w:t>
      </w:r>
    </w:p>
    <w:p>
      <w:r>
        <w:t>@amanda_ritson shut ur mouth dyke</w:t>
      </w:r>
    </w:p>
    <w:p>
      <w:r>
        <w:rPr>
          <w:b/>
          <w:u w:val="single"/>
        </w:rPr>
        <w:t>173870</w:t>
      </w:r>
    </w:p>
    <w:p>
      <w:r>
        <w:t>@kuwop3000 @averyMFwalker are you a guy or a ugly ass dyke?</w:t>
      </w:r>
    </w:p>
    <w:p>
      <w:r>
        <w:rPr>
          <w:b/>
          <w:u w:val="single"/>
        </w:rPr>
        <w:t>173871</w:t>
      </w:r>
    </w:p>
    <w:p>
      <w:r>
        <w:t>@Dreadheadyana you WASNT ON SHIT GET OUT DYKE !!</w:t>
      </w:r>
    </w:p>
    <w:p>
      <w:r>
        <w:rPr>
          <w:b/>
          <w:u w:val="single"/>
        </w:rPr>
        <w:t>173872</w:t>
      </w:r>
    </w:p>
    <w:p>
      <w:r>
        <w:t>@artofpeerpresur you ugly ass dyke butch i hope your dad finds your new twitter and takes away your phone #InternetFriendsDay</w:t>
      </w:r>
    </w:p>
    <w:p>
      <w:r>
        <w:rPr>
          <w:b/>
          <w:u w:val="single"/>
        </w:rPr>
        <w:t>173873</w:t>
      </w:r>
    </w:p>
    <w:p>
      <w:r>
        <w:t>@JadaMaaaay_ you called me a dyke</w:t>
      </w:r>
    </w:p>
    <w:p>
      <w:r>
        <w:rPr>
          <w:b/>
          <w:u w:val="single"/>
        </w:rPr>
        <w:t>173874</w:t>
      </w:r>
    </w:p>
    <w:p>
      <w:r>
        <w:t>@iammrvandy You must be getting sick of me, shows how serious I am...will even sing the theme to the Dick Van Dyke show for you! #Sweetapple</w:t>
      </w:r>
    </w:p>
    <w:p>
      <w:r>
        <w:rPr>
          <w:b/>
          <w:u w:val="single"/>
        </w:rPr>
        <w:t>173875</w:t>
      </w:r>
    </w:p>
    <w:p>
      <w:r>
        <w:t>@PaigeAlexis10 yeah you look like a dyke</w:t>
      </w:r>
    </w:p>
    <w:p>
      <w:r>
        <w:rPr>
          <w:b/>
          <w:u w:val="single"/>
        </w:rPr>
        <w:t>173876</w:t>
      </w:r>
    </w:p>
    <w:p>
      <w:r>
        <w:t>@_lilrudeass @_moneymorg so you bitches just gone ignore me right okay fuck you dyke hoes 🙄</w:t>
      </w:r>
    </w:p>
    <w:p>
      <w:r>
        <w:rPr>
          <w:b/>
          <w:u w:val="single"/>
        </w:rPr>
        <w:t>173877</w:t>
      </w:r>
    </w:p>
    <w:p>
      <w:r>
        <w:t>@SRNNON also who you calling a faggot I'm a dyke lol get your slurs right dickhead</w:t>
      </w:r>
    </w:p>
    <w:p>
      <w:r>
        <w:rPr>
          <w:b/>
          <w:u w:val="single"/>
        </w:rPr>
        <w:t>173878</w:t>
      </w:r>
    </w:p>
    <w:p>
      <w:r>
        <w:t>@jenmorenoo1 bullshit you strapped up like a dyke 🖕🏾😂</w:t>
      </w:r>
    </w:p>
    <w:p>
      <w:r>
        <w:rPr>
          <w:b/>
          <w:u w:val="single"/>
        </w:rPr>
        <w:t>173879</w:t>
      </w:r>
    </w:p>
    <w:p>
      <w:r>
        <w:t>@izjohnsonx tell him your a dyke x</w:t>
      </w:r>
    </w:p>
    <w:p>
      <w:r>
        <w:rPr>
          <w:b/>
          <w:u w:val="single"/>
        </w:rPr>
        <w:t>173880</w:t>
      </w:r>
    </w:p>
    <w:p>
      <w:r>
        <w:t>@SkySportsNewsHQ ,Mr Dyke its your soccer fans u must be worried about with their idiotic behavior, don't write to Euefa</w:t>
      </w:r>
    </w:p>
    <w:p>
      <w:r>
        <w:rPr>
          <w:b/>
          <w:u w:val="single"/>
        </w:rPr>
        <w:t>173881</w:t>
      </w:r>
    </w:p>
    <w:p>
      <w:r>
        <w:t>@KingQuin_ omg bye . you think im such a dyke</w:t>
      </w:r>
    </w:p>
    <w:p>
      <w:r>
        <w:rPr>
          <w:b/>
          <w:u w:val="single"/>
        </w:rPr>
        <w:t>173882</w:t>
      </w:r>
    </w:p>
    <w:p>
      <w:r>
        <w:t>@KnifeGrind @Wontage bruh you do look like a dyke lolol</w:t>
      </w:r>
    </w:p>
    <w:p>
      <w:r>
        <w:rPr>
          <w:b/>
          <w:u w:val="single"/>
        </w:rPr>
        <w:t>173883</w:t>
      </w:r>
    </w:p>
    <w:p>
      <w:r>
        <w:t>@najerahlataay you talking reckless huh dyke</w:t>
      </w:r>
    </w:p>
    <w:p>
      <w:r>
        <w:rPr>
          <w:b/>
          <w:u w:val="single"/>
        </w:rPr>
        <w:t>173884</w:t>
      </w:r>
    </w:p>
    <w:p>
      <w:r>
        <w:t>@borderzlmj THEN STARVE YOU DYKE</w:t>
      </w:r>
    </w:p>
    <w:p>
      <w:r>
        <w:rPr>
          <w:b/>
          <w:u w:val="single"/>
        </w:rPr>
        <w:t>173885</w:t>
      </w:r>
    </w:p>
    <w:p>
      <w:r>
        <w:t>@ysl_kris you a dyke nough said I refuse to listen to yall anyway. Battigyal fi dead😳</w:t>
      </w:r>
    </w:p>
    <w:p>
      <w:r>
        <w:rPr>
          <w:b/>
          <w:u w:val="single"/>
        </w:rPr>
        <w:t>173886</w:t>
      </w:r>
    </w:p>
    <w:p>
      <w:r>
        <w:t>@KTHopkins hating the new hair you look like a dyke. You old ugly hag. Your kids even hate you hahahha😂😂😂😂😂😂😂😂😂😂😂😂😂😂😂😂😂😂😂😂😂😂😂😂😂😂😂😂😂😂😂😂😂</w:t>
      </w:r>
    </w:p>
    <w:p>
      <w:r>
        <w:rPr>
          <w:b/>
          <w:u w:val="single"/>
        </w:rPr>
        <w:t>173887</w:t>
      </w:r>
    </w:p>
    <w:p>
      <w:r>
        <w:t>@TheDannyBarron your the biggest dyke I know 🙇🏼</w:t>
      </w:r>
    </w:p>
    <w:p>
      <w:r>
        <w:rPr>
          <w:b/>
          <w:u w:val="single"/>
        </w:rPr>
        <w:t>173888</w:t>
      </w:r>
    </w:p>
    <w:p>
      <w:r>
        <w:t>@otepofficial fuck you dyke</w:t>
      </w:r>
    </w:p>
    <w:p>
      <w:r>
        <w:rPr>
          <w:b/>
          <w:u w:val="single"/>
        </w:rPr>
        <w:t>173889</w:t>
      </w:r>
    </w:p>
    <w:p>
      <w:r>
        <w:t>@yoitzmir @thats_laurenn @kayizzle__ shut up you dirty dyke</w:t>
      </w:r>
    </w:p>
    <w:p>
      <w:r>
        <w:rPr>
          <w:b/>
          <w:u w:val="single"/>
        </w:rPr>
        <w:t>173890</w:t>
      </w:r>
    </w:p>
    <w:p>
      <w:r>
        <w:t>@OzRefugeeCounc #Rapefugees are not welcome despite you being an unlovable, horrible person. Stop exploiting children for politics u dyke.</w:t>
      </w:r>
    </w:p>
    <w:p>
      <w:r>
        <w:rPr>
          <w:b/>
          <w:u w:val="single"/>
        </w:rPr>
        <w:t>173891</w:t>
      </w:r>
    </w:p>
    <w:p>
      <w:r>
        <w:t>@nnotspoild @kksxxn you a whole dyke</w:t>
      </w:r>
    </w:p>
    <w:p>
      <w:r>
        <w:rPr>
          <w:b/>
          <w:u w:val="single"/>
        </w:rPr>
        <w:t>173892</w:t>
      </w:r>
    </w:p>
    <w:p>
      <w:r>
        <w:t>@Another_D0peKid hell no you dyke😂😂</w:t>
      </w:r>
    </w:p>
    <w:p>
      <w:r>
        <w:rPr>
          <w:b/>
          <w:u w:val="single"/>
        </w:rPr>
        <w:t>173893</w:t>
      </w:r>
    </w:p>
    <w:p>
      <w:r>
        <w:t>@MatthewDicks @realDonaldTrump Is that profile picture your family? Lol..lol..lol..lol..no wonder your a bitter fuck..you married a dyke!</w:t>
      </w:r>
    </w:p>
    <w:p>
      <w:r>
        <w:rPr>
          <w:b/>
          <w:u w:val="single"/>
        </w:rPr>
        <w:t>173894</w:t>
      </w:r>
    </w:p>
    <w:p>
      <w:r>
        <w:t>@Crustiannig @Adrizzzle30 shut up dyke you didnt even go</w:t>
      </w:r>
    </w:p>
    <w:p>
      <w:r>
        <w:rPr>
          <w:b/>
          <w:u w:val="single"/>
        </w:rPr>
        <w:t>173895</w:t>
      </w:r>
    </w:p>
    <w:p>
      <w:r>
        <w:t>@chantgriffiths You can shove your chicken up your punani ya dyke</w:t>
      </w:r>
    </w:p>
    <w:p>
      <w:r>
        <w:rPr>
          <w:b/>
          <w:u w:val="single"/>
        </w:rPr>
        <w:t>173896</w:t>
      </w:r>
    </w:p>
    <w:p>
      <w:r>
        <w:t>@iAmLyrica_ girl please block me. Ur a dumb ass. I call it how I see it. Talkin shit bout masculine presenting dykes but u wearing a tie lol</w:t>
      </w:r>
    </w:p>
    <w:p>
      <w:r>
        <w:rPr>
          <w:b/>
          <w:u w:val="single"/>
        </w:rPr>
        <w:t>173897</w:t>
      </w:r>
    </w:p>
    <w:p>
      <w:r>
        <w:t>@yanaimanK you didn't even text me back you dirty dyke !</w:t>
      </w:r>
    </w:p>
    <w:p>
      <w:r>
        <w:rPr>
          <w:b/>
          <w:u w:val="single"/>
        </w:rPr>
        <w:t>173898</w:t>
      </w:r>
    </w:p>
    <w:p>
      <w:r>
        <w:t>@Anilin_gus @SoulFloGee your just a all around dyke</w:t>
      </w:r>
    </w:p>
    <w:p>
      <w:r>
        <w:rPr>
          <w:b/>
          <w:u w:val="single"/>
        </w:rPr>
        <w:t>173899</w:t>
      </w:r>
    </w:p>
    <w:p>
      <w:r>
        <w:t>@laurenbeaver2 @whitestbaser your height is negative lil dyke</w:t>
      </w:r>
    </w:p>
    <w:p>
      <w:r>
        <w:rPr>
          <w:b/>
          <w:u w:val="single"/>
        </w:rPr>
        <w:t>173900</w:t>
      </w:r>
    </w:p>
    <w:p>
      <w:r>
        <w:t>@NappyHeadGleesh yo avi doe lmfao fuck you is ? A dyke</w:t>
      </w:r>
    </w:p>
    <w:p>
      <w:r>
        <w:rPr>
          <w:b/>
          <w:u w:val="single"/>
        </w:rPr>
        <w:t>173901</w:t>
      </w:r>
    </w:p>
    <w:p>
      <w:r>
        <w:t>@ChicagoBreaking @SPOTNEWSonIG why won't you say the pigs name? Jason Van Dyke</w:t>
      </w:r>
    </w:p>
    <w:p>
      <w:r>
        <w:rPr>
          <w:b/>
          <w:u w:val="single"/>
        </w:rPr>
        <w:t>173902</w:t>
      </w:r>
    </w:p>
    <w:p>
      <w:r>
        <w:t>@reelkiwi always knew you were a dyke</w:t>
      </w:r>
    </w:p>
    <w:p>
      <w:r>
        <w:rPr>
          <w:b/>
          <w:u w:val="single"/>
        </w:rPr>
        <w:t>173903</w:t>
      </w:r>
    </w:p>
    <w:p>
      <w:r>
        <w:t>@She_Perfect no ur not a dyke, just a harmless groupie lol</w:t>
      </w:r>
    </w:p>
    <w:p>
      <w:r>
        <w:rPr>
          <w:b/>
          <w:u w:val="single"/>
        </w:rPr>
        <w:t>173904</w:t>
      </w:r>
    </w:p>
    <w:p>
      <w:r>
        <w:t>@JustDoIt_Mo girl you really love me . you and your dyke pregnant ass cousin 🙄 been on her mind since 4 am</w:t>
      </w:r>
    </w:p>
    <w:p>
      <w:r>
        <w:rPr>
          <w:b/>
          <w:u w:val="single"/>
        </w:rPr>
        <w:t>173905</w:t>
      </w:r>
    </w:p>
    <w:p>
      <w:r>
        <w:t>@Nauchh88 you trifling dyke</w:t>
      </w:r>
    </w:p>
    <w:p>
      <w:r>
        <w:rPr>
          <w:b/>
          <w:u w:val="single"/>
        </w:rPr>
        <w:t>173906</w:t>
      </w:r>
    </w:p>
    <w:p>
      <w:r>
        <w:t>@CRISSHIMMY you a dyke</w:t>
      </w:r>
    </w:p>
    <w:p>
      <w:r>
        <w:rPr>
          <w:b/>
          <w:u w:val="single"/>
        </w:rPr>
        <w:t>173907</w:t>
      </w:r>
    </w:p>
    <w:p>
      <w:r>
        <w:t>@_DannySan nah nah you look like a dyke</w:t>
      </w:r>
    </w:p>
    <w:p>
      <w:r>
        <w:rPr>
          <w:b/>
          <w:u w:val="single"/>
        </w:rPr>
        <w:t>173908</w:t>
      </w:r>
    </w:p>
    <w:p>
      <w:r>
        <w:t>@KatTheKid_ how did I get here before you ??? Dyke ass hoe</w:t>
      </w:r>
    </w:p>
    <w:p>
      <w:r>
        <w:rPr>
          <w:b/>
          <w:u w:val="single"/>
        </w:rPr>
        <w:t>173909</w:t>
      </w:r>
    </w:p>
    <w:p>
      <w:r>
        <w:t>@kelreda69 you have balls ? I thought you where a dyke 😂😂😂</w:t>
      </w:r>
    </w:p>
    <w:p>
      <w:r>
        <w:rPr>
          <w:b/>
          <w:u w:val="single"/>
        </w:rPr>
        <w:t>173910</w:t>
      </w:r>
    </w:p>
    <w:p>
      <w:r>
        <w:t>@chynaxtown_ you don't have a dick to suck on DYKE😂</w:t>
      </w:r>
    </w:p>
    <w:p>
      <w:r>
        <w:rPr>
          <w:b/>
          <w:u w:val="single"/>
        </w:rPr>
        <w:t>173911</w:t>
      </w:r>
    </w:p>
    <w:p>
      <w:r>
        <w:t>@CALLMERJ3 make me you dyke</w:t>
      </w:r>
    </w:p>
    <w:p>
      <w:r>
        <w:rPr>
          <w:b/>
          <w:u w:val="single"/>
        </w:rPr>
        <w:t>173912</w:t>
      </w:r>
    </w:p>
    <w:p>
      <w:r>
        <w:t>@MarianKeyes Bet you looked like Dick Van Dyke in Mary Poppins? #ChimChiminey</w:t>
      </w:r>
    </w:p>
    <w:p>
      <w:r>
        <w:rPr>
          <w:b/>
          <w:u w:val="single"/>
        </w:rPr>
        <w:t>173913</w:t>
      </w:r>
    </w:p>
    <w:p>
      <w:r>
        <w:t>@Ryan7Watson @willcorrie2 Your a dyke will</w:t>
      </w:r>
    </w:p>
    <w:p>
      <w:r>
        <w:rPr>
          <w:b/>
          <w:u w:val="single"/>
        </w:rPr>
        <w:t>173914</w:t>
      </w:r>
    </w:p>
    <w:p>
      <w:r>
        <w:t>@slaygul Stay in your Carlsbad coon, dumb dyke.</w:t>
      </w:r>
    </w:p>
    <w:p>
      <w:r>
        <w:rPr>
          <w:b/>
          <w:u w:val="single"/>
        </w:rPr>
        <w:t>173915</w:t>
      </w:r>
    </w:p>
    <w:p>
      <w:r>
        <w:t>@DeniseKMatthews because you used that dyke ass picture 😫 blocked</w:t>
      </w:r>
    </w:p>
    <w:p>
      <w:r>
        <w:rPr>
          <w:b/>
          <w:u w:val="single"/>
        </w:rPr>
        <w:t>173916</w:t>
      </w:r>
    </w:p>
    <w:p>
      <w:r>
        <w:t>@magnuh_cartuh stfu dyke</w:t>
      </w:r>
    </w:p>
    <w:p>
      <w:r>
        <w:rPr>
          <w:b/>
          <w:u w:val="single"/>
        </w:rPr>
        <w:t>173917</w:t>
      </w:r>
    </w:p>
    <w:p>
      <w:r>
        <w:t>@CrakersInAfrica and you a dyke</w:t>
      </w:r>
    </w:p>
    <w:p>
      <w:r>
        <w:rPr>
          <w:b/>
          <w:u w:val="single"/>
        </w:rPr>
        <w:t>173918</w:t>
      </w:r>
    </w:p>
    <w:p>
      <w:r>
        <w:t>@kingglaya_ .. dyke? i think you got me and you mixed up hoe</w:t>
      </w:r>
    </w:p>
    <w:p>
      <w:r>
        <w:rPr>
          <w:b/>
          <w:u w:val="single"/>
        </w:rPr>
        <w:t>173919</w:t>
      </w:r>
    </w:p>
    <w:p>
      <w:r>
        <w:t>@222bbygal you know me . prissy dyke 💅🏾</w:t>
      </w:r>
    </w:p>
    <w:p>
      <w:r>
        <w:rPr>
          <w:b/>
          <w:u w:val="single"/>
        </w:rPr>
        <w:t>173920</w:t>
      </w:r>
    </w:p>
    <w:p>
      <w:r>
        <w:t>@EvrydayFeminism Yes biological sex is binary you either have a cock or a bag get over it you gross cross dressing dyke</w:t>
      </w:r>
    </w:p>
    <w:p>
      <w:r>
        <w:rPr>
          <w:b/>
          <w:u w:val="single"/>
        </w:rPr>
        <w:t>173921</w:t>
      </w:r>
    </w:p>
    <w:p>
      <w:r>
        <w:t>@kaylaminor01 You want a "dyke" with a deep ass voice get you a Trans Man 😭</w:t>
      </w:r>
    </w:p>
    <w:p>
      <w:r>
        <w:rPr>
          <w:b/>
          <w:u w:val="single"/>
        </w:rPr>
        <w:t>173922</w:t>
      </w:r>
    </w:p>
    <w:p>
      <w:r>
        <w:t>@ryanlewis12345 Shut the fuck you dyke get a sense of humour and come back to twitter 😤😤😤</w:t>
      </w:r>
    </w:p>
    <w:p>
      <w:r>
        <w:rPr>
          <w:b/>
          <w:u w:val="single"/>
        </w:rPr>
        <w:t>173923</w:t>
      </w:r>
    </w:p>
    <w:p>
      <w:r>
        <w:t>@mollywhop_king Shouldn't have done that you fat dyke🤦🏾‍♂️</w:t>
      </w:r>
    </w:p>
    <w:p>
      <w:r>
        <w:rPr>
          <w:b/>
          <w:u w:val="single"/>
        </w:rPr>
        <w:t>173924</w:t>
      </w:r>
    </w:p>
    <w:p>
      <w:r>
        <w:t>@rdubzkb24 @TazHaider24 You a whole dyke man taz.. but i still will drop a nigga for you and ryan anotha fuccin dyke but thats my toddler bby .. peep 😭 https://t.co/ccqQRBxJPM</w:t>
      </w:r>
    </w:p>
    <w:p>
      <w:r>
        <w:rPr>
          <w:b/>
          <w:u w:val="single"/>
        </w:rPr>
        <w:t>173925</w:t>
      </w:r>
    </w:p>
    <w:p>
      <w:r>
        <w:t>@FoxNews @JudgeJeanine @JudgeJeanie YOURE A TOTAL FRAUD BLAMING COMEY ...GIVE UP THIS BULL DYKE BS YOU SPEW TRUMP HAS CAUSED HIS OWN PROBLEMS</w:t>
      </w:r>
    </w:p>
    <w:p>
      <w:r>
        <w:rPr>
          <w:b/>
          <w:u w:val="single"/>
        </w:rPr>
        <w:t>173926</w:t>
      </w:r>
    </w:p>
    <w:p>
      <w:r>
        <w:t>@TPCarney I understand the concerns of the LGBT but why act like this? You aren't making progress screaming Dyke Power and being an asshole.</w:t>
      </w:r>
    </w:p>
    <w:p>
      <w:r>
        <w:rPr>
          <w:b/>
          <w:u w:val="single"/>
        </w:rPr>
        <w:t>173927</w:t>
      </w:r>
    </w:p>
    <w:p>
      <w:r>
        <w:t>@SenGillibrand IS THAT TRUE THAT THE DYKE HILLARY SENDS YOU HER USED TAMPONS TO SUCK ON ?</w:t>
      </w:r>
    </w:p>
    <w:p>
      <w:r>
        <w:rPr>
          <w:b/>
          <w:u w:val="single"/>
        </w:rPr>
        <w:t>173928</w:t>
      </w:r>
    </w:p>
    <w:p>
      <w:r>
        <w:t>@SarahWoodwriter  You don't have a real job.  Your a dyke freak, I see you in  person I will break your jaw cut your from ear to ear.</w:t>
      </w:r>
    </w:p>
    <w:p>
      <w:r>
        <w:rPr>
          <w:b/>
          <w:u w:val="single"/>
        </w:rPr>
        <w:t>173929</w:t>
      </w:r>
    </w:p>
    <w:p>
      <w:r>
        <w:t>@LizMair Maybe if your dyke looking ass got some dick, you would loosen up a bit. Stay golden pony boy</w:t>
      </w:r>
    </w:p>
    <w:p>
      <w:r>
        <w:rPr>
          <w:b/>
          <w:u w:val="single"/>
        </w:rPr>
        <w:t>173930</w:t>
      </w:r>
    </w:p>
    <w:p>
      <w:r>
        <w:t>@ltsPandaa @zDoIby @scwid17 you never were dyke</w:t>
      </w:r>
    </w:p>
    <w:p>
      <w:r>
        <w:rPr>
          <w:b/>
          <w:u w:val="single"/>
        </w:rPr>
        <w:t>173931</w:t>
      </w:r>
    </w:p>
    <w:p>
      <w:r>
        <w:t>@CrownHolder_6 @Tamika_Tt16 fuck you dumb dyke</w:t>
      </w:r>
    </w:p>
    <w:p>
      <w:r>
        <w:rPr>
          <w:b/>
          <w:u w:val="single"/>
        </w:rPr>
        <w:t>173932</w:t>
      </w:r>
    </w:p>
    <w:p>
      <w:r>
        <w:t>@prettygirlkaii yes u is dyke</w:t>
      </w:r>
    </w:p>
    <w:p>
      <w:r>
        <w:rPr>
          <w:b/>
          <w:u w:val="single"/>
        </w:rPr>
        <w:t>173933</w:t>
      </w:r>
    </w:p>
    <w:p>
      <w:r>
        <w:t>@Otto_Naser I go to Lewis u dyke</w:t>
      </w:r>
    </w:p>
    <w:p>
      <w:r>
        <w:rPr>
          <w:b/>
          <w:u w:val="single"/>
        </w:rPr>
        <w:t>173934</w:t>
      </w:r>
    </w:p>
    <w:p>
      <w:r>
        <w:t>@LoveIsland Terry your a twat Emma your Nasty end of  https://t.co/1aPVbjQkoO</w:t>
      </w:r>
    </w:p>
    <w:p>
      <w:r>
        <w:rPr>
          <w:b/>
          <w:u w:val="single"/>
        </w:rPr>
        <w:t>173935</w:t>
      </w:r>
    </w:p>
    <w:p>
      <w:r>
        <w:t>@rogerl04 @PDChina He has the people's support you idiot twat. Its US and Canada trying to flex the muscle, when its NOT needed.</w:t>
      </w:r>
    </w:p>
    <w:p>
      <w:r>
        <w:rPr>
          <w:b/>
          <w:u w:val="single"/>
        </w:rPr>
        <w:t>173936</w:t>
      </w:r>
    </w:p>
    <w:p>
      <w:r>
        <w:t>@katysars fuck off you little twat</w:t>
      </w:r>
    </w:p>
    <w:p>
      <w:r>
        <w:rPr>
          <w:b/>
          <w:u w:val="single"/>
        </w:rPr>
        <w:t>173937</w:t>
      </w:r>
    </w:p>
    <w:p>
      <w:r>
        <w:t>@annigonii Where did u go you twat</w:t>
      </w:r>
    </w:p>
    <w:p>
      <w:r>
        <w:rPr>
          <w:b/>
          <w:u w:val="single"/>
        </w:rPr>
        <w:t>173938</w:t>
      </w:r>
    </w:p>
    <w:p>
      <w:r>
        <w:t>@memorymoteI good boy. gives you a treat. stop being such a little twat now.</w:t>
      </w:r>
    </w:p>
    <w:p>
      <w:r>
        <w:rPr>
          <w:b/>
          <w:u w:val="single"/>
        </w:rPr>
        <w:t>173939</w:t>
      </w:r>
    </w:p>
    <w:p>
      <w:r>
        <w:t>@RastaMMALakers</w:t>
        <w:br/>
        <w:t xml:space="preserve">Tell your mom she can get her blown out twat fixed w a vaginoplasty.  </w:t>
        <w:br/>
        <w:br/>
        <w:t>@InfoIsGood</w:t>
      </w:r>
    </w:p>
    <w:p>
      <w:r>
        <w:rPr>
          <w:b/>
          <w:u w:val="single"/>
        </w:rPr>
        <w:t>173940</w:t>
      </w:r>
    </w:p>
    <w:p>
      <w:r>
        <w:t>@_Zeeennn your daddy licks my twat every night though</w:t>
      </w:r>
    </w:p>
    <w:p>
      <w:r>
        <w:rPr>
          <w:b/>
          <w:u w:val="single"/>
        </w:rPr>
        <w:t>173941</w:t>
      </w:r>
    </w:p>
    <w:p>
      <w:r>
        <w:t>@charlottechurch  well maybe that's because you've been acting like a right twat, revisit your past posts u numpty !!!</w:t>
      </w:r>
    </w:p>
    <w:p>
      <w:r>
        <w:rPr>
          <w:b/>
          <w:u w:val="single"/>
        </w:rPr>
        <w:t>173942</w:t>
      </w:r>
    </w:p>
    <w:p>
      <w:r>
        <w:t>@kierFVK I love you so much you fucking twat. You need to do right by you so whatever the future holds I'll be there supporting you xxx</w:t>
      </w:r>
    </w:p>
    <w:p>
      <w:r>
        <w:rPr>
          <w:b/>
          <w:u w:val="single"/>
        </w:rPr>
        <w:t>173943</w:t>
      </w:r>
    </w:p>
    <w:p>
      <w:r>
        <w:t>@NME fuck off already Noel you pompous TWAT</w:t>
      </w:r>
    </w:p>
    <w:p>
      <w:r>
        <w:rPr>
          <w:b/>
          <w:u w:val="single"/>
        </w:rPr>
        <w:t>173944</w:t>
      </w:r>
    </w:p>
    <w:p>
      <w:r>
        <w:t>@Shann0n_st ur a twat, should b so obvious 2 u</w:t>
      </w:r>
    </w:p>
    <w:p>
      <w:r>
        <w:rPr>
          <w:b/>
          <w:u w:val="single"/>
        </w:rPr>
        <w:t>173945</w:t>
      </w:r>
    </w:p>
    <w:p>
      <w:r>
        <w:t>@Reverend_Makers @waynelineker @harrisonclarke0 Classy. Misogynistic twat. Him not you Rev.</w:t>
      </w:r>
    </w:p>
    <w:p>
      <w:r>
        <w:rPr>
          <w:b/>
          <w:u w:val="single"/>
        </w:rPr>
        <w:t>173946</w:t>
      </w:r>
    </w:p>
    <w:p>
      <w:r>
        <w:t>@IanAustinMP you are a massive twat</w:t>
      </w:r>
    </w:p>
    <w:p>
      <w:r>
        <w:rPr>
          <w:b/>
          <w:u w:val="single"/>
        </w:rPr>
        <w:t>173947</w:t>
      </w:r>
    </w:p>
    <w:p>
      <w:r>
        <w:t>@Tacticallyy @Cuee911 @Zuquhh @Amplex_ @Doesntmiss @omgColossaL link your PayPal il fund you $10 you poor twat</w:t>
      </w:r>
    </w:p>
    <w:p>
      <w:r>
        <w:rPr>
          <w:b/>
          <w:u w:val="single"/>
        </w:rPr>
        <w:t>173948</w:t>
      </w:r>
    </w:p>
    <w:p>
      <w:r>
        <w:t>@jacobsartorius @kira_emily1 go to hell you 9 year old twat</w:t>
      </w:r>
    </w:p>
    <w:p>
      <w:r>
        <w:rPr>
          <w:b/>
          <w:u w:val="single"/>
        </w:rPr>
        <w:t>173949</w:t>
      </w:r>
    </w:p>
    <w:p>
      <w:r>
        <w:t>@templareternus ahahah. You joined this conversation you twat.</w:t>
      </w:r>
    </w:p>
    <w:p>
      <w:r>
        <w:rPr>
          <w:b/>
          <w:u w:val="single"/>
        </w:rPr>
        <w:t>173950</w:t>
      </w:r>
    </w:p>
    <w:p>
      <w:r>
        <w:t>@BorisJohnson You twat.</w:t>
      </w:r>
    </w:p>
    <w:p>
      <w:r>
        <w:rPr>
          <w:b/>
          <w:u w:val="single"/>
        </w:rPr>
        <w:t>173951</w:t>
      </w:r>
    </w:p>
    <w:p>
      <w:r>
        <w:t>@INFORM_CCFC or call u a twat for having a bad touch!</w:t>
      </w:r>
    </w:p>
    <w:p>
      <w:r>
        <w:rPr>
          <w:b/>
          <w:u w:val="single"/>
        </w:rPr>
        <w:t>173952</w:t>
      </w:r>
    </w:p>
    <w:p>
      <w:r>
        <w:t>@DallasPD @WalshFreedom Funny, police said no he isn't. Where's your retraction, you dead beat dad twat?</w:t>
      </w:r>
    </w:p>
    <w:p>
      <w:r>
        <w:rPr>
          <w:b/>
          <w:u w:val="single"/>
        </w:rPr>
        <w:t>173953</w:t>
      </w:r>
    </w:p>
    <w:p>
      <w:r>
        <w:t>@Holtfrerich assuming military background is just as ignorant as assuming that all cops are evil. You fucking twat.</w:t>
      </w:r>
    </w:p>
    <w:p>
      <w:r>
        <w:rPr>
          <w:b/>
          <w:u w:val="single"/>
        </w:rPr>
        <w:t>173954</w:t>
      </w:r>
    </w:p>
    <w:p>
      <w:r>
        <w:t>@cparton082 Fuck off you prick fagget no one gives a rats ass about your political views take them &amp;amp; shove them up ur moms twat.</w:t>
      </w:r>
    </w:p>
    <w:p>
      <w:r>
        <w:rPr>
          <w:b/>
          <w:u w:val="single"/>
        </w:rPr>
        <w:t>173955</w:t>
      </w:r>
    </w:p>
    <w:p>
      <w:r>
        <w:t>@piersmorgan Shut your gob you posh twat https://t.co/jW8e2aFGei</w:t>
      </w:r>
    </w:p>
    <w:p>
      <w:r>
        <w:rPr>
          <w:b/>
          <w:u w:val="single"/>
        </w:rPr>
        <w:t>173956</w:t>
      </w:r>
    </w:p>
    <w:p>
      <w:r>
        <w:t>@zazzafrazz He banned assault weapons you ignorant twat.</w:t>
      </w:r>
    </w:p>
    <w:p>
      <w:r>
        <w:rPr>
          <w:b/>
          <w:u w:val="single"/>
        </w:rPr>
        <w:t>173957</w:t>
      </w:r>
    </w:p>
    <w:p>
      <w:r>
        <w:t>@Kaayliii_x ignore him! His being a pathetic silly twat! Lucy loves you and appreciates all you do for her❤️</w:t>
      </w:r>
    </w:p>
    <w:p>
      <w:r>
        <w:rPr>
          <w:b/>
          <w:u w:val="single"/>
        </w:rPr>
        <w:t>173958</w:t>
      </w:r>
    </w:p>
    <w:p>
      <w:r>
        <w:t>@VanDerWaal_o I've watched plenty of Tennis over the years. Watch your mouth you patronising twat, if I met you I'd smash your teeth out</w:t>
      </w:r>
    </w:p>
    <w:p>
      <w:r>
        <w:rPr>
          <w:b/>
          <w:u w:val="single"/>
        </w:rPr>
        <w:t>173959</w:t>
      </w:r>
    </w:p>
    <w:p>
      <w:r>
        <w:t>@gabihalex how the fuck you gonna find the perfect dress in a day you twat</w:t>
      </w:r>
    </w:p>
    <w:p>
      <w:r>
        <w:rPr>
          <w:b/>
          <w:u w:val="single"/>
        </w:rPr>
        <w:t>173960</w:t>
      </w:r>
    </w:p>
    <w:p>
      <w:r>
        <w:t>@bethmooreB you can tell he's inbred he actually is a twat</w:t>
      </w:r>
    </w:p>
    <w:p>
      <w:r>
        <w:rPr>
          <w:b/>
          <w:u w:val="single"/>
        </w:rPr>
        <w:t>173961</w:t>
      </w:r>
    </w:p>
    <w:p>
      <w:r>
        <w:t>@LanaLokteff you have #russia in your bio you stupid twat</w:t>
      </w:r>
    </w:p>
    <w:p>
      <w:r>
        <w:rPr>
          <w:b/>
          <w:u w:val="single"/>
        </w:rPr>
        <w:t>173962</w:t>
      </w:r>
    </w:p>
    <w:p>
      <w:r>
        <w:t>@IHeartGiselle @blackindiedude @JaredWyand You right. I apologize I did not realize the emojis counted as an end statement you dense twat</w:t>
      </w:r>
    </w:p>
    <w:p>
      <w:r>
        <w:rPr>
          <w:b/>
          <w:u w:val="single"/>
        </w:rPr>
        <w:t>173963</w:t>
      </w:r>
    </w:p>
    <w:p>
      <w:r>
        <w:t>@cassidyburt33 HAPPY FRICKING BIRTHDAY YOU TWAT I ❤️ U https://t.co/uCeMPalsot</w:t>
      </w:r>
    </w:p>
    <w:p>
      <w:r>
        <w:rPr>
          <w:b/>
          <w:u w:val="single"/>
        </w:rPr>
        <w:t>173964</w:t>
      </w:r>
    </w:p>
    <w:p>
      <w:r>
        <w:t>@PMOIndia world had never seen such a twat like u ever. how could u ask the money 4 chopper u have gifted.come &amp;amp; take ur garbage chopper</w:t>
      </w:r>
    </w:p>
    <w:p>
      <w:r>
        <w:rPr>
          <w:b/>
          <w:u w:val="single"/>
        </w:rPr>
        <w:t>173965</w:t>
      </w:r>
    </w:p>
    <w:p>
      <w:r>
        <w:t>@JuiceBrennar @Daddy_Crowell right after I pulled out of your moms decades old twat</w:t>
      </w:r>
    </w:p>
    <w:p>
      <w:r>
        <w:rPr>
          <w:b/>
          <w:u w:val="single"/>
        </w:rPr>
        <w:t>173966</w:t>
      </w:r>
    </w:p>
    <w:p>
      <w:r>
        <w:t>@xdavidmartin shut up you twat</w:t>
      </w:r>
    </w:p>
    <w:p>
      <w:r>
        <w:rPr>
          <w:b/>
          <w:u w:val="single"/>
        </w:rPr>
        <w:t>173967</w:t>
      </w:r>
    </w:p>
    <w:p>
      <w:r>
        <w:t>@KourtneyKardaa FANS! THIS ACCOUNT IS FAKE!!!😠 SPOKE TO KOURTNY AND SHE TOLD ME! U ATE PATHETIC! PPL TELL HER PERSONAL INFO U FAKE TWAT!😤</w:t>
      </w:r>
    </w:p>
    <w:p>
      <w:r>
        <w:rPr>
          <w:b/>
          <w:u w:val="single"/>
        </w:rPr>
        <w:t>173968</w:t>
      </w:r>
    </w:p>
    <w:p>
      <w:r>
        <w:t>@AbysmalChump @whitty0702 racist this, racist that. You sad, boring twat. You don't grasp the fact there's cultural faultlines.</w:t>
      </w:r>
    </w:p>
    <w:p>
      <w:r>
        <w:rPr>
          <w:b/>
          <w:u w:val="single"/>
        </w:rPr>
        <w:t>173969</w:t>
      </w:r>
    </w:p>
    <w:p>
      <w:r>
        <w:t>@Synge2050 use your humongous monster-cock as a blanket. I could've loaned you mine but... Nigel Farrage vaporized it back in 'Nam. Twat.</w:t>
      </w:r>
    </w:p>
    <w:p>
      <w:r>
        <w:rPr>
          <w:b/>
          <w:u w:val="single"/>
        </w:rPr>
        <w:t>173970</w:t>
      </w:r>
    </w:p>
    <w:p>
      <w:r>
        <w:t>@StephenAtHome Wow. I've always liked you. Just saw the way you dismissed Bernie Sanders since the endorsement. You're a disrespectful twat.</w:t>
      </w:r>
    </w:p>
    <w:p>
      <w:r>
        <w:rPr>
          <w:b/>
          <w:u w:val="single"/>
        </w:rPr>
        <w:t>173971</w:t>
      </w:r>
    </w:p>
    <w:p>
      <w:r>
        <w:t xml:space="preserve">@Vicentesque @JuxnMxtx Marrounne Fellaini starts </w:t>
        <w:br/>
        <w:br/>
        <w:t>Oh fuck off fucks sake Louis Van Gaal you fucking twat</w:t>
      </w:r>
    </w:p>
    <w:p>
      <w:r>
        <w:rPr>
          <w:b/>
          <w:u w:val="single"/>
        </w:rPr>
        <w:t>173972</w:t>
      </w:r>
    </w:p>
    <w:p>
      <w:r>
        <w:t>@TRobinsonNewEra families, children - have some fucking respect you twat</w:t>
      </w:r>
    </w:p>
    <w:p>
      <w:r>
        <w:rPr>
          <w:b/>
          <w:u w:val="single"/>
        </w:rPr>
        <w:t>173973</w:t>
      </w:r>
    </w:p>
    <w:p>
      <w:r>
        <w:t>@_kayneedham your a twat</w:t>
      </w:r>
    </w:p>
    <w:p>
      <w:r>
        <w:rPr>
          <w:b/>
          <w:u w:val="single"/>
        </w:rPr>
        <w:t>173974</w:t>
      </w:r>
    </w:p>
    <w:p>
      <w:r>
        <w:t>@Diionysaur no your still the sad fucking twat everyone knows you are</w:t>
      </w:r>
    </w:p>
    <w:p>
      <w:r>
        <w:rPr>
          <w:b/>
          <w:u w:val="single"/>
        </w:rPr>
        <w:t>173975</w:t>
      </w:r>
    </w:p>
    <w:p>
      <w:r>
        <w:t>@desiredfenty 60 dead you twat</w:t>
      </w:r>
    </w:p>
    <w:p>
      <w:r>
        <w:rPr>
          <w:b/>
          <w:u w:val="single"/>
        </w:rPr>
        <w:t>173976</w:t>
      </w:r>
    </w:p>
    <w:p>
      <w:r>
        <w:t>@BarryArmstron52 @bernerlap @LouiseMensch hopefully not long till a whinging twat like you either.</w:t>
      </w:r>
    </w:p>
    <w:p>
      <w:r>
        <w:rPr>
          <w:b/>
          <w:u w:val="single"/>
        </w:rPr>
        <w:t>173977</w:t>
      </w:r>
    </w:p>
    <w:p>
      <w:r>
        <w:t>@pensionmonkey @damiangreenmp @DWP Why don't you mind your own business,TWAT.</w:t>
      </w:r>
    </w:p>
    <w:p>
      <w:r>
        <w:rPr>
          <w:b/>
          <w:u w:val="single"/>
        </w:rPr>
        <w:t>173978</w:t>
      </w:r>
    </w:p>
    <w:p>
      <w:r>
        <w:t>@misstine718 YOU! You bloody racist twat.v</w:t>
      </w:r>
    </w:p>
    <w:p>
      <w:r>
        <w:rPr>
          <w:b/>
          <w:u w:val="single"/>
        </w:rPr>
        <w:t>173979</w:t>
      </w:r>
    </w:p>
    <w:p>
      <w:r>
        <w:t>@KEEMSTAR to be honest I've never seen eye to eye with you but mousey is a twat https://t.co/ee9OBBw3Wb have you read this shit</w:t>
      </w:r>
    </w:p>
    <w:p>
      <w:r>
        <w:rPr>
          <w:b/>
          <w:u w:val="single"/>
        </w:rPr>
        <w:t>173980</w:t>
      </w:r>
    </w:p>
    <w:p>
      <w:r>
        <w:t>@williamhanson grow up you snobby Tory twat</w:t>
      </w:r>
    </w:p>
    <w:p>
      <w:r>
        <w:rPr>
          <w:b/>
          <w:u w:val="single"/>
        </w:rPr>
        <w:t>173981</w:t>
      </w:r>
    </w:p>
    <w:p>
      <w:r>
        <w:t>@totoburnett way you cheeky little twat</w:t>
      </w:r>
    </w:p>
    <w:p>
      <w:r>
        <w:rPr>
          <w:b/>
          <w:u w:val="single"/>
        </w:rPr>
        <w:t>173982</w:t>
      </w:r>
    </w:p>
    <w:p>
      <w:r>
        <w:t>@OwenJones84 @benshapiro Owen you little twat come and live in Turkey you virtue signaling fuck face!</w:t>
      </w:r>
    </w:p>
    <w:p>
      <w:r>
        <w:rPr>
          <w:b/>
          <w:u w:val="single"/>
        </w:rPr>
        <w:t>173983</w:t>
      </w:r>
    </w:p>
    <w:p>
      <w:r>
        <w:t>@KEEMSTAR losers ? u made fun of ppl who are currently standing up to tanks to stop them from ruining their country, have some sympathy twat</w:t>
      </w:r>
    </w:p>
    <w:p>
      <w:r>
        <w:rPr>
          <w:b/>
          <w:u w:val="single"/>
        </w:rPr>
        <w:t>173984</w:t>
      </w:r>
    </w:p>
    <w:p>
      <w:r>
        <w:t>@matthewfindlow and ur an ugly twat</w:t>
      </w:r>
    </w:p>
    <w:p>
      <w:r>
        <w:rPr>
          <w:b/>
          <w:u w:val="single"/>
        </w:rPr>
        <w:t>173985</w:t>
      </w:r>
    </w:p>
    <w:p>
      <w:r>
        <w:t>@kanyewest @YouTube Tit you are in it doesn't count #twat</w:t>
      </w:r>
    </w:p>
    <w:p>
      <w:r>
        <w:rPr>
          <w:b/>
          <w:u w:val="single"/>
        </w:rPr>
        <w:t>173986</w:t>
      </w:r>
    </w:p>
    <w:p>
      <w:r>
        <w:t>@ScottGShore @Natowenburns You better not be you little twat! Fish fingers on table at home! Home now or I'm taking your Nokia off you!</w:t>
      </w:r>
    </w:p>
    <w:p>
      <w:r>
        <w:rPr>
          <w:b/>
          <w:u w:val="single"/>
        </w:rPr>
        <w:t>173987</w:t>
      </w:r>
    </w:p>
    <w:p>
      <w:r>
        <w:t>@SoniaKruger you daft, heartless twat. Do you want to give terrorists justification? Because that's how. #auspol  https://t.co/fyJdAJ862A</w:t>
      </w:r>
    </w:p>
    <w:p>
      <w:r>
        <w:rPr>
          <w:b/>
          <w:u w:val="single"/>
        </w:rPr>
        <w:t>173988</w:t>
      </w:r>
    </w:p>
    <w:p>
      <w:r>
        <w:t>@sallykohn. "Accident"... You are a truly despicable twat.</w:t>
      </w:r>
    </w:p>
    <w:p>
      <w:r>
        <w:rPr>
          <w:b/>
          <w:u w:val="single"/>
        </w:rPr>
        <w:t>173989</w:t>
      </w:r>
    </w:p>
    <w:p>
      <w:r>
        <w:t>@kyakahe @footballitalia we both know him. He used to screw your mom on ur chest u smelly twat</w:t>
      </w:r>
    </w:p>
    <w:p>
      <w:r>
        <w:rPr>
          <w:b/>
          <w:u w:val="single"/>
        </w:rPr>
        <w:t>173990</w:t>
      </w:r>
    </w:p>
    <w:p>
      <w:r>
        <w:t>@SpeakerRyan Is that all you've got? What a sad twat you are.</w:t>
      </w:r>
    </w:p>
    <w:p>
      <w:r>
        <w:rPr>
          <w:b/>
          <w:u w:val="single"/>
        </w:rPr>
        <w:t>173991</w:t>
      </w:r>
    </w:p>
    <w:p>
      <w:r>
        <w:t>@Gerrardology cus ur a daft twat</w:t>
      </w:r>
    </w:p>
    <w:p>
      <w:r>
        <w:rPr>
          <w:b/>
          <w:u w:val="single"/>
        </w:rPr>
        <w:t>173992</w:t>
      </w:r>
    </w:p>
    <w:p>
      <w:r>
        <w:t>@TeVerageUkHd no point in arguing with that Ryan twat. He just spouts shit to wind you up.</w:t>
      </w:r>
    </w:p>
    <w:p>
      <w:r>
        <w:rPr>
          <w:b/>
          <w:u w:val="single"/>
        </w:rPr>
        <w:t>173993</w:t>
      </w:r>
    </w:p>
    <w:p>
      <w:r>
        <w:t>@creolekittykat Can't handle having someone comment on what you say, then don't comment at all, you stupid twat. #FuckOff #Cunt</w:t>
      </w:r>
    </w:p>
    <w:p>
      <w:r>
        <w:rPr>
          <w:b/>
          <w:u w:val="single"/>
        </w:rPr>
        <w:t>173994</w:t>
      </w:r>
    </w:p>
    <w:p>
      <w:r>
        <w:t>@DavinaPatel101 because your a twat 😂</w:t>
      </w:r>
    </w:p>
    <w:p>
      <w:r>
        <w:rPr>
          <w:b/>
          <w:u w:val="single"/>
        </w:rPr>
        <w:t>173995</w:t>
      </w:r>
    </w:p>
    <w:p>
      <w:r>
        <w:t>@KEEMSTAR good riddance you fucking twat</w:t>
      </w:r>
    </w:p>
    <w:p>
      <w:r>
        <w:rPr>
          <w:b/>
          <w:u w:val="single"/>
        </w:rPr>
        <w:t>173996</w:t>
      </w:r>
    </w:p>
    <w:p>
      <w:r>
        <w:t>@Olivia_T_21 hahaha fuck off an get a new phone u poverty twat</w:t>
      </w:r>
    </w:p>
    <w:p>
      <w:r>
        <w:rPr>
          <w:b/>
          <w:u w:val="single"/>
        </w:rPr>
        <w:t>173997</w:t>
      </w:r>
    </w:p>
    <w:p>
      <w:r>
        <w:t>@KauiGoddess @Crulon_ae ur a twat</w:t>
      </w:r>
    </w:p>
    <w:p>
      <w:r>
        <w:rPr>
          <w:b/>
          <w:u w:val="single"/>
        </w:rPr>
        <w:t>173998</w:t>
      </w:r>
    </w:p>
    <w:p>
      <w:r>
        <w:t>@AntiGenre2 @WolfsicknessHD oh going after bigger channels now? Piss off u grimy twat</w:t>
      </w:r>
    </w:p>
    <w:p>
      <w:r>
        <w:rPr>
          <w:b/>
          <w:u w:val="single"/>
        </w:rPr>
        <w:t>173999</w:t>
      </w:r>
    </w:p>
    <w:p>
      <w:r>
        <w:t>@HillaryClinton You will never have my vote, you cuckolding twat. #JillStein2016 #NeverHillaryNeverTrump</w:t>
      </w:r>
    </w:p>
    <w:p>
      <w:r>
        <w:rPr>
          <w:b/>
          <w:u w:val="single"/>
        </w:rPr>
        <w:t>174000</w:t>
      </w:r>
    </w:p>
    <w:p>
      <w:r>
        <w:t>@JessicaClaireJ U TWAT !!!!</w:t>
      </w:r>
    </w:p>
    <w:p>
      <w:r>
        <w:rPr>
          <w:b/>
          <w:u w:val="single"/>
        </w:rPr>
        <w:t>174001</w:t>
      </w:r>
    </w:p>
    <w:p>
      <w:r>
        <w:t>@_AndreaUrbanFoX "satirist weirdo" - like those people you meet who are "really willd and out there. just wacky &amp;amp; ca-ray-zee" FUCK OFF TWAT</w:t>
      </w:r>
    </w:p>
    <w:p>
      <w:r>
        <w:rPr>
          <w:b/>
          <w:u w:val="single"/>
        </w:rPr>
        <w:t>174002</w:t>
      </w:r>
    </w:p>
    <w:p>
      <w:r>
        <w:t>@CreativeMesut shut up you twat think about it ok</w:t>
      </w:r>
    </w:p>
    <w:p>
      <w:r>
        <w:rPr>
          <w:b/>
          <w:u w:val="single"/>
        </w:rPr>
        <w:t>174003</w:t>
      </w:r>
    </w:p>
    <w:p>
      <w:r>
        <w:t>@pimpdaddyjosue  stfu don't talk to ruben like that. fuck you and that twat you have by your side</w:t>
      </w:r>
    </w:p>
    <w:p>
      <w:r>
        <w:rPr>
          <w:b/>
          <w:u w:val="single"/>
        </w:rPr>
        <w:t>174004</w:t>
      </w:r>
    </w:p>
    <w:p>
      <w:r>
        <w:t>@VickyPattison I can see why you have this twat the boot. He doesn't shut the fuck up 🖕🏻🖕🏻</w:t>
      </w:r>
    </w:p>
    <w:p>
      <w:r>
        <w:rPr>
          <w:b/>
          <w:u w:val="single"/>
        </w:rPr>
        <w:t>174005</w:t>
      </w:r>
    </w:p>
    <w:p>
      <w:r>
        <w:t>@alxandros1996 YOURE SUPPOSED TO SAY SOMETHING NICE LIKE "BELEM, YOU LOOK LIKE A PRINCESS" YOU FUCKING TWAT</w:t>
      </w:r>
    </w:p>
    <w:p>
      <w:r>
        <w:rPr>
          <w:b/>
          <w:u w:val="single"/>
        </w:rPr>
        <w:t>174006</w:t>
      </w:r>
    </w:p>
    <w:p>
      <w:r>
        <w:t>@mikayla3066 shut up you twat</w:t>
      </w:r>
    </w:p>
    <w:p>
      <w:r>
        <w:rPr>
          <w:b/>
          <w:u w:val="single"/>
        </w:rPr>
        <w:t>174007</w:t>
      </w:r>
    </w:p>
    <w:p>
      <w:r>
        <w:t>@greysfollows it's me you twat you've already got them</w:t>
      </w:r>
    </w:p>
    <w:p>
      <w:r>
        <w:rPr>
          <w:b/>
          <w:u w:val="single"/>
        </w:rPr>
        <w:t>174008</w:t>
      </w:r>
    </w:p>
    <w:p>
      <w:r>
        <w:t>@minami6504 @carrissathorpee You uncultured twat.</w:t>
      </w:r>
    </w:p>
    <w:p>
      <w:r>
        <w:rPr>
          <w:b/>
          <w:u w:val="single"/>
        </w:rPr>
        <w:t>174009</w:t>
      </w:r>
    </w:p>
    <w:p>
      <w:r>
        <w:t>@TROYELIPA it was my mum's name u twat</w:t>
      </w:r>
    </w:p>
    <w:p>
      <w:r>
        <w:rPr>
          <w:b/>
          <w:u w:val="single"/>
        </w:rPr>
        <w:t>174010</w:t>
      </w:r>
    </w:p>
    <w:p>
      <w:r>
        <w:t>@S1R_COLE that's her name u twat, the American woman thats hilarious</w:t>
      </w:r>
    </w:p>
    <w:p>
      <w:r>
        <w:rPr>
          <w:b/>
          <w:u w:val="single"/>
        </w:rPr>
        <w:t>174011</w:t>
      </w:r>
    </w:p>
    <w:p>
      <w:r>
        <w:t>@beccamay_xo @MrDelGrant you are such a twat omg 😭😭😭😭</w:t>
      </w:r>
    </w:p>
    <w:p>
      <w:r>
        <w:rPr>
          <w:b/>
          <w:u w:val="single"/>
        </w:rPr>
        <w:t>174012</w:t>
      </w:r>
    </w:p>
    <w:p>
      <w:r>
        <w:t>@ChrisJohnson_F1 @cj_beach Sorry, hold on. Small "white" boy? What the fuck has white got to do with anything you stupid twat?</w:t>
      </w:r>
    </w:p>
    <w:p>
      <w:r>
        <w:rPr>
          <w:b/>
          <w:u w:val="single"/>
        </w:rPr>
        <w:t>174013</w:t>
      </w:r>
    </w:p>
    <w:p>
      <w:r>
        <w:t>@_georgiaaa_b was being sarcastic u twat</w:t>
      </w:r>
    </w:p>
    <w:p>
      <w:r>
        <w:rPr>
          <w:b/>
          <w:u w:val="single"/>
        </w:rPr>
        <w:t>174014</w:t>
      </w:r>
    </w:p>
    <w:p>
      <w:r>
        <w:t>@chris_sutton73 @RobbieSavage8 You really are a thick twat</w:t>
      </w:r>
    </w:p>
    <w:p>
      <w:r>
        <w:rPr>
          <w:b/>
          <w:u w:val="single"/>
        </w:rPr>
        <w:t>174015</w:t>
      </w:r>
    </w:p>
    <w:p>
      <w:r>
        <w:t>@GelletDerren answer u little twat</w:t>
      </w:r>
    </w:p>
    <w:p>
      <w:r>
        <w:rPr>
          <w:b/>
          <w:u w:val="single"/>
        </w:rPr>
        <w:t>174016</w:t>
      </w:r>
    </w:p>
    <w:p>
      <w:r>
        <w:t>@mousey024 @CoutinhoPrime @LFC @SouthamptonFC You look like a right twat now</w:t>
      </w:r>
    </w:p>
    <w:p>
      <w:r>
        <w:rPr>
          <w:b/>
          <w:u w:val="single"/>
        </w:rPr>
        <w:t>174017</w:t>
      </w:r>
    </w:p>
    <w:p>
      <w:r>
        <w:t>@charlietaylor09 what a sad twat you are</w:t>
      </w:r>
    </w:p>
    <w:p>
      <w:r>
        <w:rPr>
          <w:b/>
          <w:u w:val="single"/>
        </w:rPr>
        <w:t>174018</w:t>
      </w:r>
    </w:p>
    <w:p>
      <w:r>
        <w:t>@JackGrealish1 You complete twat! See you next season! No doubt you will be wearing your Blackburn shirt.. knobhead</w:t>
      </w:r>
    </w:p>
    <w:p>
      <w:r>
        <w:rPr>
          <w:b/>
          <w:u w:val="single"/>
        </w:rPr>
        <w:t>174019</w:t>
      </w:r>
    </w:p>
    <w:p>
      <w:r>
        <w:t>@lesr81 you are bloody stupid twat who does not have a clue just trying to spoil it as  you a complete arsehole.nufc fan talking</w:t>
      </w:r>
    </w:p>
    <w:p>
      <w:r>
        <w:rPr>
          <w:b/>
          <w:u w:val="single"/>
        </w:rPr>
        <w:t>174020</w:t>
      </w:r>
    </w:p>
    <w:p>
      <w:r>
        <w:t>@GaryLineker Shut up idiot and go back inside your little world because u don't obviously live in the real world twat</w:t>
      </w:r>
    </w:p>
    <w:p>
      <w:r>
        <w:rPr>
          <w:b/>
          <w:u w:val="single"/>
        </w:rPr>
        <w:t>174021</w:t>
      </w:r>
    </w:p>
    <w:p>
      <w:r>
        <w:t>@_padill_a Lmaoooo bitch u do not lick my twat on demand lol we are not lesbos</w:t>
      </w:r>
    </w:p>
    <w:p>
      <w:r>
        <w:rPr>
          <w:b/>
          <w:u w:val="single"/>
        </w:rPr>
        <w:t>174022</w:t>
      </w:r>
    </w:p>
    <w:p>
      <w:r>
        <w:t>@LJEDean @cumkinggg That's blatantly an Americanised Wikipedia page, you twat</w:t>
      </w:r>
    </w:p>
    <w:p>
      <w:r>
        <w:rPr>
          <w:b/>
          <w:u w:val="single"/>
        </w:rPr>
        <w:t>174023</w:t>
      </w:r>
    </w:p>
    <w:p>
      <w:r>
        <w:t>@piersmorgan You absolute TWAT. You should be sacked. You infuriate myself and many others. Still can't admit you're wrong. #MentalHealthAwarenessWeek</w:t>
      </w:r>
    </w:p>
    <w:p>
      <w:r>
        <w:rPr>
          <w:b/>
          <w:u w:val="single"/>
        </w:rPr>
        <w:t>174024</w:t>
      </w:r>
    </w:p>
    <w:p>
      <w:r>
        <w:t>@AddaF13x @JAlsanders listen here you twat waffle</w:t>
      </w:r>
    </w:p>
    <w:p>
      <w:r>
        <w:rPr>
          <w:b/>
          <w:u w:val="single"/>
        </w:rPr>
        <w:t>174025</w:t>
      </w:r>
    </w:p>
    <w:p>
      <w:r>
        <w:t>@RobbieSavage8 you really are a twat!! bitter about not making it at united?? you are a never were🖕🖕🖕🖕🖕🖕🖕🖕🖕</w:t>
      </w:r>
    </w:p>
    <w:p>
      <w:r>
        <w:rPr>
          <w:b/>
          <w:u w:val="single"/>
        </w:rPr>
        <w:t>174026</w:t>
      </w:r>
    </w:p>
    <w:p>
      <w:r>
        <w:t>@miamckenzie Not men. Pig, twat, ass, murder, freak, monster and so many swear words and insults you can use. But men as a whole isnt going to do that</w:t>
      </w:r>
    </w:p>
    <w:p>
      <w:r>
        <w:rPr>
          <w:b/>
          <w:u w:val="single"/>
        </w:rPr>
        <w:t>174027</w:t>
      </w:r>
    </w:p>
    <w:p>
      <w:r>
        <w:t>@tonyposnanski you are a twat with a bad beard.</w:t>
      </w:r>
    </w:p>
    <w:p>
      <w:r>
        <w:rPr>
          <w:b/>
          <w:u w:val="single"/>
        </w:rPr>
        <w:t>174028</w:t>
      </w:r>
    </w:p>
    <w:p>
      <w:r>
        <w:t>@lexieodenbach You're so hip, calling your doctor a twat</w:t>
      </w:r>
    </w:p>
    <w:p>
      <w:r>
        <w:rPr>
          <w:b/>
          <w:u w:val="single"/>
        </w:rPr>
        <w:t>174029</w:t>
      </w:r>
    </w:p>
    <w:p>
      <w:r>
        <w:t>@superguidetti. Ha ha, you bald cheating TWAT, Stop crying you wanker.</w:t>
      </w:r>
    </w:p>
    <w:p>
      <w:r>
        <w:rPr>
          <w:b/>
          <w:u w:val="single"/>
        </w:rPr>
        <w:t>174030</w:t>
      </w:r>
    </w:p>
    <w:p>
      <w:r>
        <w:t>@realDonaldTrump You were "tricked by the Russians" on a photograph?  REALLY?  What a twat.</w:t>
      </w:r>
    </w:p>
    <w:p>
      <w:r>
        <w:rPr>
          <w:b/>
          <w:u w:val="single"/>
        </w:rPr>
        <w:t>174031</w:t>
      </w:r>
    </w:p>
    <w:p>
      <w:r>
        <w:t>@_itsbailee Oh shut up Bailee you boring bent twat</w:t>
      </w:r>
    </w:p>
    <w:p>
      <w:r>
        <w:rPr>
          <w:b/>
          <w:u w:val="single"/>
        </w:rPr>
        <w:t>174032</w:t>
      </w:r>
    </w:p>
    <w:p>
      <w:r>
        <w:t>@PaulGAtletico Oh says Mr fake news himself, like all the articles you post with Friatider that's fake news! Twat!</w:t>
      </w:r>
    </w:p>
    <w:p>
      <w:r>
        <w:rPr>
          <w:b/>
          <w:u w:val="single"/>
        </w:rPr>
        <w:t>174033</w:t>
      </w:r>
    </w:p>
    <w:p>
      <w:r>
        <w:t>@Bobjan22 Enjoy unemployment you horrible twat</w:t>
      </w:r>
    </w:p>
    <w:p>
      <w:r>
        <w:rPr>
          <w:b/>
          <w:u w:val="single"/>
        </w:rPr>
        <w:t>174034</w:t>
      </w:r>
    </w:p>
    <w:p>
      <w:r>
        <w:t>@ZerkaaHD Josh you're British you twat</w:t>
      </w:r>
    </w:p>
    <w:p>
      <w:r>
        <w:rPr>
          <w:b/>
          <w:u w:val="single"/>
        </w:rPr>
        <w:t>174035</w:t>
      </w:r>
    </w:p>
    <w:p>
      <w:r>
        <w:t>@rhysglover Mate you were already a twat when you decided to eat at a Harvester</w:t>
      </w:r>
    </w:p>
    <w:p>
      <w:r>
        <w:rPr>
          <w:b/>
          <w:u w:val="single"/>
        </w:rPr>
        <w:t>174036</w:t>
      </w:r>
    </w:p>
    <w:p>
      <w:r>
        <w:t>@Kotaku @northazerate It's football not soccer you twat!</w:t>
      </w:r>
    </w:p>
    <w:p>
      <w:r>
        <w:rPr>
          <w:b/>
          <w:u w:val="single"/>
        </w:rPr>
        <w:t>174037</w:t>
      </w:r>
    </w:p>
    <w:p>
      <w:r>
        <w:t>@the99percenter alex fuck out of here you ignorant twat</w:t>
      </w:r>
    </w:p>
    <w:p>
      <w:r>
        <w:rPr>
          <w:b/>
          <w:u w:val="single"/>
        </w:rPr>
        <w:t>174038</w:t>
      </w:r>
    </w:p>
    <w:p>
      <w:r>
        <w:t>@king_gonzalez9 Fuck you twat</w:t>
      </w:r>
    </w:p>
    <w:p>
      <w:r>
        <w:rPr>
          <w:b/>
          <w:u w:val="single"/>
        </w:rPr>
        <w:t>174039</w:t>
      </w:r>
    </w:p>
    <w:p>
      <w:r>
        <w:t>@pellivision Oh do shut up you fanny twat</w:t>
      </w:r>
    </w:p>
    <w:p>
      <w:r>
        <w:rPr>
          <w:b/>
          <w:u w:val="single"/>
        </w:rPr>
        <w:t>174040</w:t>
      </w:r>
    </w:p>
    <w:p>
      <w:r>
        <w:t>@Askmeabtislam @AMDWaters Still no sign of your brain you twat</w:t>
      </w:r>
    </w:p>
    <w:p>
      <w:r>
        <w:rPr>
          <w:b/>
          <w:u w:val="single"/>
        </w:rPr>
        <w:t>174041</w:t>
      </w:r>
    </w:p>
    <w:p>
      <w:r>
        <w:t>@nicolaakerrx I'll fuck your cunt off u twat</w:t>
      </w:r>
    </w:p>
    <w:p>
      <w:r>
        <w:rPr>
          <w:b/>
          <w:u w:val="single"/>
        </w:rPr>
        <w:t>174042</w:t>
      </w:r>
    </w:p>
    <w:p>
      <w:r>
        <w:t>@JulianAssange Again, you have been hiding in a cupboard. Your choice. You're such a twat.</w:t>
      </w:r>
    </w:p>
    <w:p>
      <w:r>
        <w:rPr>
          <w:b/>
          <w:u w:val="single"/>
        </w:rPr>
        <w:t>174043</w:t>
      </w:r>
    </w:p>
    <w:p>
      <w:r>
        <w:t>@Ryan_Purple behave you little twat 😂😂</w:t>
      </w:r>
    </w:p>
    <w:p>
      <w:r>
        <w:rPr>
          <w:b/>
          <w:u w:val="single"/>
        </w:rPr>
        <w:t>174044</w:t>
      </w:r>
    </w:p>
    <w:p>
      <w:r>
        <w:t>@benhamilton_x You know fuck the square root of fuck all Hamilton you ,dimwitted little twat,</w:t>
      </w:r>
    </w:p>
    <w:p>
      <w:r>
        <w:rPr>
          <w:b/>
          <w:u w:val="single"/>
        </w:rPr>
        <w:t>174045</w:t>
      </w:r>
    </w:p>
    <w:p>
      <w:r>
        <w:t>@GoonerGordo Oh fuck off you twat, hope you burn in hell</w:t>
      </w:r>
    </w:p>
    <w:p>
      <w:r>
        <w:rPr>
          <w:b/>
          <w:u w:val="single"/>
        </w:rPr>
        <w:t>174046</w:t>
      </w:r>
    </w:p>
    <w:p>
      <w:r>
        <w:t>@lennysaints Twat. Bellend. Numpty. Idiot. Cock. Dickhead. Ballsack. Skate. Fish. Poo poo head. Fanny &amp;amp; my favourite... You happy clapper.</w:t>
      </w:r>
    </w:p>
    <w:p>
      <w:r>
        <w:rPr>
          <w:b/>
          <w:u w:val="single"/>
        </w:rPr>
        <w:t>174047</w:t>
      </w:r>
    </w:p>
    <w:p>
      <w:r>
        <w:t>@MORE2CENTS I refer you back to your first post you twat</w:t>
      </w:r>
    </w:p>
    <w:p>
      <w:r>
        <w:rPr>
          <w:b/>
          <w:u w:val="single"/>
        </w:rPr>
        <w:t>174048</w:t>
      </w:r>
    </w:p>
    <w:p>
      <w:r>
        <w:t>@SimmLesley @BBCBreaking @theresa_may shut up you twat and show respect for 1 day</w:t>
      </w:r>
    </w:p>
    <w:p>
      <w:r>
        <w:rPr>
          <w:b/>
          <w:u w:val="single"/>
        </w:rPr>
        <w:t>174049</w:t>
      </w:r>
    </w:p>
    <w:p>
      <w:r>
        <w:t>@realDonaldTrump You twat...you can't even hold a candle to the pope!! You just insulted every Catholic including the Pope!!</w:t>
      </w:r>
    </w:p>
    <w:p>
      <w:r>
        <w:rPr>
          <w:b/>
          <w:u w:val="single"/>
        </w:rPr>
        <w:t>174050</w:t>
      </w:r>
    </w:p>
    <w:p>
      <w:r>
        <w:t>@David_Leavitt You disgusts me, disrespectful twat. Have you no honor?</w:t>
      </w:r>
    </w:p>
    <w:p>
      <w:r>
        <w:rPr>
          <w:b/>
          <w:u w:val="single"/>
        </w:rPr>
        <w:t>174051</w:t>
      </w:r>
    </w:p>
    <w:p>
      <w:r>
        <w:t>@MrNwatu @JustinTrudeau Liberal twat!  I am only sorry it wasn't you at the concert with your pathetic slogans and paper cards! Bow your head &amp;amp; shed a tear hippie!</w:t>
      </w:r>
    </w:p>
    <w:p>
      <w:r>
        <w:rPr>
          <w:b/>
          <w:u w:val="single"/>
        </w:rPr>
        <w:t>174052</w:t>
      </w:r>
    </w:p>
    <w:p>
      <w:r>
        <w:t>@seanhannity You should be fired you raging twat.</w:t>
      </w:r>
    </w:p>
    <w:p>
      <w:r>
        <w:rPr>
          <w:b/>
          <w:u w:val="single"/>
        </w:rPr>
        <w:t>174053</w:t>
      </w:r>
    </w:p>
    <w:p>
      <w:r>
        <w:t>@EamonnHolmes What a pompous twat you are!</w:t>
      </w:r>
    </w:p>
    <w:p>
      <w:r>
        <w:rPr>
          <w:b/>
          <w:u w:val="single"/>
        </w:rPr>
        <w:t>174054</w:t>
      </w:r>
    </w:p>
    <w:p>
      <w:r>
        <w:t>@GeraldoRivera Guns?  Clueless twat. Do you get medals for ignorance in the USA?</w:t>
      </w:r>
    </w:p>
    <w:p>
      <w:r>
        <w:rPr>
          <w:b/>
          <w:u w:val="single"/>
        </w:rPr>
        <w:t>174055</w:t>
      </w:r>
    </w:p>
    <w:p>
      <w:r>
        <w:t>@JTBarbell @Brady5thOrBust @marikatogo @BarackObama JT-You are an embarrassment, you fucking twat.</w:t>
      </w:r>
    </w:p>
    <w:p>
      <w:r>
        <w:rPr>
          <w:b/>
          <w:u w:val="single"/>
        </w:rPr>
        <w:t>174056</w:t>
      </w:r>
    </w:p>
    <w:p>
      <w:r>
        <w:t>@AllisonHazell ur not dumb!!!</w:t>
        <w:br/>
        <w:br/>
        <w:t>no like some twat i just blocked 🤣</w:t>
      </w:r>
    </w:p>
    <w:p>
      <w:r>
        <w:rPr>
          <w:b/>
          <w:u w:val="single"/>
        </w:rPr>
        <w:t>174057</w:t>
      </w:r>
    </w:p>
    <w:p>
      <w:r>
        <w:t>@Bencjacobs You deserve it you twat!</w:t>
      </w:r>
    </w:p>
    <w:p>
      <w:r>
        <w:rPr>
          <w:b/>
          <w:u w:val="single"/>
        </w:rPr>
        <w:t>174058</w:t>
      </w:r>
    </w:p>
    <w:p>
      <w:r>
        <w:t>@UKIPNFKN @Okeating @ukiplgbt Oh ffs just GO AWAY you baldy twat!!!</w:t>
      </w:r>
    </w:p>
    <w:p>
      <w:r>
        <w:rPr>
          <w:b/>
          <w:u w:val="single"/>
        </w:rPr>
        <w:t>174059</w:t>
      </w:r>
    </w:p>
    <w:p>
      <w:r>
        <w:t>@MrDtAFC You little twat 😂😂😂😂 how's 5th and europa arsenal</w:t>
      </w:r>
    </w:p>
    <w:p>
      <w:r>
        <w:rPr>
          <w:b/>
          <w:u w:val="single"/>
        </w:rPr>
        <w:t>174060</w:t>
      </w:r>
    </w:p>
    <w:p>
      <w:r>
        <w:t>@iamDomOConnell6 @WhufcJamie @AlexPBWHUFC What the fuck have I done for you to call me a twat?</w:t>
      </w:r>
    </w:p>
    <w:p>
      <w:r>
        <w:rPr>
          <w:b/>
          <w:u w:val="single"/>
        </w:rPr>
        <w:t>174061</w:t>
      </w:r>
    </w:p>
    <w:p>
      <w:r>
        <w:t>@Baison_Jake Bury on you twat</w:t>
      </w:r>
    </w:p>
    <w:p>
      <w:r>
        <w:rPr>
          <w:b/>
          <w:u w:val="single"/>
        </w:rPr>
        <w:t>174062</w:t>
      </w:r>
    </w:p>
    <w:p>
      <w:r>
        <w:t>@Quabyashawitz @Caddlebear FUCK YOU TWAT I DO WHAT I WANT</w:t>
      </w:r>
    </w:p>
    <w:p>
      <w:r>
        <w:rPr>
          <w:b/>
          <w:u w:val="single"/>
        </w:rPr>
        <w:t>174063</w:t>
      </w:r>
    </w:p>
    <w:p>
      <w:r>
        <w:t>@d_milder @danger2bananas @piersmorgan Twat I'll get 2 million retweets for @piersmorgan to punch you in the face you silly little spud 🥔</w:t>
      </w:r>
    </w:p>
    <w:p>
      <w:r>
        <w:rPr>
          <w:b/>
          <w:u w:val="single"/>
        </w:rPr>
        <w:t>174064</w:t>
      </w:r>
    </w:p>
    <w:p>
      <w:r>
        <w:t>@piersmorgan You are an absolute moron, attention seeking as usual #twat https://t.co/VrbXa7zAXa</w:t>
      </w:r>
    </w:p>
    <w:p>
      <w:r>
        <w:rPr>
          <w:b/>
          <w:u w:val="single"/>
        </w:rPr>
        <w:t>174065</w:t>
      </w:r>
    </w:p>
    <w:p>
      <w:r>
        <w:t>@3dollarbill1 @rolandscahill @fitters475 @realDonaldTrump @FLOTUS GET THIS STRAIGHT TWAT I AIN'T AMERICAN AND YOU AND PUTIN'S POODLE SPENT EIGHT YEARS AND COUNTING DISRESPECTING PRESIDENT OBAMA!!</w:t>
      </w:r>
    </w:p>
    <w:p>
      <w:r>
        <w:rPr>
          <w:b/>
          <w:u w:val="single"/>
        </w:rPr>
        <w:t>174066</w:t>
      </w:r>
    </w:p>
    <w:p>
      <w:r>
        <w:t>@Peter23384411 @CGFinesse @TigarAgario @pogtweet @ElStevo7 @FullTimeDEVILS Bore off you clueless twat</w:t>
      </w:r>
    </w:p>
    <w:p>
      <w:r>
        <w:rPr>
          <w:b/>
          <w:u w:val="single"/>
        </w:rPr>
        <w:t>174067</w:t>
      </w:r>
    </w:p>
    <w:p>
      <w:r>
        <w:t>@Rambobiggs You already were, you twat.</w:t>
      </w:r>
    </w:p>
    <w:p>
      <w:r>
        <w:rPr>
          <w:b/>
          <w:u w:val="single"/>
        </w:rPr>
        <w:t>174068</w:t>
      </w:r>
    </w:p>
    <w:p>
      <w:r>
        <w:t>@ChrisEubankJr Shut up you absolute twat you're a joke to the sport</w:t>
      </w:r>
    </w:p>
    <w:p>
      <w:r>
        <w:rPr>
          <w:b/>
          <w:u w:val="single"/>
        </w:rPr>
        <w:t>174069</w:t>
      </w:r>
    </w:p>
    <w:p>
      <w:r>
        <w:t>@realDonaldTrump Works for the rich, not for the poor and will destroy our economy, you ignorant twat.</w:t>
      </w:r>
    </w:p>
    <w:p>
      <w:r>
        <w:rPr>
          <w:b/>
          <w:u w:val="single"/>
        </w:rPr>
        <w:t>174070</w:t>
      </w:r>
    </w:p>
    <w:p>
      <w:r>
        <w:t>@scooshyaitch I didn't think he was tbh. But she came across as a right numpty. And that twat at the end, sit down, you fucker. Dxx</w:t>
      </w:r>
    </w:p>
    <w:p>
      <w:r>
        <w:rPr>
          <w:b/>
          <w:u w:val="single"/>
        </w:rPr>
        <w:t>174071</w:t>
      </w:r>
    </w:p>
    <w:p>
      <w:r>
        <w:t>@WessexVoice Shattap your bigoted twat</w:t>
      </w:r>
    </w:p>
    <w:p>
      <w:r>
        <w:rPr>
          <w:b/>
          <w:u w:val="single"/>
        </w:rPr>
        <w:t>174072</w:t>
      </w:r>
    </w:p>
    <w:p>
      <w:r>
        <w:t>@signioresal12 That's HALLUCINATIONS, you twat.</w:t>
      </w:r>
    </w:p>
    <w:p>
      <w:r>
        <w:rPr>
          <w:b/>
          <w:u w:val="single"/>
        </w:rPr>
        <w:t>174073</w:t>
      </w:r>
    </w:p>
    <w:p>
      <w:r>
        <w:t>@pewdiepie Theres litterally a twitter Account for pewdiepie Video ideas you fucking twat</w:t>
      </w:r>
    </w:p>
    <w:p>
      <w:r>
        <w:rPr>
          <w:b/>
          <w:u w:val="single"/>
        </w:rPr>
        <w:t>174074</w:t>
      </w:r>
    </w:p>
    <w:p>
      <w:r>
        <w:t>@_joerandall_ @Friday13thGame Have u lost ur ability to read and comprehend u fuckin twat try to be intelligent for once in ur life🌚🌝</w:t>
      </w:r>
    </w:p>
    <w:p>
      <w:r>
        <w:rPr>
          <w:b/>
          <w:u w:val="single"/>
        </w:rPr>
        <w:t>174075</w:t>
      </w:r>
    </w:p>
    <w:p>
      <w:r>
        <w:t>@pasparakis You day bald twat like it's a bad thing!</w:t>
      </w:r>
    </w:p>
    <w:p>
      <w:r>
        <w:rPr>
          <w:b/>
          <w:u w:val="single"/>
        </w:rPr>
        <w:t>174076</w:t>
      </w:r>
    </w:p>
    <w:p>
      <w:r>
        <w:t>@piersmorgan Well ur twat and i dont like you</w:t>
      </w:r>
    </w:p>
    <w:p>
      <w:r>
        <w:rPr>
          <w:b/>
          <w:u w:val="single"/>
        </w:rPr>
        <w:t>174077</w:t>
      </w:r>
    </w:p>
    <w:p>
      <w:r>
        <w:t>@TheBeanBandit16 dont @ me you fuckin twat</w:t>
      </w:r>
    </w:p>
    <w:p>
      <w:r>
        <w:rPr>
          <w:b/>
          <w:u w:val="single"/>
        </w:rPr>
        <w:t>174078</w:t>
      </w:r>
    </w:p>
    <w:p>
      <w:r>
        <w:t>@MarkDice You are a dumb thieving twat, taking advantage of the poor dimwits that give you $$.</w:t>
      </w:r>
    </w:p>
    <w:p>
      <w:r>
        <w:rPr>
          <w:b/>
          <w:u w:val="single"/>
        </w:rPr>
        <w:t>174079</w:t>
      </w:r>
    </w:p>
    <w:p>
      <w:r>
        <w:t>@juustintmbrlake do not know why you insist</w:t>
        <w:br/>
        <w:t>you only act like a twat</w:t>
      </w:r>
    </w:p>
    <w:p>
      <w:r>
        <w:rPr>
          <w:b/>
          <w:u w:val="single"/>
        </w:rPr>
        <w:t>174080</w:t>
      </w:r>
    </w:p>
    <w:p>
      <w:r>
        <w:t>@Rudy__Phelps phone him and ask you nosey twat.</w:t>
      </w:r>
    </w:p>
    <w:p>
      <w:r>
        <w:rPr>
          <w:b/>
          <w:u w:val="single"/>
        </w:rPr>
        <w:t>174081</w:t>
      </w:r>
    </w:p>
    <w:p>
      <w:r>
        <w:t>@ConCarpAvfc very pathetic comment nice one my mother's passed u twat</w:t>
      </w:r>
    </w:p>
    <w:p>
      <w:r>
        <w:rPr>
          <w:b/>
          <w:u w:val="single"/>
        </w:rPr>
        <w:t>174082</w:t>
      </w:r>
    </w:p>
    <w:p>
      <w:r>
        <w:t>@Paula_Ex_Oh already deleted it you twat</w:t>
      </w:r>
    </w:p>
    <w:p>
      <w:r>
        <w:rPr>
          <w:b/>
          <w:u w:val="single"/>
        </w:rPr>
        <w:t>174083</w:t>
      </w:r>
    </w:p>
    <w:p>
      <w:r>
        <w:t>@izziwebb17 @Pr0vv ur such a twat😂</w:t>
      </w:r>
    </w:p>
    <w:p>
      <w:r>
        <w:rPr>
          <w:b/>
          <w:u w:val="single"/>
        </w:rPr>
        <w:t>174084</w:t>
      </w:r>
    </w:p>
    <w:p>
      <w:r>
        <w:t>@Gham_abdullah @iyad_elbaghdadi @Thawra_city use head twat.why would  someone want another country to rule his.talk sense not shit u prick</w:t>
      </w:r>
    </w:p>
    <w:p>
      <w:r>
        <w:rPr>
          <w:b/>
          <w:u w:val="single"/>
        </w:rPr>
        <w:t>174085</w:t>
      </w:r>
    </w:p>
    <w:p>
      <w:r>
        <w:t>@sunechograeme you horrible twat</w:t>
      </w:r>
    </w:p>
    <w:p>
      <w:r>
        <w:rPr>
          <w:b/>
          <w:u w:val="single"/>
        </w:rPr>
        <w:t>174086</w:t>
      </w:r>
    </w:p>
    <w:p>
      <w:r>
        <w:t>@KEEMSTARx Are you fucking serious dude? I respect faze but you can fuck yourself you twat. How dare you? https://t.co/PEWoipmo7I</w:t>
      </w:r>
    </w:p>
    <w:p>
      <w:r>
        <w:rPr>
          <w:b/>
          <w:u w:val="single"/>
        </w:rPr>
        <w:t>174087</w:t>
      </w:r>
    </w:p>
    <w:p>
      <w:r>
        <w:t>@MadsKleiv lol mate your a fucking idiot! Why the fuck have I gotta lie for! Yet I've got a random messaging me from Norway so do1 u twat</w:t>
      </w:r>
    </w:p>
    <w:p>
      <w:r>
        <w:rPr>
          <w:b/>
          <w:u w:val="single"/>
        </w:rPr>
        <w:t>174088</w:t>
      </w:r>
    </w:p>
    <w:p>
      <w:r>
        <w:t>@HeisenbergMUFC @wellhungkitchen lol you posh twat x</w:t>
      </w:r>
    </w:p>
    <w:p>
      <w:r>
        <w:rPr>
          <w:b/>
          <w:u w:val="single"/>
        </w:rPr>
        <w:t>174089</w:t>
      </w:r>
    </w:p>
    <w:p>
      <w:r>
        <w:t>@JacobHenson25 well fuck off then you twat</w:t>
      </w:r>
    </w:p>
    <w:p>
      <w:r>
        <w:rPr>
          <w:b/>
          <w:u w:val="single"/>
        </w:rPr>
        <w:t>174090</w:t>
      </w:r>
    </w:p>
    <w:p>
      <w:r>
        <w:t>@KTHopkins @IainDale @Dom_Charlton Katie you sounded like a racist twat. Don't big yourself up</w:t>
      </w:r>
    </w:p>
    <w:p>
      <w:r>
        <w:rPr>
          <w:b/>
          <w:u w:val="single"/>
        </w:rPr>
        <w:t>174091</w:t>
      </w:r>
    </w:p>
    <w:p>
      <w:r>
        <w:t>@alanefc71_alan you can even spell publicity you twat</w:t>
      </w:r>
    </w:p>
    <w:p>
      <w:r>
        <w:rPr>
          <w:b/>
          <w:u w:val="single"/>
        </w:rPr>
        <w:t>174092</w:t>
      </w:r>
    </w:p>
    <w:p>
      <w:r>
        <w:t>@emojihowell check ur dms u twat</w:t>
      </w:r>
    </w:p>
    <w:p>
      <w:r>
        <w:rPr>
          <w:b/>
          <w:u w:val="single"/>
        </w:rPr>
        <w:t>174093</w:t>
      </w:r>
    </w:p>
    <w:p>
      <w:r>
        <w:t>@will49447 such a selfish twat. You appreciate xrianity so it's OK to close school. You don't appreciate Islam so mandatory Raman classes</w:t>
      </w:r>
    </w:p>
    <w:p>
      <w:r>
        <w:rPr>
          <w:b/>
          <w:u w:val="single"/>
        </w:rPr>
        <w:t>174094</w:t>
      </w:r>
    </w:p>
    <w:p>
      <w:r>
        <w:t>@martinshields88 @Stephdavis77 and i'm against you, because you're a shallow twat and that clearly explains why you only have 12 followers</w:t>
      </w:r>
    </w:p>
    <w:p>
      <w:r>
        <w:rPr>
          <w:b/>
          <w:u w:val="single"/>
        </w:rPr>
        <w:t>174095</w:t>
      </w:r>
    </w:p>
    <w:p>
      <w:r>
        <w:t>@GingerBenGee @vSpaffle Probably all have virgin. lol rekt you shit twat</w:t>
      </w:r>
    </w:p>
    <w:p>
      <w:r>
        <w:rPr>
          <w:b/>
          <w:u w:val="single"/>
        </w:rPr>
        <w:t>174096</w:t>
      </w:r>
    </w:p>
    <w:p>
      <w:r>
        <w:t>@almurray @climsec @RichardDawkins says if you call someone a "cunt" or a "twat" you're a misogynist. I disagree with Dick</w:t>
      </w:r>
    </w:p>
    <w:p>
      <w:r>
        <w:rPr>
          <w:b/>
          <w:u w:val="single"/>
        </w:rPr>
        <w:t>174097</w:t>
      </w:r>
    </w:p>
    <w:p>
      <w:r>
        <w:t>@FoxNews @RepPeteKing No shit, Muslim terrorists come from the Muslim community. All white terrorists are from the white community, you twat</w:t>
      </w:r>
    </w:p>
    <w:p>
      <w:r>
        <w:rPr>
          <w:b/>
          <w:u w:val="single"/>
        </w:rPr>
        <w:t>174098</w:t>
      </w:r>
    </w:p>
    <w:p>
      <w:r>
        <w:t>@Patrick74094891 twat do you mean it's snot werking? Anywho hit me up on twotter if you get done eqrlt</w:t>
      </w:r>
    </w:p>
    <w:p>
      <w:r>
        <w:rPr>
          <w:b/>
          <w:u w:val="single"/>
        </w:rPr>
        <w:t>174099</w:t>
      </w:r>
    </w:p>
    <w:p>
      <w:r>
        <w:t>@piersmorgan @bbc606 fuck off you twat, #soreloser #arsenalsucks</w:t>
      </w:r>
    </w:p>
    <w:p>
      <w:r>
        <w:rPr>
          <w:b/>
          <w:u w:val="single"/>
        </w:rPr>
        <w:t>174100</w:t>
      </w:r>
    </w:p>
    <w:p>
      <w:r>
        <w:t>@MarvellousMata he wears a magic hat, and when we called him white boy, he said fuck off you twat</w:t>
      </w:r>
    </w:p>
    <w:p>
      <w:r>
        <w:rPr>
          <w:b/>
          <w:u w:val="single"/>
        </w:rPr>
        <w:t>174101</w:t>
      </w:r>
    </w:p>
    <w:p>
      <w:r>
        <w:t>@xChaarm you look like a twat</w:t>
      </w:r>
    </w:p>
    <w:p>
      <w:r>
        <w:rPr>
          <w:b/>
          <w:u w:val="single"/>
        </w:rPr>
        <w:t>174102</w:t>
      </w:r>
    </w:p>
    <w:p>
      <w:r>
        <w:t>@cozierpanda Ha ha! Well don't abuse other people &amp;amp; hide behind an avatar you little twat!</w:t>
      </w:r>
    </w:p>
    <w:p>
      <w:r>
        <w:rPr>
          <w:b/>
          <w:u w:val="single"/>
        </w:rPr>
        <w:t>174103</w:t>
      </w:r>
    </w:p>
    <w:p>
      <w:r>
        <w:t>@karim_ramy fuk da gunners u twat</w:t>
      </w:r>
    </w:p>
    <w:p>
      <w:r>
        <w:rPr>
          <w:b/>
          <w:u w:val="single"/>
        </w:rPr>
        <w:t>174104</w:t>
      </w:r>
    </w:p>
    <w:p>
      <w:r>
        <w:t>@itechno_eu @OpTicGaming @PAWXS he follows 8000 other people too you dumb twat</w:t>
      </w:r>
    </w:p>
    <w:p>
      <w:r>
        <w:rPr>
          <w:b/>
          <w:u w:val="single"/>
        </w:rPr>
        <w:t>174105</w:t>
      </w:r>
    </w:p>
    <w:p>
      <w:r>
        <w:t>@katt2953 never u twat</w:t>
      </w:r>
    </w:p>
    <w:p>
      <w:r>
        <w:rPr>
          <w:b/>
          <w:u w:val="single"/>
        </w:rPr>
        <w:t>174106</w:t>
      </w:r>
    </w:p>
    <w:p>
      <w:r>
        <w:t>@ParsifaWoelfel Piss off you utter twat!</w:t>
      </w:r>
    </w:p>
    <w:p>
      <w:r>
        <w:rPr>
          <w:b/>
          <w:u w:val="single"/>
        </w:rPr>
        <w:t>174107</w:t>
      </w:r>
    </w:p>
    <w:p>
      <w:r>
        <w:t>@TheAkshayVara When's your #dossier come out tosspot? You really are full of shit you attention seeking twat.</w:t>
      </w:r>
    </w:p>
    <w:p>
      <w:r>
        <w:rPr>
          <w:b/>
          <w:u w:val="single"/>
        </w:rPr>
        <w:t>174108</w:t>
      </w:r>
    </w:p>
    <w:p>
      <w:r>
        <w:t>@JackAFC14 shut up you little twat! I'll prove you wrong</w:t>
      </w:r>
    </w:p>
    <w:p>
      <w:r>
        <w:rPr>
          <w:b/>
          <w:u w:val="single"/>
        </w:rPr>
        <w:t>174109</w:t>
      </w:r>
    </w:p>
    <w:p>
      <w:r>
        <w:t>@Rachelhartley_ obviously you twat</w:t>
      </w:r>
    </w:p>
    <w:p>
      <w:r>
        <w:rPr>
          <w:b/>
          <w:u w:val="single"/>
        </w:rPr>
        <w:t>174110</w:t>
      </w:r>
    </w:p>
    <w:p>
      <w:r>
        <w:t>@ipscone I'm so sorry an atheist beheaded and/or raped someone you know you stupid twat.</w:t>
      </w:r>
    </w:p>
    <w:p>
      <w:r>
        <w:rPr>
          <w:b/>
          <w:u w:val="single"/>
        </w:rPr>
        <w:t>174111</w:t>
      </w:r>
    </w:p>
    <w:p>
      <w:r>
        <w:t>@arcticanwxar @CSkelcher @jihxn_ you ignorant twat</w:t>
      </w:r>
    </w:p>
    <w:p>
      <w:r>
        <w:rPr>
          <w:b/>
          <w:u w:val="single"/>
        </w:rPr>
        <w:t>174112</w:t>
      </w:r>
    </w:p>
    <w:p>
      <w:r>
        <w:t>@justinscoIogne i will and then i also deactivate your acc fucking twat</w:t>
      </w:r>
    </w:p>
    <w:p>
      <w:r>
        <w:rPr>
          <w:b/>
          <w:u w:val="single"/>
        </w:rPr>
        <w:t>174113</w:t>
      </w:r>
    </w:p>
    <w:p>
      <w:r>
        <w:t>@FxckoffPDCTwats honestly I'm sick of wasting my time talking to you. Get a fucking job lol and pick a new team to root for you twat</w:t>
      </w:r>
    </w:p>
    <w:p>
      <w:r>
        <w:rPr>
          <w:b/>
          <w:u w:val="single"/>
        </w:rPr>
        <w:t>174114</w:t>
      </w:r>
    </w:p>
    <w:p>
      <w:r>
        <w:t>@ShaneKwong Shhhhh. No one cares. You twat</w:t>
      </w:r>
    </w:p>
    <w:p>
      <w:r>
        <w:rPr>
          <w:b/>
          <w:u w:val="single"/>
        </w:rPr>
        <w:t>174115</w:t>
      </w:r>
    </w:p>
    <w:p>
      <w:r>
        <w:t>@LordCally cmon then u speccy twat</w:t>
      </w:r>
    </w:p>
    <w:p>
      <w:r>
        <w:rPr>
          <w:b/>
          <w:u w:val="single"/>
        </w:rPr>
        <w:t>174116</w:t>
      </w:r>
    </w:p>
    <w:p>
      <w:r>
        <w:t>@KinReflex you twat, unlucky bud 😂</w:t>
      </w:r>
    </w:p>
    <w:p>
      <w:r>
        <w:rPr>
          <w:b/>
          <w:u w:val="single"/>
        </w:rPr>
        <w:t>174117</w:t>
      </w:r>
    </w:p>
    <w:p>
      <w:r>
        <w:t>@UtdNumbers pick that out u scouce twat</w:t>
      </w:r>
    </w:p>
    <w:p>
      <w:r>
        <w:rPr>
          <w:b/>
          <w:u w:val="single"/>
        </w:rPr>
        <w:t>174118</w:t>
      </w:r>
    </w:p>
    <w:p>
      <w:r>
        <w:t>@Mellody95 here man just because you're jealous, you should apply for it. They my find a person who doesn't realise your a twat :)</w:t>
      </w:r>
    </w:p>
    <w:p>
      <w:r>
        <w:rPr>
          <w:b/>
          <w:u w:val="single"/>
        </w:rPr>
        <w:t>174119</w:t>
      </w:r>
    </w:p>
    <w:p>
      <w:r>
        <w:t>@FarrandGiles need to know about you pal. Jog on you insecure twat. Go get dwfensive elsewhere, you're blinkers are wasted here 😂 😵🔫</w:t>
      </w:r>
    </w:p>
    <w:p>
      <w:r>
        <w:rPr>
          <w:b/>
          <w:u w:val="single"/>
        </w:rPr>
        <w:t>174120</w:t>
      </w:r>
    </w:p>
    <w:p>
      <w:r>
        <w:t>@Asdayasman @PhillyD cute, I myself would call you a cunt but clearly you lack the warmth or the depth. So twat waffle will have to suffice</w:t>
      </w:r>
    </w:p>
    <w:p>
      <w:r>
        <w:rPr>
          <w:b/>
          <w:u w:val="single"/>
        </w:rPr>
        <w:t>174121</w:t>
      </w:r>
    </w:p>
    <w:p>
      <w:r>
        <w:t>@aneilallan @RacingPost u twat</w:t>
      </w:r>
    </w:p>
    <w:p>
      <w:r>
        <w:rPr>
          <w:b/>
          <w:u w:val="single"/>
        </w:rPr>
        <w:t>174122</w:t>
      </w:r>
    </w:p>
    <w:p>
      <w:r>
        <w:t>@AlexanderTheDav can you check a bitch and flank this racist twat thanks b</w:t>
      </w:r>
    </w:p>
    <w:p>
      <w:r>
        <w:rPr>
          <w:b/>
          <w:u w:val="single"/>
        </w:rPr>
        <w:t>174123</w:t>
      </w:r>
    </w:p>
    <w:p>
      <w:r>
        <w:t>@TheUnicorNinja shhhhh you little twat shit not able to spell lol waffley twat shiiit little meme eagle darling waffle</w:t>
      </w:r>
    </w:p>
    <w:p>
      <w:r>
        <w:rPr>
          <w:b/>
          <w:u w:val="single"/>
        </w:rPr>
        <w:t>174124</w:t>
      </w:r>
    </w:p>
    <w:p>
      <w:r>
        <w:t>@NicoleArbour when are you going to be on Fallon, kimmel, Colbert, stern oh ya never you suck you dirty twat</w:t>
      </w:r>
    </w:p>
    <w:p>
      <w:r>
        <w:rPr>
          <w:b/>
          <w:u w:val="single"/>
        </w:rPr>
        <w:t>174125</w:t>
      </w:r>
    </w:p>
    <w:p>
      <w:r>
        <w:t>@missgemcollins get a fucking grip you soppy twat</w:t>
      </w:r>
    </w:p>
    <w:p>
      <w:r>
        <w:rPr>
          <w:b/>
          <w:u w:val="single"/>
        </w:rPr>
        <w:t>174126</w:t>
      </w:r>
    </w:p>
    <w:p>
      <w:r>
        <w:t>@JTayl0r_ @OfficialTruppi I didn't see it u fuckin twat stfu</w:t>
      </w:r>
    </w:p>
    <w:p>
      <w:r>
        <w:rPr>
          <w:b/>
          <w:u w:val="single"/>
        </w:rPr>
        <w:t>174127</w:t>
      </w:r>
    </w:p>
    <w:p>
      <w:r>
        <w:t>@morgenbrenn shut up you twat</w:t>
      </w:r>
    </w:p>
    <w:p>
      <w:r>
        <w:rPr>
          <w:b/>
          <w:u w:val="single"/>
        </w:rPr>
        <w:t>174128</w:t>
      </w:r>
    </w:p>
    <w:p>
      <w:r>
        <w:t>@mcfc_matthew @Danny_Dx98 @SpencerOwen shut up you glory hunting little twat check the stats, idiot.</w:t>
      </w:r>
    </w:p>
    <w:p>
      <w:r>
        <w:rPr>
          <w:b/>
          <w:u w:val="single"/>
        </w:rPr>
        <w:t>174129</w:t>
      </w:r>
    </w:p>
    <w:p>
      <w:r>
        <w:t>@matty_lawrence @spikeinthemidge This clearly demonstrates that, as I suspected, you are indeed a twat.</w:t>
      </w:r>
    </w:p>
    <w:p>
      <w:r>
        <w:rPr>
          <w:b/>
          <w:u w:val="single"/>
        </w:rPr>
        <w:t>174130</w:t>
      </w:r>
    </w:p>
    <w:p>
      <w:r>
        <w:t>@andreajmarkley My mom is currently battling cancer you classless twat.</w:t>
      </w:r>
    </w:p>
    <w:p>
      <w:r>
        <w:rPr>
          <w:b/>
          <w:u w:val="single"/>
        </w:rPr>
        <w:t>174131</w:t>
      </w:r>
    </w:p>
    <w:p>
      <w:r>
        <w:t>@puppylovecamp @theJeremyVine brainless twat. You wouldn't believe how many times I have had to tweet that phrase..</w:t>
      </w:r>
    </w:p>
    <w:p>
      <w:r>
        <w:rPr>
          <w:b/>
          <w:u w:val="single"/>
        </w:rPr>
        <w:t>174132</w:t>
      </w:r>
    </w:p>
    <w:p>
      <w:r>
        <w:t>@TeeBee_CoD @zesh100 learn to fucking spell u twat</w:t>
      </w:r>
    </w:p>
    <w:p>
      <w:r>
        <w:rPr>
          <w:b/>
          <w:u w:val="single"/>
        </w:rPr>
        <w:t>174133</w:t>
      </w:r>
    </w:p>
    <w:p>
      <w:r>
        <w:t>@mirandadevine you're a twat!! No wonder our Indigenous cant find peace with moronic, racist comments like yours re Googles Aus Day pic. SMH</w:t>
      </w:r>
    </w:p>
    <w:p>
      <w:r>
        <w:rPr>
          <w:b/>
          <w:u w:val="single"/>
        </w:rPr>
        <w:t>174134</w:t>
      </w:r>
    </w:p>
    <w:p>
      <w:r>
        <w:t>@AliTahir132 it really hurts u know when biggest twat in the world calls u an idiot. But no worries my frn just sympathies for u.</w:t>
      </w:r>
    </w:p>
    <w:p>
      <w:r>
        <w:rPr>
          <w:b/>
          <w:u w:val="single"/>
        </w:rPr>
        <w:t>174135</w:t>
      </w:r>
    </w:p>
    <w:p>
      <w:r>
        <w:t>@jonnyironic1 @CoraStevenss keep hiding behind your cartoon while the adults talk. Also, AIDS not the "AIDS". You twat.</w:t>
      </w:r>
    </w:p>
    <w:p>
      <w:r>
        <w:rPr>
          <w:b/>
          <w:u w:val="single"/>
        </w:rPr>
        <w:t>174136</w:t>
      </w:r>
    </w:p>
    <w:p>
      <w:r>
        <w:t>@realDonaldTrump you dont@pay tax you corrupt orange twat</w:t>
      </w:r>
    </w:p>
    <w:p>
      <w:r>
        <w:rPr>
          <w:b/>
          <w:u w:val="single"/>
        </w:rPr>
        <w:t>174137</w:t>
      </w:r>
    </w:p>
    <w:p>
      <w:r>
        <w:t>@Vic_oriordan @Channel4News Who are you, you cancer-ridden twat?</w:t>
      </w:r>
    </w:p>
    <w:p>
      <w:r>
        <w:rPr>
          <w:b/>
          <w:u w:val="single"/>
        </w:rPr>
        <w:t>174138</w:t>
      </w:r>
    </w:p>
    <w:p>
      <w:r>
        <w:t>@m16redmufc where's the lie, you daft twat. You said you've "come across me a few times" which I said was down to following me.</w:t>
      </w:r>
    </w:p>
    <w:p>
      <w:r>
        <w:rPr>
          <w:b/>
          <w:u w:val="single"/>
        </w:rPr>
        <w:t>174139</w:t>
      </w:r>
    </w:p>
    <w:p>
      <w:r>
        <w:t>@marwilk @LBC @beverleyturner you are a typical army goon / Brit patriot - thick as shit. 😂 you lifeless, dull twat</w:t>
      </w:r>
    </w:p>
    <w:p>
      <w:r>
        <w:rPr>
          <w:b/>
          <w:u w:val="single"/>
        </w:rPr>
        <w:t>174140</w:t>
      </w:r>
    </w:p>
    <w:p>
      <w:r>
        <w:t>@JoanScotch64 you dumb twat, it’s a musical.</w:t>
      </w:r>
    </w:p>
    <w:p>
      <w:r>
        <w:rPr>
          <w:b/>
          <w:u w:val="single"/>
        </w:rPr>
        <w:t>174141</w:t>
      </w:r>
    </w:p>
    <w:p>
      <w:r>
        <w:t>@GaryIturrondo You must be living in a box. Tens of THOUSANDS see #HamiltonBway. It's sold out for well over a year. Ignorant twat.</w:t>
      </w:r>
    </w:p>
    <w:p>
      <w:r>
        <w:rPr>
          <w:b/>
          <w:u w:val="single"/>
        </w:rPr>
        <w:t>174142</w:t>
      </w:r>
    </w:p>
    <w:p>
      <w:r>
        <w:t>@CNN Why do we care? Because you and Trump and Ryan et al are vile wretches trying to remove rights from our citizens, you dumb twat.</w:t>
      </w:r>
    </w:p>
    <w:p>
      <w:r>
        <w:rPr>
          <w:b/>
          <w:u w:val="single"/>
        </w:rPr>
        <w:t>174143</w:t>
      </w:r>
    </w:p>
    <w:p>
      <w:r>
        <w:t>@OLIFaulkner94 u absolute twat, ps. you and Ted look really nice in that pic next to the lake</w:t>
      </w:r>
    </w:p>
    <w:p>
      <w:r>
        <w:rPr>
          <w:b/>
          <w:u w:val="single"/>
        </w:rPr>
        <w:t>174144</w:t>
      </w:r>
    </w:p>
    <w:p>
      <w:r>
        <w:t>@everafterdun call ur band pusseh   twat</w:t>
      </w:r>
    </w:p>
    <w:p>
      <w:r>
        <w:rPr>
          <w:b/>
          <w:u w:val="single"/>
        </w:rPr>
        <w:t>174145</w:t>
      </w:r>
    </w:p>
    <w:p>
      <w:r>
        <w:t>@dirtywolf21 you are literally the only friend I have left don't you dare leave me you twat</w:t>
      </w:r>
    </w:p>
    <w:p>
      <w:r>
        <w:rPr>
          <w:b/>
          <w:u w:val="single"/>
        </w:rPr>
        <w:t>174146</w:t>
      </w:r>
    </w:p>
    <w:p>
      <w:r>
        <w:t>@Tomleecee Happy Birthday you grumpy twat!</w:t>
        <w:br/>
        <w:t>Libby sends her hate on your special day https://t.co/PCDkhPh0LK</w:t>
      </w:r>
    </w:p>
    <w:p>
      <w:r>
        <w:rPr>
          <w:b/>
          <w:u w:val="single"/>
        </w:rPr>
        <w:t>174147</w:t>
      </w:r>
    </w:p>
    <w:p>
      <w:r>
        <w:t>@spencermorgan93 no you didn't, you don't know shit you twat</w:t>
      </w:r>
    </w:p>
    <w:p>
      <w:r>
        <w:rPr>
          <w:b/>
          <w:u w:val="single"/>
        </w:rPr>
        <w:t>174148</w:t>
      </w:r>
    </w:p>
    <w:p>
      <w:r>
        <w:t>@Joey7Barton total fucking bellend you are you shouldnt even be on the pitch you thug one word to sum you up twat!</w:t>
      </w:r>
    </w:p>
    <w:p>
      <w:r>
        <w:rPr>
          <w:b/>
          <w:u w:val="single"/>
        </w:rPr>
        <w:t>174149</w:t>
      </w:r>
    </w:p>
    <w:p>
      <w:r>
        <w:t>@HanneTherese BITCH WTF. IT'S JENNIFER, NOT HEATHER YOU TWAT</w:t>
      </w:r>
    </w:p>
    <w:p>
      <w:r>
        <w:rPr>
          <w:b/>
          <w:u w:val="single"/>
        </w:rPr>
        <w:t>174150</w:t>
      </w:r>
    </w:p>
    <w:p>
      <w:r>
        <w:t>@dawallydahonk you boring twat...</w:t>
      </w:r>
    </w:p>
    <w:p>
      <w:r>
        <w:rPr>
          <w:b/>
          <w:u w:val="single"/>
        </w:rPr>
        <w:t>174151</w:t>
      </w:r>
    </w:p>
    <w:p>
      <w:r>
        <w:t>@Toggers87  ain't a Brummie you clown, get a life you boring twat, so wish could have bumped into you yesterday 👊🏻👊🏻 glory hunting child</w:t>
      </w:r>
    </w:p>
    <w:p>
      <w:r>
        <w:rPr>
          <w:b/>
          <w:u w:val="single"/>
        </w:rPr>
        <w:t>174152</w:t>
      </w:r>
    </w:p>
    <w:p>
      <w:r>
        <w:t>@wyvernchick Spot on. The man's a total twat-blanket. If you don't find him funny then 'urr-urrr you're not clever enough to get it'. Fucker</w:t>
      </w:r>
    </w:p>
    <w:p>
      <w:r>
        <w:rPr>
          <w:b/>
          <w:u w:val="single"/>
        </w:rPr>
        <w:t>174153</w:t>
      </w:r>
    </w:p>
    <w:p>
      <w:r>
        <w:t>@ConorMcGreggor Hope you stop being a cocky smug twat now that you got fucking rekt.</w:t>
      </w:r>
    </w:p>
    <w:p>
      <w:r>
        <w:rPr>
          <w:b/>
          <w:u w:val="single"/>
        </w:rPr>
        <w:t>174154</w:t>
      </w:r>
    </w:p>
    <w:p>
      <w:r>
        <w:t>@airman614 @dhothersall  Okay whatever you say Tom even though both you and I know you're talking keech. End of discussion. F*cking twat!</w:t>
      </w:r>
    </w:p>
    <w:p>
      <w:r>
        <w:rPr>
          <w:b/>
          <w:u w:val="single"/>
        </w:rPr>
        <w:t>174155</w:t>
      </w:r>
    </w:p>
    <w:p>
      <w:r>
        <w:t>@Fruit_cake_90 @EpicErk that is rude hubs!  You twat! https://t.co/245Sm60WgS</w:t>
      </w:r>
    </w:p>
    <w:p>
      <w:r>
        <w:rPr>
          <w:b/>
          <w:u w:val="single"/>
        </w:rPr>
        <w:t>174156</w:t>
      </w:r>
    </w:p>
    <w:p>
      <w:r>
        <w:t>@fionwatson1 @VermaAman_ @JackAshbyy you are a twat</w:t>
      </w:r>
    </w:p>
    <w:p>
      <w:r>
        <w:rPr>
          <w:b/>
          <w:u w:val="single"/>
        </w:rPr>
        <w:t>174157</w:t>
      </w:r>
    </w:p>
    <w:p>
      <w:r>
        <w:t>@Independent not a surprise when you see him and his family dressed in tweed and murdering animals in this country #tosser #hypocrite #twat</w:t>
      </w:r>
    </w:p>
    <w:p>
      <w:r>
        <w:rPr>
          <w:b/>
          <w:u w:val="single"/>
        </w:rPr>
        <w:t>174158</w:t>
      </w:r>
    </w:p>
    <w:p>
      <w:r>
        <w:t>@rickygervais You probably have to be american to understand his success. I can only shake my head. What a twat!</w:t>
      </w:r>
    </w:p>
    <w:p>
      <w:r>
        <w:rPr>
          <w:b/>
          <w:u w:val="single"/>
        </w:rPr>
        <w:t>174159</w:t>
      </w:r>
    </w:p>
    <w:p>
      <w:r>
        <w:t>@hollywills #keithlemon your off your rocka! Your looking more like a twat everyday 😂</w:t>
      </w:r>
    </w:p>
    <w:p>
      <w:r>
        <w:rPr>
          <w:b/>
          <w:u w:val="single"/>
        </w:rPr>
        <w:t>174160</w:t>
      </w:r>
    </w:p>
    <w:p>
      <w:r>
        <w:t>@LiamHalse1 😂 where ya watching Halsey you manc twat</w:t>
      </w:r>
    </w:p>
    <w:p>
      <w:r>
        <w:rPr>
          <w:b/>
          <w:u w:val="single"/>
        </w:rPr>
        <w:t>174161</w:t>
      </w:r>
    </w:p>
    <w:p>
      <w:r>
        <w:t>@bella_wyatt @WordsText @ThislsWow u soppy twat, I luv u</w:t>
      </w:r>
    </w:p>
    <w:p>
      <w:r>
        <w:rPr>
          <w:b/>
          <w:u w:val="single"/>
        </w:rPr>
        <w:t>174162</w:t>
      </w:r>
    </w:p>
    <w:p>
      <w:r>
        <w:t>@GeorgeAylett I'm an ordinary person but you are all immature out for yourself #twats</w:t>
      </w:r>
    </w:p>
    <w:p>
      <w:r>
        <w:rPr>
          <w:b/>
          <w:u w:val="single"/>
        </w:rPr>
        <w:t>174163</w:t>
      </w:r>
    </w:p>
    <w:p>
      <w:r>
        <w:t>@fuxkubae stretch marks can be prevented and/or reduced with creams. we can't take veins out of our dicks you uneducated twat waffle</w:t>
      </w:r>
    </w:p>
    <w:p>
      <w:r>
        <w:rPr>
          <w:b/>
          <w:u w:val="single"/>
        </w:rPr>
        <w:t>174164</w:t>
      </w:r>
    </w:p>
    <w:p>
      <w:r>
        <w:t>@Red_Flag_MUFC you're a sick twat...people like you give MUFC fans a bad name!!</w:t>
      </w:r>
    </w:p>
    <w:p>
      <w:r>
        <w:rPr>
          <w:b/>
          <w:u w:val="single"/>
        </w:rPr>
        <w:t>174165</w:t>
      </w:r>
    </w:p>
    <w:p>
      <w:r>
        <w:t>@dresel0306 who the fuck cares you twat</w:t>
      </w:r>
    </w:p>
    <w:p>
      <w:r>
        <w:rPr>
          <w:b/>
          <w:u w:val="single"/>
        </w:rPr>
        <w:t>174166</w:t>
      </w:r>
    </w:p>
    <w:p>
      <w:r>
        <w:t>@Tom_Mendelsohn She is promoting a dangerously unhealthy lifestyle. Don't be a twat all your life, Tom.</w:t>
      </w:r>
    </w:p>
    <w:p>
      <w:r>
        <w:rPr>
          <w:b/>
          <w:u w:val="single"/>
        </w:rPr>
        <w:t>174167</w:t>
      </w:r>
    </w:p>
    <w:p>
      <w:r>
        <w:t>@CharlesRRiley maybe a twat shouldn't have taken the convo in that direction, but you ate too much a pussy to accept your retartedness,</w:t>
      </w:r>
    </w:p>
    <w:p>
      <w:r>
        <w:rPr>
          <w:b/>
          <w:u w:val="single"/>
        </w:rPr>
        <w:t>174168</w:t>
      </w:r>
    </w:p>
    <w:p>
      <w:r>
        <w:t>@AP keep dreaming lil leo, you massive twat of a hypocrite.</w:t>
      </w:r>
    </w:p>
    <w:p>
      <w:r>
        <w:rPr>
          <w:b/>
          <w:u w:val="single"/>
        </w:rPr>
        <w:t>174169</w:t>
      </w:r>
    </w:p>
    <w:p>
      <w:r>
        <w:t>@PhilipDunnett no your just an annoying little twat</w:t>
      </w:r>
    </w:p>
    <w:p>
      <w:r>
        <w:rPr>
          <w:b/>
          <w:u w:val="single"/>
        </w:rPr>
        <w:t>174170</w:t>
      </w:r>
    </w:p>
    <w:p>
      <w:r>
        <w:t>@Frankyonps2 literally u r a twat</w:t>
      </w:r>
    </w:p>
    <w:p>
      <w:r>
        <w:rPr>
          <w:b/>
          <w:u w:val="single"/>
        </w:rPr>
        <w:t>174171</w:t>
      </w:r>
    </w:p>
    <w:p>
      <w:r>
        <w:t>@WiganHater @owenjones6968 Delusional twat! Your whole existence on here is to mock Wigan!! How can you say you don't?! Are you for real?!?</w:t>
      </w:r>
    </w:p>
    <w:p>
      <w:r>
        <w:rPr>
          <w:b/>
          <w:u w:val="single"/>
        </w:rPr>
        <w:t>174172</w:t>
      </w:r>
    </w:p>
    <w:p>
      <w:r>
        <w:t>@FinchyStryder21 what did we say about that useless twat at the back I'd get rid of pellegrini now me what you think</w:t>
      </w:r>
    </w:p>
    <w:p>
      <w:r>
        <w:rPr>
          <w:b/>
          <w:u w:val="single"/>
        </w:rPr>
        <w:t>174173</w:t>
      </w:r>
    </w:p>
    <w:p>
      <w:r>
        <w:t>@IceXFifa @CharlieBonde you can't go on a vaccination you absolute twat</w:t>
      </w:r>
    </w:p>
    <w:p>
      <w:r>
        <w:rPr>
          <w:b/>
          <w:u w:val="single"/>
        </w:rPr>
        <w:t>174174</w:t>
      </w:r>
    </w:p>
    <w:p>
      <w:r>
        <w:t>@allisonpearson You are SUCH a Twat!~</w:t>
      </w:r>
    </w:p>
    <w:p>
      <w:r>
        <w:rPr>
          <w:b/>
          <w:u w:val="single"/>
        </w:rPr>
        <w:t>174175</w:t>
      </w:r>
    </w:p>
    <w:p>
      <w:r>
        <w:t>@FuckUrSafeSpace @Negrita22 @marksaunderstps @TorontoPolice there are other options that don't involve death you twat</w:t>
      </w:r>
    </w:p>
    <w:p>
      <w:r>
        <w:rPr>
          <w:b/>
          <w:u w:val="single"/>
        </w:rPr>
        <w:t>174176</w:t>
      </w:r>
    </w:p>
    <w:p>
      <w:r>
        <w:t>@TechnicallyRon Unfortunately it's also true that, if you're a twat, then you're going to use any tragedy to further your bigoted agenda.</w:t>
      </w:r>
    </w:p>
    <w:p>
      <w:r>
        <w:rPr>
          <w:b/>
          <w:u w:val="single"/>
        </w:rPr>
        <w:t>174177</w:t>
      </w:r>
    </w:p>
    <w:p>
      <w:r>
        <w:t>@DukeofTumwater stop stealing my oxygen you thick twat</w:t>
      </w:r>
    </w:p>
    <w:p>
      <w:r>
        <w:rPr>
          <w:b/>
          <w:u w:val="single"/>
        </w:rPr>
        <w:t>174178</w:t>
      </w:r>
    </w:p>
    <w:p>
      <w:r>
        <w:t>@Homulillies i aint even mad bro. u even know what a twat is ? lmao ya wanker</w:t>
      </w:r>
    </w:p>
    <w:p>
      <w:r>
        <w:rPr>
          <w:b/>
          <w:u w:val="single"/>
        </w:rPr>
        <w:t>174179</w:t>
      </w:r>
    </w:p>
    <w:p>
      <w:r>
        <w:t>@LJx1991 cheer up you silly twat 😂</w:t>
      </w:r>
    </w:p>
    <w:p>
      <w:r>
        <w:rPr>
          <w:b/>
          <w:u w:val="single"/>
        </w:rPr>
        <w:t>174180</w:t>
      </w:r>
    </w:p>
    <w:p>
      <w:r>
        <w:t>@ffsRobert @FutbolGut @cfcdennis @ffsLFC @VarelaPocket What age are you, you dumb twat?</w:t>
      </w:r>
    </w:p>
    <w:p>
      <w:r>
        <w:rPr>
          <w:b/>
          <w:u w:val="single"/>
        </w:rPr>
        <w:t>174181</w:t>
      </w:r>
    </w:p>
    <w:p>
      <w:r>
        <w:t>@TammyNayh I live in England. Cunt is like a compliment over here. You need to drop a twat or a wanker or a cockgobbler to really get me.</w:t>
      </w:r>
    </w:p>
    <w:p>
      <w:r>
        <w:rPr>
          <w:b/>
          <w:u w:val="single"/>
        </w:rPr>
        <w:t>174182</w:t>
      </w:r>
    </w:p>
    <w:p>
      <w:r>
        <w:t>@caraellison That bit nearly killed the movie for me. I watched it on a flight to Florida &amp;amp; almost yelled ‘IT’S PRONOUNCED ‘TWAT’ YOU TWAT!’</w:t>
      </w:r>
    </w:p>
    <w:p>
      <w:r>
        <w:rPr>
          <w:b/>
          <w:u w:val="single"/>
        </w:rPr>
        <w:t>174183</w:t>
      </w:r>
    </w:p>
    <w:p>
      <w:r>
        <w:t>@iRyaaannn @jj360live oi nah jack you fuck off aswell, sly twat 🖕🏼</w:t>
      </w:r>
    </w:p>
    <w:p>
      <w:r>
        <w:rPr>
          <w:b/>
          <w:u w:val="single"/>
        </w:rPr>
        <w:t>174184</w:t>
      </w:r>
    </w:p>
    <w:p>
      <w:r>
        <w:t>@ShidazzleShow @TheStatixJ That isnt even a grammaticly correct sentence, you twat stick</w:t>
      </w:r>
    </w:p>
    <w:p>
      <w:r>
        <w:rPr>
          <w:b/>
          <w:u w:val="single"/>
        </w:rPr>
        <w:t>174185</w:t>
      </w:r>
    </w:p>
    <w:p>
      <w:r>
        <w:t>@kburk397 @nytimes lol fuck off you pathetic old twat</w:t>
      </w:r>
    </w:p>
    <w:p>
      <w:r>
        <w:rPr>
          <w:b/>
          <w:u w:val="single"/>
        </w:rPr>
        <w:t>174186</w:t>
      </w:r>
    </w:p>
    <w:p>
      <w:r>
        <w:t>@shabnabcheese @ddlovato @selenagomez @justinbieber ANYWAY U WA SLAGGIN HER OFF TO ME THIS AFT UR NOT EVEN A TRU FAN U TWAT</w:t>
      </w:r>
    </w:p>
    <w:p>
      <w:r>
        <w:rPr>
          <w:b/>
          <w:u w:val="single"/>
        </w:rPr>
        <w:t>174187</w:t>
      </w:r>
    </w:p>
    <w:p>
      <w:r>
        <w:t>@piersmorgan @richardpbacon stop sucking off trump you fat old twat</w:t>
      </w:r>
    </w:p>
    <w:p>
      <w:r>
        <w:rPr>
          <w:b/>
          <w:u w:val="single"/>
        </w:rPr>
        <w:t>174188</w:t>
      </w:r>
    </w:p>
    <w:p>
      <w:r>
        <w:t>@LinaresCayden stop being an attention whore you twat</w:t>
      </w:r>
    </w:p>
    <w:p>
      <w:r>
        <w:rPr>
          <w:b/>
          <w:u w:val="single"/>
        </w:rPr>
        <w:t>174189</w:t>
      </w:r>
    </w:p>
    <w:p>
      <w:r>
        <w:t>@LIGHTNINGLESTER @AmazingRPD True friendship you twat</w:t>
      </w:r>
    </w:p>
    <w:p>
      <w:r>
        <w:rPr>
          <w:b/>
          <w:u w:val="single"/>
        </w:rPr>
        <w:t>174190</w:t>
      </w:r>
    </w:p>
    <w:p>
      <w:r>
        <w:t>@Zack_Gorski You know what I meant you twat 👹</w:t>
      </w:r>
    </w:p>
    <w:p>
      <w:r>
        <w:rPr>
          <w:b/>
          <w:u w:val="single"/>
        </w:rPr>
        <w:t>174191</w:t>
      </w:r>
    </w:p>
    <w:p>
      <w:r>
        <w:t>@TheLankyScouser no your just a twat</w:t>
      </w:r>
    </w:p>
    <w:p>
      <w:r>
        <w:rPr>
          <w:b/>
          <w:u w:val="single"/>
        </w:rPr>
        <w:t>174192</w:t>
      </w:r>
    </w:p>
    <w:p>
      <w:r>
        <w:t>@thetwatsquad What libellous claims!You are using words like 'libellous' which you don't understand due to being a thick twat.@Cambridge_Uni</w:t>
      </w:r>
    </w:p>
    <w:p>
      <w:r>
        <w:rPr>
          <w:b/>
          <w:u w:val="single"/>
        </w:rPr>
        <w:t>174193</w:t>
      </w:r>
    </w:p>
    <w:p>
      <w:r>
        <w:t>@its_me_jo01 I never said "your brother is mentally challenge" did I? No I didn't you dumb bitch. Shut the fuck up you uneducated twat.</w:t>
      </w:r>
    </w:p>
    <w:p>
      <w:r>
        <w:rPr>
          <w:b/>
          <w:u w:val="single"/>
        </w:rPr>
        <w:t>174194</w:t>
      </w:r>
    </w:p>
    <w:p>
      <w:r>
        <w:t>@MCRmySTEVO YES YOU TWAT</w:t>
      </w:r>
    </w:p>
    <w:p>
      <w:r>
        <w:rPr>
          <w:b/>
          <w:u w:val="single"/>
        </w:rPr>
        <w:t>174195</w:t>
      </w:r>
    </w:p>
    <w:p>
      <w:r>
        <w:t>@AnnaKendrick47 I bet you're a dick irl, you always look so fucking pleased with yourself, like you would bend over and lick your own twat</w:t>
      </w:r>
    </w:p>
    <w:p>
      <w:r>
        <w:rPr>
          <w:b/>
          <w:u w:val="single"/>
        </w:rPr>
        <w:t>174196</w:t>
      </w:r>
    </w:p>
    <w:p>
      <w:r>
        <w:t>@WUWCSENNY @ABRAHAM_LINCOOL I AM NOT YOUR FRIEND BUDDY BOY I JUST USE YOUR KNOWLEDGE SO I CAN USE THIS TWIT TWAT</w:t>
      </w:r>
    </w:p>
    <w:p>
      <w:r>
        <w:rPr>
          <w:b/>
          <w:u w:val="single"/>
        </w:rPr>
        <w:t>174197</w:t>
      </w:r>
    </w:p>
    <w:p>
      <w:r>
        <w:t>@KaitlynLeif lol sorry your brother doesnt like to see his lil sister acting like a dumb twat on social media aha g I guess</w:t>
      </w:r>
    </w:p>
    <w:p>
      <w:r>
        <w:rPr>
          <w:b/>
          <w:u w:val="single"/>
        </w:rPr>
        <w:t>174198</w:t>
      </w:r>
    </w:p>
    <w:p>
      <w:r>
        <w:t>@F1abraham I wish you could see what @_DomoWilson1 said about you. she fucking nailed it. you're such a twat. #disrespectful</w:t>
      </w:r>
    </w:p>
    <w:p>
      <w:r>
        <w:rPr>
          <w:b/>
          <w:u w:val="single"/>
        </w:rPr>
        <w:t>174199</w:t>
      </w:r>
    </w:p>
    <w:p>
      <w:r>
        <w:t>@ChrisBarfield99 you twat😂😂😂😂</w:t>
      </w:r>
    </w:p>
    <w:p>
      <w:r>
        <w:rPr>
          <w:b/>
          <w:u w:val="single"/>
        </w:rPr>
        <w:t>174200</w:t>
      </w:r>
    </w:p>
    <w:p>
      <w:r>
        <w:t>@priyank_patel24 are you fucking disabled that's all competitions you twat</w:t>
      </w:r>
    </w:p>
    <w:p>
      <w:r>
        <w:rPr>
          <w:b/>
          <w:u w:val="single"/>
        </w:rPr>
        <w:t>174201</w:t>
      </w:r>
    </w:p>
    <w:p>
      <w:r>
        <w:t>@nutley_adam @wikileaks shut up you twat</w:t>
      </w:r>
    </w:p>
    <w:p>
      <w:r>
        <w:rPr>
          <w:b/>
          <w:u w:val="single"/>
        </w:rPr>
        <w:t>174202</w:t>
      </w:r>
    </w:p>
    <w:p>
      <w:r>
        <w:t>@owen_ohren giz me some toast you faggy twat</w:t>
      </w:r>
    </w:p>
    <w:p>
      <w:r>
        <w:rPr>
          <w:b/>
          <w:u w:val="single"/>
        </w:rPr>
        <w:t>174203</w:t>
      </w:r>
    </w:p>
    <w:p>
      <w:r>
        <w:t>@GraphicSully you study nothing you idiotic twat , where did you get that from ? defending 12 man with 2 sword ? you aint real poor idiotic</w:t>
      </w:r>
    </w:p>
    <w:p>
      <w:r>
        <w:rPr>
          <w:b/>
          <w:u w:val="single"/>
        </w:rPr>
        <w:t>174204</w:t>
      </w:r>
    </w:p>
    <w:p>
      <w:r>
        <w:t>@kayleighniicole ur a twat &amp;amp; I hate u</w:t>
      </w:r>
    </w:p>
    <w:p>
      <w:r>
        <w:rPr>
          <w:b/>
          <w:u w:val="single"/>
        </w:rPr>
        <w:t>174205</w:t>
      </w:r>
    </w:p>
    <w:p>
      <w:r>
        <w:t>@Tgarratt10 it's horrible stuff under this twat mate! You and your dad doing Cheltenham this year?</w:t>
      </w:r>
    </w:p>
    <w:p>
      <w:r>
        <w:rPr>
          <w:b/>
          <w:u w:val="single"/>
        </w:rPr>
        <w:t>174206</w:t>
      </w:r>
    </w:p>
    <w:p>
      <w:r>
        <w:t>@danieltosh steam clean your twat. ?</w:t>
      </w:r>
    </w:p>
    <w:p>
      <w:r>
        <w:rPr>
          <w:b/>
          <w:u w:val="single"/>
        </w:rPr>
        <w:t>174207</w:t>
      </w:r>
    </w:p>
    <w:p>
      <w:r>
        <w:t>@tannerl17 @ItsWaltBitch suck my ass u twat</w:t>
      </w:r>
    </w:p>
    <w:p>
      <w:r>
        <w:rPr>
          <w:b/>
          <w:u w:val="single"/>
        </w:rPr>
        <w:t>174208</w:t>
      </w:r>
    </w:p>
    <w:p>
      <w:r>
        <w:t>@Memz_Dogi If you think La Liga is a shit league you're a twat. Ligue 1 however is garbage</w:t>
      </w:r>
    </w:p>
    <w:p>
      <w:r>
        <w:rPr>
          <w:b/>
          <w:u w:val="single"/>
        </w:rPr>
        <w:t>174209</w:t>
      </w:r>
    </w:p>
    <w:p>
      <w:r>
        <w:t>@oReachy @tyler16y @Laytxn_V alright you fucking cunt I'll ram your nan in a fucking dustbin then sticker in a fucking blender ya twat</w:t>
      </w:r>
    </w:p>
    <w:p>
      <w:r>
        <w:rPr>
          <w:b/>
          <w:u w:val="single"/>
        </w:rPr>
        <w:t>174210</w:t>
      </w:r>
    </w:p>
    <w:p>
      <w:r>
        <w:t>@ThePeopleRise's account is temporarily unavailable because it violates the Twitter Media Policy. Learn more.</w:t>
      </w:r>
    </w:p>
    <w:p>
      <w:r>
        <w:rPr>
          <w:b/>
          <w:u w:val="single"/>
        </w:rPr>
        <w:t>174211</w:t>
      </w:r>
    </w:p>
    <w:p>
      <w:r>
        <w:t>@piersmorgan Be quiet with your irrelevant ass. @SusanSarandon is and always will be perfect and you're just a TWAT. #piersmorgan #twat</w:t>
      </w:r>
    </w:p>
    <w:p>
      <w:r>
        <w:rPr>
          <w:b/>
          <w:u w:val="single"/>
        </w:rPr>
        <w:t>174212</w:t>
      </w:r>
    </w:p>
    <w:p>
      <w:r>
        <w:t>@chrisssyheree on Twitter &amp;amp; not texting me back you little twat I see</w:t>
      </w:r>
    </w:p>
    <w:p>
      <w:r>
        <w:rPr>
          <w:b/>
          <w:u w:val="single"/>
        </w:rPr>
        <w:t>174213</w:t>
      </w:r>
    </w:p>
    <w:p>
      <w:r>
        <w:t>@SMignolet why do you even turn up ?? Your a useless twat worst keeper in the league !! You spend more time on your hole than your feet!!!!</w:t>
      </w:r>
    </w:p>
    <w:p>
      <w:r>
        <w:rPr>
          <w:b/>
          <w:u w:val="single"/>
        </w:rPr>
        <w:t>174214</w:t>
      </w:r>
    </w:p>
    <w:p>
      <w:r>
        <w:t>@_kayneedham @WeAlIlKnowA your a twat</w:t>
      </w:r>
    </w:p>
    <w:p>
      <w:r>
        <w:rPr>
          <w:b/>
          <w:u w:val="single"/>
        </w:rPr>
        <w:t>174215</w:t>
      </w:r>
    </w:p>
    <w:p>
      <w:r>
        <w:t>@JamesMcC14 you are an actual twat that was schooled by Samuelson all night! All you could do was kick him and foul!</w:t>
      </w:r>
    </w:p>
    <w:p>
      <w:r>
        <w:rPr>
          <w:b/>
          <w:u w:val="single"/>
        </w:rPr>
        <w:t>174216</w:t>
      </w:r>
    </w:p>
    <w:p>
      <w:r>
        <w:t>@ISmurfAlot @MCFCworld we're bitter haha come back when your history is more than 10 years old u twat</w:t>
      </w:r>
    </w:p>
    <w:p>
      <w:r>
        <w:rPr>
          <w:b/>
          <w:u w:val="single"/>
        </w:rPr>
        <w:t>174217</w:t>
      </w:r>
    </w:p>
    <w:p>
      <w:r>
        <w:t>@bemyhabibi FUCKKKKK YOU YOU FUCKING BITCH ASS TWAT</w:t>
      </w:r>
    </w:p>
    <w:p>
      <w:r>
        <w:rPr>
          <w:b/>
          <w:u w:val="single"/>
        </w:rPr>
        <w:t>174218</w:t>
      </w:r>
    </w:p>
    <w:p>
      <w:r>
        <w:t>@Lost1nPlace twat did you say? I cunt hear you.</w:t>
      </w:r>
    </w:p>
    <w:p>
      <w:r>
        <w:rPr>
          <w:b/>
          <w:u w:val="single"/>
        </w:rPr>
        <w:t>174219</w:t>
      </w:r>
    </w:p>
    <w:p>
      <w:r>
        <w:t>@achrisevans congrats on getting another platform to talk about yourself you egotistical ginger twat #topgearisnowshit</w:t>
      </w:r>
    </w:p>
    <w:p>
      <w:r>
        <w:rPr>
          <w:b/>
          <w:u w:val="single"/>
        </w:rPr>
        <w:t>174220</w:t>
      </w:r>
    </w:p>
    <w:p>
      <w:r>
        <w:t>@AhmadNurfaris FUCK YOU LITTLE TWAT . I NEARLY CRY</w:t>
      </w:r>
    </w:p>
    <w:p>
      <w:r>
        <w:rPr>
          <w:b/>
          <w:u w:val="single"/>
        </w:rPr>
        <w:t>174221</w:t>
      </w:r>
    </w:p>
    <w:p>
      <w:r>
        <w:t>@taylorswift13 dreamed it, Bwahahahaaaa you are such as confused twat.</w:t>
      </w:r>
    </w:p>
    <w:p>
      <w:r>
        <w:rPr>
          <w:b/>
          <w:u w:val="single"/>
        </w:rPr>
        <w:t>174222</w:t>
      </w:r>
    </w:p>
    <w:p>
      <w:r>
        <w:t>@Robish13 never a penalty you fucking norwegian twat</w:t>
      </w:r>
    </w:p>
    <w:p>
      <w:r>
        <w:rPr>
          <w:b/>
          <w:u w:val="single"/>
        </w:rPr>
        <w:t>174223</w:t>
      </w:r>
    </w:p>
    <w:p>
      <w:r>
        <w:t>@ImogenWeekender  I don't think you looked like a twat. No one knew the full story so they shouldn't mouth off!</w:t>
      </w:r>
    </w:p>
    <w:p>
      <w:r>
        <w:rPr>
          <w:b/>
          <w:u w:val="single"/>
        </w:rPr>
        <w:t>174224</w:t>
      </w:r>
    </w:p>
    <w:p>
      <w:r>
        <w:t>@bobbyharringt10 not like that u twat</w:t>
      </w:r>
    </w:p>
    <w:p>
      <w:r>
        <w:rPr>
          <w:b/>
          <w:u w:val="single"/>
        </w:rPr>
        <w:t>174225</w:t>
      </w:r>
    </w:p>
    <w:p>
      <w:r>
        <w:t>@kanyewest can't believe I'm reading this shit! We don't need your ideas. Seriously! What planet are you on! Twat</w:t>
      </w:r>
    </w:p>
    <w:p>
      <w:r>
        <w:rPr>
          <w:b/>
          <w:u w:val="single"/>
        </w:rPr>
        <w:t>174226</w:t>
      </w:r>
    </w:p>
    <w:p>
      <w:r>
        <w:t>@SeeingAmavi @_CarltonCole9 @davidgold Hahahaha, you're a fucking twat. Can you tell me what the championship is like when you go down? 😘</w:t>
      </w:r>
    </w:p>
    <w:p>
      <w:r>
        <w:rPr>
          <w:b/>
          <w:u w:val="single"/>
        </w:rPr>
        <w:t>174227</w:t>
      </w:r>
    </w:p>
    <w:p>
      <w:r>
        <w:t>@Carraa23 @FBAwayDays @SwearingSport Constantly retweeting a fake Carragher account. Have some self respect you twat.</w:t>
      </w:r>
    </w:p>
    <w:p>
      <w:r>
        <w:rPr>
          <w:b/>
          <w:u w:val="single"/>
        </w:rPr>
        <w:t>174228</w:t>
      </w:r>
    </w:p>
    <w:p>
      <w:r>
        <w:t>@Vasily_BRIC @Tygodnik_Sieci I think the word you are looking for is 'racist'. You fucking twat</w:t>
      </w:r>
    </w:p>
    <w:p>
      <w:r>
        <w:rPr>
          <w:b/>
          <w:u w:val="single"/>
        </w:rPr>
        <w:t>174229</w:t>
      </w:r>
    </w:p>
    <w:p>
      <w:r>
        <w:t>@chipnjaz you don't even know me you #twat #getBent 👍🖕✌️</w:t>
      </w:r>
    </w:p>
    <w:p>
      <w:r>
        <w:rPr>
          <w:b/>
          <w:u w:val="single"/>
        </w:rPr>
        <w:t>174230</w:t>
      </w:r>
    </w:p>
    <w:p>
      <w:r>
        <w:t>@Everton delusional twat, if you offered me 9th I'd snap your hand off</w:t>
      </w:r>
    </w:p>
    <w:p>
      <w:r>
        <w:rPr>
          <w:b/>
          <w:u w:val="single"/>
        </w:rPr>
        <w:t>174231</w:t>
      </w:r>
    </w:p>
    <w:p>
      <w:r>
        <w:t>@KimDotcom WHY are you following this twat? -&amp;gt; @Mickwest</w:t>
      </w:r>
    </w:p>
    <w:p>
      <w:r>
        <w:rPr>
          <w:b/>
          <w:u w:val="single"/>
        </w:rPr>
        <w:t>174232</w:t>
      </w:r>
    </w:p>
    <w:p>
      <w:r>
        <w:t xml:space="preserve">@Mufc_bda @LFC_Tom92  </w:t>
        <w:br/>
        <w:t>Klopp has done better this season than Rodgers done in 3 years.. You have a ugly twat as a manager</w:t>
      </w:r>
    </w:p>
    <w:p>
      <w:r>
        <w:rPr>
          <w:b/>
          <w:u w:val="single"/>
        </w:rPr>
        <w:t>174233</w:t>
      </w:r>
    </w:p>
    <w:p>
      <w:r>
        <w:t xml:space="preserve">@French_Red_Wine </w:t>
        <w:br/>
        <w:br/>
        <w:t>"That bloody twat! Why didn't you tell me?!"</w:t>
      </w:r>
    </w:p>
    <w:p>
      <w:r>
        <w:rPr>
          <w:b/>
          <w:u w:val="single"/>
        </w:rPr>
        <w:t>174234</w:t>
      </w:r>
    </w:p>
    <w:p>
      <w:r>
        <w:t>@kanyewest you really are a proper fucking twat ain't you lad. Be thankful for what u have with limited talent and stop thinking u r worthy</w:t>
      </w:r>
    </w:p>
    <w:p>
      <w:r>
        <w:rPr>
          <w:b/>
          <w:u w:val="single"/>
        </w:rPr>
        <w:t>174235</w:t>
      </w:r>
    </w:p>
    <w:p>
      <w:r>
        <w:t>@BoyBritain you might as well wave a big flag and shout hello! Look at me! I'm a massive twat!</w:t>
      </w:r>
    </w:p>
    <w:p>
      <w:r>
        <w:rPr>
          <w:b/>
          <w:u w:val="single"/>
        </w:rPr>
        <w:t>174236</w:t>
      </w:r>
    </w:p>
    <w:p>
      <w:r>
        <w:t>@guardian no. But being so desperate for attention that you make it the only thing you do makes u a vile twat @KarenDanczuk</w:t>
      </w:r>
    </w:p>
    <w:p>
      <w:r>
        <w:rPr>
          <w:b/>
          <w:u w:val="single"/>
        </w:rPr>
        <w:t>174237</w:t>
      </w:r>
    </w:p>
    <w:p>
      <w:r>
        <w:t>@ItsJamesEssex stop using snapchat effects and show yourself you twat XOXOXOXOX</w:t>
      </w:r>
    </w:p>
    <w:p>
      <w:r>
        <w:rPr>
          <w:b/>
          <w:u w:val="single"/>
        </w:rPr>
        <w:t>174238</w:t>
      </w:r>
    </w:p>
    <w:p>
      <w:r>
        <w:t>@G_Mcfc_Singh u twat😂😂😂😂😂😂😂😂😂😂😂</w:t>
      </w:r>
    </w:p>
    <w:p>
      <w:r>
        <w:rPr>
          <w:b/>
          <w:u w:val="single"/>
        </w:rPr>
        <w:t>174239</w:t>
      </w:r>
    </w:p>
    <w:p>
      <w:r>
        <w:t>@indykaila indy you really are a fucking twat</w:t>
      </w:r>
    </w:p>
    <w:p>
      <w:r>
        <w:rPr>
          <w:b/>
          <w:u w:val="single"/>
        </w:rPr>
        <w:t>174240</w:t>
      </w:r>
    </w:p>
    <w:p>
      <w:r>
        <w:t>@BritainFirst come on Boris you know where right sign up and we'll pay for yr hair cut cos trust me you look like a huge buffoon TWAT</w:t>
      </w:r>
    </w:p>
    <w:p>
      <w:r>
        <w:rPr>
          <w:b/>
          <w:u w:val="single"/>
        </w:rPr>
        <w:t>174241</w:t>
      </w:r>
    </w:p>
    <w:p>
      <w:r>
        <w:t>@EnemyOfTheFire Your dad you fucking twat</w:t>
      </w:r>
    </w:p>
    <w:p>
      <w:r>
        <w:rPr>
          <w:b/>
          <w:u w:val="single"/>
        </w:rPr>
        <w:t>174242</w:t>
      </w:r>
    </w:p>
    <w:p>
      <w:r>
        <w:t>@talkSPORTDrive seem*. Learn how to proof read before coming at the PL assist leader you ugly twat 😂. I mean damn you're 1 ugly fuck 😂</w:t>
      </w:r>
    </w:p>
    <w:p>
      <w:r>
        <w:rPr>
          <w:b/>
          <w:u w:val="single"/>
        </w:rPr>
        <w:t>174243</w:t>
      </w:r>
    </w:p>
    <w:p>
      <w:r>
        <w:t>@Tom_Ernest98 Happy 18th birthday you massive twat!! Hope you have a mint day and get absolutely beeslied🍻🔞💙!! https://t.co/7rxw4xERub</w:t>
      </w:r>
    </w:p>
    <w:p>
      <w:r>
        <w:rPr>
          <w:b/>
          <w:u w:val="single"/>
        </w:rPr>
        <w:t>174244</w:t>
      </w:r>
    </w:p>
    <w:p>
      <w:r>
        <w:t>@Millie_MayRosee STOP STALKING MY TWITTER I WILL TURN OFF MY HOT SPOT YOU TWAT</w:t>
      </w:r>
    </w:p>
    <w:p>
      <w:r>
        <w:rPr>
          <w:b/>
          <w:u w:val="single"/>
        </w:rPr>
        <w:t>174245</w:t>
      </w:r>
    </w:p>
    <w:p>
      <w:r>
        <w:t>@beard_capt na now hav a shave u twat</w:t>
      </w:r>
    </w:p>
    <w:p>
      <w:r>
        <w:rPr>
          <w:b/>
          <w:u w:val="single"/>
        </w:rPr>
        <w:t>174246</w:t>
      </w:r>
    </w:p>
    <w:p>
      <w:r>
        <w:t>@realDonaldTrump you called Ted Cruz a pussy are you kidding me you Twitter twat</w:t>
      </w:r>
    </w:p>
    <w:p>
      <w:r>
        <w:rPr>
          <w:b/>
          <w:u w:val="single"/>
        </w:rPr>
        <w:t>174247</w:t>
      </w:r>
    </w:p>
    <w:p>
      <w:r>
        <w:t>@jeremycorbyn said the man who failed to choose a side when it really mattered, go hang your head in shame you yellow bellied twat.</w:t>
      </w:r>
    </w:p>
    <w:p>
      <w:r>
        <w:rPr>
          <w:b/>
          <w:u w:val="single"/>
        </w:rPr>
        <w:t>174248</w:t>
      </w:r>
    </w:p>
    <w:p>
      <w:r>
        <w:t>@TelegraphDucker @GNev2 fuck off James you queer twat</w:t>
      </w:r>
    </w:p>
    <w:p>
      <w:r>
        <w:rPr>
          <w:b/>
          <w:u w:val="single"/>
        </w:rPr>
        <w:t>174249</w:t>
      </w:r>
    </w:p>
    <w:p>
      <w:r>
        <w:t>@SenSchumer as Americans we, the People have a right to demand secure borders and that immigrants assimilate our culture, you twat. #upchuck</w:t>
      </w:r>
    </w:p>
    <w:p>
      <w:r>
        <w:rPr>
          <w:b/>
          <w:u w:val="single"/>
        </w:rPr>
        <w:t>174250</w:t>
      </w:r>
    </w:p>
    <w:p>
      <w:r>
        <w:t>@BibbyJacob @JacobSharif and your scared of someone smaller u cunt 1 v 1 me nuketown twat</w:t>
      </w:r>
    </w:p>
    <w:p>
      <w:r>
        <w:rPr>
          <w:b/>
          <w:u w:val="single"/>
        </w:rPr>
        <w:t>174251</w:t>
      </w:r>
    </w:p>
    <w:p>
      <w:r>
        <w:t>@kimextance @caratuck_ hahahah!! You little twat 😂</w:t>
      </w:r>
    </w:p>
    <w:p>
      <w:r>
        <w:rPr>
          <w:b/>
          <w:u w:val="single"/>
        </w:rPr>
        <w:t>174252</w:t>
      </w:r>
    </w:p>
    <w:p>
      <w:r>
        <w:t>@berryrazz1 cos ur a noncey twat</w:t>
      </w:r>
    </w:p>
    <w:p>
      <w:r>
        <w:rPr>
          <w:b/>
          <w:u w:val="single"/>
        </w:rPr>
        <w:t>174253</w:t>
      </w:r>
    </w:p>
    <w:p>
      <w:r>
        <w:t>@LeaderErin @Susan_Channell You ratchit twat rocket, get a ducking life and get your jollies elsewhere douche lord.</w:t>
      </w:r>
    </w:p>
    <w:p>
      <w:r>
        <w:rPr>
          <w:b/>
          <w:u w:val="single"/>
        </w:rPr>
        <w:t>174254</w:t>
      </w:r>
    </w:p>
    <w:p>
      <w:r>
        <w:t>@victoriaaa_000 I did you cum guzzling twat</w:t>
      </w:r>
    </w:p>
    <w:p>
      <w:r>
        <w:rPr>
          <w:b/>
          <w:u w:val="single"/>
        </w:rPr>
        <w:t>174255</w:t>
      </w:r>
    </w:p>
    <w:p>
      <w:r>
        <w:t>@bushy25 @PrudhoeTownfc @Westend_FC run hahahah u silly twat I'll b in there Monday 10 o clock ye wolly .Bring ur bouncer mates hahah</w:t>
      </w:r>
    </w:p>
    <w:p>
      <w:r>
        <w:rPr>
          <w:b/>
          <w:u w:val="single"/>
        </w:rPr>
        <w:t>174256</w:t>
      </w:r>
    </w:p>
    <w:p>
      <w:r>
        <w:t>@48PercentPlus Oh dear oh dear. You really do think your oh so superior don't you! Such a bad loser.. such a Twat.. Such a Coward!</w:t>
      </w:r>
    </w:p>
    <w:p>
      <w:r>
        <w:rPr>
          <w:b/>
          <w:u w:val="single"/>
        </w:rPr>
        <w:t>174257</w:t>
      </w:r>
    </w:p>
    <w:p>
      <w:r>
        <w:t>@AlexbrophyAlex happy birthday you annoying twat xo</w:t>
      </w:r>
    </w:p>
    <w:p>
      <w:r>
        <w:rPr>
          <w:b/>
          <w:u w:val="single"/>
        </w:rPr>
        <w:t>174258</w:t>
      </w:r>
    </w:p>
    <w:p>
      <w:r>
        <w:t>@paulpogba stop messing around on social media all the time you twat and fuckin train better not good enough #CHEMUN</w:t>
      </w:r>
    </w:p>
    <w:p>
      <w:r>
        <w:rPr>
          <w:b/>
          <w:u w:val="single"/>
        </w:rPr>
        <w:t>174259</w:t>
      </w:r>
    </w:p>
    <w:p>
      <w:r>
        <w:t>@realDonaldTrump where's the evidence? "Wire tapping". Bahahahaha. When's your next tweet you twat? Bahahahaha!! You're a joke</w:t>
      </w:r>
    </w:p>
    <w:p>
      <w:r>
        <w:rPr>
          <w:b/>
          <w:u w:val="single"/>
        </w:rPr>
        <w:t>174260</w:t>
      </w:r>
    </w:p>
    <w:p>
      <w:r>
        <w:t>@piersmorgan suck a dick u FUCKTARD twat @katyperry @Madonna @SnoopDogg should be awared the metal of valor for their #trumpmocking</w:t>
      </w:r>
    </w:p>
    <w:p>
      <w:r>
        <w:rPr>
          <w:b/>
          <w:u w:val="single"/>
        </w:rPr>
        <w:t>174261</w:t>
      </w:r>
    </w:p>
    <w:p>
      <w:r>
        <w:t>@andygoldstein05 Haven't heard anyone say Leicester are gonna win it?Why are you being a twat?</w:t>
      </w:r>
    </w:p>
    <w:p>
      <w:r>
        <w:rPr>
          <w:b/>
          <w:u w:val="single"/>
        </w:rPr>
        <w:t>174262</w:t>
      </w:r>
    </w:p>
    <w:p>
      <w:r>
        <w:t>@SeanHoward_123 maybe you should listen to me you stupid little twat</w:t>
      </w:r>
    </w:p>
    <w:p>
      <w:r>
        <w:rPr>
          <w:b/>
          <w:u w:val="single"/>
        </w:rPr>
        <w:t>174263</w:t>
      </w:r>
    </w:p>
    <w:p>
      <w:r>
        <w:t>@BluehandFred @QuoteLeave2016 having a picture of a mass murderer on your bio shows, shows what a complete twat you are.</w:t>
      </w:r>
    </w:p>
    <w:p>
      <w:r>
        <w:rPr>
          <w:b/>
          <w:u w:val="single"/>
        </w:rPr>
        <w:t>174264</w:t>
      </w:r>
    </w:p>
    <w:p>
      <w:r>
        <w:t>@kailebennett you just wrote the word twat who are you</w:t>
      </w:r>
    </w:p>
    <w:p>
      <w:r>
        <w:rPr>
          <w:b/>
          <w:u w:val="single"/>
        </w:rPr>
        <w:t>174265</w:t>
      </w:r>
    </w:p>
    <w:p>
      <w:r>
        <w:t>@joebloggs0069 Stop being so precious. you twat. You can't even think straight so your opinion is meaningless....</w:t>
      </w:r>
    </w:p>
    <w:p>
      <w:r>
        <w:rPr>
          <w:b/>
          <w:u w:val="single"/>
        </w:rPr>
        <w:t>174266</w:t>
      </w:r>
    </w:p>
    <w:p>
      <w:r>
        <w:t>@KnoxEddie @agordon246 No liking the twit twat...so think might not twit twat so u 4 musketeers are safe for now!</w:t>
      </w:r>
    </w:p>
    <w:p>
      <w:r>
        <w:rPr>
          <w:b/>
          <w:u w:val="single"/>
        </w:rPr>
        <w:t>174267</w:t>
      </w:r>
    </w:p>
    <w:p>
      <w:r>
        <w:t>@Adro_4 You called me a twat you can't talk to me anymore</w:t>
      </w:r>
    </w:p>
    <w:p>
      <w:r>
        <w:rPr>
          <w:b/>
          <w:u w:val="single"/>
        </w:rPr>
        <w:t>174268</w:t>
      </w:r>
    </w:p>
    <w:p>
      <w:r>
        <w:t>@blessmeclayton Don't be a twat 😛🙅🚫😤 and stick your big fat cock 🍆💦 into bs dms 📩🤗👌</w:t>
      </w:r>
    </w:p>
    <w:p>
      <w:r>
        <w:rPr>
          <w:b/>
          <w:u w:val="single"/>
        </w:rPr>
        <w:t>174269</w:t>
      </w:r>
    </w:p>
    <w:p>
      <w:r>
        <w:t>@blessmeclayton Don't be a twat 😛🙅🚫😤 and stick your big fat cock 🍆💦 into bs dms 📩🤗👌</w:t>
      </w:r>
    </w:p>
    <w:p>
      <w:r>
        <w:rPr>
          <w:b/>
          <w:u w:val="single"/>
        </w:rPr>
        <w:t>174270</w:t>
      </w:r>
    </w:p>
    <w:p>
      <w:r>
        <w:t>@blessmeclayton Don't be a twat 😛🙅🚫😤 and stick your big fat cock 🍆💦 into bs dms 📩🤗👌</w:t>
      </w:r>
    </w:p>
    <w:p>
      <w:r>
        <w:rPr>
          <w:b/>
          <w:u w:val="single"/>
        </w:rPr>
        <w:t>174271</w:t>
      </w:r>
    </w:p>
    <w:p>
      <w:r>
        <w:t>@21ArsenalllFC Go suck ur mum u twat, xhaka had to carry a bazooka around when he was 10 while jack was getting beat up by kids</w:t>
      </w:r>
    </w:p>
    <w:p>
      <w:r>
        <w:rPr>
          <w:b/>
          <w:u w:val="single"/>
        </w:rPr>
        <w:t>174272</w:t>
      </w:r>
    </w:p>
    <w:p>
      <w:r>
        <w:t>@homebuilderpa @LisaKravMama @flippers751 @tamranyc ,Again with the penis ref.! If you're for #gunsense , can we say you have a gaping twat?</w:t>
      </w:r>
    </w:p>
    <w:p>
      <w:r>
        <w:rPr>
          <w:b/>
          <w:u w:val="single"/>
        </w:rPr>
        <w:t>174273</w:t>
      </w:r>
    </w:p>
    <w:p>
      <w:r>
        <w:t>@elliottstone13 you alright? Being called a twat must be hard for you xx</w:t>
      </w:r>
    </w:p>
    <w:p>
      <w:r>
        <w:rPr>
          <w:b/>
          <w:u w:val="single"/>
        </w:rPr>
        <w:t>174274</w:t>
      </w:r>
    </w:p>
    <w:p>
      <w:r>
        <w:t>@readertolearn @SamHopefulslug @xitsmike You are being a pretentious twat tho</w:t>
      </w:r>
    </w:p>
    <w:p>
      <w:r>
        <w:rPr>
          <w:b/>
          <w:u w:val="single"/>
        </w:rPr>
        <w:t>174275</w:t>
      </w:r>
    </w:p>
    <w:p>
      <w:r>
        <w:t>@bet365 shit, what a twat I am hahaha, thought I'd placed that on the weekend internationals 😂 thanks for your help though 👌🏾</w:t>
      </w:r>
    </w:p>
    <w:p>
      <w:r>
        <w:rPr>
          <w:b/>
          <w:u w:val="single"/>
        </w:rPr>
        <w:t>174276</w:t>
      </w:r>
    </w:p>
    <w:p>
      <w:r>
        <w:t>@_itsmitchh Your tweet was negative Mitch as usual! Stop moaning and get behind the team twat</w:t>
      </w:r>
    </w:p>
    <w:p>
      <w:r>
        <w:rPr>
          <w:b/>
          <w:u w:val="single"/>
        </w:rPr>
        <w:t>174277</w:t>
      </w:r>
    </w:p>
    <w:p>
      <w:r>
        <w:t>@JackCooledge94 @shaundavies002 fuck off you twat</w:t>
      </w:r>
    </w:p>
    <w:p>
      <w:r>
        <w:rPr>
          <w:b/>
          <w:u w:val="single"/>
        </w:rPr>
        <w:t>174278</w:t>
      </w:r>
    </w:p>
    <w:p>
      <w:r>
        <w:t>@kjsangers06 shame about the TWAT driving it thou 🚚</w:t>
      </w:r>
    </w:p>
    <w:p>
      <w:r>
        <w:rPr>
          <w:b/>
          <w:u w:val="single"/>
        </w:rPr>
        <w:t>174279</w:t>
      </w:r>
    </w:p>
    <w:p>
      <w:r>
        <w:t>@supersminter @ArieFriedman @PhilipdClarke @rayyoosheh U imbecilic twat. Why don't u move to Israel from ur hovel in London.</w:t>
      </w:r>
    </w:p>
    <w:p>
      <w:r>
        <w:rPr>
          <w:b/>
          <w:u w:val="single"/>
        </w:rPr>
        <w:t>174280</w:t>
      </w:r>
    </w:p>
    <w:p>
      <w:r>
        <w:t>@pewdiepie If you don't show up from that filthy prank I will spam you with useless emails. AND DON'T HIDE YOUR FACE YOU TWAT!</w:t>
      </w:r>
    </w:p>
    <w:p>
      <w:r>
        <w:rPr>
          <w:b/>
          <w:u w:val="single"/>
        </w:rPr>
        <w:t>174281</w:t>
      </w:r>
    </w:p>
    <w:p>
      <w:r>
        <w:t>@jake_coxx you twat😂</w:t>
      </w:r>
    </w:p>
    <w:p>
      <w:r>
        <w:rPr>
          <w:b/>
          <w:u w:val="single"/>
        </w:rPr>
        <w:t>174282</w:t>
      </w:r>
    </w:p>
    <w:p>
      <w:r>
        <w:t>@piersmorgan you are a world class twat.</w:t>
      </w:r>
    </w:p>
    <w:p>
      <w:r>
        <w:rPr>
          <w:b/>
          <w:u w:val="single"/>
        </w:rPr>
        <w:t>174283</w:t>
      </w:r>
    </w:p>
    <w:p>
      <w:r>
        <w:t>@goldietaylor he is such a bloody, well twat, yes #piersmorgan is a twat. The privileged always reacts when you push back &amp;amp; challenge them.</w:t>
      </w:r>
    </w:p>
    <w:p>
      <w:r>
        <w:rPr>
          <w:b/>
          <w:u w:val="single"/>
        </w:rPr>
        <w:t>174284</w:t>
      </w:r>
    </w:p>
    <w:p>
      <w:r>
        <w:t>@Nick4125 u say ur overqualified yet ur just a massive twat, didnt need any quals to work that one out. dont need any to state the obvious</w:t>
      </w:r>
    </w:p>
    <w:p>
      <w:r>
        <w:rPr>
          <w:b/>
          <w:u w:val="single"/>
        </w:rPr>
        <w:t>174285</w:t>
      </w:r>
    </w:p>
    <w:p>
      <w:r>
        <w:t>@chloetredgett You could never look like a Twat my dear ☺️</w:t>
      </w:r>
    </w:p>
    <w:p>
      <w:r>
        <w:rPr>
          <w:b/>
          <w:u w:val="single"/>
        </w:rPr>
        <w:t>174286</w:t>
      </w:r>
    </w:p>
    <w:p>
      <w:r>
        <w:t>@teaforbecky those aren't stars you cheeky twat</w:t>
      </w:r>
    </w:p>
    <w:p>
      <w:r>
        <w:rPr>
          <w:b/>
          <w:u w:val="single"/>
        </w:rPr>
        <w:t>174287</w:t>
      </w:r>
    </w:p>
    <w:p>
      <w:r>
        <w:t>@mavisgrizzltits you need to open your eyes you twat</w:t>
      </w:r>
    </w:p>
    <w:p>
      <w:r>
        <w:rPr>
          <w:b/>
          <w:u w:val="single"/>
        </w:rPr>
        <w:t>174288</w:t>
      </w:r>
    </w:p>
    <w:p>
      <w:r>
        <w:t>@D9Sibley have a day off u busy twat!</w:t>
      </w:r>
    </w:p>
    <w:p>
      <w:r>
        <w:rPr>
          <w:b/>
          <w:u w:val="single"/>
        </w:rPr>
        <w:t>174289</w:t>
      </w:r>
    </w:p>
    <w:p>
      <w:r>
        <w:t>@realDonaldTrump still doesn't make you any less of a twat. #TrumpIsAFraud</w:t>
      </w:r>
    </w:p>
    <w:p>
      <w:r>
        <w:rPr>
          <w:b/>
          <w:u w:val="single"/>
        </w:rPr>
        <w:t>174290</w:t>
      </w:r>
    </w:p>
    <w:p>
      <w:r>
        <w:t>@piersmorgan they don't represent islam or Muslims. Your so far up trumps ass it's unreal. Has he offered you a job? Your a twat!</w:t>
      </w:r>
    </w:p>
    <w:p>
      <w:r>
        <w:rPr>
          <w:b/>
          <w:u w:val="single"/>
        </w:rPr>
        <w:t>174291</w:t>
      </w:r>
    </w:p>
    <w:p>
      <w:r>
        <w:t>@Nigel_Farage You sir are a twat!!!</w:t>
      </w:r>
    </w:p>
    <w:p>
      <w:r>
        <w:rPr>
          <w:b/>
          <w:u w:val="single"/>
        </w:rPr>
        <w:t>174292</w:t>
      </w:r>
    </w:p>
    <w:p>
      <w:r>
        <w:t>@phanphanomg hows being ill you fucking twat</w:t>
      </w:r>
    </w:p>
    <w:p>
      <w:r>
        <w:rPr>
          <w:b/>
          <w:u w:val="single"/>
        </w:rPr>
        <w:t>174293</w:t>
      </w:r>
    </w:p>
    <w:p>
      <w:r>
        <w:t>@itstommyt98 @Harry_Pricey @anan_chatha I'm voting to leave you twat</w:t>
      </w:r>
    </w:p>
    <w:p>
      <w:r>
        <w:rPr>
          <w:b/>
          <w:u w:val="single"/>
        </w:rPr>
        <w:t>174294</w:t>
      </w:r>
    </w:p>
    <w:p>
      <w:r>
        <w:t>@jacobsartorius this triggers me i hope youre happy jacob you fucking little dicked twat</w:t>
      </w:r>
    </w:p>
    <w:p>
      <w:r>
        <w:rPr>
          <w:b/>
          <w:u w:val="single"/>
        </w:rPr>
        <w:t>174295</w:t>
      </w:r>
    </w:p>
    <w:p>
      <w:r>
        <w:t>@_domclarkey you twat lol</w:t>
      </w:r>
    </w:p>
    <w:p>
      <w:r>
        <w:rPr>
          <w:b/>
          <w:u w:val="single"/>
        </w:rPr>
        <w:t>174296</w:t>
      </w:r>
    </w:p>
    <w:p>
      <w:r>
        <w:t>@bullyinguk HELP ME SURKER, FK OFF YOU F*KING CRIPPLE TWAT SORRY TWATS ARE USEFULL YOUR NOT FKING GUTLESS TWAT 4 TIMES I WILL DO U OUT OF WK</w:t>
      </w:r>
    </w:p>
    <w:p>
      <w:r>
        <w:rPr>
          <w:b/>
          <w:u w:val="single"/>
        </w:rPr>
        <w:t>174297</w:t>
      </w:r>
    </w:p>
    <w:p>
      <w:r>
        <w:t>@KTHopkins shut ur mouth u twat! Go and get some education on the Sikh religion!</w:t>
      </w:r>
    </w:p>
    <w:p>
      <w:r>
        <w:rPr>
          <w:b/>
          <w:u w:val="single"/>
        </w:rPr>
        <w:t>174298</w:t>
      </w:r>
    </w:p>
    <w:p>
      <w:r>
        <w:t>@janhopis shall I just mute you now before I end up calling you twat for your opinion that Dier is worse than Coquelin?</w:t>
      </w:r>
    </w:p>
    <w:p>
      <w:r>
        <w:rPr>
          <w:b/>
          <w:u w:val="single"/>
        </w:rPr>
        <w:t>174299</w:t>
      </w:r>
    </w:p>
    <w:p>
      <w:r>
        <w:t>@Chimaimo Are you one stupid twat or something? Both Rooney &amp;amp; Dier were expected to win 50-50 as CMs, you telling me CMs aren't expected....</w:t>
      </w:r>
    </w:p>
    <w:p>
      <w:r>
        <w:rPr>
          <w:b/>
          <w:u w:val="single"/>
        </w:rPr>
        <w:t>174300</w:t>
      </w:r>
    </w:p>
    <w:p>
      <w:r>
        <w:t>@hat_films Stop with the bloody clickbait titles, before you know it you'll be as bad as that leafy twat.</w:t>
      </w:r>
    </w:p>
    <w:p>
      <w:r>
        <w:rPr>
          <w:b/>
          <w:u w:val="single"/>
        </w:rPr>
        <w:t>174301</w:t>
      </w:r>
    </w:p>
    <w:p>
      <w:r>
        <w:t>@Followaholes &amp;amp;you belong in hell with no way out you sick twat you&amp;amp;Tila deserve each other,surprised you don't like her she's 1 of ur kind!</w:t>
      </w:r>
    </w:p>
    <w:p>
      <w:r>
        <w:rPr>
          <w:b/>
          <w:u w:val="single"/>
        </w:rPr>
        <w:t>174302</w:t>
      </w:r>
    </w:p>
    <w:p>
      <w:r>
        <w:t>@caitatkins ffs u twat</w:t>
      </w:r>
    </w:p>
    <w:p>
      <w:r>
        <w:rPr>
          <w:b/>
          <w:u w:val="single"/>
        </w:rPr>
        <w:t>174303</w:t>
      </w:r>
    </w:p>
    <w:p>
      <w:r>
        <w:t>@realDonaldTrump ur an absolute TWAT!!! An embarrassment to your country😒</w:t>
      </w:r>
    </w:p>
    <w:p>
      <w:r>
        <w:rPr>
          <w:b/>
          <w:u w:val="single"/>
        </w:rPr>
        <w:t>174304</w:t>
      </w:r>
    </w:p>
    <w:p>
      <w:r>
        <w:t>@Ackersboy @Jordan_BRFC It's Russian hooligans attacking innocent english you thick twat, stick to making music.</w:t>
      </w:r>
    </w:p>
    <w:p>
      <w:r>
        <w:rPr>
          <w:b/>
          <w:u w:val="single"/>
        </w:rPr>
        <w:t>174305</w:t>
      </w:r>
    </w:p>
    <w:p>
      <w:r>
        <w:t>@JackWilshere what an ignorant stupid twat you are</w:t>
      </w:r>
    </w:p>
    <w:p>
      <w:r>
        <w:rPr>
          <w:b/>
          <w:u w:val="single"/>
        </w:rPr>
        <w:t>174306</w:t>
      </w:r>
    </w:p>
    <w:p>
      <w:r>
        <w:t>@realDonaldTrump happy birthday, you fascist twat.</w:t>
      </w:r>
    </w:p>
    <w:p>
      <w:r>
        <w:rPr>
          <w:b/>
          <w:u w:val="single"/>
        </w:rPr>
        <w:t>174307</w:t>
      </w:r>
    </w:p>
    <w:p>
      <w:r>
        <w:t>@SprinkleofGlitr @Rhydsss @YouTube 😂😂 rhydian you sexist twat 😂😂 stop being such a bellend and go back to sucking off scott my lovely</w:t>
      </w:r>
    </w:p>
    <w:p>
      <w:r>
        <w:rPr>
          <w:b/>
          <w:u w:val="single"/>
        </w:rPr>
        <w:t>174308</w:t>
      </w:r>
    </w:p>
    <w:p>
      <w:r>
        <w:t>@PoutyPenny RUSH U LAZY TWAT</w:t>
      </w:r>
    </w:p>
    <w:p>
      <w:r>
        <w:rPr>
          <w:b/>
          <w:u w:val="single"/>
        </w:rPr>
        <w:t>174309</w:t>
      </w:r>
    </w:p>
    <w:p>
      <w:r>
        <w:t>@RonaldKoeman what a ginger/white snake!!! Enjoy being the manager you said you never wanted to be!! You absolute TWAT 🐍🐍🐍</w:t>
      </w:r>
    </w:p>
    <w:p>
      <w:r>
        <w:rPr>
          <w:b/>
          <w:u w:val="single"/>
        </w:rPr>
        <w:t>174310</w:t>
      </w:r>
    </w:p>
    <w:p>
      <w:r>
        <w:t>@RobAttal hey tweet more you twat</w:t>
      </w:r>
    </w:p>
    <w:p>
      <w:r>
        <w:rPr>
          <w:b/>
          <w:u w:val="single"/>
        </w:rPr>
        <w:t>174311</w:t>
      </w:r>
    </w:p>
    <w:p>
      <w:r>
        <w:t>@liamgallagher grow up you pathetic homophobic twat</w:t>
      </w:r>
    </w:p>
    <w:p>
      <w:r>
        <w:rPr>
          <w:b/>
          <w:u w:val="single"/>
        </w:rPr>
        <w:t>174312</w:t>
      </w:r>
    </w:p>
    <w:p>
      <w:r>
        <w:t>@Naz_izi we all know you wouldn't be ok dating sides you already married lol ewwww that dirty old man Ewww disgusting twat huever doing it</w:t>
      </w:r>
    </w:p>
    <w:p>
      <w:r>
        <w:rPr>
          <w:b/>
          <w:u w:val="single"/>
        </w:rPr>
        <w:t>174313</w:t>
      </w:r>
    </w:p>
    <w:p>
      <w:r>
        <w:t>@ReveredBehemoth "Because she fucking made you, you twat.</w:t>
        <w:br/>
        <w:t>And she's hot.</w:t>
        <w:br/>
        <w:t>And I'd film it and make a lot of money."</w:t>
      </w:r>
    </w:p>
    <w:p>
      <w:r>
        <w:rPr>
          <w:b/>
          <w:u w:val="single"/>
        </w:rPr>
        <w:t>174314</w:t>
      </w:r>
    </w:p>
    <w:p>
      <w:r>
        <w:t>@jamesgregg7 @SUFC_tweets @AlanBiggs1 @Blades_Mad you've got my shirt on I was looking for you twat!!!</w:t>
      </w:r>
    </w:p>
    <w:p>
      <w:r>
        <w:rPr>
          <w:b/>
          <w:u w:val="single"/>
        </w:rPr>
        <w:t>174315</w:t>
      </w:r>
    </w:p>
    <w:p>
      <w:r>
        <w:t>@KEEMSTAR  just because it has assault in the name you fucking twat????</w:t>
      </w:r>
    </w:p>
    <w:p>
      <w:r>
        <w:rPr>
          <w:b/>
          <w:u w:val="single"/>
        </w:rPr>
        <w:t>174316</w:t>
      </w:r>
    </w:p>
    <w:p>
      <w:r>
        <w:t>@KEEMSTAR I hope you get hit by a tree at 70MPH you twat</w:t>
      </w:r>
    </w:p>
    <w:p>
      <w:r>
        <w:rPr>
          <w:b/>
          <w:u w:val="single"/>
        </w:rPr>
        <w:t>174317</w:t>
      </w:r>
    </w:p>
    <w:p>
      <w:r>
        <w:t>@CastawayCon well if you werent a twat you wouldnt have this problem</w:t>
      </w:r>
    </w:p>
    <w:p>
      <w:r>
        <w:rPr>
          <w:b/>
          <w:u w:val="single"/>
        </w:rPr>
        <w:t>174318</w:t>
      </w:r>
    </w:p>
    <w:p>
      <w:r>
        <w:t>@LaughingKasie @xInsaneKillerx  dUNT? sERIOUSLY? ,nOW, iF YOU'RE GONNA BE INSULTING, sAY SOMETHING LIKE, "sTAY AWAY FROM US, yOU TWAT! "</w:t>
      </w:r>
    </w:p>
    <w:p>
      <w:r>
        <w:rPr>
          <w:b/>
          <w:u w:val="single"/>
        </w:rPr>
        <w:t>174319</w:t>
      </w:r>
    </w:p>
    <w:p>
      <w:r>
        <w:t>@mcnally_bucky You mean to say Boris is a twat?</w:t>
      </w:r>
    </w:p>
    <w:p>
      <w:r>
        <w:rPr>
          <w:b/>
          <w:u w:val="single"/>
        </w:rPr>
        <w:t>174320</w:t>
      </w:r>
    </w:p>
    <w:p>
      <w:r>
        <w:t>@zakkmh Zakk ur such a fucking bully I hate u sometimes u seriously ruin my god damn life u fucking twat</w:t>
      </w:r>
    </w:p>
    <w:p>
      <w:r>
        <w:rPr>
          <w:b/>
          <w:u w:val="single"/>
        </w:rPr>
        <w:t>174321</w:t>
      </w:r>
    </w:p>
    <w:p>
      <w:r>
        <w:t>@Miss_Omen Damn! I didn't even notice that. I think you just pointed out karma and it's ability to be a real twat lol</w:t>
      </w:r>
    </w:p>
    <w:p>
      <w:r>
        <w:rPr>
          <w:b/>
          <w:u w:val="single"/>
        </w:rPr>
        <w:t>174322</w:t>
      </w:r>
    </w:p>
    <w:p>
      <w:r>
        <w:t>@Ktlaur4 no you twat😭😂 as in like you eyeliner that shit, go for gold!!! It's a saying but it's lost it's effect now🙃😂</w:t>
      </w:r>
    </w:p>
    <w:p>
      <w:r>
        <w:rPr>
          <w:b/>
          <w:u w:val="single"/>
        </w:rPr>
        <w:t>174323</w:t>
      </w:r>
    </w:p>
    <w:p>
      <w:r>
        <w:t>@sebaamarrero stfu u twat</w:t>
      </w:r>
    </w:p>
    <w:p>
      <w:r>
        <w:rPr>
          <w:b/>
          <w:u w:val="single"/>
        </w:rPr>
        <w:t>174324</w:t>
      </w:r>
    </w:p>
    <w:p>
      <w:r>
        <w:t>@bikecrashlady gruinard? We de-anthraxed it. And you can cock off if you think that twat will be allowed up here again! 😉</w:t>
      </w:r>
    </w:p>
    <w:p>
      <w:r>
        <w:rPr>
          <w:b/>
          <w:u w:val="single"/>
        </w:rPr>
        <w:t>174325</w:t>
      </w:r>
    </w:p>
    <w:p>
      <w:r>
        <w:t>@Philly_Hair @DLoesch I'd say you're racist white bashing twat and I hope society hates your fucking guts.</w:t>
      </w:r>
    </w:p>
    <w:p>
      <w:r>
        <w:rPr>
          <w:b/>
          <w:u w:val="single"/>
        </w:rPr>
        <w:t>174326</w:t>
      </w:r>
    </w:p>
    <w:p>
      <w:r>
        <w:t>@rosabarrios124 @LeafyIsHere @duhitzmark You fucking get a life twat basically asking for marks dick</w:t>
      </w:r>
    </w:p>
    <w:p>
      <w:r>
        <w:rPr>
          <w:b/>
          <w:u w:val="single"/>
        </w:rPr>
        <w:t>174327</w:t>
      </w:r>
    </w:p>
    <w:p>
      <w:r>
        <w:t>@muvvabee ur a twat</w:t>
      </w:r>
    </w:p>
    <w:p>
      <w:r>
        <w:rPr>
          <w:b/>
          <w:u w:val="single"/>
        </w:rPr>
        <w:t>174328</w:t>
      </w:r>
    </w:p>
    <w:p>
      <w:r>
        <w:t>@Iannarino007 ...you. But not mad. I think you're a whinging little twat that can't take it. And so you resort to accusing people of vile...</w:t>
      </w:r>
    </w:p>
    <w:p>
      <w:r>
        <w:rPr>
          <w:b/>
          <w:u w:val="single"/>
        </w:rPr>
        <w:t>174329</w:t>
      </w:r>
    </w:p>
    <w:p>
      <w:r>
        <w:t>@DiggoryHadoke Your A TWAT !!</w:t>
      </w:r>
    </w:p>
    <w:p>
      <w:r>
        <w:rPr>
          <w:b/>
          <w:u w:val="single"/>
        </w:rPr>
        <w:t>174330</w:t>
      </w:r>
    </w:p>
    <w:p>
      <w:r>
        <w:t>@Lmertes7 @reIatabIe Touch my automatic toothbrush you little twat and you will die!!!!</w:t>
      </w:r>
    </w:p>
    <w:p>
      <w:r>
        <w:rPr>
          <w:b/>
          <w:u w:val="single"/>
        </w:rPr>
        <w:t>174331</w:t>
      </w:r>
    </w:p>
    <w:p>
      <w:r>
        <w:t>@charwilkinsonn ur still a twat</w:t>
      </w:r>
    </w:p>
    <w:p>
      <w:r>
        <w:rPr>
          <w:b/>
          <w:u w:val="single"/>
        </w:rPr>
        <w:t>174332</w:t>
      </w:r>
    </w:p>
    <w:p>
      <w:r>
        <w:t>@DenhartQPR Shut the fuck up you little fuckboy faggot, one of those people that says "Immigrants take my job" drink bleach you fucking twat</w:t>
      </w:r>
    </w:p>
    <w:p>
      <w:r>
        <w:rPr>
          <w:b/>
          <w:u w:val="single"/>
        </w:rPr>
        <w:t>174333</w:t>
      </w:r>
    </w:p>
    <w:p>
      <w:r>
        <w:t>@Has_KS @georgegalloway well people like you agree w everything he says except this issue. Why is that? Is Galloway also a racist Tory twat?</w:t>
      </w:r>
    </w:p>
    <w:p>
      <w:r>
        <w:rPr>
          <w:b/>
          <w:u w:val="single"/>
        </w:rPr>
        <w:t>174334</w:t>
      </w:r>
    </w:p>
    <w:p>
      <w:r>
        <w:t>@zfitzpatrick78 what an absolute boot!!! Another idiot who thinks we sit on the hills with our kilts eating porridge!!! #twat 😤</w:t>
      </w:r>
    </w:p>
    <w:p>
      <w:r>
        <w:rPr>
          <w:b/>
          <w:u w:val="single"/>
        </w:rPr>
        <w:t>174335</w:t>
      </w:r>
    </w:p>
    <w:p>
      <w:r>
        <w:t>@realDonaldTrump haha what a dumb motherfucker!!!! They voted to remain, you twat.</w:t>
      </w:r>
    </w:p>
    <w:p>
      <w:r>
        <w:rPr>
          <w:b/>
          <w:u w:val="single"/>
        </w:rPr>
        <w:t>174336</w:t>
      </w:r>
    </w:p>
    <w:p>
      <w:r>
        <w:t>@pvtjen FUCKING HELL CAMERON YOU TWAT. Ugh.</w:t>
      </w:r>
    </w:p>
    <w:p>
      <w:r>
        <w:rPr>
          <w:b/>
          <w:u w:val="single"/>
        </w:rPr>
        <w:t>174337</w:t>
      </w:r>
    </w:p>
    <w:p>
      <w:r>
        <w:t>@issyisamazing did you actually not  vote you twat</w:t>
      </w:r>
    </w:p>
    <w:p>
      <w:r>
        <w:rPr>
          <w:b/>
          <w:u w:val="single"/>
        </w:rPr>
        <w:t>174338</w:t>
      </w:r>
    </w:p>
    <w:p>
      <w:r>
        <w:t>@realDenaldTrump @realDonaldTrump Fuck You you sloppy twat</w:t>
      </w:r>
    </w:p>
    <w:p>
      <w:r>
        <w:rPr>
          <w:b/>
          <w:u w:val="single"/>
        </w:rPr>
        <w:t>174339</w:t>
      </w:r>
    </w:p>
    <w:p>
      <w:r>
        <w:t>@ingelund @ManfredWeber @OpenEurope You irrelevant little twat.  Nazi references.  How predictable.</w:t>
      </w:r>
    </w:p>
    <w:p>
      <w:r>
        <w:rPr>
          <w:b/>
          <w:u w:val="single"/>
        </w:rPr>
        <w:t>174340</w:t>
      </w:r>
    </w:p>
    <w:p>
      <w:r>
        <w:t>@erynshikari so il save u the bother of getting upset byeeeeee twat!</w:t>
      </w:r>
    </w:p>
    <w:p>
      <w:r>
        <w:rPr>
          <w:b/>
          <w:u w:val="single"/>
        </w:rPr>
        <w:t>174341</w:t>
      </w:r>
    </w:p>
    <w:p>
      <w:r>
        <w:t>@ESPNAndyKatz dude stop releasing NBA draft picks on ESPN before they happen you dumb twat. You're ruining the draft you ass.</w:t>
      </w:r>
    </w:p>
    <w:p>
      <w:r>
        <w:rPr>
          <w:b/>
          <w:u w:val="single"/>
        </w:rPr>
        <w:t>174342</w:t>
      </w:r>
    </w:p>
    <w:p>
      <w:r>
        <w:t>@roxiehooper97 @Artboy1 what a complete twat is our new foreign secretary</w:t>
      </w:r>
    </w:p>
    <w:p>
      <w:r>
        <w:rPr>
          <w:b/>
          <w:u w:val="single"/>
        </w:rPr>
        <w:t>174343</w:t>
      </w:r>
    </w:p>
    <w:p>
      <w:r>
        <w:t>@realDonaldTrump Yeah, very exciting news conference where you showed just what a dimwitted nincompoop you are. Well done twat!</w:t>
      </w:r>
    </w:p>
    <w:p>
      <w:r>
        <w:rPr>
          <w:b/>
          <w:u w:val="single"/>
        </w:rPr>
        <w:t>174344</w:t>
      </w:r>
    </w:p>
    <w:p>
      <w:r>
        <w:t>@Daffydavies59 it already has you moron. The pound has dropped so buying players internationally has become more expensive. TWAT.</w:t>
      </w:r>
    </w:p>
    <w:p>
      <w:r>
        <w:rPr>
          <w:b/>
          <w:u w:val="single"/>
        </w:rPr>
        <w:t>174345</w:t>
      </w:r>
    </w:p>
    <w:p>
      <w:r>
        <w:t>@LTFC_Dave You can make a new comment about something that happened in the past you silly twat</w:t>
      </w:r>
    </w:p>
    <w:p>
      <w:r>
        <w:rPr>
          <w:b/>
          <w:u w:val="single"/>
        </w:rPr>
        <w:t>174346</w:t>
      </w:r>
    </w:p>
    <w:p>
      <w:r>
        <w:t>@PrimarkPrinny not finishn the pizza is worse win. You gave in there. You let the pizza take the piss out of you last night. The cheeky twat</w:t>
      </w:r>
    </w:p>
    <w:p>
      <w:r>
        <w:rPr>
          <w:b/>
          <w:u w:val="single"/>
        </w:rPr>
        <w:t>174347</w:t>
      </w:r>
    </w:p>
    <w:p>
      <w:r>
        <w:t>@Hirstysleftpeg u lucky twat lol</w:t>
      </w:r>
    </w:p>
    <w:p>
      <w:r>
        <w:rPr>
          <w:b/>
          <w:u w:val="single"/>
        </w:rPr>
        <w:t>174348</w:t>
      </w:r>
    </w:p>
    <w:p>
      <w:r>
        <w:t>@_itsfrances_ Kian you twat!😂😂</w:t>
      </w:r>
    </w:p>
    <w:p>
      <w:r>
        <w:rPr>
          <w:b/>
          <w:u w:val="single"/>
        </w:rPr>
        <w:t>174349</w:t>
      </w:r>
    </w:p>
    <w:p>
      <w:r>
        <w:t>@piersmorgan @vivienmiss are kids will have no future you stupid old twat it's why we voted out for are kids</w:t>
      </w:r>
    </w:p>
    <w:p>
      <w:r>
        <w:rPr>
          <w:b/>
          <w:u w:val="single"/>
        </w:rPr>
        <w:t>174350</w:t>
      </w:r>
    </w:p>
    <w:p>
      <w:r>
        <w:t>@Lord_Sugar Pathetic, what a twat you are. This is Piers Morgan stupidity levels! 😂😱</w:t>
      </w:r>
    </w:p>
    <w:p>
      <w:r>
        <w:rPr>
          <w:b/>
          <w:u w:val="single"/>
        </w:rPr>
        <w:t>174351</w:t>
      </w:r>
    </w:p>
    <w:p>
      <w:r>
        <w:t>@GaryLineker well quit then you overpaid, crisp peddling, twat!</w:t>
      </w:r>
    </w:p>
    <w:p>
      <w:r>
        <w:rPr>
          <w:b/>
          <w:u w:val="single"/>
        </w:rPr>
        <w:t>174352</w:t>
      </w:r>
    </w:p>
    <w:p>
      <w:r>
        <w:t>@George_Osborne And I want to reassure you that I still think you're a twat.</w:t>
      </w:r>
    </w:p>
    <w:p>
      <w:r>
        <w:rPr>
          <w:b/>
          <w:u w:val="single"/>
        </w:rPr>
        <w:t>174353</w:t>
      </w:r>
    </w:p>
    <w:p>
      <w:r>
        <w:t>@__ts66 still the same old twat tho breaking your fast with your 'hen-goish'</w:t>
      </w:r>
    </w:p>
    <w:p>
      <w:r>
        <w:rPr>
          <w:b/>
          <w:u w:val="single"/>
        </w:rPr>
        <w:t>174354</w:t>
      </w:r>
    </w:p>
    <w:p>
      <w:r>
        <w:t>@StanCollymore Hodgson out Now!! aren't you involved in th football industry? Be professional you fucking moron! Biggest twat ever on radio!</w:t>
      </w:r>
    </w:p>
    <w:p>
      <w:r>
        <w:rPr>
          <w:b/>
          <w:u w:val="single"/>
        </w:rPr>
        <w:t>174355</w:t>
      </w:r>
    </w:p>
    <w:p>
      <w:r>
        <w:t>@PRINC3SSH4NN4H @SophieDeborah show your pda up your ass you twat</w:t>
      </w:r>
    </w:p>
    <w:p>
      <w:r>
        <w:rPr>
          <w:b/>
          <w:u w:val="single"/>
        </w:rPr>
        <w:t>174356</w:t>
      </w:r>
    </w:p>
    <w:p>
      <w:r>
        <w:t>@ShettyRithik @spurredontv Well not anymore you stupid twat.</w:t>
      </w:r>
    </w:p>
    <w:p>
      <w:r>
        <w:rPr>
          <w:b/>
          <w:u w:val="single"/>
        </w:rPr>
        <w:t>174357</w:t>
      </w:r>
    </w:p>
    <w:p>
      <w:r>
        <w:t>@LoveIsland tom fair play mate your a twat, just do one</w:t>
      </w:r>
    </w:p>
    <w:p>
      <w:r>
        <w:rPr>
          <w:b/>
          <w:u w:val="single"/>
        </w:rPr>
        <w:t>174358</w:t>
      </w:r>
    </w:p>
    <w:p>
      <w:r>
        <w:t>@ArsenalNewsUK I bet you feel a twat now</w:t>
      </w:r>
    </w:p>
    <w:p>
      <w:r>
        <w:rPr>
          <w:b/>
          <w:u w:val="single"/>
        </w:rPr>
        <w:t>174359</w:t>
      </w:r>
    </w:p>
    <w:p>
      <w:r>
        <w:t>@EricTrump @jaketapper &amp;lt;-- Thinks she gave speeches WHILE Secretary. 😂😂 Go do some more coke &amp;amp; kill majestic lions, you twat!</w:t>
      </w:r>
    </w:p>
    <w:p>
      <w:r>
        <w:rPr>
          <w:b/>
          <w:u w:val="single"/>
        </w:rPr>
        <w:t>174360</w:t>
      </w:r>
    </w:p>
    <w:p>
      <w:r>
        <w:t>@NiclasReddish YEP dont like to dissapoint a selfish twat like you n many others anyway ignore me do what your told</w:t>
      </w:r>
    </w:p>
    <w:p>
      <w:r>
        <w:rPr>
          <w:b/>
          <w:u w:val="single"/>
        </w:rPr>
        <w:t>174361</w:t>
      </w:r>
    </w:p>
    <w:p>
      <w:r>
        <w:t>@Ellis_broady why didn't you say massive twat</w:t>
      </w:r>
    </w:p>
    <w:p>
      <w:r>
        <w:rPr>
          <w:b/>
          <w:u w:val="single"/>
        </w:rPr>
        <w:t>174362</w:t>
      </w:r>
    </w:p>
    <w:p>
      <w:r>
        <w:t>@AlexSortini fkn spoilers you twat</w:t>
      </w:r>
    </w:p>
    <w:p>
      <w:r>
        <w:rPr>
          <w:b/>
          <w:u w:val="single"/>
        </w:rPr>
        <w:t>174363</w:t>
      </w:r>
    </w:p>
    <w:p>
      <w:r>
        <w:t>@cosmical_virus @ImageFighter13 U SHIBA INU PUSSYFART, GO TWAT UR VINES ON THE FACEPLACE.</w:t>
      </w:r>
    </w:p>
    <w:p>
      <w:r>
        <w:rPr>
          <w:b/>
          <w:u w:val="single"/>
        </w:rPr>
        <w:t>174364</w:t>
      </w:r>
    </w:p>
    <w:p>
      <w:r>
        <w:t>@KEEMSTAR I heard you raped a girl when you were 20, but i don't need proof, you pedophile. Twat, you really are.</w:t>
      </w:r>
    </w:p>
    <w:p>
      <w:r>
        <w:rPr>
          <w:b/>
          <w:u w:val="single"/>
        </w:rPr>
        <w:t>174365</w:t>
      </w:r>
    </w:p>
    <w:p>
      <w:r>
        <w:t>@VOTELEAVEWOLVES @scottwilks What are you talking about. Cruelty!? Being fucked off at the lies told by the leave camp is cruelty. You twat!</w:t>
      </w:r>
    </w:p>
    <w:p>
      <w:r>
        <w:rPr>
          <w:b/>
          <w:u w:val="single"/>
        </w:rPr>
        <w:t>174366</w:t>
      </w:r>
    </w:p>
    <w:p>
      <w:r>
        <w:t>@realDonaldTrump maybe, just maybe, because you're full of shit and take advantage of the same trade deals your condemning..you fucking twat</w:t>
      </w:r>
    </w:p>
    <w:p>
      <w:r>
        <w:rPr>
          <w:b/>
          <w:u w:val="single"/>
        </w:rPr>
        <w:t>174367</w:t>
      </w:r>
    </w:p>
    <w:p>
      <w:r>
        <w:t>@KEQQQ_ I think everyone knows what they are you twat😂 no chance I'm just making out I knew I'm not stupid</w:t>
      </w:r>
    </w:p>
    <w:p>
      <w:r>
        <w:rPr>
          <w:b/>
          <w:u w:val="single"/>
        </w:rPr>
        <w:t>174368</w:t>
      </w:r>
    </w:p>
    <w:p>
      <w:r>
        <w:t>@alanbrazil brazil you are a sexist twat , you are not even a professional broadcaster , the BBC would never employ you , fat face for radio</w:t>
      </w:r>
    </w:p>
    <w:p>
      <w:r>
        <w:rPr>
          <w:b/>
          <w:u w:val="single"/>
        </w:rPr>
        <w:t>174369</w:t>
      </w:r>
    </w:p>
    <w:p>
      <w:r>
        <w:t>@E__cv @blurrygab it wasn't anything to do with religion you twat. It was because he was homophobic.</w:t>
      </w:r>
    </w:p>
    <w:p>
      <w:r>
        <w:rPr>
          <w:b/>
          <w:u w:val="single"/>
        </w:rPr>
        <w:t>174370</w:t>
      </w:r>
    </w:p>
    <w:p>
      <w:r>
        <w:t>@Anthony_Chapman What Andre Marriner you mean that bullshitting twat</w:t>
      </w:r>
    </w:p>
    <w:p>
      <w:r>
        <w:rPr>
          <w:b/>
          <w:u w:val="single"/>
        </w:rPr>
        <w:t>174371</w:t>
      </w:r>
    </w:p>
    <w:p>
      <w:r>
        <w:t>@templario yep, went back through your history.  All pumping $ANY without one shred of substance.  Enjoy BK you twat</w:t>
      </w:r>
    </w:p>
    <w:p>
      <w:r>
        <w:rPr>
          <w:b/>
          <w:u w:val="single"/>
        </w:rPr>
        <w:t>174372</w:t>
      </w:r>
    </w:p>
    <w:p>
      <w:r>
        <w:t>@kierenjay you owe me 6 nicka you bloody cheap scape coop twat</w:t>
      </w:r>
    </w:p>
    <w:p>
      <w:r>
        <w:rPr>
          <w:b/>
          <w:u w:val="single"/>
        </w:rPr>
        <w:t>174373</w:t>
      </w:r>
    </w:p>
    <w:p>
      <w:r>
        <w:t>@JKCorden since watched you live I can't watch anything you star in without shouting at the tv " fucking twat" you have given me Tourette's</w:t>
      </w:r>
    </w:p>
    <w:p>
      <w:r>
        <w:rPr>
          <w:b/>
          <w:u w:val="single"/>
        </w:rPr>
        <w:t>174374</w:t>
      </w:r>
    </w:p>
    <w:p>
      <w:r>
        <w:t>@TasterM8 @DaveEdwardss dont call anyone a victim when you threatened to boot and fake proof over a fucking game you twat</w:t>
      </w:r>
    </w:p>
    <w:p>
      <w:r>
        <w:rPr>
          <w:b/>
          <w:u w:val="single"/>
        </w:rPr>
        <w:t>174375</w:t>
      </w:r>
    </w:p>
    <w:p>
      <w:r>
        <w:t>@BronzeHammer @bashfulcoward @gl0bo_chem @looonstar fuck you ginger beer ass twat</w:t>
      </w:r>
    </w:p>
    <w:p>
      <w:r>
        <w:rPr>
          <w:b/>
          <w:u w:val="single"/>
        </w:rPr>
        <w:t>174376</w:t>
      </w:r>
    </w:p>
    <w:p>
      <w:r>
        <w:t>@djdannyp86 So you wouldn't take him at Watford😂 your deluded mate. Honestly I can admit you've got good players. Biased twat, piss off.</w:t>
      </w:r>
    </w:p>
    <w:p>
      <w:r>
        <w:rPr>
          <w:b/>
          <w:u w:val="single"/>
        </w:rPr>
        <w:t>174377</w:t>
      </w:r>
    </w:p>
    <w:p>
      <w:r>
        <w:t>@NiallWTR @HeatwaveDesigns im 15 u twat</w:t>
      </w:r>
    </w:p>
    <w:p>
      <w:r>
        <w:rPr>
          <w:b/>
          <w:u w:val="single"/>
        </w:rPr>
        <w:t>174378</w:t>
      </w:r>
    </w:p>
    <w:p>
      <w:r>
        <w:t>@PrisonPlanet You are right, cretinous twat.</w:t>
      </w:r>
    </w:p>
    <w:p>
      <w:r>
        <w:rPr>
          <w:b/>
          <w:u w:val="single"/>
        </w:rPr>
        <w:t>174379</w:t>
      </w:r>
    </w:p>
    <w:p>
      <w:r>
        <w:t>@Ariyellaaaa @theplug_enzo mind your own dumb twat</w:t>
      </w:r>
    </w:p>
    <w:p>
      <w:r>
        <w:rPr>
          <w:b/>
          <w:u w:val="single"/>
        </w:rPr>
        <w:t>174380</w:t>
      </w:r>
    </w:p>
    <w:p>
      <w:r>
        <w:t>@_rosieeh still stuck with 'Barry you twat on your leg'...</w:t>
      </w:r>
    </w:p>
    <w:p>
      <w:r>
        <w:rPr>
          <w:b/>
          <w:u w:val="single"/>
        </w:rPr>
        <w:t>174381</w:t>
      </w:r>
    </w:p>
    <w:p>
      <w:r>
        <w:t>@mikeparry8 @richardajkeys Scrappy ? What did you expect from the hippo headed non trophy winning useless twat ? Total football ? Shite</w:t>
      </w:r>
    </w:p>
    <w:p>
      <w:r>
        <w:rPr>
          <w:b/>
          <w:u w:val="single"/>
        </w:rPr>
        <w:t>174382</w:t>
      </w:r>
    </w:p>
    <w:p>
      <w:r>
        <w:t>@marcdfc @stewart_buick you would totally do that to me you twat</w:t>
      </w:r>
    </w:p>
    <w:p>
      <w:r>
        <w:rPr>
          <w:b/>
          <w:u w:val="single"/>
        </w:rPr>
        <w:t>174383</w:t>
      </w:r>
    </w:p>
    <w:p>
      <w:r>
        <w:t>@realDonaldTrump yer a fucking twat mate, like you just ARE.</w:t>
      </w:r>
    </w:p>
    <w:p>
      <w:r>
        <w:rPr>
          <w:b/>
          <w:u w:val="single"/>
        </w:rPr>
        <w:t>174384</w:t>
      </w:r>
    </w:p>
    <w:p>
      <w:r>
        <w:t>@AdamSchultz28 happy birthday you twat fuck you</w:t>
      </w:r>
    </w:p>
    <w:p>
      <w:r>
        <w:rPr>
          <w:b/>
          <w:u w:val="single"/>
        </w:rPr>
        <w:t>174385</w:t>
      </w:r>
    </w:p>
    <w:p>
      <w:r>
        <w:t>@jacktaylor1973 @keenanleggg @JackDonaghyy Jack honestly don't you start ya little fucking twat</w:t>
      </w:r>
    </w:p>
    <w:p>
      <w:r>
        <w:rPr>
          <w:b/>
          <w:u w:val="single"/>
        </w:rPr>
        <w:t>174386</w:t>
      </w:r>
    </w:p>
    <w:p>
      <w:r>
        <w:t>@LivEchoLFC @JamesPearceEcho Klopp said Balotelli wasn't in his plans,end of.Get over it u fat twat.</w:t>
      </w:r>
    </w:p>
    <w:p>
      <w:r>
        <w:rPr>
          <w:b/>
          <w:u w:val="single"/>
        </w:rPr>
        <w:t>174387</w:t>
      </w:r>
    </w:p>
    <w:p>
      <w:r>
        <w:t>@rickygervais Apparently I've got to tweet at you telling you that you're a twat before I'm allowed to watch Extras xoxox</w:t>
      </w:r>
    </w:p>
    <w:p>
      <w:r>
        <w:rPr>
          <w:b/>
          <w:u w:val="single"/>
        </w:rPr>
        <w:t>174388</w:t>
      </w:r>
    </w:p>
    <w:p>
      <w:r>
        <w:t>@Thepatsway something you can't fathom, because you're a twat that supports the pats without being objective. #DealWithIt</w:t>
      </w:r>
    </w:p>
    <w:p>
      <w:r>
        <w:rPr>
          <w:b/>
          <w:u w:val="single"/>
        </w:rPr>
        <w:t>174389</w:t>
      </w:r>
    </w:p>
    <w:p>
      <w:r>
        <w:t>@Meganldanes I don't care that ur a brownie leader mine fuckin hated me so by association you're a twat as well</w:t>
      </w:r>
    </w:p>
    <w:p>
      <w:r>
        <w:rPr>
          <w:b/>
          <w:u w:val="single"/>
        </w:rPr>
        <w:t>174390</w:t>
      </w:r>
    </w:p>
    <w:p>
      <w:r>
        <w:t>@SenateMajLdr don't sound so gleeful about the misery of Americans who need healthcare you immoral twat! You've been a disgraceful "leader"</w:t>
      </w:r>
    </w:p>
    <w:p>
      <w:r>
        <w:rPr>
          <w:b/>
          <w:u w:val="single"/>
        </w:rPr>
        <w:t>174391</w:t>
      </w:r>
    </w:p>
    <w:p>
      <w:r>
        <w:t>@realbrockturner I hope you drown at one of your stupid fucking swim meets, you spineless, rapist, fucking twat.</w:t>
      </w:r>
    </w:p>
    <w:p>
      <w:r>
        <w:rPr>
          <w:b/>
          <w:u w:val="single"/>
        </w:rPr>
        <w:t>174392</w:t>
      </w:r>
    </w:p>
    <w:p>
      <w:r>
        <w:t>@DuckFatRoastie ur a twat</w:t>
      </w:r>
    </w:p>
    <w:p>
      <w:r>
        <w:rPr>
          <w:b/>
          <w:u w:val="single"/>
        </w:rPr>
        <w:t>174393</w:t>
      </w:r>
    </w:p>
    <w:p>
      <w:r>
        <w:t>@PujaHi How about you take a load in your ass, twat@think4urself8 @religulous @Hexecutioner404 @GreekVikingX</w:t>
      </w:r>
    </w:p>
    <w:p>
      <w:r>
        <w:rPr>
          <w:b/>
          <w:u w:val="single"/>
        </w:rPr>
        <w:t>174394</w:t>
      </w:r>
    </w:p>
    <w:p>
      <w:r>
        <w:t>@JennThePatriot @PoltergeistFrm @kevankevan @elonmusk Stfu Jenny, nobody likes you you twat.</w:t>
      </w:r>
    </w:p>
    <w:p>
      <w:r>
        <w:rPr>
          <w:b/>
          <w:u w:val="single"/>
        </w:rPr>
        <w:t>174395</w:t>
      </w:r>
    </w:p>
    <w:p>
      <w:r>
        <w:t>@beccysss fuck off you twat 😂😂😂😂😂😂😂😂😂</w:t>
      </w:r>
    </w:p>
    <w:p>
      <w:r>
        <w:rPr>
          <w:b/>
          <w:u w:val="single"/>
        </w:rPr>
        <w:t>174396</w:t>
      </w:r>
    </w:p>
    <w:p>
      <w:r>
        <w:t>@skynews space person</w:t>
        <w:br/>
        <w:br/>
        <w:t>Stop being an utter twat,, amazed by sweet sod all Thomas Moore, stop reading rubbish as off your Harry (1/2)</w:t>
      </w:r>
    </w:p>
    <w:p>
      <w:r>
        <w:rPr>
          <w:b/>
          <w:u w:val="single"/>
        </w:rPr>
        <w:t>174397</w:t>
      </w:r>
    </w:p>
    <w:p>
      <w:r>
        <w:t>@HenrikhMkh You cost us the game..Useless twat</w:t>
      </w:r>
    </w:p>
    <w:p>
      <w:r>
        <w:rPr>
          <w:b/>
          <w:u w:val="single"/>
        </w:rPr>
        <w:t>174398</w:t>
      </w:r>
    </w:p>
    <w:p>
      <w:r>
        <w:t>@SpencerOwen shut the fuck up you twat</w:t>
      </w:r>
    </w:p>
    <w:p>
      <w:r>
        <w:rPr>
          <w:b/>
          <w:u w:val="single"/>
        </w:rPr>
        <w:t>174399</w:t>
      </w:r>
    </w:p>
    <w:p>
      <w:r>
        <w:t>@KetheadMirallas @EmmaMcfc93x mate you've got a shit personality! Her fella will win every time! Your a twat for saying that go get a life.</w:t>
      </w:r>
    </w:p>
    <w:p>
      <w:r>
        <w:rPr>
          <w:b/>
          <w:u w:val="single"/>
        </w:rPr>
        <w:t>174400</w:t>
      </w:r>
    </w:p>
    <w:p>
      <w:r>
        <w:t>@cherokeesher2 @DonaldJTrumpJr you really are a stupid little twat aren't you? Check facts or in your case look up the word fact.</w:t>
      </w:r>
    </w:p>
    <w:p>
      <w:r>
        <w:rPr>
          <w:b/>
          <w:u w:val="single"/>
        </w:rPr>
        <w:t>174401</w:t>
      </w:r>
    </w:p>
    <w:p>
      <w:r>
        <w:t>@memearchive stfu you twat</w:t>
      </w:r>
    </w:p>
    <w:p>
      <w:r>
        <w:rPr>
          <w:b/>
          <w:u w:val="single"/>
        </w:rPr>
        <w:t>174402</w:t>
      </w:r>
    </w:p>
    <w:p>
      <w:r>
        <w:t>@fouseyTUBE  what the hell you say your all about the better life and being nice then you kick a 10 yr old off stage for liking leafy  twat</w:t>
      </w:r>
    </w:p>
    <w:p>
      <w:r>
        <w:rPr>
          <w:b/>
          <w:u w:val="single"/>
        </w:rPr>
        <w:t>174403</w:t>
      </w:r>
    </w:p>
    <w:p>
      <w:r>
        <w:t>@fredpalmer21 @ChrisEubankJr @GGGBoxing ha ha u twat, mouth off now after u bottled it</w:t>
      </w:r>
    </w:p>
    <w:p>
      <w:r>
        <w:rPr>
          <w:b/>
          <w:u w:val="single"/>
        </w:rPr>
        <w:t>174404</w:t>
      </w:r>
    </w:p>
    <w:p>
      <w:r>
        <w:t>@ninjastorstorm @vrdav @SuperCardHype @killMOOSEkill you are just a stupid twat who think WWE will listen to you when they won't idiot</w:t>
      </w:r>
    </w:p>
    <w:p>
      <w:r>
        <w:rPr>
          <w:b/>
          <w:u w:val="single"/>
        </w:rPr>
        <w:t>174405</w:t>
      </w:r>
    </w:p>
    <w:p>
      <w:r>
        <w:t>@AKindAleWar When's the new video you lazy Kangaroo fucking twat?</w:t>
      </w:r>
    </w:p>
    <w:p>
      <w:r>
        <w:rPr>
          <w:b/>
          <w:u w:val="single"/>
        </w:rPr>
        <w:t>174406</w:t>
      </w:r>
    </w:p>
    <w:p>
      <w:r>
        <w:t>@Lord_Sugar you look a twat alan</w:t>
      </w:r>
    </w:p>
    <w:p>
      <w:r>
        <w:rPr>
          <w:b/>
          <w:u w:val="single"/>
        </w:rPr>
        <w:t>174407</w:t>
      </w:r>
    </w:p>
    <w:p>
      <w:r>
        <w:t>@AimingForAfros a bald man still knows what hair is Sam you twat 😂</w:t>
      </w:r>
    </w:p>
    <w:p>
      <w:r>
        <w:rPr>
          <w:b/>
          <w:u w:val="single"/>
        </w:rPr>
        <w:t>174408</w:t>
      </w:r>
    </w:p>
    <w:p>
      <w:r>
        <w:t>@joewills15 😂😂😂shut up you softy, not saying I'm die hard it's just shite what's happened, so have 5 and go back to the gym, you soft twat</w:t>
      </w:r>
    </w:p>
    <w:p>
      <w:r>
        <w:rPr>
          <w:b/>
          <w:u w:val="single"/>
        </w:rPr>
        <w:t>174409</w:t>
      </w:r>
    </w:p>
    <w:p>
      <w:r>
        <w:t>@RapaxTheGooner you are the bloody twat fool. Go suck his dick and move away from mentions...</w:t>
      </w:r>
    </w:p>
    <w:p>
      <w:r>
        <w:rPr>
          <w:b/>
          <w:u w:val="single"/>
        </w:rPr>
        <w:t>174410</w:t>
      </w:r>
    </w:p>
    <w:p>
      <w:r>
        <w:t>@piersmorgan You arrogant twat Morgan, disgusting</w:t>
      </w:r>
    </w:p>
    <w:p>
      <w:r>
        <w:rPr>
          <w:b/>
          <w:u w:val="single"/>
        </w:rPr>
        <w:t>174411</w:t>
      </w:r>
    </w:p>
    <w:p>
      <w:r>
        <w:t>@ChrisEubankJr @GGGBoxing Junior i liked you to begin with.But you have become boxings biggest twat,England think you are a prat coward div</w:t>
      </w:r>
    </w:p>
    <w:p>
      <w:r>
        <w:rPr>
          <w:b/>
          <w:u w:val="single"/>
        </w:rPr>
        <w:t>174412</w:t>
      </w:r>
    </w:p>
    <w:p>
      <w:r>
        <w:t>@Chloeemarshallx always dig yourself a MASSSSIVE HOLLEEE U TWAT</w:t>
      </w:r>
    </w:p>
    <w:p>
      <w:r>
        <w:rPr>
          <w:b/>
          <w:u w:val="single"/>
        </w:rPr>
        <w:t>174413</w:t>
      </w:r>
    </w:p>
    <w:p>
      <w:r>
        <w:t>@laurencohvn me u twat</w:t>
      </w:r>
    </w:p>
    <w:p>
      <w:r>
        <w:rPr>
          <w:b/>
          <w:u w:val="single"/>
        </w:rPr>
        <w:t>174414</w:t>
      </w:r>
    </w:p>
    <w:p>
      <w:r>
        <w:t>@ranjansinghcho1 @ZarahKazmi @BhaijaFry according to UN resolution of 1957 on kashmir elections r no alternate to referendum u ignorant twat</w:t>
      </w:r>
    </w:p>
    <w:p>
      <w:r>
        <w:rPr>
          <w:b/>
          <w:u w:val="single"/>
        </w:rPr>
        <w:t>174415</w:t>
      </w:r>
    </w:p>
    <w:p>
      <w:r>
        <w:t>@johncardillo it was a bb gun, you twat. he was a child, you ghoul.</w:t>
      </w:r>
    </w:p>
    <w:p>
      <w:r>
        <w:rPr>
          <w:b/>
          <w:u w:val="single"/>
        </w:rPr>
        <w:t>174416</w:t>
      </w:r>
    </w:p>
    <w:p>
      <w:r>
        <w:t>@life_of_jikes now bloody came to our noisy neighbours carried his bald head to old Trafford and utterly dominated us at home. Bald twat</w:t>
      </w:r>
    </w:p>
    <w:p>
      <w:r>
        <w:rPr>
          <w:b/>
          <w:u w:val="single"/>
        </w:rPr>
        <w:t>174417</w:t>
      </w:r>
    </w:p>
    <w:p>
      <w:r>
        <w:t>@ZOSOMOI @piersmorgan @brianmoore666 Never heard you mate. Are you naturally an aggressive twat or on your period?</w:t>
      </w:r>
    </w:p>
    <w:p>
      <w:r>
        <w:rPr>
          <w:b/>
          <w:u w:val="single"/>
        </w:rPr>
        <w:t>174418</w:t>
      </w:r>
    </w:p>
    <w:p>
      <w:r>
        <w:t>@HillaryClinton You ain't about shit you haggard old twat</w:t>
      </w:r>
    </w:p>
    <w:p>
      <w:r>
        <w:rPr>
          <w:b/>
          <w:u w:val="single"/>
        </w:rPr>
        <w:t>174419</w:t>
      </w:r>
    </w:p>
    <w:p>
      <w:r>
        <w:t>@LeeSatchwell you look like a twat 😘</w:t>
      </w:r>
    </w:p>
    <w:p>
      <w:r>
        <w:rPr>
          <w:b/>
          <w:u w:val="single"/>
        </w:rPr>
        <w:t>174420</w:t>
      </w:r>
    </w:p>
    <w:p>
      <w:r>
        <w:t>@chloe_jai_x your a twat😂😂</w:t>
      </w:r>
    </w:p>
    <w:p>
      <w:r>
        <w:rPr>
          <w:b/>
          <w:u w:val="single"/>
        </w:rPr>
        <w:t>174421</w:t>
      </w:r>
    </w:p>
    <w:p>
      <w:r>
        <w:t>@FreeDavidKing enjoy your tinfoil hat you idiotic twat</w:t>
      </w:r>
    </w:p>
    <w:p>
      <w:r>
        <w:rPr>
          <w:b/>
          <w:u w:val="single"/>
        </w:rPr>
        <w:t>174422</w:t>
      </w:r>
    </w:p>
    <w:p>
      <w:r>
        <w:t>@JVorLV @LBC And your a twat</w:t>
      </w:r>
    </w:p>
    <w:p>
      <w:r>
        <w:rPr>
          <w:b/>
          <w:u w:val="single"/>
        </w:rPr>
        <w:t>174423</w:t>
      </w:r>
    </w:p>
    <w:p>
      <w:r>
        <w:t>@DannyNorth7 go boozing instead you busy twat!!</w:t>
      </w:r>
    </w:p>
    <w:p>
      <w:r>
        <w:rPr>
          <w:b/>
          <w:u w:val="single"/>
        </w:rPr>
        <w:t>174424</w:t>
      </w:r>
    </w:p>
    <w:p>
      <w:r>
        <w:t>@WJNicholsSr @004magdalene @hipsterocracy that's because I don't answer to you, you dumb twat</w:t>
      </w:r>
    </w:p>
    <w:p>
      <w:r>
        <w:rPr>
          <w:b/>
          <w:u w:val="single"/>
        </w:rPr>
        <w:t>174425</w:t>
      </w:r>
    </w:p>
    <w:p>
      <w:r>
        <w:t>@DutchMFA @ukinnl @BorisJohnson yeah but ur a twat</w:t>
      </w:r>
    </w:p>
    <w:p>
      <w:r>
        <w:rPr>
          <w:b/>
          <w:u w:val="single"/>
        </w:rPr>
        <w:t>174426</w:t>
      </w:r>
    </w:p>
    <w:p>
      <w:r>
        <w:t>@JamesSchoe happy birthday you twat have a sick day mate 👊🏼🎉</w:t>
      </w:r>
    </w:p>
    <w:p>
      <w:r>
        <w:rPr>
          <w:b/>
          <w:u w:val="single"/>
        </w:rPr>
        <w:t>174427</w:t>
      </w:r>
    </w:p>
    <w:p>
      <w:r>
        <w:t>@autumn_alicemay let's throw hands you little twat face.</w:t>
      </w:r>
    </w:p>
    <w:p>
      <w:r>
        <w:rPr>
          <w:b/>
          <w:u w:val="single"/>
        </w:rPr>
        <w:t>174428</w:t>
      </w:r>
    </w:p>
    <w:p>
      <w:r>
        <w:t>@fxck_um should have worn your seatbelt then you twat</w:t>
      </w:r>
    </w:p>
    <w:p>
      <w:r>
        <w:rPr>
          <w:b/>
          <w:u w:val="single"/>
        </w:rPr>
        <w:t>174429</w:t>
      </w:r>
    </w:p>
    <w:p>
      <w:r>
        <w:t>@mmenichetti1977 @MohamedSahlab @BestEarthPix shut up you twat</w:t>
      </w:r>
    </w:p>
    <w:p>
      <w:r>
        <w:rPr>
          <w:b/>
          <w:u w:val="single"/>
        </w:rPr>
        <w:t>174430</w:t>
      </w:r>
    </w:p>
    <w:p>
      <w:r>
        <w:t>@jamboree0401 @lShepherd_32 @Luke_Shepherd2 @Macrawford089 or you could be less toxic to the community you grew up in you insensitive twat</w:t>
      </w:r>
    </w:p>
    <w:p>
      <w:r>
        <w:rPr>
          <w:b/>
          <w:u w:val="single"/>
        </w:rPr>
        <w:t>174431</w:t>
      </w:r>
    </w:p>
    <w:p>
      <w:r>
        <w:t>@DustyPee It is. Can you believe this twat is DEFENDING that piece of shit.</w:t>
      </w:r>
    </w:p>
    <w:p>
      <w:r>
        <w:rPr>
          <w:b/>
          <w:u w:val="single"/>
        </w:rPr>
        <w:t>174432</w:t>
      </w:r>
    </w:p>
    <w:p>
      <w:r>
        <w:t>@Art_VandelayRFC feck you, you sexist twat ........... 😡</w:t>
      </w:r>
    </w:p>
    <w:p>
      <w:r>
        <w:rPr>
          <w:b/>
          <w:u w:val="single"/>
        </w:rPr>
        <w:t>174433</w:t>
      </w:r>
    </w:p>
    <w:p>
      <w:r>
        <w:t>@L_Shera_ Seba is useless, how do you even listen to him, twat</w:t>
      </w:r>
    </w:p>
    <w:p>
      <w:r>
        <w:rPr>
          <w:b/>
          <w:u w:val="single"/>
        </w:rPr>
        <w:t>174434</w:t>
      </w:r>
    </w:p>
    <w:p>
      <w:r>
        <w:t>@joanna_jackson_ 😂😂😂 I'm pissing myself you was such a premature twat and I ruined your life</w:t>
      </w:r>
    </w:p>
    <w:p>
      <w:r>
        <w:rPr>
          <w:b/>
          <w:u w:val="single"/>
        </w:rPr>
        <w:t>174435</w:t>
      </w:r>
    </w:p>
    <w:p>
      <w:r>
        <w:t>@johnlight131 Did you get a job as a professional twat because you are a twat</w:t>
      </w:r>
    </w:p>
    <w:p>
      <w:r>
        <w:rPr>
          <w:b/>
          <w:u w:val="single"/>
        </w:rPr>
        <w:t>174436</w:t>
      </w:r>
    </w:p>
    <w:p>
      <w:r>
        <w:t>@Razledazlemark @stravawankers 1cycling twat 2another. U need 2change your fitness if this is wat u r attractin become a logger</w:t>
      </w:r>
    </w:p>
    <w:p>
      <w:r>
        <w:rPr>
          <w:b/>
          <w:u w:val="single"/>
        </w:rPr>
        <w:t>174437</w:t>
      </w:r>
    </w:p>
    <w:p>
      <w:r>
        <w:t>@mk1mr2 so you definitely destroy your wheels if you go near a curb.. Because you have mad euro stance, because you are a twat. List Goes on</w:t>
      </w:r>
    </w:p>
    <w:p>
      <w:r>
        <w:rPr>
          <w:b/>
          <w:u w:val="single"/>
        </w:rPr>
        <w:t>174438</w:t>
      </w:r>
    </w:p>
    <w:p>
      <w:r>
        <w:t xml:space="preserve">@yakhunt actually, to be fair. </w:t>
        <w:br/>
        <w:br/>
        <w:t>You are a massive twat.</w:t>
        <w:br/>
        <w:br/>
        <w:t>You've got this.</w:t>
      </w:r>
    </w:p>
    <w:p>
      <w:r>
        <w:rPr>
          <w:b/>
          <w:u w:val="single"/>
        </w:rPr>
        <w:t>174439</w:t>
      </w:r>
    </w:p>
    <w:p>
      <w:r>
        <w:t>@OVLScotsman bugger off you scottish twat</w:t>
      </w:r>
    </w:p>
    <w:p>
      <w:r>
        <w:rPr>
          <w:b/>
          <w:u w:val="single"/>
        </w:rPr>
        <w:t>174440</w:t>
      </w:r>
    </w:p>
    <w:p>
      <w:r>
        <w:t>@AVFCOfficial The spirit in the squad would have been there in the 1st half if you had picked the right https://t.co/6Asi3Q46GV stupid twat</w:t>
      </w:r>
    </w:p>
    <w:p>
      <w:r>
        <w:rPr>
          <w:b/>
          <w:u w:val="single"/>
        </w:rPr>
        <w:t>174441</w:t>
      </w:r>
    </w:p>
    <w:p>
      <w:r>
        <w:t>@GreatValueNegro learn to spell you charcoal twat</w:t>
      </w:r>
    </w:p>
    <w:p>
      <w:r>
        <w:rPr>
          <w:b/>
          <w:u w:val="single"/>
        </w:rPr>
        <w:t>174442</w:t>
      </w:r>
    </w:p>
    <w:p>
      <w:r>
        <w:t>@oliverlupton1 they lost legs and had their lives changed forever how is that milking it?of course they are victims just like you are a twat</w:t>
      </w:r>
    </w:p>
    <w:p>
      <w:r>
        <w:rPr>
          <w:b/>
          <w:u w:val="single"/>
        </w:rPr>
        <w:t>174443</w:t>
      </w:r>
    </w:p>
    <w:p>
      <w:r>
        <w:t>@Brad_Davies93 @TheNotoriousMMA don't make me twat u again</w:t>
      </w:r>
    </w:p>
    <w:p>
      <w:r>
        <w:rPr>
          <w:b/>
          <w:u w:val="single"/>
        </w:rPr>
        <w:t>174444</w:t>
      </w:r>
    </w:p>
    <w:p>
      <w:r>
        <w:t>@JPAndreas1 @bfraser747 I DONT CALL YOU SON BECAUSE YOUR MINE I CALL YOU SON CAUSE YOU DONT SHINE. YOU STUPID MOTHERFUCKIN LIB TWAT. HAHAHA</w:t>
      </w:r>
    </w:p>
    <w:p>
      <w:r>
        <w:rPr>
          <w:b/>
          <w:u w:val="single"/>
        </w:rPr>
        <w:t>174445</w:t>
      </w:r>
    </w:p>
    <w:p>
      <w:r>
        <w:t>@khalidalkhalifa Ya twat. Should have choked on your own cord while inside your mum's vagina.</w:t>
      </w:r>
    </w:p>
    <w:p>
      <w:r>
        <w:rPr>
          <w:b/>
          <w:u w:val="single"/>
        </w:rPr>
        <w:t>174446</w:t>
      </w:r>
    </w:p>
    <w:p>
      <w:r>
        <w:t>@GottliebShow @Ourand_SBJ it's exactly what you do you freakin twat</w:t>
      </w:r>
    </w:p>
    <w:p>
      <w:r>
        <w:rPr>
          <w:b/>
          <w:u w:val="single"/>
        </w:rPr>
        <w:t>174447</w:t>
      </w:r>
    </w:p>
    <w:p>
      <w:r>
        <w:t>@hazkillingbeckx sometimes i think im bad n then i just look n think ???? why ?? what is the need u look like a twat</w:t>
      </w:r>
    </w:p>
    <w:p>
      <w:r>
        <w:rPr>
          <w:b/>
          <w:u w:val="single"/>
        </w:rPr>
        <w:t>174448</w:t>
      </w:r>
    </w:p>
    <w:p>
      <w:r>
        <w:t>@StanCollymore your a jealous twat you know fuck all so shut the fuck up !!!</w:t>
      </w:r>
    </w:p>
    <w:p>
      <w:r>
        <w:rPr>
          <w:b/>
          <w:u w:val="single"/>
        </w:rPr>
        <w:t>174449</w:t>
      </w:r>
    </w:p>
    <w:p>
      <w:r>
        <w:t>@realDonaldTrump get off twitter and run the country you twat</w:t>
      </w:r>
    </w:p>
    <w:p>
      <w:r>
        <w:rPr>
          <w:b/>
          <w:u w:val="single"/>
        </w:rPr>
        <w:t>174450</w:t>
      </w:r>
    </w:p>
    <w:p>
      <w:r>
        <w:t>@AlexShawESPN you blame him if a player misses from 4 yards out ? Twat.</w:t>
      </w:r>
    </w:p>
    <w:p>
      <w:r>
        <w:rPr>
          <w:b/>
          <w:u w:val="single"/>
        </w:rPr>
        <w:t>174451</w:t>
      </w:r>
    </w:p>
    <w:p>
      <w:r>
        <w:t>@realDonaldTrump They're refugees you twat. You're a filthy fascist. Not welcome in Australia. Fuck off.</w:t>
      </w:r>
    </w:p>
    <w:p>
      <w:r>
        <w:rPr>
          <w:b/>
          <w:u w:val="single"/>
        </w:rPr>
        <w:t>174452</w:t>
      </w:r>
    </w:p>
    <w:p>
      <w:r>
        <w:t>@PrisonPlanet protest IS an example of free speech you dumb twat. Free speech is a 2 way street not only for what YOU agree with!</w:t>
      </w:r>
    </w:p>
    <w:p>
      <w:r>
        <w:rPr>
          <w:b/>
          <w:u w:val="single"/>
        </w:rPr>
        <w:t>174453</w:t>
      </w:r>
    </w:p>
    <w:p>
      <w:r>
        <w:t>@pailys_cat you twat</w:t>
      </w:r>
    </w:p>
    <w:p>
      <w:r>
        <w:rPr>
          <w:b/>
          <w:u w:val="single"/>
        </w:rPr>
        <w:t>174454</w:t>
      </w:r>
    </w:p>
    <w:p>
      <w:r>
        <w:t>@DamnableLiberal what is a tween you twat</w:t>
      </w:r>
    </w:p>
    <w:p>
      <w:r>
        <w:rPr>
          <w:b/>
          <w:u w:val="single"/>
        </w:rPr>
        <w:t>174455</w:t>
      </w:r>
    </w:p>
    <w:p>
      <w:r>
        <w:t>@SarahKSilverman you are a serious Twat</w:t>
      </w:r>
    </w:p>
    <w:p>
      <w:r>
        <w:rPr>
          <w:b/>
          <w:u w:val="single"/>
        </w:rPr>
        <w:t>174456</w:t>
      </w:r>
    </w:p>
    <w:p>
      <w:r>
        <w:t>@Het32000 @Bill_Rhodes54 @SGTMorgan811 @infide Stupid Fuc*ing Bitch. Go PROTEST in Saudi. Stone you 2 Death -B A GOOD THING 1 less lib twat.</w:t>
      </w:r>
    </w:p>
    <w:p>
      <w:r>
        <w:rPr>
          <w:b/>
          <w:u w:val="single"/>
        </w:rPr>
        <w:t>174457</w:t>
      </w:r>
    </w:p>
    <w:p>
      <w:r>
        <w:t>@MeanwhileScotia @WingsScotland @murdo_fraser @Ivan_McKee what a shallow twat our stupid Murdo is! Hasn't changed a bit over the years!</w:t>
      </w:r>
    </w:p>
    <w:p>
      <w:r>
        <w:rPr>
          <w:b/>
          <w:u w:val="single"/>
        </w:rPr>
        <w:t>174458</w:t>
      </w:r>
    </w:p>
    <w:p>
      <w:r>
        <w:t>@OwenSmith_MP you disregarded your constituents wishes in the referendum!!...I hope they won't forget and you get booted out you smug twat.</w:t>
      </w:r>
    </w:p>
    <w:p>
      <w:r>
        <w:rPr>
          <w:b/>
          <w:u w:val="single"/>
        </w:rPr>
        <w:t>174459</w:t>
      </w:r>
    </w:p>
    <w:p>
      <w:r>
        <w:t>@SenateMajLdr And how many republicans opposed Merrick Garland's federal appointment, you spineless twat? #SCOTUS</w:t>
      </w:r>
    </w:p>
    <w:p>
      <w:r>
        <w:rPr>
          <w:b/>
          <w:u w:val="single"/>
        </w:rPr>
        <w:t>174460</w:t>
      </w:r>
    </w:p>
    <w:p>
      <w:r>
        <w:t>@KellyannePolls @POTUS @realDonaldTrump those are bc of obama u twat</w:t>
      </w:r>
    </w:p>
    <w:p>
      <w:r>
        <w:rPr>
          <w:b/>
          <w:u w:val="single"/>
        </w:rPr>
        <w:t>174461</w:t>
      </w:r>
    </w:p>
    <w:p>
      <w:r>
        <w:t>@VintageCoutinho fuck off you stupid little twat. Wind your neck in.</w:t>
      </w:r>
    </w:p>
    <w:p>
      <w:r>
        <w:rPr>
          <w:b/>
          <w:u w:val="single"/>
        </w:rPr>
        <w:t>174462</w:t>
      </w:r>
    </w:p>
    <w:p>
      <w:r>
        <w:t>@Sjopinion10 Hahaha you floppy haired twat 😂</w:t>
      </w:r>
    </w:p>
    <w:p>
      <w:r>
        <w:rPr>
          <w:b/>
          <w:u w:val="single"/>
        </w:rPr>
        <w:t>174463</w:t>
      </w:r>
    </w:p>
    <w:p>
      <w:r>
        <w:t>@TeddyCaptain he got a concussion you twat</w:t>
      </w:r>
    </w:p>
    <w:p>
      <w:r>
        <w:rPr>
          <w:b/>
          <w:u w:val="single"/>
        </w:rPr>
        <w:t>174464</w:t>
      </w:r>
    </w:p>
    <w:p>
      <w:r>
        <w:t>@washingtonpost not your first time @KellyannePolls you're such a twat waffle</w:t>
      </w:r>
    </w:p>
    <w:p>
      <w:r>
        <w:rPr>
          <w:b/>
          <w:u w:val="single"/>
        </w:rPr>
        <w:t>174465</w:t>
      </w:r>
    </w:p>
    <w:p>
      <w:r>
        <w:t>@GNev2 @piersmorgan why you even speaking to this complete and utter bellend Gary. Blokes a twat!!</w:t>
      </w:r>
    </w:p>
    <w:p>
      <w:r>
        <w:rPr>
          <w:b/>
          <w:u w:val="single"/>
        </w:rPr>
        <w:t>174466</w:t>
      </w:r>
    </w:p>
    <w:p>
      <w:r>
        <w:t>@kathleen_wynne @melissamccarthy fuck the fuck off you awful twat #Climatecunt</w:t>
      </w:r>
    </w:p>
    <w:p>
      <w:r>
        <w:rPr>
          <w:b/>
          <w:u w:val="single"/>
        </w:rPr>
        <w:t>174467</w:t>
      </w:r>
    </w:p>
    <w:p>
      <w:r>
        <w:t>@Deploratriot @ebonstorm @theZenCorner do you know what suck a dick means? Smug twat Your comparison was erroneous. Deal with it and move on</w:t>
      </w:r>
    </w:p>
    <w:p>
      <w:r>
        <w:rPr>
          <w:b/>
          <w:u w:val="single"/>
        </w:rPr>
        <w:t>174468</w:t>
      </w:r>
    </w:p>
    <w:p>
      <w:r>
        <w:t>@ItzVatar the death barrier is high , and that wasnt a tac cancel you twat 😂</w:t>
      </w:r>
    </w:p>
    <w:p>
      <w:r>
        <w:rPr>
          <w:b/>
          <w:u w:val="single"/>
        </w:rPr>
        <w:t>174469</w:t>
      </w:r>
    </w:p>
    <w:p>
      <w:r>
        <w:t>@realDonaldTrump Oh will you please shut the fuck up about that you twat?! CLEARLY your own country is against you. Just fuck off will you.</w:t>
      </w:r>
    </w:p>
    <w:p>
      <w:r>
        <w:rPr>
          <w:b/>
          <w:u w:val="single"/>
        </w:rPr>
        <w:t>174470</w:t>
      </w:r>
    </w:p>
    <w:p>
      <w:r>
        <w:t>@amirkingkhan ha ha ha ha what a twat you've just made of your mouth #neverachamp https://t.co/BLohNLr92Q</w:t>
      </w:r>
    </w:p>
    <w:p>
      <w:r>
        <w:rPr>
          <w:b/>
          <w:u w:val="single"/>
        </w:rPr>
        <w:t>174471</w:t>
      </w:r>
    </w:p>
    <w:p>
      <w:r>
        <w:t>@negativemut gtfo you aussie twat</w:t>
      </w:r>
    </w:p>
    <w:p>
      <w:r>
        <w:rPr>
          <w:b/>
          <w:u w:val="single"/>
        </w:rPr>
        <w:t>174472</w:t>
      </w:r>
    </w:p>
    <w:p>
      <w:r>
        <w:t>@GemmaEHorne get the fuck off Twitter and do your work twat</w:t>
      </w:r>
    </w:p>
    <w:p>
      <w:r>
        <w:rPr>
          <w:b/>
          <w:u w:val="single"/>
        </w:rPr>
        <w:t>174473</w:t>
      </w:r>
    </w:p>
    <w:p>
      <w:r>
        <w:t>@WhufcJamie will you just fuck off you little twat</w:t>
      </w:r>
    </w:p>
    <w:p>
      <w:r>
        <w:rPr>
          <w:b/>
          <w:u w:val="single"/>
        </w:rPr>
        <w:t>174474</w:t>
      </w:r>
    </w:p>
    <w:p>
      <w:r>
        <w:t>@emilysowen and you are another twat from Russia.</w:t>
      </w:r>
    </w:p>
    <w:p>
      <w:r>
        <w:rPr>
          <w:b/>
          <w:u w:val="single"/>
        </w:rPr>
        <w:t>174475</w:t>
      </w:r>
    </w:p>
    <w:p>
      <w:r>
        <w:t>@MyahAlanna what the fuck is wrong with you? What a hateful video bout tana  blowing ur own trumpet ur so amaze. Give it a rest green twat 😂</w:t>
      </w:r>
    </w:p>
    <w:p>
      <w:r>
        <w:rPr>
          <w:b/>
          <w:u w:val="single"/>
        </w:rPr>
        <w:t>174476</w:t>
      </w:r>
    </w:p>
    <w:p>
      <w:r>
        <w:t>@HarrySpark97 @Twickets shut up you rich twat</w:t>
      </w:r>
    </w:p>
    <w:p>
      <w:r>
        <w:rPr>
          <w:b/>
          <w:u w:val="single"/>
        </w:rPr>
        <w:t>174477</w:t>
      </w:r>
    </w:p>
    <w:p>
      <w:r>
        <w:t>@georgieporge93 @jp0806 you are a twat though</w:t>
      </w:r>
    </w:p>
    <w:p>
      <w:r>
        <w:rPr>
          <w:b/>
          <w:u w:val="single"/>
        </w:rPr>
        <w:t>174478</w:t>
      </w:r>
    </w:p>
    <w:p>
      <w:r>
        <w:t>@andersonDrLJA idiots this tweet is laughably un accurate    sorry your pick is a twat</w:t>
      </w:r>
    </w:p>
    <w:p>
      <w:r>
        <w:rPr>
          <w:b/>
          <w:u w:val="single"/>
        </w:rPr>
        <w:t>174479</w:t>
      </w:r>
    </w:p>
    <w:p>
      <w:r>
        <w:t>@seanspicer and his motive was hate towards lgbt, not against the US, you stupid, ignorant twat! (2/2)</w:t>
      </w:r>
    </w:p>
    <w:p>
      <w:r>
        <w:rPr>
          <w:b/>
          <w:u w:val="single"/>
        </w:rPr>
        <w:t>174480</w:t>
      </w:r>
    </w:p>
    <w:p>
      <w:r>
        <w:t>@alexisjanelou_ @cootyrdz that's why theirs a fucking blocking option you twat</w:t>
      </w:r>
    </w:p>
    <w:p>
      <w:r>
        <w:rPr>
          <w:b/>
          <w:u w:val="single"/>
        </w:rPr>
        <w:t>174481</w:t>
      </w:r>
    </w:p>
    <w:p>
      <w:r>
        <w:t>@Dr_Devil420 add me back you twat</w:t>
      </w:r>
    </w:p>
    <w:p>
      <w:r>
        <w:rPr>
          <w:b/>
          <w:u w:val="single"/>
        </w:rPr>
        <w:t>174482</w:t>
      </w:r>
    </w:p>
    <w:p>
      <w:r>
        <w:t>@realDonaldTrump @Nordstrom no mercy for your twat daughter your hooker wife or Bevis and butthead sons. And the little guy we are to be so</w:t>
      </w:r>
    </w:p>
    <w:p>
      <w:r>
        <w:rPr>
          <w:b/>
          <w:u w:val="single"/>
        </w:rPr>
        <w:t>174483</w:t>
      </w:r>
    </w:p>
    <w:p>
      <w:r>
        <w:t>@drunyon0219 @therealsha23 @UNheardofbrand drunyon this was the not shoe you stupid bloody twat</w:t>
      </w:r>
    </w:p>
    <w:p>
      <w:r>
        <w:rPr>
          <w:b/>
          <w:u w:val="single"/>
        </w:rPr>
        <w:t>174484</w:t>
      </w:r>
    </w:p>
    <w:p>
      <w:r>
        <w:t>@gareth_snell you twat</w:t>
      </w:r>
    </w:p>
    <w:p>
      <w:r>
        <w:rPr>
          <w:b/>
          <w:u w:val="single"/>
        </w:rPr>
        <w:t>174485</w:t>
      </w:r>
    </w:p>
    <w:p>
      <w:r>
        <w:t>@piersmorgan @jimjefferies and all three own your sycophantic ass. Go back to england you useless unfunny twat</w:t>
      </w:r>
    </w:p>
    <w:p>
      <w:r>
        <w:rPr>
          <w:b/>
          <w:u w:val="single"/>
        </w:rPr>
        <w:t>174486</w:t>
      </w:r>
    </w:p>
    <w:p>
      <w:r>
        <w:t>@StJude1982 @GunnCharlene cutest child on the planet throwing snow and you like the platform for the plant pots!?  You're a twat mate 😂😂</w:t>
      </w:r>
    </w:p>
    <w:p>
      <w:r>
        <w:rPr>
          <w:b/>
          <w:u w:val="single"/>
        </w:rPr>
        <w:t>174487</w:t>
      </w:r>
    </w:p>
    <w:p>
      <w:r>
        <w:t>@realDonaldTrump @POTUS burn in hell you twat!</w:t>
      </w:r>
    </w:p>
    <w:p>
      <w:r>
        <w:rPr>
          <w:b/>
          <w:u w:val="single"/>
        </w:rPr>
        <w:t>174488</w:t>
      </w:r>
    </w:p>
    <w:p>
      <w:r>
        <w:t>@Kogg1962 you cheeky twat! 😏🙄🤣</w:t>
      </w:r>
    </w:p>
    <w:p>
      <w:r>
        <w:rPr>
          <w:b/>
          <w:u w:val="single"/>
        </w:rPr>
        <w:t>174489</w:t>
      </w:r>
    </w:p>
    <w:p>
      <w:r>
        <w:t>@classicalrob fuck off you twat</w:t>
      </w:r>
    </w:p>
    <w:p>
      <w:r>
        <w:rPr>
          <w:b/>
          <w:u w:val="single"/>
        </w:rPr>
        <w:t>174490</w:t>
      </w:r>
    </w:p>
    <w:p>
      <w:r>
        <w:t>@wendydcoe I spoke to Jesus, he thinks your a stupid twat. Zeus loves you though.</w:t>
      </w:r>
    </w:p>
    <w:p>
      <w:r>
        <w:rPr>
          <w:b/>
          <w:u w:val="single"/>
        </w:rPr>
        <w:t>174491</w:t>
      </w:r>
    </w:p>
    <w:p>
      <w:r>
        <w:t>@KellyAnneConwa8 Ugh, you self absorbed twat, the entire male population isn't out to grab your pussy. Grow the fuck up.</w:t>
      </w:r>
    </w:p>
    <w:p>
      <w:r>
        <w:rPr>
          <w:b/>
          <w:u w:val="single"/>
        </w:rPr>
        <w:t>174492</w:t>
      </w:r>
    </w:p>
    <w:p>
      <w:r>
        <w:t>@ditzkoff @jimjefferies Piers,you really are a cowardly twat,you got owned in one sentence you sycophantic shit.</w:t>
      </w:r>
    </w:p>
    <w:p>
      <w:r>
        <w:rPr>
          <w:b/>
          <w:u w:val="single"/>
        </w:rPr>
        <w:t>174493</w:t>
      </w:r>
    </w:p>
    <w:p>
      <w:r>
        <w:t>@Winnall19 winnall is a wanker he wears a wankers hat he could have stayed at barnsley but he's a money grabbing twat u redsssssss🔴⚪️🔴⚪️🔴⚪️</w:t>
      </w:r>
    </w:p>
    <w:p>
      <w:r>
        <w:rPr>
          <w:b/>
          <w:u w:val="single"/>
        </w:rPr>
        <w:t>174494</w:t>
      </w:r>
    </w:p>
    <w:p>
      <w:r>
        <w:t>@piersmorgan you predicted @jimjefferies telling you to fuck off all those years ago? Is it because you know you're a massive twat?</w:t>
      </w:r>
    </w:p>
    <w:p>
      <w:r>
        <w:rPr>
          <w:b/>
          <w:u w:val="single"/>
        </w:rPr>
        <w:t>174495</w:t>
      </w:r>
    </w:p>
    <w:p>
      <w:r>
        <w:t>@JSJohnston_ @piersmorgan That's because he's doing things fucking Hitler did you twat!!!</w:t>
      </w:r>
    </w:p>
    <w:p>
      <w:r>
        <w:rPr>
          <w:b/>
          <w:u w:val="single"/>
        </w:rPr>
        <w:t>174496</w:t>
      </w:r>
    </w:p>
    <w:p>
      <w:r>
        <w:t>@Idubbbz ur funny. Fucking twat</w:t>
      </w:r>
    </w:p>
    <w:p>
      <w:r>
        <w:rPr>
          <w:b/>
          <w:u w:val="single"/>
        </w:rPr>
        <w:t>174497</w:t>
      </w:r>
    </w:p>
    <w:p>
      <w:r>
        <w:t>@Pink_LEPHANT @GeorgeTakei because it was their land first you ignorant twat</w:t>
      </w:r>
    </w:p>
    <w:p>
      <w:r>
        <w:rPr>
          <w:b/>
          <w:u w:val="single"/>
        </w:rPr>
        <w:t>174498</w:t>
      </w:r>
    </w:p>
    <w:p>
      <w:r>
        <w:t>@MaxineWaters listen BOOB!  ill speak slow for you..you cant impeach for winning an election..AND RUSSIA ISNT INVADING KOREA ITS CRIMEA TWAT</w:t>
      </w:r>
    </w:p>
    <w:p>
      <w:r>
        <w:rPr>
          <w:b/>
          <w:u w:val="single"/>
        </w:rPr>
        <w:t>174499</w:t>
      </w:r>
    </w:p>
    <w:p>
      <w:r>
        <w:t>@CallumCarney_ @Darkness_Dane Stop tweeting at you? Don't fucking mention me in tweets you twat.</w:t>
      </w:r>
    </w:p>
    <w:p>
      <w:r>
        <w:rPr>
          <w:b/>
          <w:u w:val="single"/>
        </w:rPr>
        <w:t>174500</w:t>
      </w:r>
    </w:p>
    <w:p>
      <w:r>
        <w:t>@LfcTickets @azerfox your a fucking twat</w:t>
      </w:r>
    </w:p>
    <w:p>
      <w:r>
        <w:rPr>
          <w:b/>
          <w:u w:val="single"/>
        </w:rPr>
        <w:t>174501</w:t>
      </w:r>
    </w:p>
    <w:p>
      <w:r>
        <w:t>@PrisonPlanet @Independent give to charity then you moany old twat head</w:t>
      </w:r>
    </w:p>
    <w:p>
      <w:r>
        <w:rPr>
          <w:b/>
          <w:u w:val="single"/>
        </w:rPr>
        <w:t>174502</w:t>
      </w:r>
    </w:p>
    <w:p>
      <w:r>
        <w:t>@david_taylor55 yeah it fecking is u jammy twat 😡😡😡😡😤😤😤😤</w:t>
      </w:r>
    </w:p>
    <w:p>
      <w:r>
        <w:rPr>
          <w:b/>
          <w:u w:val="single"/>
        </w:rPr>
        <w:t>174503</w:t>
      </w:r>
    </w:p>
    <w:p>
      <w:r>
        <w:t>@Sickassherb @Quesofresho he's being a twat and trying to force reactions out of you &amp;amp; that's sick, you're a great person with people who ❤u</w:t>
      </w:r>
    </w:p>
    <w:p>
      <w:r>
        <w:rPr>
          <w:b/>
          <w:u w:val="single"/>
        </w:rPr>
        <w:t>174504</w:t>
      </w:r>
    </w:p>
    <w:p>
      <w:r>
        <w:t>@hopesolo @IbtihajMuhammad @BleacherReport that photo of your gaping twat would get you killed in an Islamic country</w:t>
      </w:r>
    </w:p>
    <w:p>
      <w:r>
        <w:rPr>
          <w:b/>
          <w:u w:val="single"/>
        </w:rPr>
        <w:t>174505</w:t>
      </w:r>
    </w:p>
    <w:p>
      <w:r>
        <w:t>@WestHamAmerican @talkSPORT well what do you expect from the ginger twat, talks bollocks not sport</w:t>
      </w:r>
    </w:p>
    <w:p>
      <w:r>
        <w:rPr>
          <w:b/>
          <w:u w:val="single"/>
        </w:rPr>
        <w:t>174506</w:t>
      </w:r>
    </w:p>
    <w:p>
      <w:r>
        <w:t>@jayshields So you are just as much of a boring twat as me these days then?</w:t>
      </w:r>
    </w:p>
    <w:p>
      <w:r>
        <w:rPr>
          <w:b/>
          <w:u w:val="single"/>
        </w:rPr>
        <w:t>174507</w:t>
      </w:r>
    </w:p>
    <w:p>
      <w:r>
        <w:t>@realDonaldTrump FAKE NEWS FAKE NEWS FAKE NEWS. YOU SOUND LIKE A BROKEN FUCKING RECORD YOU TWAT. Rant over. I hate you.  🖕</w:t>
      </w:r>
    </w:p>
    <w:p>
      <w:r>
        <w:rPr>
          <w:b/>
          <w:u w:val="single"/>
        </w:rPr>
        <w:t>174508</w:t>
      </w:r>
    </w:p>
    <w:p>
      <w:r>
        <w:t>@1mperat0r @stuegs only it's not it's short for mongololoid. An offensive word for Down's syndrome. Choose your insults carefully. Twat.</w:t>
      </w:r>
    </w:p>
    <w:p>
      <w:r>
        <w:rPr>
          <w:b/>
          <w:u w:val="single"/>
        </w:rPr>
        <w:t>174509</w:t>
      </w:r>
    </w:p>
    <w:p>
      <w:r>
        <w:t>@timloughton And your tweet basically sums up the crap attitude of the Tory government... usual predictable drivel. What a twat you are.</w:t>
      </w:r>
    </w:p>
    <w:p>
      <w:r>
        <w:rPr>
          <w:b/>
          <w:u w:val="single"/>
        </w:rPr>
        <w:t>174510</w:t>
      </w:r>
    </w:p>
    <w:p>
      <w:r>
        <w:t>@realDonaldTrump why is your picture so unhappy? You get to fuck over the middle class legally now fucking twat</w:t>
      </w:r>
    </w:p>
    <w:p>
      <w:r>
        <w:rPr>
          <w:b/>
          <w:u w:val="single"/>
        </w:rPr>
        <w:t>174511</w:t>
      </w:r>
    </w:p>
    <w:p>
      <w:r>
        <w:t>@lacymacauley are you going to act like a twat and throw a punch then turn around and throw up your hands?</w:t>
      </w:r>
    </w:p>
    <w:p>
      <w:r>
        <w:rPr>
          <w:b/>
          <w:u w:val="single"/>
        </w:rPr>
        <w:t>174512</w:t>
      </w:r>
    </w:p>
    <w:p>
      <w:r>
        <w:t>@VKateMitchell @DivineDigit - are you blocked by that twat?</w:t>
      </w:r>
    </w:p>
    <w:p>
      <w:r>
        <w:rPr>
          <w:b/>
          <w:u w:val="single"/>
        </w:rPr>
        <w:t>174513</w:t>
      </w:r>
    </w:p>
    <w:p>
      <w:r>
        <w:t>@jasoninthehouse you hypocritical twat https://t.co/vDtcw91wlJ</w:t>
      </w:r>
    </w:p>
    <w:p>
      <w:r>
        <w:rPr>
          <w:b/>
          <w:u w:val="single"/>
        </w:rPr>
        <w:t>174514</w:t>
      </w:r>
    </w:p>
    <w:p>
      <w:r>
        <w:t>@thedonaldinator We shall see twat, to the man who can't even put his own picture on, I wonder why? Guessing your one ugly fooker 🐷</w:t>
      </w:r>
    </w:p>
    <w:p>
      <w:r>
        <w:rPr>
          <w:b/>
          <w:u w:val="single"/>
        </w:rPr>
        <w:t>174515</w:t>
      </w:r>
    </w:p>
    <w:p>
      <w:r>
        <w:t>@realDonaldTrump  "un-American" is your people colluding with Russia, YOU TREASONOUS TWAT. Don't worry, you'll be out off there, soon enough</w:t>
      </w:r>
    </w:p>
    <w:p>
      <w:r>
        <w:rPr>
          <w:b/>
          <w:u w:val="single"/>
        </w:rPr>
        <w:t>174516</w:t>
      </w:r>
    </w:p>
    <w:p>
      <w:r>
        <w:t>@FoxNews @piersmorgan yet, you twat!!</w:t>
      </w:r>
    </w:p>
    <w:p>
      <w:r>
        <w:rPr>
          <w:b/>
          <w:u w:val="single"/>
        </w:rPr>
        <w:t>174517</w:t>
      </w:r>
    </w:p>
    <w:p>
      <w:r>
        <w:t>@AlexiLalas oh fuck...twat face is commentating on a United game again...please fuckoff back to the farm you cunt</w:t>
      </w:r>
    </w:p>
    <w:p>
      <w:r>
        <w:rPr>
          <w:b/>
          <w:u w:val="single"/>
        </w:rPr>
        <w:t>174518</w:t>
      </w:r>
    </w:p>
    <w:p>
      <w:r>
        <w:t>@DunnyLFC_ @HarryMackin @MatthewGrif18 @ManUtd @GaryNeviIIe niggah ur just a twat loserpool gat no mulla go to ya size benteke 😂</w:t>
      </w:r>
    </w:p>
    <w:p>
      <w:r>
        <w:rPr>
          <w:b/>
          <w:u w:val="single"/>
        </w:rPr>
        <w:t>174519</w:t>
      </w:r>
    </w:p>
    <w:p>
      <w:r>
        <w:t>@DavidMay04 should have hit u in the head u soft twat</w:t>
      </w:r>
    </w:p>
    <w:p>
      <w:r>
        <w:rPr>
          <w:b/>
          <w:u w:val="single"/>
        </w:rPr>
        <w:t>174520</w:t>
      </w:r>
    </w:p>
    <w:p>
      <w:r>
        <w:t>@CesarSlays yh and you died every round so who the idiot think with your 2 brain cells you twat</w:t>
      </w:r>
    </w:p>
    <w:p>
      <w:r>
        <w:rPr>
          <w:b/>
          <w:u w:val="single"/>
        </w:rPr>
        <w:t>174521</w:t>
      </w:r>
    </w:p>
    <w:p>
      <w:r>
        <w:t>@TonyBellew my 1 boxing wish for 2017 is you beating that hair band wearing, arrogant, disrespectful twat. Train hard champ!</w:t>
      </w:r>
    </w:p>
    <w:p>
      <w:r>
        <w:rPr>
          <w:b/>
          <w:u w:val="single"/>
        </w:rPr>
        <w:t>174522</w:t>
      </w:r>
    </w:p>
    <w:p>
      <w:r>
        <w:t>@SkyNews what an embarrassing twat you are</w:t>
      </w:r>
    </w:p>
    <w:p>
      <w:r>
        <w:rPr>
          <w:b/>
          <w:u w:val="single"/>
        </w:rPr>
        <w:t>174523</w:t>
      </w:r>
    </w:p>
    <w:p>
      <w:r>
        <w:t>@IanWright0 you played for palace and West Ham in your career and you say this? Fucking twat https://t.co/F4DJSxCG50</w:t>
      </w:r>
    </w:p>
    <w:p>
      <w:r>
        <w:rPr>
          <w:b/>
          <w:u w:val="single"/>
        </w:rPr>
        <w:t>174524</w:t>
      </w:r>
    </w:p>
    <w:p>
      <w:r>
        <w:t>@PanosInAsia good shit man nice signing of a great manager you twat</w:t>
      </w:r>
    </w:p>
    <w:p>
      <w:r>
        <w:rPr>
          <w:b/>
          <w:u w:val="single"/>
        </w:rPr>
        <w:t>174525</w:t>
      </w:r>
    </w:p>
    <w:p>
      <w:r>
        <w:t>@jaipatel__ you mad you fat twat</w:t>
      </w:r>
    </w:p>
    <w:p>
      <w:r>
        <w:rPr>
          <w:b/>
          <w:u w:val="single"/>
        </w:rPr>
        <w:t>174526</w:t>
      </w:r>
    </w:p>
    <w:p>
      <w:r>
        <w:t>@realDonaldTrump as big as your hands you priceless twat! https://t.co/6S5JBrmgUw</w:t>
      </w:r>
    </w:p>
    <w:p>
      <w:r>
        <w:rPr>
          <w:b/>
          <w:u w:val="single"/>
        </w:rPr>
        <w:t>174527</w:t>
      </w:r>
    </w:p>
    <w:p>
      <w:r>
        <w:t>@MayMurphy13 YOUR WOMEN ARE BEING RAPED BY MUSLIMS AND YOU SAY NOTHING IS HAPPENING FUCKING TWAT</w:t>
      </w:r>
    </w:p>
    <w:p>
      <w:r>
        <w:rPr>
          <w:b/>
          <w:u w:val="single"/>
        </w:rPr>
        <w:t>174528</w:t>
      </w:r>
    </w:p>
    <w:p>
      <w:r>
        <w:t>@Wolfe321 no you are being attacked because your an arrogant twat #Trump</w:t>
      </w:r>
    </w:p>
    <w:p>
      <w:r>
        <w:rPr>
          <w:b/>
          <w:u w:val="single"/>
        </w:rPr>
        <w:t>174529</w:t>
      </w:r>
    </w:p>
    <w:p>
      <w:r>
        <w:t>@SkySportsRL pointless answer. Get that Tit if our screens and off my timeline. Twat</w:t>
      </w:r>
    </w:p>
    <w:p>
      <w:r>
        <w:rPr>
          <w:b/>
          <w:u w:val="single"/>
        </w:rPr>
        <w:t>174530</w:t>
      </w:r>
    </w:p>
    <w:p>
      <w:r>
        <w:t>@THR More fool you for voting for the orange twat...this is only the start....</w:t>
      </w:r>
    </w:p>
    <w:p>
      <w:r>
        <w:rPr>
          <w:b/>
          <w:u w:val="single"/>
        </w:rPr>
        <w:t>174531</w:t>
      </w:r>
    </w:p>
    <w:p>
      <w:r>
        <w:t>@Mike_P_Williams @realDonaldTrump @FoxNews You are such a twat I am blocking you. Bye</w:t>
      </w:r>
    </w:p>
    <w:p>
      <w:r>
        <w:rPr>
          <w:b/>
          <w:u w:val="single"/>
        </w:rPr>
        <w:t>174532</w:t>
      </w:r>
    </w:p>
    <w:p>
      <w:r>
        <w:t>@the1beard dont you mean criminals are raping women ? You fuckin twat</w:t>
      </w:r>
    </w:p>
    <w:p>
      <w:r>
        <w:rPr>
          <w:b/>
          <w:u w:val="single"/>
        </w:rPr>
        <w:t>174533</w:t>
      </w:r>
    </w:p>
    <w:p>
      <w:r>
        <w:t>@zaynmalik @Harry_Styles get over y'all's selves and make zarry rise maybe harry can teach you about not being a complete ass twat zayn</w:t>
      </w:r>
    </w:p>
    <w:p>
      <w:r>
        <w:rPr>
          <w:b/>
          <w:u w:val="single"/>
        </w:rPr>
        <w:t>174534</w:t>
      </w:r>
    </w:p>
    <w:p>
      <w:r>
        <w:t>@RonJichardson even with your renowned passivity how did you not punch the posh twat in the face #howtosurvie</w:t>
      </w:r>
    </w:p>
    <w:p>
      <w:r>
        <w:rPr>
          <w:b/>
          <w:u w:val="single"/>
        </w:rPr>
        <w:t>174535</w:t>
      </w:r>
    </w:p>
    <w:p>
      <w:r>
        <w:t>@_clairelouisex you mother is a twat</w:t>
      </w:r>
    </w:p>
    <w:p>
      <w:r>
        <w:rPr>
          <w:b/>
          <w:u w:val="single"/>
        </w:rPr>
        <w:t>174536</w:t>
      </w:r>
    </w:p>
    <w:p>
      <w:r>
        <w:t>@realDonaldTrump I'm guessing you blame the wind if your dick doesn't get hard. Man up and take responsibility for once you twat...</w:t>
      </w:r>
    </w:p>
    <w:p>
      <w:r>
        <w:rPr>
          <w:b/>
          <w:u w:val="single"/>
        </w:rPr>
        <w:t>174537</w:t>
      </w:r>
    </w:p>
    <w:p>
      <w:r>
        <w:t>@IrinaGlinskaya4 @DavidRendo_98 @bangoloff @Krislcx @OJTanner oh fuck off you smelly twat</w:t>
      </w:r>
    </w:p>
    <w:p>
      <w:r>
        <w:rPr>
          <w:b/>
          <w:u w:val="single"/>
        </w:rPr>
        <w:t>174538</w:t>
      </w:r>
    </w:p>
    <w:p>
      <w:r>
        <w:t>@BxAKilljoy @Jpup_Gaming I assume that is "daddy commander butt twat" to you lol</w:t>
      </w:r>
    </w:p>
    <w:p>
      <w:r>
        <w:rPr>
          <w:b/>
          <w:u w:val="single"/>
        </w:rPr>
        <w:t>174539</w:t>
      </w:r>
    </w:p>
    <w:p>
      <w:r>
        <w:t>@PRyan More like your mother telling you to use condoms because you're clueless and she wants you to be well and happy.  Twat.</w:t>
      </w:r>
    </w:p>
    <w:p>
      <w:r>
        <w:rPr>
          <w:b/>
          <w:u w:val="single"/>
        </w:rPr>
        <w:t>174540</w:t>
      </w:r>
    </w:p>
    <w:p>
      <w:r>
        <w:t>@HeadleyWill Manu is a twat</w:t>
      </w:r>
    </w:p>
    <w:p>
      <w:r>
        <w:rPr>
          <w:b/>
          <w:u w:val="single"/>
        </w:rPr>
        <w:t>174541</w:t>
      </w:r>
    </w:p>
    <w:p>
      <w:r>
        <w:t>@BETH_FEAR do it yourself you lazy twat</w:t>
      </w:r>
    </w:p>
    <w:p>
      <w:r>
        <w:rPr>
          <w:b/>
          <w:u w:val="single"/>
        </w:rPr>
        <w:t>174542</w:t>
      </w:r>
    </w:p>
    <w:p>
      <w:r>
        <w:t>@samuelluckhurst blind has been unreal you absolute twat</w:t>
      </w:r>
    </w:p>
    <w:p>
      <w:r>
        <w:rPr>
          <w:b/>
          <w:u w:val="single"/>
        </w:rPr>
        <w:t>174543</w:t>
      </w:r>
    </w:p>
    <w:p>
      <w:r>
        <w:t>@RAlNNOUS @realDonaldTrump Google it you fucking twat.</w:t>
      </w:r>
    </w:p>
    <w:p>
      <w:r>
        <w:rPr>
          <w:b/>
          <w:u w:val="single"/>
        </w:rPr>
        <w:t>174544</w:t>
      </w:r>
    </w:p>
    <w:p>
      <w:r>
        <w:t>@RobertMcC13 @andrewgmorton @TFRM @PhantomL5 @Boab10 no you just s sad hateful twat</w:t>
      </w:r>
    </w:p>
    <w:p>
      <w:r>
        <w:rPr>
          <w:b/>
          <w:u w:val="single"/>
        </w:rPr>
        <w:t>174545</w:t>
      </w:r>
    </w:p>
    <w:p>
      <w:r>
        <w:t xml:space="preserve">@jayrayner1 @AlexClark3 @dannykellywords </w:t>
        <w:br/>
        <w:t>You're a deadbeat twat. 2mikes slaughtered you today @mikeparry8 @Iromg @Callys_Disco @Team_Porky</w:t>
      </w:r>
    </w:p>
    <w:p>
      <w:r>
        <w:rPr>
          <w:b/>
          <w:u w:val="single"/>
        </w:rPr>
        <w:t>174546</w:t>
      </w:r>
    </w:p>
    <w:p>
      <w:r>
        <w:t>@Michael5SOS it's called liking you igNORANT TWAT</w:t>
      </w:r>
    </w:p>
    <w:p>
      <w:r>
        <w:rPr>
          <w:b/>
          <w:u w:val="single"/>
        </w:rPr>
        <w:t>174547</w:t>
      </w:r>
    </w:p>
    <w:p>
      <w:r>
        <w:t>@tybaltmiguel it's 'in the desert' you effing twat</w:t>
      </w:r>
    </w:p>
    <w:p>
      <w:r>
        <w:rPr>
          <w:b/>
          <w:u w:val="single"/>
        </w:rPr>
        <w:t>174548</w:t>
      </w:r>
    </w:p>
    <w:p>
      <w:r>
        <w:t>@green11real accident you twat 💀</w:t>
      </w:r>
    </w:p>
    <w:p>
      <w:r>
        <w:rPr>
          <w:b/>
          <w:u w:val="single"/>
        </w:rPr>
        <w:t>174549</w:t>
      </w:r>
    </w:p>
    <w:p>
      <w:r>
        <w:t>@LanaxNicole3 lick your ass twat</w:t>
      </w:r>
    </w:p>
    <w:p>
      <w:r>
        <w:rPr>
          <w:b/>
          <w:u w:val="single"/>
        </w:rPr>
        <w:t>174550</w:t>
      </w:r>
    </w:p>
    <w:p>
      <w:r>
        <w:t>@nikkihayes25 school you twat</w:t>
      </w:r>
    </w:p>
    <w:p>
      <w:r>
        <w:rPr>
          <w:b/>
          <w:u w:val="single"/>
        </w:rPr>
        <w:t>174551</w:t>
      </w:r>
    </w:p>
    <w:p>
      <w:r>
        <w:t>@ChloeBennet4 @realDonaldTrump hahhahaa that last bit "I love Hispanics" no you don't Mr trump you rasict twat. Hahaha 😂 😂 😂</w:t>
      </w:r>
    </w:p>
    <w:p>
      <w:r>
        <w:rPr>
          <w:b/>
          <w:u w:val="single"/>
        </w:rPr>
        <w:t>174552</w:t>
      </w:r>
    </w:p>
    <w:p>
      <w:r>
        <w:t>@JSRighteous You really are a twat, you must be so proud. #troll</w:t>
      </w:r>
    </w:p>
    <w:p>
      <w:r>
        <w:rPr>
          <w:b/>
          <w:u w:val="single"/>
        </w:rPr>
        <w:t>174553</w:t>
      </w:r>
    </w:p>
    <w:p>
      <w:r>
        <w:t>@HarrietHusband I feel the same. one minute I feel sorry for myself then the next I'm like you brought this on yourself you clueless twat😂</w:t>
      </w:r>
    </w:p>
    <w:p>
      <w:r>
        <w:rPr>
          <w:b/>
          <w:u w:val="single"/>
        </w:rPr>
        <w:t>174554</w:t>
      </w:r>
    </w:p>
    <w:p>
      <w:r>
        <w:t>@TraciKesler I hate you for makingcome back to twitter you witty twat waffle.</w:t>
      </w:r>
    </w:p>
    <w:p>
      <w:r>
        <w:rPr>
          <w:b/>
          <w:u w:val="single"/>
        </w:rPr>
        <w:t>174555</w:t>
      </w:r>
    </w:p>
    <w:p>
      <w:r>
        <w:t>@George_Osborne shut up Gideon you chinless inbred toff nosed twat</w:t>
      </w:r>
    </w:p>
    <w:p>
      <w:r>
        <w:rPr>
          <w:b/>
          <w:u w:val="single"/>
        </w:rPr>
        <w:t>174556</w:t>
      </w:r>
    </w:p>
    <w:p>
      <w:r>
        <w:t>@slflmoans so ur a twat</w:t>
      </w:r>
    </w:p>
    <w:p>
      <w:r>
        <w:rPr>
          <w:b/>
          <w:u w:val="single"/>
        </w:rPr>
        <w:t>174557</w:t>
      </w:r>
    </w:p>
    <w:p>
      <w:r>
        <w:t>@ZacGoldsmith @SadiqKhan @BorisJohnson Shame Zac you racist twat - You can run with Britain First next time https://t.co/Jkonb2BlaY</w:t>
      </w:r>
    </w:p>
    <w:p>
      <w:r>
        <w:rPr>
          <w:b/>
          <w:u w:val="single"/>
        </w:rPr>
        <w:t>174558</w:t>
      </w:r>
    </w:p>
    <w:p>
      <w:r>
        <w:t>@JamieKelly1874 @neilchappie6  correction: you don't have to talk into it a couple of times like a twat before it sends the fucking text!!!</w:t>
      </w:r>
    </w:p>
    <w:p>
      <w:r>
        <w:rPr>
          <w:b/>
          <w:u w:val="single"/>
        </w:rPr>
        <w:t>174559</w:t>
      </w:r>
    </w:p>
    <w:p>
      <w:r>
        <w:t>@fawcett_robin @ComerfordRocks @TSBible yeah u Manc twat</w:t>
      </w:r>
    </w:p>
    <w:p>
      <w:r>
        <w:rPr>
          <w:b/>
          <w:u w:val="single"/>
        </w:rPr>
        <w:t>174560</w:t>
      </w:r>
    </w:p>
    <w:p>
      <w:r>
        <w:t>@MassMarioni You really are a big twat.</w:t>
      </w:r>
    </w:p>
    <w:p>
      <w:r>
        <w:rPr>
          <w:b/>
          <w:u w:val="single"/>
        </w:rPr>
        <w:t>174561</w:t>
      </w:r>
    </w:p>
    <w:p>
      <w:r>
        <w:t>@Lazallana so don't for fuck sake anyone mention hills borough but you can say that u tit typical horrible scouse twat</w:t>
      </w:r>
    </w:p>
    <w:p>
      <w:r>
        <w:rPr>
          <w:b/>
          <w:u w:val="single"/>
        </w:rPr>
        <w:t>174562</w:t>
      </w:r>
    </w:p>
    <w:p>
      <w:r>
        <w:t>@bennettjoeuk so get your facts right before having a go you boring twat! Now are we going to Wembley or what?!</w:t>
      </w:r>
    </w:p>
    <w:p>
      <w:r>
        <w:rPr>
          <w:b/>
          <w:u w:val="single"/>
        </w:rPr>
        <w:t>174563</w:t>
      </w:r>
    </w:p>
    <w:p>
      <w:r>
        <w:t>@shhannonrose I'm glad 🙄!!!! U twat I hate u I'm jel x</w:t>
      </w:r>
    </w:p>
    <w:p>
      <w:r>
        <w:rPr>
          <w:b/>
          <w:u w:val="single"/>
        </w:rPr>
        <w:t>174564</w:t>
      </w:r>
    </w:p>
    <w:p>
      <w:r>
        <w:t>@69Delixiozo know your history, ignorant twat!</w:t>
      </w:r>
    </w:p>
    <w:p>
      <w:r>
        <w:rPr>
          <w:b/>
          <w:u w:val="single"/>
        </w:rPr>
        <w:t>174565</w:t>
      </w:r>
    </w:p>
    <w:p>
      <w:r>
        <w:t>@ayesha96_ obvs that's why I'm marrying you, you twat</w:t>
      </w:r>
    </w:p>
    <w:p>
      <w:r>
        <w:rPr>
          <w:b/>
          <w:u w:val="single"/>
        </w:rPr>
        <w:t>174566</w:t>
      </w:r>
    </w:p>
    <w:p>
      <w:r>
        <w:t>@OnlyDee99 omg dee😂😂 nice to see your still a rude twat lol</w:t>
      </w:r>
    </w:p>
    <w:p>
      <w:r>
        <w:rPr>
          <w:b/>
          <w:u w:val="single"/>
        </w:rPr>
        <w:t>174567</w:t>
      </w:r>
    </w:p>
    <w:p>
      <w:r>
        <w:t>@SimonThomasSky you boring twat.</w:t>
      </w:r>
    </w:p>
    <w:p>
      <w:r>
        <w:rPr>
          <w:b/>
          <w:u w:val="single"/>
        </w:rPr>
        <w:t>174568</w:t>
      </w:r>
    </w:p>
    <w:p>
      <w:r>
        <w:t>@piratecatdave you silly twat, you shouldn't have been speeding if you didn't want to get caught! 😂</w:t>
      </w:r>
    </w:p>
    <w:p>
      <w:r>
        <w:rPr>
          <w:b/>
          <w:u w:val="single"/>
        </w:rPr>
        <w:t>174569</w:t>
      </w:r>
    </w:p>
    <w:p>
      <w:r>
        <w:t>@CasualFennec wow lol, I love reading David Cameron tweets yours is a new one indeed and better than the just fuck off you twat. :3</w:t>
      </w:r>
    </w:p>
    <w:p>
      <w:r>
        <w:rPr>
          <w:b/>
          <w:u w:val="single"/>
        </w:rPr>
        <w:t>174570</w:t>
      </w:r>
    </w:p>
    <w:p>
      <w:r>
        <w:t>@R_S_Thomas @Plaid_Cymru oh fuck off you dull twat.</w:t>
      </w:r>
    </w:p>
    <w:p>
      <w:r>
        <w:rPr>
          <w:b/>
          <w:u w:val="single"/>
        </w:rPr>
        <w:t>174571</w:t>
      </w:r>
    </w:p>
    <w:p>
      <w:r>
        <w:t>@calumbane fuck off you anxious twat</w:t>
      </w:r>
    </w:p>
    <w:p>
      <w:r>
        <w:rPr>
          <w:b/>
          <w:u w:val="single"/>
        </w:rPr>
        <w:t>174572</w:t>
      </w:r>
    </w:p>
    <w:p>
      <w:r>
        <w:t>@All_Isaac it's spelled twat you retard</w:t>
      </w:r>
    </w:p>
    <w:p>
      <w:r>
        <w:rPr>
          <w:b/>
          <w:u w:val="single"/>
        </w:rPr>
        <w:t>174573</w:t>
      </w:r>
    </w:p>
    <w:p>
      <w:r>
        <w:t>@mllybrn why don't u stop being a twat</w:t>
      </w:r>
    </w:p>
    <w:p>
      <w:r>
        <w:rPr>
          <w:b/>
          <w:u w:val="single"/>
        </w:rPr>
        <w:t>174574</w:t>
      </w:r>
    </w:p>
    <w:p>
      <w:r>
        <w:t>@Numpteyy Hahaha You Got Banned Twat Told You Dont Fake Proof NumNut</w:t>
      </w:r>
    </w:p>
    <w:p>
      <w:r>
        <w:rPr>
          <w:b/>
          <w:u w:val="single"/>
        </w:rPr>
        <w:t>174575</w:t>
      </w:r>
    </w:p>
    <w:p>
      <w:r>
        <w:t>@RoxxieToxxic ur a twat :P lmao</w:t>
      </w:r>
    </w:p>
    <w:p>
      <w:r>
        <w:rPr>
          <w:b/>
          <w:u w:val="single"/>
        </w:rPr>
        <w:t>174576</w:t>
      </w:r>
    </w:p>
    <w:p>
      <w:r>
        <w:t>@RayDayYT SPEAK ENGLISH U TWAT</w:t>
      </w:r>
    </w:p>
    <w:p>
      <w:r>
        <w:rPr>
          <w:b/>
          <w:u w:val="single"/>
        </w:rPr>
        <w:t>174577</w:t>
      </w:r>
    </w:p>
    <w:p>
      <w:r>
        <w:t>@pCp_iNsAnE more tomorrow you downy mongy twat lmao</w:t>
      </w:r>
    </w:p>
    <w:p>
      <w:r>
        <w:rPr>
          <w:b/>
          <w:u w:val="single"/>
        </w:rPr>
        <w:t>174578</w:t>
      </w:r>
    </w:p>
    <w:p>
      <w:r>
        <w:t>@Shanmullinger can I just ask why the fuck do you have a cross next to your name you sad twat☺☺☺☺</w:t>
      </w:r>
    </w:p>
    <w:p>
      <w:r>
        <w:rPr>
          <w:b/>
          <w:u w:val="single"/>
        </w:rPr>
        <w:t>174579</w:t>
      </w:r>
    </w:p>
    <w:p>
      <w:r>
        <w:t>@delaroseeee @scherbak_off don't rt my incorrect spelling you twat.</w:t>
      </w:r>
    </w:p>
    <w:p>
      <w:r>
        <w:rPr>
          <w:b/>
          <w:u w:val="single"/>
        </w:rPr>
        <w:t>174580</w:t>
      </w:r>
    </w:p>
    <w:p>
      <w:r>
        <w:t>@LauraJPattison @VickyGShore block this ridiculous vindictive twat..your both beautiful and lovely - and a lot more classy than this dweeb X</w:t>
      </w:r>
    </w:p>
    <w:p>
      <w:r>
        <w:rPr>
          <w:b/>
          <w:u w:val="single"/>
        </w:rPr>
        <w:t>174581</w:t>
      </w:r>
    </w:p>
    <w:p>
      <w:r>
        <w:t>@12voltz @mandgil @The_dark_Sloth_ @spgoz6_0 You twat 😂😂😂😂</w:t>
      </w:r>
    </w:p>
    <w:p>
      <w:r>
        <w:rPr>
          <w:b/>
          <w:u w:val="single"/>
        </w:rPr>
        <w:t>174582</w:t>
      </w:r>
    </w:p>
    <w:p>
      <w:r>
        <w:t>@Meghan_Trainor EATING DISORDERS ARENT A CHOICE YOU TWAT</w:t>
      </w:r>
    </w:p>
    <w:p>
      <w:r>
        <w:rPr>
          <w:b/>
          <w:u w:val="single"/>
        </w:rPr>
        <w:t>174583</w:t>
      </w:r>
    </w:p>
    <w:p>
      <w:r>
        <w:t>@shmall_fry ur a twat 😂😳 lol least you can celebrate ur 21st there mibs x</w:t>
      </w:r>
    </w:p>
    <w:p>
      <w:r>
        <w:rPr>
          <w:b/>
          <w:u w:val="single"/>
        </w:rPr>
        <w:t>174584</w:t>
      </w:r>
    </w:p>
    <w:p>
      <w:r>
        <w:t>@thesweetkanye @bethie402 it was from the shower you twat</w:t>
      </w:r>
    </w:p>
    <w:p>
      <w:r>
        <w:rPr>
          <w:b/>
          <w:u w:val="single"/>
        </w:rPr>
        <w:t>174585</w:t>
      </w:r>
    </w:p>
    <w:p>
      <w:r>
        <w:t>@jacobsartorius BLOCK YOU FUCKING TWAT</w:t>
      </w:r>
    </w:p>
    <w:p>
      <w:r>
        <w:rPr>
          <w:b/>
          <w:u w:val="single"/>
        </w:rPr>
        <w:t>174586</w:t>
      </w:r>
    </w:p>
    <w:p>
      <w:r>
        <w:t>@fuckreece I bet you feel a daft twat now</w:t>
      </w:r>
    </w:p>
    <w:p>
      <w:r>
        <w:rPr>
          <w:b/>
          <w:u w:val="single"/>
        </w:rPr>
        <w:t>174587</w:t>
      </w:r>
    </w:p>
    <w:p>
      <w:r>
        <w:t>@SliceOfTony @JuveUnited Fucking soccer? It`s football you gormless twat</w:t>
      </w:r>
    </w:p>
    <w:p>
      <w:r>
        <w:rPr>
          <w:b/>
          <w:u w:val="single"/>
        </w:rPr>
        <w:t>174588</w:t>
      </w:r>
    </w:p>
    <w:p>
      <w:r>
        <w:t>@LewisHamilton you mardy twat 😂😂 just because you lost your place you had to take out your team mate pick your lip up youth 👍 #f1 #crybaby</w:t>
      </w:r>
    </w:p>
    <w:p>
      <w:r>
        <w:rPr>
          <w:b/>
          <w:u w:val="single"/>
        </w:rPr>
        <w:t>174589</w:t>
      </w:r>
    </w:p>
    <w:p>
      <w:r>
        <w:t>@UK__News No it's not Benn u twat</w:t>
      </w:r>
    </w:p>
    <w:p>
      <w:r>
        <w:rPr>
          <w:b/>
          <w:u w:val="single"/>
        </w:rPr>
        <w:t>174590</w:t>
      </w:r>
    </w:p>
    <w:p>
      <w:r>
        <w:t>@kloecov Haha a tit? I thought I was a twat? Make your mind up mate 😛</w:t>
      </w:r>
    </w:p>
    <w:p>
      <w:r>
        <w:rPr>
          <w:b/>
          <w:u w:val="single"/>
        </w:rPr>
        <w:t>174591</w:t>
      </w:r>
    </w:p>
    <w:p>
      <w:r>
        <w:t>@ShameADriver To Audi twat on A1 cutting me up &amp;amp; then breaking to a stop cause I gestured.I have your reg &amp;amp; i'm coming to get you. #karma</w:t>
      </w:r>
    </w:p>
    <w:p>
      <w:r>
        <w:rPr>
          <w:b/>
          <w:u w:val="single"/>
        </w:rPr>
        <w:t>174592</w:t>
      </w:r>
    </w:p>
    <w:p>
      <w:r>
        <w:t>@Dim_Reflex my friends lol not my fans they will attack you if you act like a total twat (which is what you were doing)</w:t>
      </w:r>
    </w:p>
    <w:p>
      <w:r>
        <w:rPr>
          <w:b/>
          <w:u w:val="single"/>
        </w:rPr>
        <w:t>174593</w:t>
      </w:r>
    </w:p>
    <w:p>
      <w:r>
        <w:t>@Jadeskm I'll bury you then twat myself with the spade</w:t>
      </w:r>
    </w:p>
    <w:p>
      <w:r>
        <w:rPr>
          <w:b/>
          <w:u w:val="single"/>
        </w:rPr>
        <w:t>174594</w:t>
      </w:r>
    </w:p>
    <w:p>
      <w:r>
        <w:t>@DaveyMcWise @SeamusMcGeady what an utter twat-you got what you deserved you muppet</w:t>
      </w:r>
    </w:p>
    <w:p>
      <w:r>
        <w:rPr>
          <w:b/>
          <w:u w:val="single"/>
        </w:rPr>
        <w:t>174595</w:t>
      </w:r>
    </w:p>
    <w:p>
      <w:r>
        <w:t>@HurrDurrDief @RP_Lover_1617 I was being serious, you twat.</w:t>
      </w:r>
    </w:p>
    <w:p>
      <w:r>
        <w:rPr>
          <w:b/>
          <w:u w:val="single"/>
        </w:rPr>
        <w:t>174596</w:t>
      </w:r>
    </w:p>
    <w:p>
      <w:r>
        <w:t>@Dylanhz43 that was me you twat.</w:t>
      </w:r>
    </w:p>
    <w:p>
      <w:r>
        <w:rPr>
          <w:b/>
          <w:u w:val="single"/>
        </w:rPr>
        <w:t>174597</w:t>
      </w:r>
    </w:p>
    <w:p>
      <w:r>
        <w:t>@LaurenceTaylor6 Oh shut the fuck up you twat</w:t>
      </w:r>
    </w:p>
    <w:p>
      <w:r>
        <w:rPr>
          <w:b/>
          <w:u w:val="single"/>
        </w:rPr>
        <w:t>174598</w:t>
      </w:r>
    </w:p>
    <w:p>
      <w:r>
        <w:t>@Mikewarrior_1 Wow my sarcasm was obviously lost on you if you really believe Id waste my time sending DM's about you, what a twat 😂</w:t>
      </w:r>
    </w:p>
    <w:p>
      <w:r>
        <w:rPr>
          <w:b/>
          <w:u w:val="single"/>
        </w:rPr>
        <w:t>174599</w:t>
      </w:r>
    </w:p>
    <w:p>
      <w:r>
        <w:t>@WritingSupplier she ain't getting locked up you twAt. Plus I hate her but she is better then that clown trump</w:t>
      </w:r>
    </w:p>
    <w:p>
      <w:r>
        <w:rPr>
          <w:b/>
          <w:u w:val="single"/>
        </w:rPr>
        <w:t>174600</w:t>
      </w:r>
    </w:p>
    <w:p>
      <w:r>
        <w:t>@cfrei15 @AveryDahl would you rather me say "I'm an idiotic, sadistic twat that annoys people"?</w:t>
      </w:r>
    </w:p>
    <w:p>
      <w:r>
        <w:rPr>
          <w:b/>
          <w:u w:val="single"/>
        </w:rPr>
        <w:t>174601</w:t>
      </w:r>
    </w:p>
    <w:p>
      <w:r>
        <w:t>@EveClobow ugh you twat</w:t>
      </w:r>
    </w:p>
    <w:p>
      <w:r>
        <w:rPr>
          <w:b/>
          <w:u w:val="single"/>
        </w:rPr>
        <w:t>174602</w:t>
      </w:r>
    </w:p>
    <w:p>
      <w:r>
        <w:t>@lewisrmiller your a twat!! #hibsedit</w:t>
      </w:r>
    </w:p>
    <w:p>
      <w:r>
        <w:rPr>
          <w:b/>
          <w:u w:val="single"/>
        </w:rPr>
        <w:t>174603</w:t>
      </w:r>
    </w:p>
    <w:p>
      <w:r>
        <w:t>@AmaikoPia_Bot YOU JUST RUINED MY FULL COMBO YOU FUCKING TWAT!!!</w:t>
      </w:r>
    </w:p>
    <w:p>
      <w:r>
        <w:rPr>
          <w:b/>
          <w:u w:val="single"/>
        </w:rPr>
        <w:t>174604</w:t>
      </w:r>
    </w:p>
    <w:p>
      <w:r>
        <w:t>@AmaikoPia_Bot YOU JUST RUINED MY FULL COMBO YOU FUCKING TWAT!!!</w:t>
      </w:r>
    </w:p>
    <w:p>
      <w:r>
        <w:rPr>
          <w:b/>
          <w:u w:val="single"/>
        </w:rPr>
        <w:t>174605</w:t>
      </w:r>
    </w:p>
    <w:p>
      <w:r>
        <w:t>@inedibleTom fuck off you weird little twat, Tom Daley bummed your dad X @TerraceUltra</w:t>
      </w:r>
    </w:p>
    <w:p>
      <w:r>
        <w:rPr>
          <w:b/>
          <w:u w:val="single"/>
        </w:rPr>
        <w:t>174606</w:t>
      </w:r>
    </w:p>
    <w:p>
      <w:r>
        <w:t>@realDonaldTrump You know what I HATE you and your guts. You have the nerve to send foreign people away when your WIFE if foreign you TWAT.</w:t>
      </w:r>
    </w:p>
    <w:p>
      <w:r>
        <w:rPr>
          <w:b/>
          <w:u w:val="single"/>
        </w:rPr>
        <w:t>174607</w:t>
      </w:r>
    </w:p>
    <w:p>
      <w:r>
        <w:t>@MarcoYoseph @GRRM it's a parody account. Jokes on you. You twat.</w:t>
      </w:r>
    </w:p>
    <w:p>
      <w:r>
        <w:rPr>
          <w:b/>
          <w:u w:val="single"/>
        </w:rPr>
        <w:t>174608</w:t>
      </w:r>
    </w:p>
    <w:p>
      <w:r>
        <w:t>@edmangano IN the meantime TWAT. regulate taxi &amp;amp; stop taking backhanders,use uber not taxi ,U dont reguate, they rip people off crook like u</w:t>
      </w:r>
    </w:p>
    <w:p>
      <w:r>
        <w:rPr>
          <w:b/>
          <w:u w:val="single"/>
        </w:rPr>
        <w:t>174609</w:t>
      </w:r>
    </w:p>
    <w:p>
      <w:r>
        <w:t>@Darrell_Smith33 shut up you twat</w:t>
      </w:r>
    </w:p>
    <w:p>
      <w:r>
        <w:rPr>
          <w:b/>
          <w:u w:val="single"/>
        </w:rPr>
        <w:t>174610</w:t>
      </w:r>
    </w:p>
    <w:p>
      <w:r>
        <w:t>@just1fool * Reading Over Some1s Shoulder Twat u Said; WHORES!!!???</w:t>
      </w:r>
    </w:p>
    <w:p>
      <w:r>
        <w:rPr>
          <w:b/>
          <w:u w:val="single"/>
        </w:rPr>
        <w:t>174611</w:t>
      </w:r>
    </w:p>
    <w:p>
      <w:r>
        <w:t>@lauraeling no babe haha you silly twat I aint as low as you :))</w:t>
      </w:r>
    </w:p>
    <w:p>
      <w:r>
        <w:rPr>
          <w:b/>
          <w:u w:val="single"/>
        </w:rPr>
        <w:t>174612</w:t>
      </w:r>
    </w:p>
    <w:p>
      <w:r>
        <w:t>@ShelsieS miss you so much Twat munch!</w:t>
      </w:r>
    </w:p>
    <w:p>
      <w:r>
        <w:rPr>
          <w:b/>
          <w:u w:val="single"/>
        </w:rPr>
        <w:t>174613</w:t>
      </w:r>
    </w:p>
    <w:p>
      <w:r>
        <w:t>@davidbradley07 heard all you do at Allegheny is twiddle your twat...</w:t>
      </w:r>
    </w:p>
    <w:p>
      <w:r>
        <w:rPr>
          <w:b/>
          <w:u w:val="single"/>
        </w:rPr>
        <w:t>174614</w:t>
      </w:r>
    </w:p>
    <w:p>
      <w:r>
        <w:t>@Dale_wilkie go and just fuck off back to kp you pretentious twat</w:t>
      </w:r>
    </w:p>
    <w:p>
      <w:r>
        <w:rPr>
          <w:b/>
          <w:u w:val="single"/>
        </w:rPr>
        <w:t>174615</w:t>
      </w:r>
    </w:p>
    <w:p>
      <w:r>
        <w:t>@faisalislam you really are a sad, ignorant twat, a pretend journalist with no common sense or integrity</w:t>
      </w:r>
    </w:p>
    <w:p>
      <w:r>
        <w:rPr>
          <w:b/>
          <w:u w:val="single"/>
        </w:rPr>
        <w:t>174616</w:t>
      </w:r>
    </w:p>
    <w:p>
      <w:r>
        <w:t>@amyjeanx33 and your twat is gonna be just fine 😂😂😂😂😂</w:t>
      </w:r>
    </w:p>
    <w:p>
      <w:r>
        <w:rPr>
          <w:b/>
          <w:u w:val="single"/>
        </w:rPr>
        <w:t>174617</w:t>
      </w:r>
    </w:p>
    <w:p>
      <w:r>
        <w:t>@jaggythistle3 @Butterfly_Reb @WeeScottishMamm @ukhomeoffice so, they just randomly pick families and kick them out? Sure, you paranoid twat</w:t>
      </w:r>
    </w:p>
    <w:p>
      <w:r>
        <w:rPr>
          <w:b/>
          <w:u w:val="single"/>
        </w:rPr>
        <w:t>174618</w:t>
      </w:r>
    </w:p>
    <w:p>
      <w:r>
        <w:t>@Dreszt @Pldyn yeah you twat...</w:t>
      </w:r>
    </w:p>
    <w:p>
      <w:r>
        <w:rPr>
          <w:b/>
          <w:u w:val="single"/>
        </w:rPr>
        <w:t>174619</w:t>
      </w:r>
    </w:p>
    <w:p>
      <w:r>
        <w:t>@callumbuchan95 I bet if you asked him if Neymar would score tonight, he'd say "nah, he's the keeper you stupid twat" bellend.</w:t>
      </w:r>
    </w:p>
    <w:p>
      <w:r>
        <w:rPr>
          <w:b/>
          <w:u w:val="single"/>
        </w:rPr>
        <w:t>174620</w:t>
      </w:r>
    </w:p>
    <w:p>
      <w:r>
        <w:t>@DannyBeighton8 I'm going go find you tonight. Get the fuck ready your hair coming off you twat</w:t>
      </w:r>
    </w:p>
    <w:p>
      <w:r>
        <w:rPr>
          <w:b/>
          <w:u w:val="single"/>
        </w:rPr>
        <w:t>174621</w:t>
      </w:r>
    </w:p>
    <w:p>
      <w:r>
        <w:t>@smithj3112 You clearly have no idea on what happened, ignorant twat.</w:t>
      </w:r>
    </w:p>
    <w:p>
      <w:r>
        <w:rPr>
          <w:b/>
          <w:u w:val="single"/>
        </w:rPr>
        <w:t>174622</w:t>
      </w:r>
    </w:p>
    <w:p>
      <w:r>
        <w:t>@stecollins7 I feel like I've purposely missed the point of your original tweet to be a twat! Aka doing a @Tom92M</w:t>
      </w:r>
    </w:p>
    <w:p>
      <w:r>
        <w:rPr>
          <w:b/>
          <w:u w:val="single"/>
        </w:rPr>
        <w:t>174623</w:t>
      </w:r>
    </w:p>
    <w:p>
      <w:r>
        <w:t>@natalierogersss me you twat</w:t>
      </w:r>
    </w:p>
    <w:p>
      <w:r>
        <w:rPr>
          <w:b/>
          <w:u w:val="single"/>
        </w:rPr>
        <w:t>174624</w:t>
      </w:r>
    </w:p>
    <w:p>
      <w:r>
        <w:t>@NahBabyNah it's their job you twat!!!</w:t>
      </w:r>
    </w:p>
    <w:p>
      <w:r>
        <w:rPr>
          <w:b/>
          <w:u w:val="single"/>
        </w:rPr>
        <w:t>174625</w:t>
      </w:r>
    </w:p>
    <w:p>
      <w:r>
        <w:t>@SundasSalim Get off your bed you twat</w:t>
      </w:r>
    </w:p>
    <w:p>
      <w:r>
        <w:rPr>
          <w:b/>
          <w:u w:val="single"/>
        </w:rPr>
        <w:t>174626</w:t>
      </w:r>
    </w:p>
    <w:p>
      <w:r>
        <w:t>@Hellstorm901 shut the fuck up you twat #giftsforgrange</w:t>
      </w:r>
    </w:p>
    <w:p>
      <w:r>
        <w:rPr>
          <w:b/>
          <w:u w:val="single"/>
        </w:rPr>
        <w:t>174627</w:t>
      </w:r>
    </w:p>
    <w:p>
      <w:r>
        <w:t>@PolaroidTay89 STOP STEALING MY SUNNY MEME U TWAT</w:t>
      </w:r>
    </w:p>
    <w:p>
      <w:r>
        <w:rPr>
          <w:b/>
          <w:u w:val="single"/>
        </w:rPr>
        <w:t>174628</w:t>
      </w:r>
    </w:p>
    <w:p>
      <w:r>
        <w:t>@dhiraj_salian suck on it u twat</w:t>
      </w:r>
    </w:p>
    <w:p>
      <w:r>
        <w:rPr>
          <w:b/>
          <w:u w:val="single"/>
        </w:rPr>
        <w:t>174629</w:t>
      </w:r>
    </w:p>
    <w:p>
      <w:r>
        <w:t>@_TheVoX_ @_TheReXo_ you can't even speak proper English fuckboi dropping out of school to play Xbox kys you fat fucking twat</w:t>
      </w:r>
    </w:p>
    <w:p>
      <w:r>
        <w:rPr>
          <w:b/>
          <w:u w:val="single"/>
        </w:rPr>
        <w:t>174630</w:t>
      </w:r>
    </w:p>
    <w:p>
      <w:r>
        <w:t>@Peter_Kirkham @SarahMSTRSN Richmond to Twickers ? You posh twat Kirkie !!!!! I dreamed of such cab journeys. #sounfair</w:t>
      </w:r>
    </w:p>
    <w:p>
      <w:r>
        <w:rPr>
          <w:b/>
          <w:u w:val="single"/>
        </w:rPr>
        <w:t>174631</w:t>
      </w:r>
    </w:p>
    <w:p>
      <w:r>
        <w:t>@wintrthighs @mutualsqs ur a twat</w:t>
      </w:r>
    </w:p>
    <w:p>
      <w:r>
        <w:rPr>
          <w:b/>
          <w:u w:val="single"/>
        </w:rPr>
        <w:t>174632</w:t>
      </w:r>
    </w:p>
    <w:p>
      <w:r>
        <w:t>@Smithy_WHU @benparry30 @Hayds_ @WestHam_Central @vine not from Pak u twat</w:t>
      </w:r>
    </w:p>
    <w:p>
      <w:r>
        <w:rPr>
          <w:b/>
          <w:u w:val="single"/>
        </w:rPr>
        <w:t>174633</w:t>
      </w:r>
    </w:p>
    <w:p>
      <w:r>
        <w:t>@Joey7Barton fuck off u ugly inbred twat</w:t>
      </w:r>
    </w:p>
    <w:p>
      <w:r>
        <w:rPr>
          <w:b/>
          <w:u w:val="single"/>
        </w:rPr>
        <w:t>174634</w:t>
      </w:r>
    </w:p>
    <w:p>
      <w:r>
        <w:t>@datingakridge better refollow me u twat</w:t>
      </w:r>
    </w:p>
    <w:p>
      <w:r>
        <w:rPr>
          <w:b/>
          <w:u w:val="single"/>
        </w:rPr>
        <w:t>174635</w:t>
      </w:r>
    </w:p>
    <w:p>
      <w:r>
        <w:t>@_caitlynhiller you need a double vodka redbull you soppy twat</w:t>
      </w:r>
    </w:p>
    <w:p>
      <w:r>
        <w:rPr>
          <w:b/>
          <w:u w:val="single"/>
        </w:rPr>
        <w:t>174636</w:t>
      </w:r>
    </w:p>
    <w:p>
      <w:r>
        <w:t>@FootyHipstar my presence on your tl because you unfollowed you twat</w:t>
      </w:r>
    </w:p>
    <w:p>
      <w:r>
        <w:rPr>
          <w:b/>
          <w:u w:val="single"/>
        </w:rPr>
        <w:t>174637</w:t>
      </w:r>
    </w:p>
    <w:p>
      <w:r>
        <w:t>@laura_kalkowski some nigga driving backwards and you in your natural habitat twat of it.</w:t>
      </w:r>
    </w:p>
    <w:p>
      <w:r>
        <w:rPr>
          <w:b/>
          <w:u w:val="single"/>
        </w:rPr>
        <w:t>174638</w:t>
      </w:r>
    </w:p>
    <w:p>
      <w:r>
        <w:t>@frickle_pickle go back to fur affinity you nasty dragon dick riding cancerous twat</w:t>
      </w:r>
    </w:p>
    <w:p>
      <w:r>
        <w:rPr>
          <w:b/>
          <w:u w:val="single"/>
        </w:rPr>
        <w:t>174639</w:t>
      </w:r>
    </w:p>
    <w:p>
      <w:r>
        <w:t>@JamesMcC14 Fuck off. You twat. No one cares about you</w:t>
      </w:r>
    </w:p>
    <w:p>
      <w:r>
        <w:rPr>
          <w:b/>
          <w:u w:val="single"/>
        </w:rPr>
        <w:t>174640</w:t>
      </w:r>
    </w:p>
    <w:p>
      <w:r>
        <w:t>@htcbintophow @WeevilsAreObese Ahh dont be a hyprocrite; Your the twat.</w:t>
      </w:r>
    </w:p>
    <w:p>
      <w:r>
        <w:rPr>
          <w:b/>
          <w:u w:val="single"/>
        </w:rPr>
        <w:t>174641</w:t>
      </w:r>
    </w:p>
    <w:p>
      <w:r>
        <w:t>@TwatBibIe how can u play the hard man wearing that twat of a hat #dipshit</w:t>
      </w:r>
    </w:p>
    <w:p>
      <w:r>
        <w:rPr>
          <w:b/>
          <w:u w:val="single"/>
        </w:rPr>
        <w:t>174642</w:t>
      </w:r>
    </w:p>
    <w:p>
      <w:r>
        <w:t>@TeaDalek I haven't watched it yet you twat!</w:t>
      </w:r>
    </w:p>
    <w:p>
      <w:r>
        <w:rPr>
          <w:b/>
          <w:u w:val="single"/>
        </w:rPr>
        <w:t>174643</w:t>
      </w:r>
    </w:p>
    <w:p>
      <w:r>
        <w:t>@MichelleFields @seanhannity Lying twat.  Worst thing that ever happened to you since your dad died...you're the biggest crybaby.</w:t>
      </w:r>
    </w:p>
    <w:p>
      <w:r>
        <w:rPr>
          <w:b/>
          <w:u w:val="single"/>
        </w:rPr>
        <w:t>174644</w:t>
      </w:r>
    </w:p>
    <w:p>
      <w:r>
        <w:t>@hyland17 @NHL @___GOAT___  fuck off. He's recovering from throat cancer, and he's a HOFer you twat.</w:t>
      </w:r>
    </w:p>
    <w:p>
      <w:r>
        <w:rPr>
          <w:b/>
          <w:u w:val="single"/>
        </w:rPr>
        <w:t>174645</w:t>
      </w:r>
    </w:p>
    <w:p>
      <w:r>
        <w:t>@heathershae227 @alexxx613 stfu that lie!!! You're just a dumb twat that won't take me😐</w:t>
      </w:r>
    </w:p>
    <w:p>
      <w:r>
        <w:rPr>
          <w:b/>
          <w:u w:val="single"/>
        </w:rPr>
        <w:t>174646</w:t>
      </w:r>
    </w:p>
    <w:p>
      <w:r>
        <w:t>@TiOKhalil its bc you were being a twat</w:t>
      </w:r>
    </w:p>
    <w:p>
      <w:r>
        <w:rPr>
          <w:b/>
          <w:u w:val="single"/>
        </w:rPr>
        <w:t>174647</w:t>
      </w:r>
    </w:p>
    <w:p>
      <w:r>
        <w:t>@RzuZalkha you twat it was like this and will be soon again 💪💪💪 #KarabakhNow #nkpeace</w:t>
      </w:r>
    </w:p>
    <w:p>
      <w:r>
        <w:rPr>
          <w:b/>
          <w:u w:val="single"/>
        </w:rPr>
        <w:t>174648</w:t>
      </w:r>
    </w:p>
    <w:p>
      <w:r>
        <w:t>@Erin_savage1 I know exactly what your thinking u twat</w:t>
      </w:r>
    </w:p>
    <w:p>
      <w:r>
        <w:rPr>
          <w:b/>
          <w:u w:val="single"/>
        </w:rPr>
        <w:t>174649</w:t>
      </w:r>
    </w:p>
    <w:p>
      <w:r>
        <w:t>@TomRhysJones04 @Danny_Pearson_ does he know you look like a twat?</w:t>
      </w:r>
    </w:p>
    <w:p>
      <w:r>
        <w:rPr>
          <w:b/>
          <w:u w:val="single"/>
        </w:rPr>
        <w:t>174650</w:t>
      </w:r>
    </w:p>
    <w:p>
      <w:r>
        <w:t>@Lizz_Shipston just got your twat</w:t>
      </w:r>
    </w:p>
    <w:p>
      <w:r>
        <w:rPr>
          <w:b/>
          <w:u w:val="single"/>
        </w:rPr>
        <w:t>174651</w:t>
      </w:r>
    </w:p>
    <w:p>
      <w:r>
        <w:t>@HarveyJamison forgot you were a twat 😉 #blozzathebellend</w:t>
      </w:r>
    </w:p>
    <w:p>
      <w:r>
        <w:rPr>
          <w:b/>
          <w:u w:val="single"/>
        </w:rPr>
        <w:t>174652</w:t>
      </w:r>
    </w:p>
    <w:p>
      <w:r>
        <w:t>@probIemchic OMG....WHAT A STUPID TWAT WAFFLE YOU ARE!</w:t>
      </w:r>
    </w:p>
    <w:p>
      <w:r>
        <w:rPr>
          <w:b/>
          <w:u w:val="single"/>
        </w:rPr>
        <w:t>174653</w:t>
      </w:r>
    </w:p>
    <w:p>
      <w:r>
        <w:t>@90SPADALECKI aI HATE YOU FUCKING TWAT!!!!</w:t>
      </w:r>
    </w:p>
    <w:p>
      <w:r>
        <w:rPr>
          <w:b/>
          <w:u w:val="single"/>
        </w:rPr>
        <w:t>174654</w:t>
      </w:r>
    </w:p>
    <w:p>
      <w:r>
        <w:t xml:space="preserve">@sparkupthelight </w:t>
        <w:br/>
        <w:t>You are the biggest fucking phony on here. Crawl back under your moms twat and don't come back till your balks drop.</w:t>
      </w:r>
    </w:p>
    <w:p>
      <w:r>
        <w:rPr>
          <w:b/>
          <w:u w:val="single"/>
        </w:rPr>
        <w:t>174655</w:t>
      </w:r>
    </w:p>
    <w:p>
      <w:r>
        <w:t>@anthonyfjoshua Congratulations Sir. Please now silence that corpulent twat Fury. Do the British public a favour eh?</w:t>
      </w:r>
    </w:p>
    <w:p>
      <w:r>
        <w:rPr>
          <w:b/>
          <w:u w:val="single"/>
        </w:rPr>
        <w:t>174656</w:t>
      </w:r>
    </w:p>
    <w:p>
      <w:r>
        <w:t>@JackRodwell how the Fuk did you miss that chance, you couldn't hit a barn door you twat.</w:t>
      </w:r>
    </w:p>
    <w:p>
      <w:r>
        <w:rPr>
          <w:b/>
          <w:u w:val="single"/>
        </w:rPr>
        <w:t>174657</w:t>
      </w:r>
    </w:p>
    <w:p>
      <w:r>
        <w:t>@KaiTrufitt you sound like a twat behave</w:t>
      </w:r>
    </w:p>
    <w:p>
      <w:r>
        <w:rPr>
          <w:b/>
          <w:u w:val="single"/>
        </w:rPr>
        <w:t>174658</w:t>
      </w:r>
    </w:p>
    <w:p>
      <w:r>
        <w:t>@Morrigan_Roars Particularly like the "Don't tread on me"...OK how about i stamp on you scumbag? About three weeks should do it..#twat</w:t>
      </w:r>
    </w:p>
    <w:p>
      <w:r>
        <w:rPr>
          <w:b/>
          <w:u w:val="single"/>
        </w:rPr>
        <w:t>174659</w:t>
      </w:r>
    </w:p>
    <w:p>
      <w:r>
        <w:t>@RECONBLASTER05 so stop nagging you little twat</w:t>
      </w:r>
    </w:p>
    <w:p>
      <w:r>
        <w:rPr>
          <w:b/>
          <w:u w:val="single"/>
        </w:rPr>
        <w:t>174660</w:t>
      </w:r>
    </w:p>
    <w:p>
      <w:r>
        <w:t>@jaydafransenbf @VelVelHoller im pretty sure @VelVelHoller can beat you on any ground #britainsdisgrace #twat</w:t>
      </w:r>
    </w:p>
    <w:p>
      <w:r>
        <w:rPr>
          <w:b/>
          <w:u w:val="single"/>
        </w:rPr>
        <w:t>174661</w:t>
      </w:r>
    </w:p>
    <w:p>
      <w:r>
        <w:t>@17Kc_RS @LydiaScape no one is your boyfriend you daft twat</w:t>
      </w:r>
    </w:p>
    <w:p>
      <w:r>
        <w:rPr>
          <w:b/>
          <w:u w:val="single"/>
        </w:rPr>
        <w:t>174662</w:t>
      </w:r>
    </w:p>
    <w:p>
      <w:r>
        <w:t>@sadbuttraddd don't make me bring up yo forehead u twat</w:t>
      </w:r>
    </w:p>
    <w:p>
      <w:r>
        <w:rPr>
          <w:b/>
          <w:u w:val="single"/>
        </w:rPr>
        <w:t>174663</w:t>
      </w:r>
    </w:p>
    <w:p>
      <w:r>
        <w:t>@Damien8031 @LeeDareo shut you daft twat worse premier league ever and your best 11 ever and you still can't win it</w:t>
      </w:r>
    </w:p>
    <w:p>
      <w:r>
        <w:rPr>
          <w:b/>
          <w:u w:val="single"/>
        </w:rPr>
        <w:t>174664</w:t>
      </w:r>
    </w:p>
    <w:p>
      <w:r>
        <w:t>@BlackpoolFC the fans are urging you piss off with the twat of a family</w:t>
      </w:r>
    </w:p>
    <w:p>
      <w:r>
        <w:rPr>
          <w:b/>
          <w:u w:val="single"/>
        </w:rPr>
        <w:t>174665</w:t>
      </w:r>
    </w:p>
    <w:p>
      <w:r>
        <w:t>@Abhishxk stfu you obsessed twat and focus on your ugly team that wont win any titles this season</w:t>
      </w:r>
    </w:p>
    <w:p>
      <w:r>
        <w:rPr>
          <w:b/>
          <w:u w:val="single"/>
        </w:rPr>
        <w:t>174666</w:t>
      </w:r>
    </w:p>
    <w:p>
      <w:r>
        <w:t>@ImaginationRBLX @DTWROBLOX because i don't think you noticed but you are such a fake ass twat.</w:t>
      </w:r>
    </w:p>
    <w:p>
      <w:r>
        <w:rPr>
          <w:b/>
          <w:u w:val="single"/>
        </w:rPr>
        <w:t>174667</w:t>
      </w:r>
    </w:p>
    <w:p>
      <w:r>
        <w:t>@paulscholesy_22  you too twat!! thats y no club is intrested in giving you a job. you reason with your mouth.</w:t>
      </w:r>
    </w:p>
    <w:p>
      <w:r>
        <w:rPr>
          <w:b/>
          <w:u w:val="single"/>
        </w:rPr>
        <w:t>174668</w:t>
      </w:r>
    </w:p>
    <w:p>
      <w:r>
        <w:t>@yearsines @BritishLogic ur a twat</w:t>
      </w:r>
    </w:p>
    <w:p>
      <w:r>
        <w:rPr>
          <w:b/>
          <w:u w:val="single"/>
        </w:rPr>
        <w:t>174669</w:t>
      </w:r>
    </w:p>
    <w:p>
      <w:r>
        <w:t>@deadypoo @DaAmznSpidrman No you twat!</w:t>
      </w:r>
    </w:p>
    <w:p>
      <w:r>
        <w:rPr>
          <w:b/>
          <w:u w:val="single"/>
        </w:rPr>
        <w:t>174670</w:t>
      </w:r>
    </w:p>
    <w:p>
      <w:r>
        <w:t>@poKevSim I might stop in for chicken tenders. That's all you'll get from me you filthy twat. https://t.co/f4WAHQhAJT</w:t>
      </w:r>
    </w:p>
    <w:p>
      <w:r>
        <w:rPr>
          <w:b/>
          <w:u w:val="single"/>
        </w:rPr>
        <w:t>174671</w:t>
      </w:r>
    </w:p>
    <w:p>
      <w:r>
        <w:t>@becksnyc78 tell me about and now he's tat the 10 spot from what it looks like. At least put mata or Ander at the 10 u fat Dutch twat!</w:t>
      </w:r>
    </w:p>
    <w:p>
      <w:r>
        <w:rPr>
          <w:b/>
          <w:u w:val="single"/>
        </w:rPr>
        <w:t>174672</w:t>
      </w:r>
    </w:p>
    <w:p>
      <w:r>
        <w:t>@funesmoriofi25 Piss off your fucking twat. Shite player with no class! Hold your badge as if proud of injuring another sportsman? Piss off</w:t>
      </w:r>
    </w:p>
    <w:p>
      <w:r>
        <w:rPr>
          <w:b/>
          <w:u w:val="single"/>
        </w:rPr>
        <w:t>174673</w:t>
      </w:r>
    </w:p>
    <w:p>
      <w:r>
        <w:t>@zorabarberxx finger?? do u feel like a twat now ??</w:t>
      </w:r>
    </w:p>
    <w:p>
      <w:r>
        <w:rPr>
          <w:b/>
          <w:u w:val="single"/>
        </w:rPr>
        <w:t>174674</w:t>
      </w:r>
    </w:p>
    <w:p>
      <w:r>
        <w:t>@RafaelNadal tennis player you are a absolute mong how did you lose your serve you twat</w:t>
      </w:r>
    </w:p>
    <w:p>
      <w:r>
        <w:rPr>
          <w:b/>
          <w:u w:val="single"/>
        </w:rPr>
        <w:t>174675</w:t>
      </w:r>
    </w:p>
    <w:p>
      <w:r>
        <w:t>@FightOwensFight for a fat twat who can't fight u got a nice wife.</w:t>
      </w:r>
    </w:p>
    <w:p>
      <w:r>
        <w:rPr>
          <w:b/>
          <w:u w:val="single"/>
        </w:rPr>
        <w:t>174676</w:t>
      </w:r>
    </w:p>
    <w:p>
      <w:r>
        <w:t>@bohaynowell hey, you don’t know that.  She might be shoving the mop handle up her twat.</w:t>
      </w:r>
    </w:p>
    <w:p>
      <w:r>
        <w:rPr>
          <w:b/>
          <w:u w:val="single"/>
        </w:rPr>
        <w:t>174677</w:t>
      </w:r>
    </w:p>
    <w:p>
      <w:r>
        <w:t>@_CoreyHYUFC He's just an arrogant prick nobody likes him we all want him to go so do us a favour and resign you clueless twat</w:t>
      </w:r>
    </w:p>
    <w:p>
      <w:r>
        <w:rPr>
          <w:b/>
          <w:u w:val="single"/>
        </w:rPr>
        <w:t>174678</w:t>
      </w:r>
    </w:p>
    <w:p>
      <w:r>
        <w:t>@robwoods9 you twat 😂</w:t>
      </w:r>
    </w:p>
    <w:p>
      <w:r>
        <w:rPr>
          <w:b/>
          <w:u w:val="single"/>
        </w:rPr>
        <w:t>174679</w:t>
      </w:r>
    </w:p>
    <w:p>
      <w:r>
        <w:t>@Dg_Taylor10 what ???!!!!! 😨, chances created happens when you create a chance from open play you stupid twat 😂, he created six in one game😅</w:t>
      </w:r>
    </w:p>
    <w:p>
      <w:r>
        <w:rPr>
          <w:b/>
          <w:u w:val="single"/>
        </w:rPr>
        <w:t>174680</w:t>
      </w:r>
    </w:p>
    <w:p>
      <w:r>
        <w:t>@bluemoonsivans @Jens_Cakeballs I WAS TELLING LEWIS YOU TWAT GET YOUR SHIT TOGETHER</w:t>
      </w:r>
    </w:p>
    <w:p>
      <w:r>
        <w:rPr>
          <w:b/>
          <w:u w:val="single"/>
        </w:rPr>
        <w:t>174681</w:t>
      </w:r>
    </w:p>
    <w:p>
      <w:r>
        <w:t>@Yeah_lts_Jani @phildmphey Dont bother w/ this racist twat. All u have 2 do is look @ his TL &amp;amp; see he's an imbecile. https://t.co/jeKayswv7W</w:t>
      </w:r>
    </w:p>
    <w:p>
      <w:r>
        <w:rPr>
          <w:b/>
          <w:u w:val="single"/>
        </w:rPr>
        <w:t>174682</w:t>
      </w:r>
    </w:p>
    <w:p>
      <w:r>
        <w:t>@haleypaige__  listen here you little twat waffle</w:t>
      </w:r>
    </w:p>
    <w:p>
      <w:r>
        <w:rPr>
          <w:b/>
          <w:u w:val="single"/>
        </w:rPr>
        <w:t>174683</w:t>
      </w:r>
    </w:p>
    <w:p>
      <w:r>
        <w:t>@cthagod @piersmorgan Piers fuck off you irrelevant twat</w:t>
      </w:r>
    </w:p>
    <w:p>
      <w:r>
        <w:rPr>
          <w:b/>
          <w:u w:val="single"/>
        </w:rPr>
        <w:t>174684</w:t>
      </w:r>
    </w:p>
    <w:p>
      <w:r>
        <w:t>@elflein1 @rogerthatone @BigBigstickaz @JimMcFierceSon @goatfuqactual so what 1 angry twat user thinks is meaningless u know #nevertrump</w:t>
      </w:r>
    </w:p>
    <w:p>
      <w:r>
        <w:rPr>
          <w:b/>
          <w:u w:val="single"/>
        </w:rPr>
        <w:t>174685</w:t>
      </w:r>
    </w:p>
    <w:p>
      <w:r>
        <w:t>@destiny_matusky I ALWAYS AM BUSY U TWAT</w:t>
      </w:r>
    </w:p>
    <w:p>
      <w:r>
        <w:rPr>
          <w:b/>
          <w:u w:val="single"/>
        </w:rPr>
        <w:t>174686</w:t>
      </w:r>
    </w:p>
    <w:p>
      <w:r>
        <w:t>@campbellclaret You should know why you lying twat.</w:t>
      </w:r>
    </w:p>
    <w:p>
      <w:r>
        <w:rPr>
          <w:b/>
          <w:u w:val="single"/>
        </w:rPr>
        <w:t>174687</w:t>
      </w:r>
    </w:p>
    <w:p>
      <w:r>
        <w:t>@kazoakley_ stop being depressed u twat</w:t>
      </w:r>
    </w:p>
    <w:p>
      <w:r>
        <w:rPr>
          <w:b/>
          <w:u w:val="single"/>
        </w:rPr>
        <w:t>174688</w:t>
      </w:r>
    </w:p>
    <w:p>
      <w:r>
        <w:t>@abbbbzx why are you a twat</w:t>
      </w:r>
    </w:p>
    <w:p>
      <w:r>
        <w:rPr>
          <w:b/>
          <w:u w:val="single"/>
        </w:rPr>
        <w:t>174689</w:t>
      </w:r>
    </w:p>
    <w:p>
      <w:r>
        <w:t>@Jackphillips321 for golfers you twat</w:t>
      </w:r>
    </w:p>
    <w:p>
      <w:r>
        <w:rPr>
          <w:b/>
          <w:u w:val="single"/>
        </w:rPr>
        <w:t>174690</w:t>
      </w:r>
    </w:p>
    <w:p>
      <w:r>
        <w:t>@georgegalloway @JWhittlesElbow Get back to playing pussy cats you twat</w:t>
      </w:r>
    </w:p>
    <w:p>
      <w:r>
        <w:rPr>
          <w:b/>
          <w:u w:val="single"/>
        </w:rPr>
        <w:t>174691</w:t>
      </w:r>
    </w:p>
    <w:p>
      <w:r>
        <w:t>@_Paul_Nicho_ stop hating on the timeline u twat</w:t>
      </w:r>
    </w:p>
    <w:p>
      <w:r>
        <w:rPr>
          <w:b/>
          <w:u w:val="single"/>
        </w:rPr>
        <w:t>174692</w:t>
      </w:r>
    </w:p>
    <w:p>
      <w:r>
        <w:t>@SunSport @mrdavidhaye @Tyson_Fury what a twat you are giving that rag exposure seriously need to look at yourself and choices made! #SCUM</w:t>
      </w:r>
    </w:p>
    <w:p>
      <w:r>
        <w:rPr>
          <w:b/>
          <w:u w:val="single"/>
        </w:rPr>
        <w:t>174693</w:t>
      </w:r>
    </w:p>
    <w:p>
      <w:r>
        <w:t>@selenamcgechen your a rude little twat</w:t>
      </w:r>
    </w:p>
    <w:p>
      <w:r>
        <w:rPr>
          <w:b/>
          <w:u w:val="single"/>
        </w:rPr>
        <w:t>174694</w:t>
      </w:r>
    </w:p>
    <w:p>
      <w:r>
        <w:t>@realDonaldTrump @NBCNews BECAUSE THERE WAS NO SURVEILLANCE SCANDAL, YOU MORONIC, EGOCENTRIC TWAT!</w:t>
      </w:r>
    </w:p>
    <w:p>
      <w:r>
        <w:rPr>
          <w:b/>
          <w:u w:val="single"/>
        </w:rPr>
        <w:t>174695</w:t>
      </w:r>
    </w:p>
    <w:p>
      <w:r>
        <w:t>@thyjaebooty OH NOW YOU DID IT YOU LIL TWAT</w:t>
      </w:r>
    </w:p>
    <w:p>
      <w:r>
        <w:rPr>
          <w:b/>
          <w:u w:val="single"/>
        </w:rPr>
        <w:t>174696</w:t>
      </w:r>
    </w:p>
    <w:p>
      <w:r>
        <w:t>@Ryan_Sweeney_ Why do you put yourself down like that?</w:t>
        <w:br/>
        <w:br/>
        <w:t>You're not the most pretentious looking twat in the world. Only in England mate haha</w:t>
      </w:r>
    </w:p>
    <w:p>
      <w:r>
        <w:rPr>
          <w:b/>
          <w:u w:val="single"/>
        </w:rPr>
        <w:t>174697</w:t>
      </w:r>
    </w:p>
    <w:p>
      <w:r>
        <w:t>@bobreeduk @TheaDickinson @consequeency @bigronni3 Utter bollocks you don't wait for it to get in range you twat you sink it when you have the chance. If could be used as naval artillery FFS.</w:t>
      </w:r>
    </w:p>
    <w:p>
      <w:r>
        <w:rPr>
          <w:b/>
          <w:u w:val="single"/>
        </w:rPr>
        <w:t>174698</w:t>
      </w:r>
    </w:p>
    <w:p>
      <w:r>
        <w:t>@SenMajLeader I saw you chuckling like a twat on @MeetThePress yesterday. What the fuck is wrong with your face, dude?</w:t>
      </w:r>
    </w:p>
    <w:p>
      <w:r>
        <w:rPr>
          <w:b/>
          <w:u w:val="single"/>
        </w:rPr>
        <w:t>174699</w:t>
      </w:r>
    </w:p>
    <w:p>
      <w:r>
        <w:t>@liamkelly05 @camtherose He broke his jaw you twat!</w:t>
      </w:r>
    </w:p>
    <w:p>
      <w:r>
        <w:rPr>
          <w:b/>
          <w:u w:val="single"/>
        </w:rPr>
        <w:t>174700</w:t>
      </w:r>
    </w:p>
    <w:p>
      <w:r>
        <w:t>@ZupahModz little scamming twat, hope u enjoy my $30 that I paid u for... nothing</w:t>
      </w:r>
    </w:p>
    <w:p>
      <w:r>
        <w:rPr>
          <w:b/>
          <w:u w:val="single"/>
        </w:rPr>
        <w:t>174701</w:t>
      </w:r>
    </w:p>
    <w:p>
      <w:r>
        <w:t>@Kingbuzzard21 HOW DARE YOU DISRESPECT GAYS. WHAT IF YOU WERE GAY? HOW WOULD YOU FEEL? TWAT</w:t>
      </w:r>
    </w:p>
    <w:p>
      <w:r>
        <w:rPr>
          <w:b/>
          <w:u w:val="single"/>
        </w:rPr>
        <w:t>174702</w:t>
      </w:r>
    </w:p>
    <w:p>
      <w:r>
        <w:t>@albanvic (The Hitler would be Proud of me).. IS as offencive as it is STUPID you TWAT</w:t>
      </w:r>
    </w:p>
    <w:p>
      <w:r>
        <w:rPr>
          <w:b/>
          <w:u w:val="single"/>
        </w:rPr>
        <w:t>174703</w:t>
      </w:r>
    </w:p>
    <w:p>
      <w:r>
        <w:t>@thompson89_s gutted you're not in work tonight you fat twat 💔</w:t>
      </w:r>
    </w:p>
    <w:p>
      <w:r>
        <w:rPr>
          <w:b/>
          <w:u w:val="single"/>
        </w:rPr>
        <w:t>174704</w:t>
      </w:r>
    </w:p>
    <w:p>
      <w:r>
        <w:t>@chris_sutton73 @MickMcCahill expect no less you know he's a twat we know he's a twat, why worry about what he says</w:t>
      </w:r>
    </w:p>
    <w:p>
      <w:r>
        <w:rPr>
          <w:b/>
          <w:u w:val="single"/>
        </w:rPr>
        <w:t>174705</w:t>
      </w:r>
    </w:p>
    <w:p>
      <w:r>
        <w:t>@WalesOnline Yes, Neil, you looked and sounded like a complete twat.</w:t>
      </w:r>
    </w:p>
    <w:p>
      <w:r>
        <w:rPr>
          <w:b/>
          <w:u w:val="single"/>
        </w:rPr>
        <w:t>174706</w:t>
      </w:r>
    </w:p>
    <w:p>
      <w:r>
        <w:t>@RupertMyers Always keep reminding me you're a twat, Rupes, so I'm never tempted to unmute you x</w:t>
      </w:r>
    </w:p>
    <w:p>
      <w:r>
        <w:rPr>
          <w:b/>
          <w:u w:val="single"/>
        </w:rPr>
        <w:t>174707</w:t>
      </w:r>
    </w:p>
    <w:p>
      <w:r>
        <w:t>@JohnTheCho Keep shilling for those who want bigger and bigger government then complain about it when you lose. What an ignorant #twat.</w:t>
      </w:r>
    </w:p>
    <w:p>
      <w:r>
        <w:rPr>
          <w:b/>
          <w:u w:val="single"/>
        </w:rPr>
        <w:t>174708</w:t>
      </w:r>
    </w:p>
    <w:p>
      <w:r>
        <w:t>@Falcon__P YOU STILL WANTED TO YOU TWAT WAFFLE</w:t>
      </w:r>
    </w:p>
    <w:p>
      <w:r>
        <w:rPr>
          <w:b/>
          <w:u w:val="single"/>
        </w:rPr>
        <w:t>174709</w:t>
      </w:r>
    </w:p>
    <w:p>
      <w:r>
        <w:t>@usibol @HansRina62 I bet you do. Shame you are a toothless old twat from a shit hole country that could only dream of having the science to "nuke".</w:t>
      </w:r>
    </w:p>
    <w:p>
      <w:r>
        <w:rPr>
          <w:b/>
          <w:u w:val="single"/>
        </w:rPr>
        <w:t>174710</w:t>
      </w:r>
    </w:p>
    <w:p>
      <w:r>
        <w:t>@hannahhbiotics we're married you fucking twat</w:t>
      </w:r>
    </w:p>
    <w:p>
      <w:r>
        <w:rPr>
          <w:b/>
          <w:u w:val="single"/>
        </w:rPr>
        <w:t>174711</w:t>
      </w:r>
    </w:p>
    <w:p>
      <w:r>
        <w:t>@Carra23 Carra can say that because he played &amp;amp; played with heart. Unlike you, you vile sexist twat. Show Carra your CL winners medal,@richardajkeys</w:t>
      </w:r>
    </w:p>
    <w:p>
      <w:r>
        <w:rPr>
          <w:b/>
          <w:u w:val="single"/>
        </w:rPr>
        <w:t>174712</w:t>
      </w:r>
    </w:p>
    <w:p>
      <w:r>
        <w:t>@mrjakehumphrey Bet you were a prefect at school, you sad twat.</w:t>
      </w:r>
    </w:p>
    <w:p>
      <w:r>
        <w:rPr>
          <w:b/>
          <w:u w:val="single"/>
        </w:rPr>
        <w:t>174713</w:t>
      </w:r>
    </w:p>
    <w:p>
      <w:r>
        <w:t>@itvracing To right!! @MCYeeehaaa wish you had done interview instead of other boring twat!!!! #rippingoffpuntersagain</w:t>
      </w:r>
    </w:p>
    <w:p>
      <w:r>
        <w:rPr>
          <w:b/>
          <w:u w:val="single"/>
        </w:rPr>
        <w:t>174714</w:t>
      </w:r>
    </w:p>
    <w:p>
      <w:r>
        <w:t>@PopPriceGuide @willan_bellring @aaronITNY You my friend are a twat.</w:t>
      </w:r>
    </w:p>
    <w:p>
      <w:r>
        <w:rPr>
          <w:b/>
          <w:u w:val="single"/>
        </w:rPr>
        <w:t>174715</w:t>
      </w:r>
    </w:p>
    <w:p>
      <w:r>
        <w:t>@PrisonPlanet Did you say to him, that you are more of a thieving twat than he is and he disagreed with you?</w:t>
      </w:r>
    </w:p>
    <w:p>
      <w:r>
        <w:rPr>
          <w:b/>
          <w:u w:val="single"/>
        </w:rPr>
        <w:t>174716</w:t>
      </w:r>
    </w:p>
    <w:p>
      <w:r>
        <w:t>@benpalin97 That's ur own fault u twat</w:t>
      </w:r>
    </w:p>
    <w:p>
      <w:r>
        <w:rPr>
          <w:b/>
          <w:u w:val="single"/>
        </w:rPr>
        <w:t>174717</w:t>
      </w:r>
    </w:p>
    <w:p>
      <w:r>
        <w:t>@imh0ely Nose looks proper shiny just want to twat you for it</w:t>
      </w:r>
    </w:p>
    <w:p>
      <w:r>
        <w:rPr>
          <w:b/>
          <w:u w:val="single"/>
        </w:rPr>
        <w:t>174718</w:t>
      </w:r>
    </w:p>
    <w:p>
      <w:r>
        <w:t>@TomOCallan Maybe stop being such a negative twat. I posted an article, you crowed your misguided opinion based on nonsense which I humoured. Simple.</w:t>
      </w:r>
    </w:p>
    <w:p>
      <w:r>
        <w:rPr>
          <w:b/>
          <w:u w:val="single"/>
        </w:rPr>
        <w:t>174719</w:t>
      </w:r>
    </w:p>
    <w:p>
      <w:r>
        <w:t>@guywithwood I wanted to twat you lol 😂👊</w:t>
      </w:r>
    </w:p>
    <w:p>
      <w:r>
        <w:rPr>
          <w:b/>
          <w:u w:val="single"/>
        </w:rPr>
        <w:t>174720</w:t>
      </w:r>
    </w:p>
    <w:p>
      <w:r>
        <w:t>@SwearyOne I'll send you a selfie!! Then you'll know terrifying!!! Twat</w:t>
      </w:r>
    </w:p>
    <w:p>
      <w:r>
        <w:rPr>
          <w:b/>
          <w:u w:val="single"/>
        </w:rPr>
        <w:t>174721</w:t>
      </w:r>
    </w:p>
    <w:p>
      <w:r>
        <w:t>@tom_harlock HAHAH YOU TWAT OMFG</w:t>
      </w:r>
    </w:p>
    <w:p>
      <w:r>
        <w:rPr>
          <w:b/>
          <w:u w:val="single"/>
        </w:rPr>
        <w:t>174722</w:t>
      </w:r>
    </w:p>
    <w:p>
      <w:r>
        <w:t>@TobiasBDog @witchelli @Ouroboros042777 @creechman @StephenKing What a twat waffle you are.  lol</w:t>
      </w:r>
    </w:p>
    <w:p>
      <w:r>
        <w:rPr>
          <w:b/>
          <w:u w:val="single"/>
        </w:rPr>
        <w:t>174723</w:t>
      </w:r>
    </w:p>
    <w:p>
      <w:r>
        <w:t>@chris_spedds you really are a twat</w:t>
      </w:r>
    </w:p>
    <w:p>
      <w:r>
        <w:rPr>
          <w:b/>
          <w:u w:val="single"/>
        </w:rPr>
        <w:t>174724</w:t>
      </w:r>
    </w:p>
    <w:p>
      <w:r>
        <w:t>@rashadalaiyan @BleacherReport Dude, stop deleting your replies to my tweets! You're making me look like a twat</w:t>
      </w:r>
    </w:p>
    <w:p>
      <w:r>
        <w:rPr>
          <w:b/>
          <w:u w:val="single"/>
        </w:rPr>
        <w:t>174725</w:t>
      </w:r>
    </w:p>
    <w:p>
      <w:r>
        <w:t>@mrnickharvey Doesn't it suck to have a twat waffle in charge of your country? #stuckwithtrump</w:t>
      </w:r>
    </w:p>
    <w:p>
      <w:r>
        <w:rPr>
          <w:b/>
          <w:u w:val="single"/>
        </w:rPr>
        <w:t>174726</w:t>
      </w:r>
    </w:p>
    <w:p>
      <w:r>
        <w:t>@dankthemanc Hahaha what a stupid twat you are! So you'd miss your flight for a holiday would you? Pathetic lump of shit!</w:t>
      </w:r>
    </w:p>
    <w:p>
      <w:r>
        <w:rPr>
          <w:b/>
          <w:u w:val="single"/>
        </w:rPr>
        <w:t>174727</w:t>
      </w:r>
    </w:p>
    <w:p>
      <w:r>
        <w:t>@JolyonMaugham @ImIncorrigible Has this only just been decided? No! Shut the fuck up you total twat</w:t>
      </w:r>
    </w:p>
    <w:p>
      <w:r>
        <w:rPr>
          <w:b/>
          <w:u w:val="single"/>
        </w:rPr>
        <w:t>174728</w:t>
      </w:r>
    </w:p>
    <w:p>
      <w:r>
        <w:t>@GoldingBF What a lying twat you are 😘💋</w:t>
      </w:r>
    </w:p>
    <w:p>
      <w:r>
        <w:rPr>
          <w:b/>
          <w:u w:val="single"/>
        </w:rPr>
        <w:t>174729</w:t>
      </w:r>
    </w:p>
    <w:p>
      <w:r>
        <w:t>@jackknox91 @bet365 You fat handed twat</w:t>
      </w:r>
    </w:p>
    <w:p>
      <w:r>
        <w:rPr>
          <w:b/>
          <w:u w:val="single"/>
        </w:rPr>
        <w:t>174730</w:t>
      </w:r>
    </w:p>
    <w:p>
      <w:r>
        <w:t>@DaveCorps @Boro @GazetteBoro jump in the Thames you twat</w:t>
      </w:r>
    </w:p>
    <w:p>
      <w:r>
        <w:rPr>
          <w:b/>
          <w:u w:val="single"/>
        </w:rPr>
        <w:t>174731</w:t>
      </w:r>
    </w:p>
    <w:p>
      <w:r>
        <w:t>@shelbybagleyy IM RIGHT FUCKING BESIDE YOU YA TWAT</w:t>
      </w:r>
    </w:p>
    <w:p>
      <w:r>
        <w:rPr>
          <w:b/>
          <w:u w:val="single"/>
        </w:rPr>
        <w:t>174732</w:t>
      </w:r>
    </w:p>
    <w:p>
      <w:r>
        <w:t>@HowardDonald your not a dumb twat....you havent havent attend school for a long time  😂😂😂</w:t>
      </w:r>
    </w:p>
    <w:p>
      <w:r>
        <w:rPr>
          <w:b/>
          <w:u w:val="single"/>
        </w:rPr>
        <w:t>174733</w:t>
      </w:r>
    </w:p>
    <w:p>
      <w:r>
        <w:t>@BreitbartLondon Oh shut up you pompus twat</w:t>
      </w:r>
    </w:p>
    <w:p>
      <w:r>
        <w:rPr>
          <w:b/>
          <w:u w:val="single"/>
        </w:rPr>
        <w:t>174734</w:t>
      </w:r>
    </w:p>
    <w:p>
      <w:r>
        <w:t>@leemullin1 aw no! That's awful. You'll be in my thoughts. Cancer, you indiscriminate twat!</w:t>
      </w:r>
    </w:p>
    <w:p>
      <w:r>
        <w:rPr>
          <w:b/>
          <w:u w:val="single"/>
        </w:rPr>
        <w:t>174735</w:t>
      </w:r>
    </w:p>
    <w:p>
      <w:r>
        <w:t>@KimKardashian are u such a pos that youd fake a robbery and pull a #lochte if so, gov should revoke your passport #twat</w:t>
      </w:r>
    </w:p>
    <w:p>
      <w:r>
        <w:rPr>
          <w:b/>
          <w:u w:val="single"/>
        </w:rPr>
        <w:t>174736</w:t>
      </w:r>
    </w:p>
    <w:p>
      <w:r>
        <w:t>@LiamC96Roberts @hollthewoll @FootyAccums fuckinghell how long is that neck of yours you scouse cunt??? Fluffy headed twat</w:t>
      </w:r>
    </w:p>
    <w:p>
      <w:r>
        <w:rPr>
          <w:b/>
          <w:u w:val="single"/>
        </w:rPr>
        <w:t>174737</w:t>
      </w:r>
    </w:p>
    <w:p>
      <w:r>
        <w:t>@kaitlinrussell_ you twat</w:t>
      </w:r>
    </w:p>
    <w:p>
      <w:r>
        <w:rPr>
          <w:b/>
          <w:u w:val="single"/>
        </w:rPr>
        <w:t>174738</w:t>
      </w:r>
    </w:p>
    <w:p>
      <w:r>
        <w:t>@Independent Piss off you money grubbing Twat! How good would you be in the the situations they face, knobhead!</w:t>
      </w:r>
    </w:p>
    <w:p>
      <w:r>
        <w:rPr>
          <w:b/>
          <w:u w:val="single"/>
        </w:rPr>
        <w:t>174739</w:t>
      </w:r>
    </w:p>
    <w:p>
      <w:r>
        <w:t>@Nyxil oh shit. you were serious? Im obsessed with netflix, it stays. And I dont think ive ever had ben and jerrys. Just being a snarky twat</w:t>
      </w:r>
    </w:p>
    <w:p>
      <w:r>
        <w:rPr>
          <w:b/>
          <w:u w:val="single"/>
        </w:rPr>
        <w:t>174740</w:t>
      </w:r>
    </w:p>
    <w:p>
      <w:r>
        <w:t>@UnitedStandMUFC it bloody well is u fucking twat</w:t>
      </w:r>
    </w:p>
    <w:p>
      <w:r>
        <w:rPr>
          <w:b/>
          <w:u w:val="single"/>
        </w:rPr>
        <w:t>174741</w:t>
      </w:r>
    </w:p>
    <w:p>
      <w:r>
        <w:t>@MatasLeftFoot8 lmaoo 😂😂. I'll send ur body pieces to Congo for starving people to eat u thick twat</w:t>
      </w:r>
    </w:p>
    <w:p>
      <w:r>
        <w:rPr>
          <w:b/>
          <w:u w:val="single"/>
        </w:rPr>
        <w:t>174742</w:t>
      </w:r>
    </w:p>
    <w:p>
      <w:r>
        <w:t>@Nigel_Farage you are such a twat. https://t.co/TsEwmbmBdq</w:t>
      </w:r>
    </w:p>
    <w:p>
      <w:r>
        <w:rPr>
          <w:b/>
          <w:u w:val="single"/>
        </w:rPr>
        <w:t>174743</w:t>
      </w:r>
    </w:p>
    <w:p>
      <w:r>
        <w:t>@wilw @RobGADV thats the way rapists and sexual predators talk not real men you twat</w:t>
      </w:r>
    </w:p>
    <w:p>
      <w:r>
        <w:rPr>
          <w:b/>
          <w:u w:val="single"/>
        </w:rPr>
        <w:t>174744</w:t>
      </w:r>
    </w:p>
    <w:p>
      <w:r>
        <w:t>@TimesSport @easonF1 he got a shit start a made from 8th to 3rd and beating vettal on faster tyres so shut it you poisonous little twat</w:t>
      </w:r>
    </w:p>
    <w:p>
      <w:r>
        <w:rPr>
          <w:b/>
          <w:u w:val="single"/>
        </w:rPr>
        <w:t>174745</w:t>
      </w:r>
    </w:p>
    <w:p>
      <w:r>
        <w:t>@tom_daly5 Oh no! I've turned you into a twat!! :/</w:t>
      </w:r>
    </w:p>
    <w:p>
      <w:r>
        <w:rPr>
          <w:b/>
          <w:u w:val="single"/>
        </w:rPr>
        <w:t>174746</w:t>
      </w:r>
    </w:p>
    <w:p>
      <w:r>
        <w:t>@Lacubanita_97 I'm telling Eminem you think kanyes better then him you twat @Eminem</w:t>
      </w:r>
    </w:p>
    <w:p>
      <w:r>
        <w:rPr>
          <w:b/>
          <w:u w:val="single"/>
        </w:rPr>
        <w:t>174747</w:t>
      </w:r>
    </w:p>
    <w:p>
      <w:r>
        <w:t>@JordanWhittle12 no one asks you to come out you soppy twat</w:t>
      </w:r>
    </w:p>
    <w:p>
      <w:r>
        <w:rPr>
          <w:b/>
          <w:u w:val="single"/>
        </w:rPr>
        <w:t>174748</w:t>
      </w:r>
    </w:p>
    <w:p>
      <w:r>
        <w:t>@workmanalice John Howard amended the act you imbecilic twat!</w:t>
      </w:r>
    </w:p>
    <w:p>
      <w:r>
        <w:rPr>
          <w:b/>
          <w:u w:val="single"/>
        </w:rPr>
        <w:t>174749</w:t>
      </w:r>
    </w:p>
    <w:p>
      <w:r>
        <w:t>@GaryLineker Fuck off you total twat, there's more options and just Rooney!! Come out of retirement and score you fuck up japs eye.</w:t>
      </w:r>
    </w:p>
    <w:p>
      <w:r>
        <w:rPr>
          <w:b/>
          <w:u w:val="single"/>
        </w:rPr>
        <w:t>174750</w:t>
      </w:r>
    </w:p>
    <w:p>
      <w:r>
        <w:t>@CraigDunning_ @oliverleak you were born in England, you are English, twat</w:t>
      </w:r>
    </w:p>
    <w:p>
      <w:r>
        <w:rPr>
          <w:b/>
          <w:u w:val="single"/>
        </w:rPr>
        <w:t>174751</w:t>
      </w:r>
    </w:p>
    <w:p>
      <w:r>
        <w:t>@SteveBermel it's a high ankle sprain you twat</w:t>
      </w:r>
    </w:p>
    <w:p>
      <w:r>
        <w:rPr>
          <w:b/>
          <w:u w:val="single"/>
        </w:rPr>
        <w:t>174752</w:t>
      </w:r>
    </w:p>
    <w:p>
      <w:r>
        <w:t>@sashagw14 @CherylsMiniMe you southern twat 😂😂</w:t>
      </w:r>
    </w:p>
    <w:p>
      <w:r>
        <w:rPr>
          <w:b/>
          <w:u w:val="single"/>
        </w:rPr>
        <w:t>174753</w:t>
      </w:r>
    </w:p>
    <w:p>
      <w:r>
        <w:t>@gotothelimit @YouKayBrit says the trump bullshit machine. Get back to your parents basement you twat.</w:t>
      </w:r>
    </w:p>
    <w:p>
      <w:r>
        <w:rPr>
          <w:b/>
          <w:u w:val="single"/>
        </w:rPr>
        <w:t>174754</w:t>
      </w:r>
    </w:p>
    <w:p>
      <w:r>
        <w:t>@NOTTSTOLONDON Would you learn that I'm not here to indulge your fanboy fantasies about Ched fucking your arse? Or teach what is rape? Twat.</w:t>
      </w:r>
    </w:p>
    <w:p>
      <w:r>
        <w:rPr>
          <w:b/>
          <w:u w:val="single"/>
        </w:rPr>
        <w:t>174755</w:t>
      </w:r>
    </w:p>
    <w:p>
      <w:r>
        <w:t>@piersmorgan fuck off you negative twat</w:t>
      </w:r>
    </w:p>
    <w:p>
      <w:r>
        <w:rPr>
          <w:b/>
          <w:u w:val="single"/>
        </w:rPr>
        <w:t>174756</w:t>
      </w:r>
    </w:p>
    <w:p>
      <w:r>
        <w:t>@PixelsGreen Are you a REMOANIAN REMAINIAC BY ANY CHANCE?? 😂😂 YOU LOST YA LEFTIE LOONEY PC LIBTARD BLEEDING HEART SPOILT BRATT DIKE TWAT. 😂😂</w:t>
      </w:r>
    </w:p>
    <w:p>
      <w:r>
        <w:rPr>
          <w:b/>
          <w:u w:val="single"/>
        </w:rPr>
        <w:t>174757</w:t>
      </w:r>
    </w:p>
    <w:p>
      <w:r>
        <w:t>@BrendanEFC_ @ManCityHelp @Everton you didn't even fill it for the semi v us last year you silly twat. I was there I know.</w:t>
      </w:r>
    </w:p>
    <w:p>
      <w:r>
        <w:rPr>
          <w:b/>
          <w:u w:val="single"/>
        </w:rPr>
        <w:t>174758</w:t>
      </w:r>
    </w:p>
    <w:p>
      <w:r>
        <w:t>@500daysofnina you missed out the "Louise" you idiot, @ me next time twat</w:t>
      </w:r>
    </w:p>
    <w:p>
      <w:r>
        <w:rPr>
          <w:b/>
          <w:u w:val="single"/>
        </w:rPr>
        <w:t>174759</w:t>
      </w:r>
    </w:p>
    <w:p>
      <w:r>
        <w:t>@NickAllen well aren't you just a twat lmao</w:t>
      </w:r>
    </w:p>
    <w:p>
      <w:r>
        <w:rPr>
          <w:b/>
          <w:u w:val="single"/>
        </w:rPr>
        <w:t>174760</w:t>
      </w:r>
    </w:p>
    <w:p>
      <w:r>
        <w:t>@JackBowmanx can you do one you boring twat</w:t>
      </w:r>
    </w:p>
    <w:p>
      <w:r>
        <w:rPr>
          <w:b/>
          <w:u w:val="single"/>
        </w:rPr>
        <w:t>174761</w:t>
      </w:r>
    </w:p>
    <w:p>
      <w:r>
        <w:t>@timothyadam_ wtf just go take bus u twat</w:t>
      </w:r>
    </w:p>
    <w:p>
      <w:r>
        <w:rPr>
          <w:b/>
          <w:u w:val="single"/>
        </w:rPr>
        <w:t>174762</w:t>
      </w:r>
    </w:p>
    <w:p>
      <w:r>
        <w:t>@vernonvega @DavidTCDavies @annispice @itvnews @piersmorgan you spelt twat wrong</w:t>
      </w:r>
    </w:p>
    <w:p>
      <w:r>
        <w:rPr>
          <w:b/>
          <w:u w:val="single"/>
        </w:rPr>
        <w:t>174763</w:t>
      </w:r>
    </w:p>
    <w:p>
      <w:r>
        <w:t>@OhEmGeeitsWILL for what? For not being your type? Yo, stop acting like a twat and stop acting like you had a hair across your ass</w:t>
      </w:r>
    </w:p>
    <w:p>
      <w:r>
        <w:rPr>
          <w:b/>
          <w:u w:val="single"/>
        </w:rPr>
        <w:t>174764</w:t>
      </w:r>
    </w:p>
    <w:p>
      <w:r>
        <w:t>@asho_1973 Send some to my house you greedy twat 😂😂</w:t>
      </w:r>
    </w:p>
    <w:p>
      <w:r>
        <w:rPr>
          <w:b/>
          <w:u w:val="single"/>
        </w:rPr>
        <w:t>174765</w:t>
      </w:r>
    </w:p>
    <w:p>
      <w:r>
        <w:t>@DaithiDeNogla no you twat</w:t>
      </w:r>
    </w:p>
    <w:p>
      <w:r>
        <w:rPr>
          <w:b/>
          <w:u w:val="single"/>
        </w:rPr>
        <w:t>174766</w:t>
      </w:r>
    </w:p>
    <w:p>
      <w:r>
        <w:t>@secludedlester I don't think you fucking are cus she has me with her and I'm not letting you punch her u twat</w:t>
      </w:r>
    </w:p>
    <w:p>
      <w:r>
        <w:rPr>
          <w:b/>
          <w:u w:val="single"/>
        </w:rPr>
        <w:t>174767</w:t>
      </w:r>
    </w:p>
    <w:p>
      <w:r>
        <w:t>@danielmurray67 Hail Hail ya daft twat. See you in Germany next week 🇮🇪💚🍀💙🔫</w:t>
      </w:r>
    </w:p>
    <w:p>
      <w:r>
        <w:rPr>
          <w:b/>
          <w:u w:val="single"/>
        </w:rPr>
        <w:t>174768</w:t>
      </w:r>
    </w:p>
    <w:p>
      <w:r>
        <w:t>@MrStephenHowson @mrdt2016 DT you wanker leave howson alone. DT get your banner out you fucking twat.</w:t>
      </w:r>
    </w:p>
    <w:p>
      <w:r>
        <w:rPr>
          <w:b/>
          <w:u w:val="single"/>
        </w:rPr>
        <w:t>174769</w:t>
      </w:r>
    </w:p>
    <w:p>
      <w:r>
        <w:t>@always_ontour @cpwshf hope your wheels fall off your scooter twat</w:t>
      </w:r>
    </w:p>
    <w:p>
      <w:r>
        <w:rPr>
          <w:b/>
          <w:u w:val="single"/>
        </w:rPr>
        <w:t>174770</w:t>
      </w:r>
    </w:p>
    <w:p>
      <w:r>
        <w:t>@cher WTF is wrong with your CAPS LOCK button you stretched out old has-been twat?</w:t>
      </w:r>
    </w:p>
    <w:p>
      <w:r>
        <w:rPr>
          <w:b/>
          <w:u w:val="single"/>
        </w:rPr>
        <w:t>174771</w:t>
      </w:r>
    </w:p>
    <w:p>
      <w:r>
        <w:t>@FalloutFischer @ffsgrealish @Martialized neithers fucking Mundaka it's an area you retarded twat</w:t>
      </w:r>
    </w:p>
    <w:p>
      <w:r>
        <w:rPr>
          <w:b/>
          <w:u w:val="single"/>
        </w:rPr>
        <w:t>174772</w:t>
      </w:r>
    </w:p>
    <w:p>
      <w:r>
        <w:t>@tompope11 How about learn the rules dickhead....contact in the box....penalty....get over it you bitter twat.. https://t.co/E9WRuEO4jc</w:t>
      </w:r>
    </w:p>
    <w:p>
      <w:r>
        <w:rPr>
          <w:b/>
          <w:u w:val="single"/>
        </w:rPr>
        <w:t>174773</w:t>
      </w:r>
    </w:p>
    <w:p>
      <w:r>
        <w:t>@brexittruths what twat wld stay in an Autocratic,almost bankrupt,millions unemployed Union? What's to stay for,? Ruination of our Nation!!?</w:t>
      </w:r>
    </w:p>
    <w:p>
      <w:r>
        <w:rPr>
          <w:b/>
          <w:u w:val="single"/>
        </w:rPr>
        <w:t>174774</w:t>
      </w:r>
    </w:p>
    <w:p>
      <w:r>
        <w:t>@LouisPoyserr shut up you fat twat I ain't watched it yet</w:t>
      </w:r>
    </w:p>
    <w:p>
      <w:r>
        <w:rPr>
          <w:b/>
          <w:u w:val="single"/>
        </w:rPr>
        <w:t>174775</w:t>
      </w:r>
    </w:p>
    <w:p>
      <w:r>
        <w:t>@DaisyCurran15  am gonna kill the fat twat are u up for it 🔫</w:t>
      </w:r>
    </w:p>
    <w:p>
      <w:r>
        <w:rPr>
          <w:b/>
          <w:u w:val="single"/>
        </w:rPr>
        <w:t>174776</w:t>
      </w:r>
    </w:p>
    <w:p>
      <w:r>
        <w:t>@roastsal @ImADefector @GoonerMaxwell @ me u smelly twat</w:t>
      </w:r>
    </w:p>
    <w:p>
      <w:r>
        <w:rPr>
          <w:b/>
          <w:u w:val="single"/>
        </w:rPr>
        <w:t>174777</w:t>
      </w:r>
    </w:p>
    <w:p>
      <w:r>
        <w:t>@day_jack thats the weird fucker!!  You just knew with that twat</w:t>
      </w:r>
    </w:p>
    <w:p>
      <w:r>
        <w:rPr>
          <w:b/>
          <w:u w:val="single"/>
        </w:rPr>
        <w:t>174778</w:t>
      </w:r>
    </w:p>
    <w:p>
      <w:r>
        <w:t>@KathleenKinlin you twat</w:t>
      </w:r>
    </w:p>
    <w:p>
      <w:r>
        <w:rPr>
          <w:b/>
          <w:u w:val="single"/>
        </w:rPr>
        <w:t>174779</w:t>
      </w:r>
    </w:p>
    <w:p>
      <w:r>
        <w:t>@4Alexander4 go away you annoying twat</w:t>
      </w:r>
    </w:p>
    <w:p>
      <w:r>
        <w:rPr>
          <w:b/>
          <w:u w:val="single"/>
        </w:rPr>
        <w:t>174780</w:t>
      </w:r>
    </w:p>
    <w:p>
      <w:r>
        <w:t>@jackfrags happy birthday jack you twat hahaha enjoy  Tyhe dirty 30's my friend</w:t>
      </w:r>
    </w:p>
    <w:p>
      <w:r>
        <w:rPr>
          <w:b/>
          <w:u w:val="single"/>
        </w:rPr>
        <w:t>174781</w:t>
      </w:r>
    </w:p>
    <w:p>
      <w:r>
        <w:t>@JakeyHutch hahaha you fackin twat</w:t>
      </w:r>
    </w:p>
    <w:p>
      <w:r>
        <w:rPr>
          <w:b/>
          <w:u w:val="single"/>
        </w:rPr>
        <w:t>174782</w:t>
      </w:r>
    </w:p>
    <w:p>
      <w:r>
        <w:t>@walkercan10000 @adirenm read my original post you sad twat. MSM lies. Main Stream Media.#mccann</w:t>
      </w:r>
    </w:p>
    <w:p>
      <w:r>
        <w:rPr>
          <w:b/>
          <w:u w:val="single"/>
        </w:rPr>
        <w:t>174783</w:t>
      </w:r>
    </w:p>
    <w:p>
      <w:r>
        <w:t>@CharlieADF_ @LaraaADFx Fuck off you twat</w:t>
      </w:r>
    </w:p>
    <w:p>
      <w:r>
        <w:rPr>
          <w:b/>
          <w:u w:val="single"/>
        </w:rPr>
        <w:t>174784</w:t>
      </w:r>
    </w:p>
    <w:p>
      <w:r>
        <w:t>@SpeakerRyan You support the fucking over of all life on this planet. Go boil your head you twat faced shit gibbon.</w:t>
      </w:r>
    </w:p>
    <w:p>
      <w:r>
        <w:rPr>
          <w:b/>
          <w:u w:val="single"/>
        </w:rPr>
        <w:t>174785</w:t>
      </w:r>
    </w:p>
    <w:p>
      <w:r>
        <w:t>@realDonaldTrump UR A TWAT</w:t>
      </w:r>
    </w:p>
    <w:p>
      <w:r>
        <w:rPr>
          <w:b/>
          <w:u w:val="single"/>
        </w:rPr>
        <w:t>174786</w:t>
      </w:r>
    </w:p>
    <w:p>
      <w:r>
        <w:t>@AlistairMtchl72 @arjan____ Im not your mate, you Sevco Twat</w:t>
      </w:r>
    </w:p>
    <w:p>
      <w:r>
        <w:rPr>
          <w:b/>
          <w:u w:val="single"/>
        </w:rPr>
        <w:t>174787</w:t>
      </w:r>
    </w:p>
    <w:p>
      <w:r>
        <w:t>@piersmorgan Attention seeking again... Go hack some phones you odious twat...</w:t>
      </w:r>
    </w:p>
    <w:p>
      <w:r>
        <w:rPr>
          <w:b/>
          <w:u w:val="single"/>
        </w:rPr>
        <w:t>174788</w:t>
      </w:r>
    </w:p>
    <w:p>
      <w:r>
        <w:t>@copswife110 @ReutersBiz Pretty sure you have to have a life sustaining environment in order to have an economy you stupid twat.</w:t>
      </w:r>
    </w:p>
    <w:p>
      <w:r>
        <w:rPr>
          <w:b/>
          <w:u w:val="single"/>
        </w:rPr>
        <w:t>174789</w:t>
      </w:r>
    </w:p>
    <w:p>
      <w:r>
        <w:t>@George_Osborne @EveningStandard @RobbieRinder You flipped houses to save a fortune you hypocritical twat</w:t>
      </w:r>
    </w:p>
    <w:p>
      <w:r>
        <w:rPr>
          <w:b/>
          <w:u w:val="single"/>
        </w:rPr>
        <w:t>174790</w:t>
      </w:r>
    </w:p>
    <w:p>
      <w:r>
        <w:t>@EmmanuelMacron Fuck off you twat</w:t>
      </w:r>
    </w:p>
    <w:p>
      <w:r>
        <w:rPr>
          <w:b/>
          <w:u w:val="single"/>
        </w:rPr>
        <w:t>174791</w:t>
      </w:r>
    </w:p>
    <w:p>
      <w:r>
        <w:t>@GwynethGales @mokenny29 honestly, you need to stop ending all tweets 'peace baby'. You look like a twat.</w:t>
      </w:r>
    </w:p>
    <w:p>
      <w:r>
        <w:rPr>
          <w:b/>
          <w:u w:val="single"/>
        </w:rPr>
        <w:t>174792</w:t>
      </w:r>
    </w:p>
    <w:p>
      <w:r>
        <w:t>@Mikesinfinite @sleepzsleepz @BenSetters she clearly is upset! Twat!have u ever broken up with someone no coz ur like 12</w:t>
      </w:r>
    </w:p>
    <w:p>
      <w:r>
        <w:rPr>
          <w:b/>
          <w:u w:val="single"/>
        </w:rPr>
        <w:t>174793</w:t>
      </w:r>
    </w:p>
    <w:p>
      <w:r>
        <w:t>@brownhuise What a twat you are</w:t>
      </w:r>
    </w:p>
    <w:p>
      <w:r>
        <w:rPr>
          <w:b/>
          <w:u w:val="single"/>
        </w:rPr>
        <w:t>174794</w:t>
      </w:r>
    </w:p>
    <w:p>
      <w:r>
        <w:t>@KTHopkins @SadiqKhan Fuck off you ugly twat</w:t>
      </w:r>
    </w:p>
    <w:p>
      <w:r>
        <w:rPr>
          <w:b/>
          <w:u w:val="single"/>
        </w:rPr>
        <w:t>174795</w:t>
      </w:r>
    </w:p>
    <w:p>
      <w:r>
        <w:t>@gingerbums FUCK OFF YOU ORANGE TWAT 2 LITTLE 2 LATE GO GROPE SOME PUSSY YOU WALKING ABORTION @realDonaldTrump NOT WANTED IN UK!</w:t>
        <w:br/>
        <w:br/>
        <w:t>GOD SAVE USA FROM YOU</w:t>
      </w:r>
    </w:p>
    <w:p>
      <w:r>
        <w:rPr>
          <w:b/>
          <w:u w:val="single"/>
        </w:rPr>
        <w:t>174796</w:t>
      </w:r>
    </w:p>
    <w:p>
      <w:r>
        <w:t>@Charli3dog you really are a twat</w:t>
      </w:r>
    </w:p>
    <w:p>
      <w:r>
        <w:rPr>
          <w:b/>
          <w:u w:val="single"/>
        </w:rPr>
        <w:t>174797</w:t>
      </w:r>
    </w:p>
    <w:p>
      <w:r>
        <w:t>@KTHopkins @foxandfriends You really are a twat.</w:t>
      </w:r>
    </w:p>
    <w:p>
      <w:r>
        <w:rPr>
          <w:b/>
          <w:u w:val="single"/>
        </w:rPr>
        <w:t>174798</w:t>
      </w:r>
    </w:p>
    <w:p>
      <w:r>
        <w:t>@SergioRamos You are a cheating Spanish twat!!</w:t>
      </w:r>
    </w:p>
    <w:p>
      <w:r>
        <w:rPr>
          <w:b/>
          <w:u w:val="single"/>
        </w:rPr>
        <w:t>174799</w:t>
      </w:r>
    </w:p>
    <w:p>
      <w:r>
        <w:t>@Astanix1 Just join Isis already you goat fucking twat,</w:t>
      </w:r>
    </w:p>
    <w:p>
      <w:r>
        <w:rPr>
          <w:b/>
          <w:u w:val="single"/>
        </w:rPr>
        <w:t>174800</w:t>
      </w:r>
    </w:p>
    <w:p>
      <w:r>
        <w:t>@ZakZales @realDonaldTrump Shut up you twat.</w:t>
      </w:r>
    </w:p>
    <w:p>
      <w:r>
        <w:rPr>
          <w:b/>
          <w:u w:val="single"/>
        </w:rPr>
        <w:t>174801</w:t>
      </w:r>
    </w:p>
    <w:p>
      <w:r>
        <w:t>@realDonaldTrump Are you now criticising the brave major of #London after this terrorist attack? You ignorant #twat!</w:t>
      </w:r>
    </w:p>
    <w:p>
      <w:r>
        <w:rPr>
          <w:b/>
          <w:u w:val="single"/>
        </w:rPr>
        <w:t>174802</w:t>
      </w:r>
    </w:p>
    <w:p>
      <w:r>
        <w:t>@realDonaldTrump shut up and resign already u twat you dont speak for us all</w:t>
      </w:r>
    </w:p>
    <w:p>
      <w:r>
        <w:rPr>
          <w:b/>
          <w:u w:val="single"/>
        </w:rPr>
        <w:t>174803</w:t>
      </w:r>
    </w:p>
    <w:p>
      <w:r>
        <w:t>@piersmorgan plus she's came back and visted the hospital u talk like an utter twat #OneLoveManchester</w:t>
      </w:r>
    </w:p>
    <w:p>
      <w:r>
        <w:rPr>
          <w:b/>
          <w:u w:val="single"/>
        </w:rPr>
        <w:t>174804</w:t>
      </w:r>
    </w:p>
    <w:p>
      <w:r>
        <w:t>@piersmorgan @avantiproperty maybe hack their fuckin phones instead of grieving parents eh you twat</w:t>
      </w:r>
    </w:p>
    <w:p>
      <w:r>
        <w:rPr>
          <w:b/>
          <w:u w:val="single"/>
        </w:rPr>
        <w:t>174805</w:t>
      </w:r>
    </w:p>
    <w:p>
      <w:r>
        <w:t>@realDonaldTrump The gun debate is not over here it's your side you fucking ignorant twat</w:t>
      </w:r>
    </w:p>
    <w:p>
      <w:r>
        <w:rPr>
          <w:b/>
          <w:u w:val="single"/>
        </w:rPr>
        <w:t>174806</w:t>
      </w:r>
    </w:p>
    <w:p>
      <w:r>
        <w:t>@SkyNewsAust Yeah, let's get the brown shirts out onto the streets! You twat!</w:t>
      </w:r>
    </w:p>
    <w:p>
      <w:r>
        <w:rPr>
          <w:b/>
          <w:u w:val="single"/>
        </w:rPr>
        <w:t>174807</w:t>
      </w:r>
    </w:p>
    <w:p>
      <w:r>
        <w:t>@GraemeShinnie my conclusion jack is that your a twat.</w:t>
      </w:r>
    </w:p>
    <w:p>
      <w:r>
        <w:rPr>
          <w:b/>
          <w:u w:val="single"/>
        </w:rPr>
        <w:t>174808</w:t>
      </w:r>
    </w:p>
    <w:p>
      <w:r>
        <w:t>@jacob00001 @realDonaldTrump You are the jerk acting like a silly twat without detailed knowledge about London's 50 year long history with terror</w:t>
        <w:br/>
        <w:t>https://t.co/DdFjls6eIr</w:t>
      </w:r>
    </w:p>
    <w:p>
      <w:r>
        <w:rPr>
          <w:b/>
          <w:u w:val="single"/>
        </w:rPr>
        <w:t>174809</w:t>
      </w:r>
    </w:p>
    <w:p>
      <w:r>
        <w:t>@realDonaldTrump How dare you, you arrogant twat!! You do not have the backbone that sadiq has, or the information as you leaked the last lot.</w:t>
      </w:r>
    </w:p>
    <w:p>
      <w:r>
        <w:rPr>
          <w:b/>
          <w:u w:val="single"/>
        </w:rPr>
        <w:t>174810</w:t>
      </w:r>
    </w:p>
    <w:p>
      <w:r>
        <w:t>@realDonaldTrump Twitter twat. You truly are a foolish, illliterate, apology of a human being. Better off feeding the birds in a care home for the deranged.</w:t>
      </w:r>
    </w:p>
    <w:p>
      <w:r>
        <w:rPr>
          <w:b/>
          <w:u w:val="single"/>
        </w:rPr>
        <w:t>174811</w:t>
      </w:r>
    </w:p>
    <w:p>
      <w:r>
        <w:t>@Olliegjl Ha ha fuck off soft ollies, well done for doing a fucking vanity search on here you daft twat</w:t>
      </w:r>
    </w:p>
    <w:p>
      <w:r>
        <w:rPr>
          <w:b/>
          <w:u w:val="single"/>
        </w:rPr>
        <w:t>174812</w:t>
      </w:r>
    </w:p>
    <w:p>
      <w:r>
        <w:t>@George_Osborne here, making light of someone's illness. You fucking Tory twat. https://t.co/rvQV3gzZ6n</w:t>
      </w:r>
    </w:p>
    <w:p>
      <w:r>
        <w:rPr>
          <w:b/>
          <w:u w:val="single"/>
        </w:rPr>
        <w:t>174813</w:t>
      </w:r>
    </w:p>
    <w:p>
      <w:r>
        <w:t>@livwoodley Shut up you silly twat</w:t>
      </w:r>
    </w:p>
    <w:p>
      <w:r>
        <w:rPr>
          <w:b/>
          <w:u w:val="single"/>
        </w:rPr>
        <w:t>174814</w:t>
      </w:r>
    </w:p>
    <w:p>
      <w:r>
        <w:t>@BREAKING_PTV Then provide the #evidence, you stupid #twat.</w:t>
      </w:r>
    </w:p>
    <w:p>
      <w:r>
        <w:rPr>
          <w:b/>
          <w:u w:val="single"/>
        </w:rPr>
        <w:t>174815</w:t>
      </w:r>
    </w:p>
    <w:p>
      <w:r>
        <w:t>@rickygervais Do yourself a favour and stay out of politics your making yourself look a twat! Stick to taking the piss out of religion.</w:t>
      </w:r>
    </w:p>
    <w:p>
      <w:r>
        <w:rPr>
          <w:b/>
          <w:u w:val="single"/>
        </w:rPr>
        <w:t>174816</w:t>
      </w:r>
    </w:p>
    <w:p>
      <w:r>
        <w:t>@alex_bygrave I fucking hate you little cunt bag twat</w:t>
      </w:r>
    </w:p>
    <w:p>
      <w:r>
        <w:rPr>
          <w:b/>
          <w:u w:val="single"/>
        </w:rPr>
        <w:t>174817</w:t>
      </w:r>
    </w:p>
    <w:p>
      <w:r>
        <w:t>@WarmongerHodges Fuck off spouting your bollocks you twat!! 😌</w:t>
      </w:r>
    </w:p>
    <w:p>
      <w:r>
        <w:rPr>
          <w:b/>
          <w:u w:val="single"/>
        </w:rPr>
        <w:t>174818</w:t>
      </w:r>
    </w:p>
    <w:p>
      <w:r>
        <w:t>@Messina2012 Haha you fuckin twat</w:t>
      </w:r>
    </w:p>
    <w:p>
      <w:r>
        <w:rPr>
          <w:b/>
          <w:u w:val="single"/>
        </w:rPr>
        <w:t>174819</w:t>
      </w:r>
    </w:p>
    <w:p>
      <w:r>
        <w:t>@TellRanil I didn't vote for you, you smarmy twat. You don't represent me or my views</w:t>
      </w:r>
    </w:p>
    <w:p>
      <w:r>
        <w:rPr>
          <w:b/>
          <w:u w:val="single"/>
        </w:rPr>
        <w:t>174820</w:t>
      </w:r>
    </w:p>
    <w:p>
      <w:r>
        <w:t>@TRobinsonNewEra You are a f ing racist twat, with a very very low IQ! In bed with European Nazis whom my grandparents fought.Shameful! https://t.co/ytQmoMQV9r</w:t>
      </w:r>
    </w:p>
    <w:p>
      <w:r>
        <w:rPr>
          <w:b/>
          <w:u w:val="single"/>
        </w:rPr>
        <w:t>174821</w:t>
      </w:r>
    </w:p>
    <w:p>
      <w:r>
        <w:t>@Nigel_Farage Shut up you twat? (Sorry, I could not resist ;)</w:t>
      </w:r>
    </w:p>
    <w:p>
      <w:r>
        <w:rPr>
          <w:b/>
          <w:u w:val="single"/>
        </w:rPr>
        <w:t>174822</w:t>
      </w:r>
    </w:p>
    <w:p>
      <w:r>
        <w:t xml:space="preserve">@Art_VandelayRFC @lllllinda @AlexSalmond </w:t>
        <w:br/>
        <w:t>You didnt vote! Mindless twat!!</w:t>
      </w:r>
    </w:p>
    <w:p>
      <w:r>
        <w:rPr>
          <w:b/>
          <w:u w:val="single"/>
        </w:rPr>
        <w:t>174823</w:t>
      </w:r>
    </w:p>
    <w:p>
      <w:r>
        <w:t>@EuanMacfarlane_ Total twat.cant wait to see his face if a Man U player scores</w:t>
      </w:r>
    </w:p>
    <w:p>
      <w:r>
        <w:rPr>
          <w:b/>
          <w:u w:val="single"/>
        </w:rPr>
        <w:t>174824</w:t>
      </w:r>
    </w:p>
    <w:p>
      <w:r>
        <w:t>@davidschneider Fuck off you twat</w:t>
      </w:r>
    </w:p>
    <w:p>
      <w:r>
        <w:rPr>
          <w:b/>
          <w:u w:val="single"/>
        </w:rPr>
        <w:t>174825</w:t>
      </w:r>
    </w:p>
    <w:p>
      <w:r>
        <w:t>@CFC_Me_ @SkyNews @RichardHammond It's his job you twat</w:t>
      </w:r>
    </w:p>
    <w:p>
      <w:r>
        <w:rPr>
          <w:b/>
          <w:u w:val="single"/>
        </w:rPr>
        <w:t>174826</w:t>
      </w:r>
    </w:p>
    <w:p>
      <w:r>
        <w:t>@faisalislam @JuliaHB1 You are a complete twat</w:t>
      </w:r>
    </w:p>
    <w:p>
      <w:r>
        <w:rPr>
          <w:b/>
          <w:u w:val="single"/>
        </w:rPr>
        <w:t>174827</w:t>
      </w:r>
    </w:p>
    <w:p>
      <w:r>
        <w:t>@goddersbloom Are you a parody account? You must be!!! The head on you. 37, and fed up of archaic arse holes like you, that ok? Twat</w:t>
      </w:r>
    </w:p>
    <w:p>
      <w:r>
        <w:rPr>
          <w:b/>
          <w:u w:val="single"/>
        </w:rPr>
        <w:t>174828</w:t>
      </w:r>
    </w:p>
    <w:p>
      <w:r>
        <w:t>@Guinz @CarloCsevero @foxandfriends @IvankaTrump Amanda you kick ass. Ivanka is a useless twat except for being daddys sex toy</w:t>
      </w:r>
    </w:p>
    <w:p>
      <w:r>
        <w:rPr>
          <w:b/>
          <w:u w:val="single"/>
        </w:rPr>
        <w:t>174829</w:t>
      </w:r>
    </w:p>
    <w:p>
      <w:r>
        <w:t>@kennygibo23 @purple_kathryn I'll feel better if you put a plastic bag over your head and sit on a railway spike, you blithering twat.</w:t>
      </w:r>
    </w:p>
    <w:p>
      <w:r>
        <w:rPr>
          <w:b/>
          <w:u w:val="single"/>
        </w:rPr>
        <w:t>174830</w:t>
      </w:r>
    </w:p>
    <w:p>
      <w:r>
        <w:t>@PoliticsGhost @BernieSanders Ur a huge twat</w:t>
      </w:r>
    </w:p>
    <w:p>
      <w:r>
        <w:rPr>
          <w:b/>
          <w:u w:val="single"/>
        </w:rPr>
        <w:t>174831</w:t>
      </w:r>
    </w:p>
    <w:p>
      <w:r>
        <w:t>@jeremy_farage @GodfreyElfwick @AMDWaters @TRobinsonNewEra 😂calm down lad! the answers are there..seek and you shall find.lazy twat!</w:t>
      </w:r>
    </w:p>
    <w:p>
      <w:r>
        <w:rPr>
          <w:b/>
          <w:u w:val="single"/>
        </w:rPr>
        <w:t>174832</w:t>
      </w:r>
    </w:p>
    <w:p>
      <w:r>
        <w:t>@JamesHorncastle You patronising twat! As Scotland fans we want to go to world cups not just passionate performances against England ffs!!!</w:t>
      </w:r>
    </w:p>
    <w:p>
      <w:r>
        <w:rPr>
          <w:b/>
          <w:u w:val="single"/>
        </w:rPr>
        <w:t>174833</w:t>
      </w:r>
    </w:p>
    <w:p>
      <w:r>
        <w:t>@WilDonnelly Well aren't you just a pandering twat</w:t>
      </w:r>
    </w:p>
    <w:p>
      <w:r>
        <w:rPr>
          <w:b/>
          <w:u w:val="single"/>
        </w:rPr>
        <w:t>174834</w:t>
      </w:r>
    </w:p>
    <w:p>
      <w:r>
        <w:t>@Lee_A_T @ojshore @piersmorgan Twat off you piece of shite.</w:t>
      </w:r>
    </w:p>
    <w:p>
      <w:r>
        <w:rPr>
          <w:b/>
          <w:u w:val="single"/>
        </w:rPr>
        <w:t>174835</w:t>
      </w:r>
    </w:p>
    <w:p>
      <w:r>
        <w:t>@lsclarky You fucking twat</w:t>
      </w:r>
    </w:p>
    <w:p>
      <w:r>
        <w:rPr>
          <w:b/>
          <w:u w:val="single"/>
        </w:rPr>
        <w:t>174836</w:t>
      </w:r>
    </w:p>
    <w:p>
      <w:r>
        <w:t>@JackPosobiec Then delete your account, twat.</w:t>
      </w:r>
    </w:p>
    <w:p>
      <w:r>
        <w:rPr>
          <w:b/>
          <w:u w:val="single"/>
        </w:rPr>
        <w:t>174837</w:t>
      </w:r>
    </w:p>
    <w:p>
      <w:r>
        <w:t>@BBCBreaking You horrible twat of a man .</w:t>
      </w:r>
    </w:p>
    <w:p>
      <w:r>
        <w:rPr>
          <w:b/>
          <w:u w:val="single"/>
        </w:rPr>
        <w:t>174838</w:t>
      </w:r>
    </w:p>
    <w:p>
      <w:r>
        <w:t>@imjadeja you twat.</w:t>
      </w:r>
    </w:p>
    <w:p>
      <w:r>
        <w:rPr>
          <w:b/>
          <w:u w:val="single"/>
        </w:rPr>
        <w:t>174839</w:t>
      </w:r>
    </w:p>
    <w:p>
      <w:r>
        <w:t>@TRobinsonNewEra 2/2  1 hour for police response ? In the current climate ?? LYING 💩stirring twat!</w:t>
      </w:r>
    </w:p>
    <w:p>
      <w:r>
        <w:rPr>
          <w:b/>
          <w:u w:val="single"/>
        </w:rPr>
        <w:t>174840</w:t>
      </w:r>
    </w:p>
    <w:p>
      <w:r>
        <w:t>@Thatonedudegeno spoiler alert you fucking twat</w:t>
      </w:r>
    </w:p>
    <w:p>
      <w:r>
        <w:rPr>
          <w:b/>
          <w:u w:val="single"/>
        </w:rPr>
        <w:t>174841</w:t>
      </w:r>
    </w:p>
    <w:p>
      <w:r>
        <w:t>@realDonaldTrump Just like you trump. You twat.</w:t>
      </w:r>
    </w:p>
    <w:p>
      <w:r>
        <w:rPr>
          <w:b/>
          <w:u w:val="single"/>
        </w:rPr>
        <w:t>174842</w:t>
      </w:r>
    </w:p>
    <w:p>
      <w:r>
        <w:t xml:space="preserve">@RustySpoon87 @8bitadc @pullovergirl Oh Rusty you dumb twat. You've just shown everyone on twitter how truly stupid you really are. </w:t>
        <w:br/>
        <w:br/>
        <w:t xml:space="preserve">I pity you. I hope that helps. </w:t>
        <w:br/>
        <w:br/>
        <w:t>#dumbarse</w:t>
      </w:r>
    </w:p>
    <w:p>
      <w:r>
        <w:rPr>
          <w:b/>
          <w:u w:val="single"/>
        </w:rPr>
        <w:t>174843</w:t>
      </w:r>
    </w:p>
    <w:p>
      <w:r>
        <w:t>@jeremycorbyn You cunt Corbyn calling for a day of rage. Are you gonna offer to help police it you twat? Thought not #DayOfRage</w:t>
      </w:r>
    </w:p>
    <w:p>
      <w:r>
        <w:rPr>
          <w:b/>
          <w:u w:val="single"/>
        </w:rPr>
        <w:t>174844</w:t>
      </w:r>
    </w:p>
    <w:p>
      <w:r>
        <w:t>@piersmorgan @GMB It had fuk all to do with you .you arrogant twat.🖕</w:t>
      </w:r>
    </w:p>
    <w:p>
      <w:r>
        <w:rPr>
          <w:b/>
          <w:u w:val="single"/>
        </w:rPr>
        <w:t>174845</w:t>
      </w:r>
    </w:p>
    <w:p>
      <w:r>
        <w:t>@greatvivek007 @BrijeshShetty26 @TweetendraWagh @RituRathaur I've told you repeatedly you dumb twat, they were the ones who converted others</w:t>
      </w:r>
    </w:p>
    <w:p>
      <w:r>
        <w:rPr>
          <w:b/>
          <w:u w:val="single"/>
        </w:rPr>
        <w:t>174846</w:t>
      </w:r>
    </w:p>
    <w:p>
      <w:r>
        <w:t>@LloydBurr How would you feel finding out that you're about to lose your job in September? Grow up you twat.</w:t>
      </w:r>
    </w:p>
    <w:p>
      <w:r>
        <w:rPr>
          <w:b/>
          <w:u w:val="single"/>
        </w:rPr>
        <w:t>174847</w:t>
      </w:r>
    </w:p>
    <w:p>
      <w:r>
        <w:t>@AnfieldPyro YES WE ARE YOU PESSIMISTIC TWAT</w:t>
      </w:r>
    </w:p>
    <w:p>
      <w:r>
        <w:rPr>
          <w:b/>
          <w:u w:val="single"/>
        </w:rPr>
        <w:t>174848</w:t>
      </w:r>
    </w:p>
    <w:p>
      <w:r>
        <w:t>@piersmorgan @TRobinsonNewEra You arrogant up your own arse twat Morgan,hope you get your comeuppance.🐍🐍🐍</w:t>
      </w:r>
    </w:p>
    <w:p>
      <w:r>
        <w:rPr>
          <w:b/>
          <w:u w:val="single"/>
        </w:rPr>
        <w:t>174849</w:t>
      </w:r>
    </w:p>
    <w:p>
      <w:r>
        <w:t>@HarebearIII @Bromar_Saladbar Ur a twat</w:t>
      </w:r>
    </w:p>
    <w:p>
      <w:r>
        <w:rPr>
          <w:b/>
          <w:u w:val="single"/>
        </w:rPr>
        <w:t>174850</w:t>
      </w:r>
    </w:p>
    <w:p>
      <w:r>
        <w:t>@RabbitDeep @GinjaNinja1801 @KTHopkins Ask the young generation you silly little twat</w:t>
      </w:r>
    </w:p>
    <w:p>
      <w:r>
        <w:rPr>
          <w:b/>
          <w:u w:val="single"/>
        </w:rPr>
        <w:t>174851</w:t>
      </w:r>
    </w:p>
    <w:p>
      <w:r>
        <w:t>@Alyssa_Milano Lol...didnt u vote for Obama too? Uninformed twat voted for an uninformed cunt...more plastic surgery please....fucking stupid white cunt</w:t>
      </w:r>
    </w:p>
    <w:p>
      <w:r>
        <w:rPr>
          <w:b/>
          <w:u w:val="single"/>
        </w:rPr>
        <w:t>174852</w:t>
      </w:r>
    </w:p>
    <w:p>
      <w:r>
        <w:t>@timfarron @donaldtusk Why don't you just disappear up your own arse you treacherous twat.</w:t>
      </w:r>
    </w:p>
    <w:p>
      <w:r>
        <w:rPr>
          <w:b/>
          <w:u w:val="single"/>
        </w:rPr>
        <w:t>174853</w:t>
      </w:r>
    </w:p>
    <w:p>
      <w:r>
        <w:t>@leahblock and FYI u shouldn't apologize if you offended anyone. U should apologize for the baseless substance of ur ignorant tweet #twat</w:t>
      </w:r>
    </w:p>
    <w:p>
      <w:r>
        <w:rPr>
          <w:b/>
          <w:u w:val="single"/>
        </w:rPr>
        <w:t>174854</w:t>
      </w:r>
    </w:p>
    <w:p>
      <w:r>
        <w:t>@Betracingnation oi pussy answer me you fat twat</w:t>
      </w:r>
    </w:p>
    <w:p>
      <w:r>
        <w:rPr>
          <w:b/>
          <w:u w:val="single"/>
        </w:rPr>
        <w:t>174855</w:t>
      </w:r>
    </w:p>
    <w:p>
      <w:r>
        <w:t>@YusufXV Im going with my family u twat</w:t>
      </w:r>
    </w:p>
    <w:p>
      <w:r>
        <w:rPr>
          <w:b/>
          <w:u w:val="single"/>
        </w:rPr>
        <w:t>174856</w:t>
      </w:r>
    </w:p>
    <w:p>
      <w:r>
        <w:t>@SydjuTV @FuncomHelp @SecretWorldLgds I mean to be rude, you TWAT! you need to figure out why it was extended and then if you have half a brain you will know why it was extended</w:t>
      </w:r>
    </w:p>
    <w:p>
      <w:r>
        <w:rPr>
          <w:b/>
          <w:u w:val="single"/>
        </w:rPr>
        <w:t>174857</w:t>
      </w:r>
    </w:p>
    <w:p>
      <w:r>
        <w:t>@kel5i Ur a muggy twat</w:t>
      </w:r>
    </w:p>
    <w:p>
      <w:r>
        <w:rPr>
          <w:b/>
          <w:u w:val="single"/>
        </w:rPr>
        <w:t>174858</w:t>
      </w:r>
    </w:p>
    <w:p>
      <w:r>
        <w:t>@dogan_salisman @YoungKevinyoung @BigT_TheBanger @bigphilcampion so haha you ignorant under educated twat</w:t>
      </w:r>
    </w:p>
    <w:p>
      <w:r>
        <w:rPr>
          <w:b/>
          <w:u w:val="single"/>
        </w:rPr>
        <w:t>174859</w:t>
      </w:r>
    </w:p>
    <w:p>
      <w:r>
        <w:t>@vendettaNUFC As you say he did the dirty on him with that poisoned drawf bong eyed twat</w:t>
      </w:r>
    </w:p>
    <w:p>
      <w:r>
        <w:rPr>
          <w:b/>
          <w:u w:val="single"/>
        </w:rPr>
        <w:t>174860</w:t>
      </w:r>
    </w:p>
    <w:p>
      <w:r>
        <w:t>@SilvanoTorres94 Torres you look like the Slenderman you lanky skinny twat</w:t>
      </w:r>
    </w:p>
    <w:p>
      <w:r>
        <w:rPr>
          <w:b/>
          <w:u w:val="single"/>
        </w:rPr>
        <w:t>174861</w:t>
      </w:r>
    </w:p>
    <w:p>
      <w:r>
        <w:t>@extraburns what a Dick head you are what twat shows up at vidcon and argues with a security guard #whatafrickingtwat</w:t>
      </w:r>
    </w:p>
    <w:p>
      <w:r>
        <w:rPr>
          <w:b/>
          <w:u w:val="single"/>
        </w:rPr>
        <w:t>174862</w:t>
      </w:r>
    </w:p>
    <w:p>
      <w:r>
        <w:t>@cblax20 @ag__vasquez u twat</w:t>
      </w:r>
    </w:p>
    <w:p>
      <w:r>
        <w:rPr>
          <w:b/>
          <w:u w:val="single"/>
        </w:rPr>
        <w:t>174863</w:t>
      </w:r>
    </w:p>
    <w:p>
      <w:r>
        <w:t>@Dannysnell7 I never missed for school you mad twat</w:t>
      </w:r>
    </w:p>
    <w:p>
      <w:r>
        <w:rPr>
          <w:b/>
          <w:u w:val="single"/>
        </w:rPr>
        <w:t>174864</w:t>
      </w:r>
    </w:p>
    <w:p>
      <w:r>
        <w:t>@AGRutledge Lol, you calling a Supreme Court decision "flawed" arrogant twat</w:t>
      </w:r>
    </w:p>
    <w:p>
      <w:r>
        <w:rPr>
          <w:b/>
          <w:u w:val="single"/>
        </w:rPr>
        <w:t>174865</w:t>
      </w:r>
    </w:p>
    <w:p>
      <w:r>
        <w:t>@miniminter why did you get my hopes up you twat</w:t>
      </w:r>
    </w:p>
    <w:p>
      <w:r>
        <w:rPr>
          <w:b/>
          <w:u w:val="single"/>
        </w:rPr>
        <w:t>174866</w:t>
      </w:r>
    </w:p>
    <w:p>
      <w:r>
        <w:t>@_EdAshfield @Chazbunn you seen the state of this twat, he's going soppy</w:t>
      </w:r>
    </w:p>
    <w:p>
      <w:r>
        <w:rPr>
          <w:b/>
          <w:u w:val="single"/>
        </w:rPr>
        <w:t>174867</w:t>
      </w:r>
    </w:p>
    <w:p>
      <w:r>
        <w:t>@ChrisUlery @Rosie She's not running the country you twat! How about you shut up.</w:t>
      </w:r>
    </w:p>
    <w:p>
      <w:r>
        <w:rPr>
          <w:b/>
          <w:u w:val="single"/>
        </w:rPr>
        <w:t>174868</w:t>
      </w:r>
    </w:p>
    <w:p>
      <w:r>
        <w:t>@Acosta This is the opposite of what you should be doing right now you clueless twat waffle.  "Banned by the USA" is clearly #FakeNewsCNN</w:t>
      </w:r>
    </w:p>
    <w:p>
      <w:r>
        <w:rPr>
          <w:b/>
          <w:u w:val="single"/>
        </w:rPr>
        <w:t>174869</w:t>
      </w:r>
    </w:p>
    <w:p>
      <w:r>
        <w:t>@Nigel_Farage 70% my arse. But 90% think you are a complete twat.</w:t>
      </w:r>
    </w:p>
    <w:p>
      <w:r>
        <w:rPr>
          <w:b/>
          <w:u w:val="single"/>
        </w:rPr>
        <w:t>174870</w:t>
      </w:r>
    </w:p>
    <w:p>
      <w:r>
        <w:t>@KatyTurNBC @HobhouseFlower As your dad would say to you " Who asked this cunt to say word one, shut your twat.</w:t>
      </w:r>
    </w:p>
    <w:p>
      <w:r>
        <w:rPr>
          <w:b/>
          <w:u w:val="single"/>
        </w:rPr>
        <w:t>174871</w:t>
      </w:r>
    </w:p>
    <w:p>
      <w:r>
        <w:t>@realDonaldTrump You fix em Donald, you twat</w:t>
      </w:r>
    </w:p>
    <w:p>
      <w:r>
        <w:rPr>
          <w:b/>
          <w:u w:val="single"/>
        </w:rPr>
        <w:t>174872</w:t>
      </w:r>
    </w:p>
    <w:p>
      <w:r>
        <w:t>@redsteeze Mind your own country you thick twat</w:t>
      </w:r>
    </w:p>
    <w:p>
      <w:r>
        <w:rPr>
          <w:b/>
          <w:u w:val="single"/>
        </w:rPr>
        <w:t>174873</w:t>
      </w:r>
    </w:p>
    <w:p>
      <w:r>
        <w:t>@__rachelmurphy They'll rip your arms off you twat</w:t>
      </w:r>
    </w:p>
    <w:p>
      <w:r>
        <w:rPr>
          <w:b/>
          <w:u w:val="single"/>
        </w:rPr>
        <w:t>174874</w:t>
      </w:r>
    </w:p>
    <w:p>
      <w:r>
        <w:t>@PedroERoque @SoulWithoutVoic @Jan4USA I'm a muslim and British. The two aren't mutually exclusive. And I'm an animal lover. You are a twat.</w:t>
      </w:r>
    </w:p>
    <w:p>
      <w:r>
        <w:rPr>
          <w:b/>
          <w:u w:val="single"/>
        </w:rPr>
        <w:t>174875</w:t>
      </w:r>
    </w:p>
    <w:p>
      <w:r>
        <w:t>@realDonaldTrump who the fuck cares about him. Gimme some better health care or shut your piss covered face hole you twat.</w:t>
      </w:r>
    </w:p>
    <w:p>
      <w:r>
        <w:rPr>
          <w:b/>
          <w:u w:val="single"/>
        </w:rPr>
        <w:t>174876</w:t>
      </w:r>
    </w:p>
    <w:p>
      <w:r>
        <w:t>@IwobiFlick nobody has won any trophies yet this season, you thick twat</w:t>
      </w:r>
    </w:p>
    <w:p>
      <w:r>
        <w:rPr>
          <w:b/>
          <w:u w:val="single"/>
        </w:rPr>
        <w:t>174877</w:t>
      </w:r>
    </w:p>
    <w:p>
      <w:r>
        <w:t>@r0cxetnvmber9 lol you twat</w:t>
      </w:r>
    </w:p>
    <w:p>
      <w:r>
        <w:rPr>
          <w:b/>
          <w:u w:val="single"/>
        </w:rPr>
        <w:t>174878</w:t>
      </w:r>
    </w:p>
    <w:p>
      <w:r>
        <w:t>@Archieee_ @Renzaity  you chat shit kid been disputed for over 7 hours you havnt reported earlier your trying to fake proof you daft twat</w:t>
      </w:r>
    </w:p>
    <w:p>
      <w:r>
        <w:rPr>
          <w:b/>
          <w:u w:val="single"/>
        </w:rPr>
        <w:t>174879</w:t>
      </w:r>
    </w:p>
    <w:p>
      <w:r>
        <w:t>@realDonaldTrump @OANN you are a pathetic narcissistic twat. Sacked an old man because he was seen at Clinton event! Sad, so sad</w:t>
      </w:r>
    </w:p>
    <w:p>
      <w:r>
        <w:rPr>
          <w:b/>
          <w:u w:val="single"/>
        </w:rPr>
        <w:t>174880</w:t>
      </w:r>
    </w:p>
    <w:p>
      <w:r>
        <w:t>@NoCaliphate @lanacastillo49 @agnesmurphy @AnnCoulter Have you watched the video? 'WE AT FOX...' isn't his personal opinion you fucking twat</w:t>
      </w:r>
    </w:p>
    <w:p>
      <w:r>
        <w:rPr>
          <w:b/>
          <w:u w:val="single"/>
        </w:rPr>
        <w:t>174881</w:t>
      </w:r>
    </w:p>
    <w:p>
      <w:r>
        <w:t>@Noriegajpg you shoulda gone to hospital you dozy twat</w:t>
      </w:r>
    </w:p>
    <w:p>
      <w:r>
        <w:rPr>
          <w:b/>
          <w:u w:val="single"/>
        </w:rPr>
        <w:t>174882</w:t>
      </w:r>
    </w:p>
    <w:p>
      <w:r>
        <w:t>@Christemo @NigmaNoname yes he is you twat</w:t>
      </w:r>
    </w:p>
    <w:p>
      <w:r>
        <w:rPr>
          <w:b/>
          <w:u w:val="single"/>
        </w:rPr>
        <w:t>174883</w:t>
      </w:r>
    </w:p>
    <w:p>
      <w:r>
        <w:t>@JordySloan  thats what u call having a bad day what a twat 😂😂😂😂😂😂</w:t>
      </w:r>
    </w:p>
    <w:p>
      <w:r>
        <w:rPr>
          <w:b/>
          <w:u w:val="single"/>
        </w:rPr>
        <w:t>174884</w:t>
      </w:r>
    </w:p>
    <w:p>
      <w:r>
        <w:t xml:space="preserve">@giveawayblump </w:t>
        <w:br/>
        <w:t>No I don't want your scam you twat.</w:t>
      </w:r>
    </w:p>
    <w:p>
      <w:r>
        <w:rPr>
          <w:b/>
          <w:u w:val="single"/>
        </w:rPr>
        <w:t>174885</w:t>
      </w:r>
    </w:p>
    <w:p>
      <w:r>
        <w:t>@piersmorgan Already are you Grandma looking twat</w:t>
      </w:r>
    </w:p>
    <w:p>
      <w:r>
        <w:rPr>
          <w:b/>
          <w:u w:val="single"/>
        </w:rPr>
        <w:t>174886</w:t>
      </w:r>
    </w:p>
    <w:p>
      <w:r>
        <w:t>@piersmorgan @repjohnlewis The same MLK  who fought for rights that were being suppressed and you think he would accept this racist twat? ha</w:t>
      </w:r>
    </w:p>
    <w:p>
      <w:r>
        <w:rPr>
          <w:b/>
          <w:u w:val="single"/>
        </w:rPr>
        <w:t>174887</w:t>
      </w:r>
    </w:p>
    <w:p>
      <w:r>
        <w:t>@DanThom93 @holmes_rhys 😂 shut up you twat game whenever 👍🏼</w:t>
      </w:r>
    </w:p>
    <w:p>
      <w:r>
        <w:rPr>
          <w:b/>
          <w:u w:val="single"/>
        </w:rPr>
        <w:t>174888</w:t>
      </w:r>
    </w:p>
    <w:p>
      <w:r>
        <w:t>@Otto_English blocked our fake millionaire friend. What a laughable twat.</w:t>
      </w:r>
    </w:p>
    <w:p>
      <w:r>
        <w:rPr>
          <w:b/>
          <w:u w:val="single"/>
        </w:rPr>
        <w:t>174889</w:t>
      </w:r>
    </w:p>
    <w:p>
      <w:r>
        <w:t>@RocketBaur @danyelaa_ @leiafrater I meant all asian groups. Stop trying to twist my words you fucking ignorant twat.</w:t>
      </w:r>
    </w:p>
    <w:p>
      <w:r>
        <w:rPr>
          <w:b/>
          <w:u w:val="single"/>
        </w:rPr>
        <w:t>174890</w:t>
      </w:r>
    </w:p>
    <w:p>
      <w:r>
        <w:t>@stevielovesEDL @ILYAAS_96 islam is bigger than Somalia u fuking twat, so wat now ?</w:t>
      </w:r>
    </w:p>
    <w:p>
      <w:r>
        <w:rPr>
          <w:b/>
          <w:u w:val="single"/>
        </w:rPr>
        <w:t>174891</w:t>
      </w:r>
    </w:p>
    <w:p>
      <w:r>
        <w:t>@MichaelFlatley you complete and utter bellend #Twat</w:t>
      </w:r>
    </w:p>
    <w:p>
      <w:r>
        <w:rPr>
          <w:b/>
          <w:u w:val="single"/>
        </w:rPr>
        <w:t>174892</w:t>
      </w:r>
    </w:p>
    <w:p>
      <w:r>
        <w:t>@JaysonLilymae84 @chrisbowes4 @KellyKellyxxx2 @tilly689908 @spike_osullivan @DuckyJanduck you twat ❤️ attack 😱😱</w:t>
      </w:r>
    </w:p>
    <w:p>
      <w:r>
        <w:rPr>
          <w:b/>
          <w:u w:val="single"/>
        </w:rPr>
        <w:t>174893</w:t>
      </w:r>
    </w:p>
    <w:p>
      <w:r>
        <w:t>@_emxily_ wear your glasses you blind speccy twat</w:t>
      </w:r>
    </w:p>
    <w:p>
      <w:r>
        <w:rPr>
          <w:b/>
          <w:u w:val="single"/>
        </w:rPr>
        <w:t>174894</w:t>
      </w:r>
    </w:p>
    <w:p>
      <w:r>
        <w:t>@realDonaldTrump get off twitter you twat</w:t>
      </w:r>
    </w:p>
    <w:p>
      <w:r>
        <w:rPr>
          <w:b/>
          <w:u w:val="single"/>
        </w:rPr>
        <w:t>174895</w:t>
      </w:r>
    </w:p>
    <w:p>
      <w:r>
        <w:t>@TheNRLMan @onetui @DavidLeyonhjelm you're a stupid count mate! Fuck off and hide your ugly twat face!</w:t>
      </w:r>
    </w:p>
    <w:p>
      <w:r>
        <w:rPr>
          <w:b/>
          <w:u w:val="single"/>
        </w:rPr>
        <w:t>174896</w:t>
      </w:r>
    </w:p>
    <w:p>
      <w:r>
        <w:t>@EdwardTHardy what a complete fucking twat you are</w:t>
      </w:r>
    </w:p>
    <w:p>
      <w:r>
        <w:rPr>
          <w:b/>
          <w:u w:val="single"/>
        </w:rPr>
        <w:t>174897</w:t>
      </w:r>
    </w:p>
    <w:p>
      <w:r>
        <w:t>@ZeSaiyan @platinurm its kristina you fucking twat ;-;</w:t>
      </w:r>
    </w:p>
    <w:p>
      <w:r>
        <w:rPr>
          <w:b/>
          <w:u w:val="single"/>
        </w:rPr>
        <w:t>174898</w:t>
      </w:r>
    </w:p>
    <w:p>
      <w:r>
        <w:t>@zeejayem @ybawife @onthecatibbean @viewpointe23 @cnnbrk @CNN you racist twat, the world will watch America implode.</w:t>
      </w:r>
    </w:p>
    <w:p>
      <w:r>
        <w:rPr>
          <w:b/>
          <w:u w:val="single"/>
        </w:rPr>
        <w:t>174899</w:t>
      </w:r>
    </w:p>
    <w:p>
      <w:r>
        <w:t>@abcnews @RichardBSpencer @zdaniel gutless twat. Whether Spencer is good or bad you don't king hit someone.</w:t>
      </w:r>
    </w:p>
    <w:p>
      <w:r>
        <w:rPr>
          <w:b/>
          <w:u w:val="single"/>
        </w:rPr>
        <w:t>174900</w:t>
      </w:r>
    </w:p>
    <w:p>
      <w:r>
        <w:t>@realDonaldTrump You are a twat waffle.</w:t>
      </w:r>
    </w:p>
    <w:p>
      <w:r>
        <w:rPr>
          <w:b/>
          <w:u w:val="single"/>
        </w:rPr>
        <w:t>174901</w:t>
      </w:r>
    </w:p>
    <w:p>
      <w:r>
        <w:t>@realDonaldTrump It's 'honoured', you thick twat. Bigly 'honoured'! 😂😂😂</w:t>
      </w:r>
    </w:p>
    <w:p>
      <w:r>
        <w:rPr>
          <w:b/>
          <w:u w:val="single"/>
        </w:rPr>
        <w:t>174902</w:t>
      </w:r>
    </w:p>
    <w:p>
      <w:r>
        <w:t>@mflynnJR shut it you silly twat.</w:t>
      </w:r>
    </w:p>
    <w:p>
      <w:r>
        <w:rPr>
          <w:b/>
          <w:u w:val="single"/>
        </w:rPr>
        <w:t>174903</w:t>
      </w:r>
    </w:p>
    <w:p>
      <w:r>
        <w:t>@EspressoReborn2 @realRusselJames @JackHatton852 , wife, 20yrs, 5 kids, fuck your flacid insults. Go homicide bomb something. Twat.</w:t>
      </w:r>
    </w:p>
    <w:p>
      <w:r>
        <w:rPr>
          <w:b/>
          <w:u w:val="single"/>
        </w:rPr>
        <w:t>174904</w:t>
      </w:r>
    </w:p>
    <w:p>
      <w:r>
        <w:t>@meanjean28 you stupid twat! Trump is a misogynist who is trying to take AWAY women's rights.</w:t>
      </w:r>
    </w:p>
    <w:p>
      <w:r>
        <w:rPr>
          <w:b/>
          <w:u w:val="single"/>
        </w:rPr>
        <w:t>174905</w:t>
      </w:r>
    </w:p>
    <w:p>
      <w:r>
        <w:t>@DjDeanLivanos i don't use an iPhone you silly twat @HenriMcAlister @CorruptNSW @Wendy_Bacon</w:t>
      </w:r>
    </w:p>
    <w:p>
      <w:r>
        <w:rPr>
          <w:b/>
          <w:u w:val="single"/>
        </w:rPr>
        <w:t>174906</w:t>
      </w:r>
    </w:p>
    <w:p>
      <w:r>
        <w:t>@venturer101 @TheHODSquad including that one twat says that Jael only has 1 review. Sums up your stupidity. She has 87 +ve reviews on Maxes!</w:t>
      </w:r>
    </w:p>
    <w:p>
      <w:r>
        <w:rPr>
          <w:b/>
          <w:u w:val="single"/>
        </w:rPr>
        <w:t>174907</w:t>
      </w:r>
    </w:p>
    <w:p>
      <w:r>
        <w:t>@NatlParkService  so mad an hurt that you had to apologize for a truth.What a Despot that orange twat is. #DumbandDumberTheWhiteHouseYears</w:t>
      </w:r>
    </w:p>
    <w:p>
      <w:r>
        <w:rPr>
          <w:b/>
          <w:u w:val="single"/>
        </w:rPr>
        <w:t>174908</w:t>
      </w:r>
    </w:p>
    <w:p>
      <w:r>
        <w:t>@FoxNews @ericbolling so did Obama you twat.</w:t>
      </w:r>
    </w:p>
    <w:p>
      <w:r>
        <w:rPr>
          <w:b/>
          <w:u w:val="single"/>
        </w:rPr>
        <w:t>174909</w:t>
      </w:r>
    </w:p>
    <w:p>
      <w:r>
        <w:t>@TD999MUFC @UtdTickets @Carra23 @ManUtd pot &amp;amp; kettle come to mind you sad twat</w:t>
      </w:r>
    </w:p>
    <w:p>
      <w:r>
        <w:rPr>
          <w:b/>
          <w:u w:val="single"/>
        </w:rPr>
        <w:t>174910</w:t>
      </w:r>
    </w:p>
    <w:p>
      <w:r>
        <w:t>@Danielwoodbur20 both you and rojo  can climb your dumbasses out from 6th you twat</w:t>
      </w:r>
    </w:p>
    <w:p>
      <w:r>
        <w:rPr>
          <w:b/>
          <w:u w:val="single"/>
        </w:rPr>
        <w:t>174911</w:t>
      </w:r>
    </w:p>
    <w:p>
      <w:r>
        <w:t>@realDonaldTrump Half of them watching to see you get shot you twat</w:t>
      </w:r>
    </w:p>
    <w:p>
      <w:r>
        <w:rPr>
          <w:b/>
          <w:u w:val="single"/>
        </w:rPr>
        <w:t>174912</w:t>
      </w:r>
    </w:p>
    <w:p>
      <w:r>
        <w:t>@MirrorDarren You are a twat if you have put your name to that "fighting for his life" report about Ryan Mason. Yopu need to apologise,</w:t>
      </w:r>
    </w:p>
    <w:p>
      <w:r>
        <w:rPr>
          <w:b/>
          <w:u w:val="single"/>
        </w:rPr>
        <w:t>174913</w:t>
      </w:r>
    </w:p>
    <w:p>
      <w:r>
        <w:t>@KoostheFennec Oh and while you are at it.</w:t>
        <w:br/>
        <w:br/>
        <w:t>You look like a spineless twat if you protest with a mask on!</w:t>
        <w:br/>
        <w:t>Grow a spine!</w:t>
      </w:r>
    </w:p>
    <w:p>
      <w:r>
        <w:rPr>
          <w:b/>
          <w:u w:val="single"/>
        </w:rPr>
        <w:t>174914</w:t>
      </w:r>
    </w:p>
    <w:p>
      <w:r>
        <w:t>@POTUS how big a twat are you ...</w:t>
        <w:br/>
        <w:t>Dont diss your security or media ..</w:t>
        <w:br/>
        <w:t xml:space="preserve">They protect you ...you mite find them looking the other way </w:t>
        <w:br/>
        <w:t>#shot</w:t>
      </w:r>
    </w:p>
    <w:p>
      <w:r>
        <w:rPr>
          <w:b/>
          <w:u w:val="single"/>
        </w:rPr>
        <w:t>174915</w:t>
      </w:r>
    </w:p>
    <w:p>
      <w:r>
        <w:t>@sophiewhittle16 you twat</w:t>
      </w:r>
    </w:p>
    <w:p>
      <w:r>
        <w:rPr>
          <w:b/>
          <w:u w:val="single"/>
        </w:rPr>
        <w:t>174916</w:t>
      </w:r>
    </w:p>
    <w:p>
      <w:r>
        <w:t>@CoinSwapXBtoPS4 @andyplaysfifa21 lmao I twat u everytime</w:t>
      </w:r>
    </w:p>
    <w:p>
      <w:r>
        <w:rPr>
          <w:b/>
          <w:u w:val="single"/>
        </w:rPr>
        <w:t>174917</w:t>
      </w:r>
    </w:p>
    <w:p>
      <w:r>
        <w:t>@Mike_P_Williams @HiddenTara mike, mike, mike, you stupid twat. Her own tweets and many videos show that you fool. Jesus Christ, wake up man</w:t>
      </w:r>
    </w:p>
    <w:p>
      <w:r>
        <w:rPr>
          <w:b/>
          <w:u w:val="single"/>
        </w:rPr>
        <w:t>174918</w:t>
      </w:r>
    </w:p>
    <w:p>
      <w:r>
        <w:t>@Nigel_Farage @piersmorgan @susannareid100 @GMB I'll stay in bed you bigoted twat</w:t>
      </w:r>
    </w:p>
    <w:p>
      <w:r>
        <w:rPr>
          <w:b/>
          <w:u w:val="single"/>
        </w:rPr>
        <w:t>174919</w:t>
      </w:r>
    </w:p>
    <w:p>
      <w:r>
        <w:t>@piersmorgan your mixing things here. He respects your right to have an opinion but simply decided not to be interviewed by an arrogant twat</w:t>
      </w:r>
    </w:p>
    <w:p>
      <w:r>
        <w:rPr>
          <w:b/>
          <w:u w:val="single"/>
        </w:rPr>
        <w:t>174920</w:t>
      </w:r>
    </w:p>
    <w:p>
      <w:r>
        <w:t>@bettiezz You spelled "cunt" and "twat" wrong.</w:t>
      </w:r>
    </w:p>
    <w:p>
      <w:r>
        <w:rPr>
          <w:b/>
          <w:u w:val="single"/>
        </w:rPr>
        <w:t>174921</w:t>
      </w:r>
    </w:p>
    <w:p>
      <w:r>
        <w:t>@pc_trumpton we would say 'you look like a right mingin twat in yer outfit yer divvy'</w:t>
        <w:br/>
        <w:t>Well I wouldn't lol</w:t>
        <w:br/>
        <w:t>#poshscouse</w:t>
      </w:r>
    </w:p>
    <w:p>
      <w:r>
        <w:rPr>
          <w:b/>
          <w:u w:val="single"/>
        </w:rPr>
        <w:t>174922</w:t>
      </w:r>
    </w:p>
    <w:p>
      <w:r>
        <w:t>@RealPandaBeat @AltNatParkSer Go back to stormfront you 4chan twat</w:t>
      </w:r>
    </w:p>
    <w:p>
      <w:r>
        <w:rPr>
          <w:b/>
          <w:u w:val="single"/>
        </w:rPr>
        <w:t>174923</w:t>
      </w:r>
    </w:p>
    <w:p>
      <w:r>
        <w:t>@VintageCoutinho and you call yourself a Liverpool supporter...go give you head a wobble you daft twat</w:t>
      </w:r>
    </w:p>
    <w:p>
      <w:r>
        <w:rPr>
          <w:b/>
          <w:u w:val="single"/>
        </w:rPr>
        <w:t>174924</w:t>
      </w:r>
    </w:p>
    <w:p>
      <w:r>
        <w:t>@mrdavidhaye quite literally dedicated to #Bellend hope you #KO the gobby twat #HayeBellew</w:t>
      </w:r>
    </w:p>
    <w:p>
      <w:r>
        <w:rPr>
          <w:b/>
          <w:u w:val="single"/>
        </w:rPr>
        <w:t>174925</w:t>
      </w:r>
    </w:p>
    <w:p>
      <w:r>
        <w:t>@sussex_police @rfitz85 @MissKatiePrice if i got called a fat twat would you look in to that too??? Didn't think so</w:t>
      </w:r>
    </w:p>
    <w:p>
      <w:r>
        <w:rPr>
          <w:b/>
          <w:u w:val="single"/>
        </w:rPr>
        <w:t>174926</w:t>
      </w:r>
    </w:p>
    <w:p>
      <w:r>
        <w:t>@messi10stats haha he makes more in a month than you will in a life time, get out of Messis arse and find a job! You twat</w:t>
      </w:r>
    </w:p>
    <w:p>
      <w:r>
        <w:rPr>
          <w:b/>
          <w:u w:val="single"/>
        </w:rPr>
        <w:t>174927</w:t>
      </w:r>
    </w:p>
    <w:p>
      <w:r>
        <w:t>@DaftLimmy Everyone eventually dies, you twat. I hope you die today.</w:t>
      </w:r>
    </w:p>
    <w:p>
      <w:r>
        <w:rPr>
          <w:b/>
          <w:u w:val="single"/>
        </w:rPr>
        <w:t>174928</w:t>
      </w:r>
    </w:p>
    <w:p>
      <w:r>
        <w:t>@Sulli7 twat....lol</w:t>
        <w:br/>
        <w:br/>
        <w:t>You'd hate a fit Danny Welbeck in your team wouldn't you?</w:t>
      </w:r>
    </w:p>
    <w:p>
      <w:r>
        <w:rPr>
          <w:b/>
          <w:u w:val="single"/>
        </w:rPr>
        <w:t>174929</w:t>
      </w:r>
    </w:p>
    <w:p>
      <w:r>
        <w:t>@Angelwitchx You're welcome you old twat! 😂😂🍰❤️</w:t>
      </w:r>
    </w:p>
    <w:p>
      <w:r>
        <w:rPr>
          <w:b/>
          <w:u w:val="single"/>
        </w:rPr>
        <w:t>174930</w:t>
      </w:r>
    </w:p>
    <w:p>
      <w:r>
        <w:t>@Realaldo474 your the biggest rat going ye fuckin garston scuff piss head Muzzy twat 😂😂😂</w:t>
      </w:r>
    </w:p>
    <w:p>
      <w:r>
        <w:rPr>
          <w:b/>
          <w:u w:val="single"/>
        </w:rPr>
        <w:t>174931</w:t>
      </w:r>
    </w:p>
    <w:p>
      <w:r>
        <w:t>@realDonaldTrump Your mightier than thou antics is looking to start World War III...get a damn clue you dumb twat!</w:t>
      </w:r>
    </w:p>
    <w:p>
      <w:r>
        <w:rPr>
          <w:b/>
          <w:u w:val="single"/>
        </w:rPr>
        <w:t>174932</w:t>
      </w:r>
    </w:p>
    <w:p>
      <w:r>
        <w:t>@TheYoungTurks Shut the fuck up Young turks!  come here to Europe you fucking twat all  terrorists attacks were from these 7 country's here.</w:t>
      </w:r>
    </w:p>
    <w:p>
      <w:r>
        <w:rPr>
          <w:b/>
          <w:u w:val="single"/>
        </w:rPr>
        <w:t>174933</w:t>
      </w:r>
    </w:p>
    <w:p>
      <w:r>
        <w:t>@Owls2k I should have said 'fuck you you deaf twat' and he still would have nodded and gone up aisle 7</w:t>
      </w:r>
    </w:p>
    <w:p>
      <w:r>
        <w:rPr>
          <w:b/>
          <w:u w:val="single"/>
        </w:rPr>
        <w:t>174934</w:t>
      </w:r>
    </w:p>
    <w:p>
      <w:r>
        <w:t>@arobertwebb @piersmorgan ha ha ha , I concur , wot a fucking twat !</w:t>
      </w:r>
    </w:p>
    <w:p>
      <w:r>
        <w:rPr>
          <w:b/>
          <w:u w:val="single"/>
        </w:rPr>
        <w:t>174935</w:t>
      </w:r>
    </w:p>
    <w:p>
      <w:r>
        <w:t>@spencerpratt i think your a twat</w:t>
      </w:r>
    </w:p>
    <w:p>
      <w:r>
        <w:rPr>
          <w:b/>
          <w:u w:val="single"/>
        </w:rPr>
        <w:t>174936</w:t>
      </w:r>
    </w:p>
    <w:p>
      <w:r>
        <w:t>@realDonaldTrump Iraq Osbourne ally you twat! You've been working with then for nearly 10 years now! Learn your own history you dickface!</w:t>
      </w:r>
    </w:p>
    <w:p>
      <w:r>
        <w:rPr>
          <w:b/>
          <w:u w:val="single"/>
        </w:rPr>
        <w:t>174937</w:t>
      </w:r>
    </w:p>
    <w:p>
      <w:r>
        <w:t>@RichardBSpencer don't you even talk about my country, filthy twat.</w:t>
      </w:r>
    </w:p>
    <w:p>
      <w:r>
        <w:rPr>
          <w:b/>
          <w:u w:val="single"/>
        </w:rPr>
        <w:t>174938</w:t>
      </w:r>
    </w:p>
    <w:p>
      <w:r>
        <w:t>@jimjefferies You used to be a fun follow..just a grumpy old twat now..eat a dick</w:t>
      </w:r>
    </w:p>
    <w:p>
      <w:r>
        <w:rPr>
          <w:b/>
          <w:u w:val="single"/>
        </w:rPr>
        <w:t>174939</w:t>
      </w:r>
    </w:p>
    <w:p>
      <w:r>
        <w:t>@fiijmindolan @GraysonDolan actually you ssssslimy twat I wasssss asking Grayson to get me a ssssssgirlfriend</w:t>
      </w:r>
    </w:p>
    <w:p>
      <w:r>
        <w:rPr>
          <w:b/>
          <w:u w:val="single"/>
        </w:rPr>
        <w:t>174940</w:t>
      </w:r>
    </w:p>
    <w:p>
      <w:r>
        <w:t>@Nigel_Farage @realDonaldTrump @LBC shut the fuck you turtle faced twat....noone cares/respecta/wants you.Youre a disgrace to the UK.</w:t>
      </w:r>
    </w:p>
    <w:p>
      <w:r>
        <w:rPr>
          <w:b/>
          <w:u w:val="single"/>
        </w:rPr>
        <w:t>174941</w:t>
      </w:r>
    </w:p>
    <w:p>
      <w:r>
        <w:t>@BrynLufc @MattyJamesLUFC hoopers been injured you clueless twat!</w:t>
      </w:r>
    </w:p>
    <w:p>
      <w:r>
        <w:rPr>
          <w:b/>
          <w:u w:val="single"/>
        </w:rPr>
        <w:t>174942</w:t>
      </w:r>
    </w:p>
    <w:p>
      <w:r>
        <w:t>@nico_rosberg dude, you're a twat! Why are you looking at @LewisHamilton like that for? You're a Muppet! https://t.co/aJrU7f6Ja9</w:t>
      </w:r>
    </w:p>
    <w:p>
      <w:r>
        <w:rPr>
          <w:b/>
          <w:u w:val="single"/>
        </w:rPr>
        <w:t>174943</w:t>
      </w:r>
    </w:p>
    <w:p>
      <w:r>
        <w:t>@AnnCoulter what it needs is for some snivel-mouthed glow-in-the dark nuclear twat face like you to choke on your own hate vomit.</w:t>
      </w:r>
    </w:p>
    <w:p>
      <w:r>
        <w:rPr>
          <w:b/>
          <w:u w:val="single"/>
        </w:rPr>
        <w:t>174944</w:t>
      </w:r>
    </w:p>
    <w:p>
      <w:r>
        <w:t>@danisnotonfire play monopoly u twat no one cares if it's gonna b long just edit out the annoying and unnecessary stuff</w:t>
      </w:r>
    </w:p>
    <w:p>
      <w:r>
        <w:rPr>
          <w:b/>
          <w:u w:val="single"/>
        </w:rPr>
        <w:t>174945</w:t>
      </w:r>
    </w:p>
    <w:p>
      <w:r>
        <w:t>@NoLibs and you're a redneck that knows nothing about me or anything else. STFU and don't read my tweets if you want to be a twat.</w:t>
      </w:r>
    </w:p>
    <w:p>
      <w:r>
        <w:rPr>
          <w:b/>
          <w:u w:val="single"/>
        </w:rPr>
        <w:t>174946</w:t>
      </w:r>
    </w:p>
    <w:p>
      <w:r>
        <w:t>@Assassinkills19 No audio again you twat</w:t>
      </w:r>
    </w:p>
    <w:p>
      <w:r>
        <w:rPr>
          <w:b/>
          <w:u w:val="single"/>
        </w:rPr>
        <w:t>174947</w:t>
      </w:r>
    </w:p>
    <w:p>
      <w:r>
        <w:t>@STFCLeePower @JordanCook199 Omg you are such a twat this club has gone downhill ever since you sacked mark cooper</w:t>
      </w:r>
    </w:p>
    <w:p>
      <w:r>
        <w:rPr>
          <w:b/>
          <w:u w:val="single"/>
        </w:rPr>
        <w:t>174948</w:t>
      </w:r>
    </w:p>
    <w:p>
      <w:r>
        <w:t>@BlackPanthaaYT MACHINE GUN U TWAT</w:t>
      </w:r>
    </w:p>
    <w:p>
      <w:r>
        <w:rPr>
          <w:b/>
          <w:u w:val="single"/>
        </w:rPr>
        <w:t>174949</w:t>
      </w:r>
    </w:p>
    <w:p>
      <w:r>
        <w:t>@PatrickPaul2015 @bencooper not more Scottish, equally Scottish you twat.</w:t>
      </w:r>
    </w:p>
    <w:p>
      <w:r>
        <w:rPr>
          <w:b/>
          <w:u w:val="single"/>
        </w:rPr>
        <w:t>174950</w:t>
      </w:r>
    </w:p>
    <w:p>
      <w:r>
        <w:t>@IsMisePaddy @JoeG paddy are you another stupid Irish twat 👍🏼💦💩</w:t>
      </w:r>
    </w:p>
    <w:p>
      <w:r>
        <w:rPr>
          <w:b/>
          <w:u w:val="single"/>
        </w:rPr>
        <w:t>174951</w:t>
      </w:r>
    </w:p>
    <w:p>
      <w:r>
        <w:t>@N1cosia U CANT EVEN RT UR POSTS U FAKIN TWAT</w:t>
      </w:r>
    </w:p>
    <w:p>
      <w:r>
        <w:rPr>
          <w:b/>
          <w:u w:val="single"/>
        </w:rPr>
        <w:t>174952</w:t>
      </w:r>
    </w:p>
    <w:p>
      <w:r>
        <w:t xml:space="preserve">@pauldelaney2012 @LADFLEG so according to you I am SDLP middle class cuntbag, sad troll twat with relations in SDLP? </w:t>
        <w:br/>
        <w:t>Leave the glue alone.</w:t>
      </w:r>
    </w:p>
    <w:p>
      <w:r>
        <w:rPr>
          <w:b/>
          <w:u w:val="single"/>
        </w:rPr>
        <w:t>174953</w:t>
      </w:r>
    </w:p>
    <w:p>
      <w:r>
        <w:t>@ArsenalGuvnor You don't understand most things you clueless twat.</w:t>
      </w:r>
    </w:p>
    <w:p>
      <w:r>
        <w:rPr>
          <w:b/>
          <w:u w:val="single"/>
        </w:rPr>
        <w:t>174954</w:t>
      </w:r>
    </w:p>
    <w:p>
      <w:r>
        <w:t>@Flicky26 LOL! That is funny. Then again a Brit will walk up to you &amp;amp; say: Well you're an ugly twat &amp;amp; actually be paying a compliment. LOL!</w:t>
      </w:r>
    </w:p>
    <w:p>
      <w:r>
        <w:rPr>
          <w:b/>
          <w:u w:val="single"/>
        </w:rPr>
        <w:t>174955</w:t>
      </w:r>
    </w:p>
    <w:p>
      <w:r>
        <w:t>@TeamCamgirls Yeah, no. You constantly message girls (including me) saying you're under new management after you piss people off. Lying twat</w:t>
      </w:r>
    </w:p>
    <w:p>
      <w:r>
        <w:rPr>
          <w:b/>
          <w:u w:val="single"/>
        </w:rPr>
        <w:t>174956</w:t>
      </w:r>
    </w:p>
    <w:p>
      <w:r>
        <w:t>@leafyrgs Back at you twat xXx</w:t>
      </w:r>
    </w:p>
    <w:p>
      <w:r>
        <w:rPr>
          <w:b/>
          <w:u w:val="single"/>
        </w:rPr>
        <w:t>174957</w:t>
      </w:r>
    </w:p>
    <w:p>
      <w:r>
        <w:t>@AnfieldRd96 just shut the fuck up you twat</w:t>
      </w:r>
    </w:p>
    <w:p>
      <w:r>
        <w:rPr>
          <w:b/>
          <w:u w:val="single"/>
        </w:rPr>
        <w:t>174958</w:t>
      </w:r>
    </w:p>
    <w:p>
      <w:r>
        <w:t>@NoBuffZone fuuuukkking twat you mean 😂</w:t>
      </w:r>
    </w:p>
    <w:p>
      <w:r>
        <w:rPr>
          <w:b/>
          <w:u w:val="single"/>
        </w:rPr>
        <w:t>174959</w:t>
      </w:r>
    </w:p>
    <w:p>
      <w:r>
        <w:t>@nickyconstable @douthwaite69 You won't make the end of the season.  You're coming on the rapids with me. I'm going to chuck you in you twat</w:t>
      </w:r>
    </w:p>
    <w:p>
      <w:r>
        <w:rPr>
          <w:b/>
          <w:u w:val="single"/>
        </w:rPr>
        <w:t>174960</w:t>
      </w:r>
    </w:p>
    <w:p>
      <w:r>
        <w:t>@L_C13 i miss you dude lol twat</w:t>
      </w:r>
    </w:p>
    <w:p>
      <w:r>
        <w:rPr>
          <w:b/>
          <w:u w:val="single"/>
        </w:rPr>
        <w:t>174961</w:t>
      </w:r>
    </w:p>
    <w:p>
      <w:r>
        <w:t>@dieannnnna IM 5'1 U TWAT</w:t>
      </w:r>
    </w:p>
    <w:p>
      <w:r>
        <w:rPr>
          <w:b/>
          <w:u w:val="single"/>
        </w:rPr>
        <w:t>174962</w:t>
      </w:r>
    </w:p>
    <w:p>
      <w:r>
        <w:t>@DjSprayK Wow where have i said i'm a feminist shows how pathetic and idiotic you really are. Now get the fuck out of my time line u twat.</w:t>
      </w:r>
    </w:p>
    <w:p>
      <w:r>
        <w:rPr>
          <w:b/>
          <w:u w:val="single"/>
        </w:rPr>
        <w:t>174963</w:t>
      </w:r>
    </w:p>
    <w:p>
      <w:r>
        <w:t>@JackEC_mufc @MsToniCarter stop being cocky you twat, Mata will start at number 10 and Mkhi at RW. Rashford will warm the bench lmao</w:t>
      </w:r>
    </w:p>
    <w:p>
      <w:r>
        <w:rPr>
          <w:b/>
          <w:u w:val="single"/>
        </w:rPr>
        <w:t>174964</w:t>
      </w:r>
    </w:p>
    <w:p>
      <w:r>
        <w:t>@checkyesjanef u twat</w:t>
      </w:r>
    </w:p>
    <w:p>
      <w:r>
        <w:rPr>
          <w:b/>
          <w:u w:val="single"/>
        </w:rPr>
        <w:t>174965</w:t>
      </w:r>
    </w:p>
    <w:p>
      <w:r>
        <w:t>@0x2Taylor stop selling public shit you twat</w:t>
      </w:r>
    </w:p>
    <w:p>
      <w:r>
        <w:rPr>
          <w:b/>
          <w:u w:val="single"/>
        </w:rPr>
        <w:t>174966</w:t>
      </w:r>
    </w:p>
    <w:p>
      <w:r>
        <w:t>@SirActionSlacks You look like the twat who threw my lunch in the urinal at school</w:t>
      </w:r>
    </w:p>
    <w:p>
      <w:r>
        <w:rPr>
          <w:b/>
          <w:u w:val="single"/>
        </w:rPr>
        <w:t>174967</w:t>
      </w:r>
    </w:p>
    <w:p>
      <w:r>
        <w:t>@210Beard flying to Texas now u twat #DezCaughtIt</w:t>
      </w:r>
    </w:p>
    <w:p>
      <w:r>
        <w:rPr>
          <w:b/>
          <w:u w:val="single"/>
        </w:rPr>
        <w:t>174968</w:t>
      </w:r>
    </w:p>
    <w:p>
      <w:r>
        <w:t>@jacksfilms post a vid you twat</w:t>
      </w:r>
    </w:p>
    <w:p>
      <w:r>
        <w:rPr>
          <w:b/>
          <w:u w:val="single"/>
        </w:rPr>
        <w:t>174969</w:t>
      </w:r>
    </w:p>
    <w:p>
      <w:r>
        <w:t>@geordie41409980 shut up you immature twat and fuck off. Have you  not read or listened to anything that's been said recently.</w:t>
      </w:r>
    </w:p>
    <w:p>
      <w:r>
        <w:rPr>
          <w:b/>
          <w:u w:val="single"/>
        </w:rPr>
        <w:t>174970</w:t>
      </w:r>
    </w:p>
    <w:p>
      <w:r>
        <w:t>@ReevesJek that's like getting back with an ex. After a while you remember the great sex but forget what a miserable twat she was.</w:t>
      </w:r>
    </w:p>
    <w:p>
      <w:r>
        <w:rPr>
          <w:b/>
          <w:u w:val="single"/>
        </w:rPr>
        <w:t>174971</w:t>
      </w:r>
    </w:p>
    <w:p>
      <w:r>
        <w:t>@Moses_Nku</w:t>
        <w:br/>
        <w:t>Get your tiny racist head out of your ass before you suffoate.</w:t>
        <w:br/>
        <w:t>Ignorant twat. @lesleya4Africa</w:t>
      </w:r>
    </w:p>
    <w:p>
      <w:r>
        <w:rPr>
          <w:b/>
          <w:u w:val="single"/>
        </w:rPr>
        <w:t>174972</w:t>
      </w:r>
    </w:p>
    <w:p>
      <w:r>
        <w:t>@KatSnarky They aren't illegal you disgusting twat!!  Wow the level of your misunderstanding and rampant bullshit is mind numbing.</w:t>
      </w:r>
    </w:p>
    <w:p>
      <w:r>
        <w:rPr>
          <w:b/>
          <w:u w:val="single"/>
        </w:rPr>
        <w:t>174973</w:t>
      </w:r>
    </w:p>
    <w:p>
      <w:r>
        <w:t>@Graciejackson_x @mary_jo_ you is still the twat</w:t>
      </w:r>
    </w:p>
    <w:p>
      <w:r>
        <w:rPr>
          <w:b/>
          <w:u w:val="single"/>
        </w:rPr>
        <w:t>174974</w:t>
      </w:r>
    </w:p>
    <w:p>
      <w:r>
        <w:t>@Duffyz88 @RedV_mail Moron even sent me a fuck you message when he blocked me thinking i wouldn't see it. Absolute twat.</w:t>
      </w:r>
    </w:p>
    <w:p>
      <w:r>
        <w:rPr>
          <w:b/>
          <w:u w:val="single"/>
        </w:rPr>
        <w:t>174975</w:t>
      </w:r>
    </w:p>
    <w:p>
      <w:r>
        <w:t>@anas_mahmood you thick twat</w:t>
        <w:br/>
        <w:br/>
        <w:t>https://t.co/SKLL5HOuFt</w:t>
      </w:r>
    </w:p>
    <w:p>
      <w:r>
        <w:rPr>
          <w:b/>
          <w:u w:val="single"/>
        </w:rPr>
        <w:t>174976</w:t>
      </w:r>
    </w:p>
    <w:p>
      <w:r>
        <w:t>@HillaryClinton when you gonna admit your a twat and lier and the reason America blows</w:t>
      </w:r>
    </w:p>
    <w:p>
      <w:r>
        <w:rPr>
          <w:b/>
          <w:u w:val="single"/>
        </w:rPr>
        <w:t>174977</w:t>
      </w:r>
    </w:p>
    <w:p>
      <w:r>
        <w:t>@7JessGenesis a message to you!! STOP SAYING YOURE OLD YOU TWAT!! LISTEN TO MY KOREAN DADDY!!! https://t.co/8HyNNd2YFI</w:t>
      </w:r>
    </w:p>
    <w:p>
      <w:r>
        <w:rPr>
          <w:b/>
          <w:u w:val="single"/>
        </w:rPr>
        <w:t>174978</w:t>
      </w:r>
    </w:p>
    <w:p>
      <w:r>
        <w:t>@salford_tree @Lee_oyaloper @fawaz_alhasawi1 lee you tool mention me but you blocked me #twat</w:t>
      </w:r>
    </w:p>
    <w:p>
      <w:r>
        <w:rPr>
          <w:b/>
          <w:u w:val="single"/>
        </w:rPr>
        <w:t>174979</w:t>
      </w:r>
    </w:p>
    <w:p>
      <w:r>
        <w:t>@McbowserTam shut your puss ya twat and get some followers on Twitter ya arsehole</w:t>
      </w:r>
    </w:p>
    <w:p>
      <w:r>
        <w:rPr>
          <w:b/>
          <w:u w:val="single"/>
        </w:rPr>
        <w:t>174980</w:t>
      </w:r>
    </w:p>
    <w:p>
      <w:r>
        <w:t>@MarkWright_ shithouse!!! need your mates to do your dirty work, your a fucking coward! Your only relevant because your birds fit #twat</w:t>
      </w:r>
    </w:p>
    <w:p>
      <w:r>
        <w:rPr>
          <w:b/>
          <w:u w:val="single"/>
        </w:rPr>
        <w:t>174981</w:t>
      </w:r>
    </w:p>
    <w:p>
      <w:r>
        <w:t>@r_aspu Who mentioned proof you fucking dumb twat? You really are toiling here, best go and light up another doobie.</w:t>
      </w:r>
    </w:p>
    <w:p>
      <w:r>
        <w:rPr>
          <w:b/>
          <w:u w:val="single"/>
        </w:rPr>
        <w:t>174982</w:t>
      </w:r>
    </w:p>
    <w:p>
      <w:r>
        <w:t>@MrDDyer Good on you pal..fuck the perma tanned twat..hope your daughter is ok.</w:t>
      </w:r>
    </w:p>
    <w:p>
      <w:r>
        <w:rPr>
          <w:b/>
          <w:u w:val="single"/>
        </w:rPr>
        <w:t>174983</w:t>
      </w:r>
    </w:p>
    <w:p>
      <w:r>
        <w:t xml:space="preserve">@charlottencfc </w:t>
        <w:br/>
        <w:br/>
        <w:t>That's what your brother did to that cocky twat too</w:t>
      </w:r>
    </w:p>
    <w:p>
      <w:r>
        <w:rPr>
          <w:b/>
          <w:u w:val="single"/>
        </w:rPr>
        <w:t>174984</w:t>
      </w:r>
    </w:p>
    <w:p>
      <w:r>
        <w:t>@TMonkeyBoy's account is temporarily unavailable because it violates the Twitter Media Policy. Learn more.</w:t>
      </w:r>
    </w:p>
    <w:p>
      <w:r>
        <w:rPr>
          <w:b/>
          <w:u w:val="single"/>
        </w:rPr>
        <w:t>174985</w:t>
      </w:r>
    </w:p>
    <w:p>
      <w:r>
        <w:t>@Pz_HKay idk who the fuck is Bryan who just joined pz, you fucking twat.</w:t>
      </w:r>
    </w:p>
    <w:p>
      <w:r>
        <w:rPr>
          <w:b/>
          <w:u w:val="single"/>
        </w:rPr>
        <w:t>174986</w:t>
      </w:r>
    </w:p>
    <w:p>
      <w:r>
        <w:t>@ARnews1936 -That is so Wet! So pathetic, did it ever leave US soil, how does it go! "we never negotiate with terrorists" Barry your a Twat!</w:t>
      </w:r>
    </w:p>
    <w:p>
      <w:r>
        <w:rPr>
          <w:b/>
          <w:u w:val="single"/>
        </w:rPr>
        <w:t>174987</w:t>
      </w:r>
    </w:p>
    <w:p>
      <w:r>
        <w:t>@NickThomas1878 you can have a love in with the Scottish messi again.. The useless twat</w:t>
      </w:r>
    </w:p>
    <w:p>
      <w:r>
        <w:rPr>
          <w:b/>
          <w:u w:val="single"/>
        </w:rPr>
        <w:t>174988</w:t>
      </w:r>
    </w:p>
    <w:p>
      <w:r>
        <w:t>@KINGSPELLER fuck you Tom you twat</w:t>
      </w:r>
    </w:p>
    <w:p>
      <w:r>
        <w:rPr>
          <w:b/>
          <w:u w:val="single"/>
        </w:rPr>
        <w:t>174989</w:t>
      </w:r>
    </w:p>
    <w:p>
      <w:r>
        <w:t>@ShanksHologram @Patrioticsusan @Omghun @BehaveIrene @Fact you're 52 you lyin twat</w:t>
      </w:r>
    </w:p>
    <w:p>
      <w:r>
        <w:rPr>
          <w:b/>
          <w:u w:val="single"/>
        </w:rPr>
        <w:t>174990</w:t>
      </w:r>
    </w:p>
    <w:p>
      <w:r>
        <w:t>@Lord_Nicol @RuthDavidsonMSP you Nat twat</w:t>
      </w:r>
    </w:p>
    <w:p>
      <w:r>
        <w:rPr>
          <w:b/>
          <w:u w:val="single"/>
        </w:rPr>
        <w:t>174991</w:t>
      </w:r>
    </w:p>
    <w:p>
      <w:r>
        <w:t>@McJuggerNuggets WHERE THE FUCKIN VLOG AT YOU TWAT?! jk Kek</w:t>
      </w:r>
    </w:p>
    <w:p>
      <w:r>
        <w:rPr>
          <w:b/>
          <w:u w:val="single"/>
        </w:rPr>
        <w:t>174992</w:t>
      </w:r>
    </w:p>
    <w:p>
      <w:r>
        <w:t>@Untied_Kingdom thats not my email you stupid twat</w:t>
      </w:r>
    </w:p>
    <w:p>
      <w:r>
        <w:rPr>
          <w:b/>
          <w:u w:val="single"/>
        </w:rPr>
        <w:t>174993</w:t>
      </w:r>
    </w:p>
    <w:p>
      <w:r>
        <w:t>@Place_in_Nature Don't waste your time with this uneducated twat =&amp;gt; @MarkON56 He has been told many times.</w:t>
      </w:r>
    </w:p>
    <w:p>
      <w:r>
        <w:rPr>
          <w:b/>
          <w:u w:val="single"/>
        </w:rPr>
        <w:t>174994</w:t>
      </w:r>
    </w:p>
    <w:p>
      <w:r>
        <w:t>@HowardDonald @robbiewilliams But you are a twat?!!</w:t>
      </w:r>
    </w:p>
    <w:p>
      <w:r>
        <w:rPr>
          <w:b/>
          <w:u w:val="single"/>
        </w:rPr>
        <w:t>174995</w:t>
      </w:r>
    </w:p>
    <w:p>
      <w:r>
        <w:t>@talkSPORTDrive @DGoughie what a massive twat you really are</w:t>
      </w:r>
    </w:p>
    <w:p>
      <w:r>
        <w:rPr>
          <w:b/>
          <w:u w:val="single"/>
        </w:rPr>
        <w:t>174996</w:t>
      </w:r>
    </w:p>
    <w:p>
      <w:r>
        <w:t xml:space="preserve">@veale111 @afcbournemouth @CPFC you VILE twat!!!!!!! #afcb </w:t>
        <w:br/>
        <w:t xml:space="preserve">Go on @HarryArter2 score the winner!!!!! </w:t>
        <w:br/>
        <w:t>🍒🍒🍒🍒</w:t>
      </w:r>
    </w:p>
    <w:p>
      <w:r>
        <w:rPr>
          <w:b/>
          <w:u w:val="single"/>
        </w:rPr>
        <w:t>174997</w:t>
      </w:r>
    </w:p>
    <w:p>
      <w:r>
        <w:t>@SteveNotts5 you can bet your bottom dollar some negative twat will!! #NFFC</w:t>
      </w:r>
    </w:p>
    <w:p>
      <w:r>
        <w:rPr>
          <w:b/>
          <w:u w:val="single"/>
        </w:rPr>
        <w:t>174998</w:t>
      </w:r>
    </w:p>
    <w:p>
      <w:r>
        <w:t>@GlennMcmillan14 @JustinTrudeau @noelj5138 trudeau is nothing more than a two faced lying twat who hates Canada 🍁</w:t>
      </w:r>
    </w:p>
    <w:p>
      <w:r>
        <w:rPr>
          <w:b/>
          <w:u w:val="single"/>
        </w:rPr>
        <w:t>174999</w:t>
      </w:r>
    </w:p>
    <w:p>
      <w:r>
        <w:t>@nirali_maru LOOOOOL😭u twat</w:t>
      </w:r>
    </w:p>
    <w:p>
      <w:r>
        <w:rPr>
          <w:b/>
          <w:u w:val="single"/>
        </w:rPr>
        <w:t>175000</w:t>
      </w:r>
    </w:p>
    <w:p>
      <w:r>
        <w:t>@LeafyIsHere do it you twat</w:t>
        <w:br/>
        <w:t>Also kick up slim face to max, you're gonna need it</w:t>
      </w:r>
    </w:p>
    <w:p>
      <w:r>
        <w:rPr>
          <w:b/>
          <w:u w:val="single"/>
        </w:rPr>
        <w:t>175001</w:t>
      </w:r>
    </w:p>
    <w:p>
      <w:r>
        <w:t>@CallyTizzle you are a prize twat</w:t>
      </w:r>
    </w:p>
    <w:p>
      <w:r>
        <w:rPr>
          <w:b/>
          <w:u w:val="single"/>
        </w:rPr>
        <w:t>175002</w:t>
      </w:r>
    </w:p>
    <w:p>
      <w:r>
        <w:t xml:space="preserve">@VintageEden </w:t>
        <w:br/>
        <w:t>Pathetic human go get a life you loser stupid little twat🖕🏻</w:t>
      </w:r>
    </w:p>
    <w:p>
      <w:r>
        <w:rPr>
          <w:b/>
          <w:u w:val="single"/>
        </w:rPr>
        <w:t>175003</w:t>
      </w:r>
    </w:p>
    <w:p>
      <w:r>
        <w:t>@Markellefaye_ valor you little twat hair ! 🔥🔥</w:t>
      </w:r>
    </w:p>
    <w:p>
      <w:r>
        <w:rPr>
          <w:b/>
          <w:u w:val="single"/>
        </w:rPr>
        <w:t>175004</w:t>
      </w:r>
    </w:p>
    <w:p>
      <w:r>
        <w:t>@AdzW90 @__Dippy no, not "whatever," you discriminatory twat.</w:t>
      </w:r>
    </w:p>
    <w:p>
      <w:r>
        <w:rPr>
          <w:b/>
          <w:u w:val="single"/>
        </w:rPr>
        <w:t>175005</w:t>
      </w:r>
    </w:p>
    <w:p>
      <w:r>
        <w:t>@Eviereg u actual twat</w:t>
      </w:r>
    </w:p>
    <w:p>
      <w:r>
        <w:rPr>
          <w:b/>
          <w:u w:val="single"/>
        </w:rPr>
        <w:t>175006</w:t>
      </w:r>
    </w:p>
    <w:p>
      <w:r>
        <w:t>@Rachismo1 @888Scott @Sailingflyingd @MuslimMahamat you fucking inbreed, follower of a camel fucker https://t.co/bQqPHX0p9B</w:t>
      </w:r>
    </w:p>
    <w:p>
      <w:r>
        <w:rPr>
          <w:b/>
          <w:u w:val="single"/>
        </w:rPr>
        <w:t>175007</w:t>
      </w:r>
    </w:p>
    <w:p>
      <w:r>
        <w:t>@Forbes Hahahaha middle aged rednecks crying to Trumpet vise versa. F250 PUs and beer and ammo ate up your $. No Chinaman took it LMFAO !!!</w:t>
      </w:r>
    </w:p>
    <w:p>
      <w:r>
        <w:rPr>
          <w:b/>
          <w:u w:val="single"/>
        </w:rPr>
        <w:t>175008</w:t>
      </w:r>
    </w:p>
    <w:p>
      <w:r>
        <w:t>@MrClemps Come to the US you limey cunt, and I'll give you cummies while wearing my Emil mask.</w:t>
      </w:r>
    </w:p>
    <w:p>
      <w:r>
        <w:rPr>
          <w:b/>
          <w:u w:val="single"/>
        </w:rPr>
        <w:t>175009</w:t>
      </w:r>
    </w:p>
    <w:p>
      <w:r>
        <w:t>@BlackMagicIam WHY DIDN'T YOU SEARCH BEFORE YOU VOTED YOU LIMEY TWATS!</w:t>
      </w:r>
    </w:p>
    <w:p>
      <w:r>
        <w:rPr>
          <w:b/>
          <w:u w:val="single"/>
        </w:rPr>
        <w:t>175010</w:t>
      </w:r>
    </w:p>
    <w:p>
      <w:r>
        <w:t>@chedbanger @degsy86 @doughboy1967 Charlton Heston is on his knees on Limey YOU MANIACS, YOU BLEW IT UP...DAMN YOU, DAMN YOU ALL TO HELLLLLL</w:t>
      </w:r>
    </w:p>
    <w:p>
      <w:r>
        <w:rPr>
          <w:b/>
          <w:u w:val="single"/>
        </w:rPr>
        <w:t>175011</w:t>
      </w:r>
    </w:p>
    <w:p>
      <w:r>
        <w:t>@roybis @ me next time you Limey Fuck,</w:t>
      </w:r>
    </w:p>
    <w:p>
      <w:r>
        <w:rPr>
          <w:b/>
          <w:u w:val="single"/>
        </w:rPr>
        <w:t>175012</w:t>
      </w:r>
    </w:p>
    <w:p>
      <w:r>
        <w:t>@davelozo Go home you stinky limey</w:t>
        <w:br/>
        <w:t>#DaveSeptembrexit</w:t>
      </w:r>
    </w:p>
    <w:p>
      <w:r>
        <w:rPr>
          <w:b/>
          <w:u w:val="single"/>
        </w:rPr>
        <w:t>175013</w:t>
      </w:r>
    </w:p>
    <w:p>
      <w:r>
        <w:t>@GreatCharleston @acfan cause usually people don't want to break their phones you limey maniac</w:t>
      </w:r>
    </w:p>
    <w:p>
      <w:r>
        <w:rPr>
          <w:b/>
          <w:u w:val="single"/>
        </w:rPr>
        <w:t>175014</w:t>
      </w:r>
    </w:p>
    <w:p>
      <w:r>
        <w:t>@piersmorgan eat a dick you limey bastard.</w:t>
      </w:r>
    </w:p>
    <w:p>
      <w:r>
        <w:rPr>
          <w:b/>
          <w:u w:val="single"/>
        </w:rPr>
        <w:t>175015</w:t>
      </w:r>
    </w:p>
    <w:p>
      <w:r>
        <w:t>@studioexec1 @Nigel_Farage please shut up, you poncy limey bastard. You are a shart in human form.</w:t>
      </w:r>
    </w:p>
    <w:p>
      <w:r>
        <w:rPr>
          <w:b/>
          <w:u w:val="single"/>
        </w:rPr>
        <w:t>175016</w:t>
      </w:r>
    </w:p>
    <w:p>
      <w:r>
        <w:t>@skulduggo SQUARE TF UP JOSEPH YOU LIMEY FUCK</w:t>
      </w:r>
    </w:p>
    <w:p>
      <w:r>
        <w:rPr>
          <w:b/>
          <w:u w:val="single"/>
        </w:rPr>
        <w:t>175017</w:t>
      </w:r>
    </w:p>
    <w:p>
      <w:r>
        <w:t>@theresa_may so are you planning on fucking up the country as much as thatcher did you rich limey shit?</w:t>
      </w:r>
    </w:p>
    <w:p>
      <w:r>
        <w:rPr>
          <w:b/>
          <w:u w:val="single"/>
        </w:rPr>
        <w:t>175018</w:t>
      </w:r>
    </w:p>
    <w:p>
      <w:r>
        <w:t>@HannuTursas @TheMuminTroll  @WhitestRabbit_  shut it, you drunk Finnish Soviet surrender monkey. Go jerk off to a picture of Putin</w:t>
      </w:r>
    </w:p>
    <w:p>
      <w:r>
        <w:rPr>
          <w:b/>
          <w:u w:val="single"/>
        </w:rPr>
        <w:t>175019</w:t>
      </w:r>
    </w:p>
    <w:p>
      <w:r>
        <w:t>@JonathanWilling GOOD MORNING FROM MR. WHITE NIGGER TRASH OF OTTAWA ONTARIO. SUPPORT YOUR LOCAL DRUG DEALERS</w:t>
      </w:r>
    </w:p>
    <w:p>
      <w:r>
        <w:rPr>
          <w:b/>
          <w:u w:val="single"/>
        </w:rPr>
        <w:t>175020</w:t>
      </w:r>
    </w:p>
    <w:p>
      <w:r>
        <w:t>@ChestnutPrince nah obviously you claim to know me in real life tellin them I'm a wanna be "wigger" lmao</w:t>
      </w:r>
    </w:p>
    <w:p>
      <w:r>
        <w:rPr>
          <w:b/>
          <w:u w:val="single"/>
        </w:rPr>
        <w:t>175021</w:t>
      </w:r>
    </w:p>
    <w:p>
      <w:r>
        <w:t>@SkyFootball @binladen didn't blow up the project it was you wigger tell the truth wigger @JebBush  knocked down the towers - daDaDush</w:t>
      </w:r>
    </w:p>
    <w:p>
      <w:r>
        <w:rPr>
          <w:b/>
          <w:u w:val="single"/>
        </w:rPr>
        <w:t>175022</w:t>
      </w:r>
    </w:p>
    <w:p>
      <w:r>
        <w:t>@RivalSaturn @zoieburgher Yea you are a wigger kid XD</w:t>
      </w:r>
    </w:p>
    <w:p>
      <w:r>
        <w:rPr>
          <w:b/>
          <w:u w:val="single"/>
        </w:rPr>
        <w:t>175023</w:t>
      </w:r>
    </w:p>
    <w:p>
      <w:r>
        <w:t>@Rachismo1 @888Scott @Sailingflyingd @MuslimMahamat you fucking inbreed, follower of a camel fucker https://t.co/bQqPHX0p9B</w:t>
      </w:r>
    </w:p>
    <w:p>
      <w:r>
        <w:rPr>
          <w:b/>
          <w:u w:val="single"/>
        </w:rPr>
        <w:t>175024</w:t>
      </w:r>
    </w:p>
    <w:p>
      <w:r>
        <w:t>@POTUS You know that Comey is a fuckin` traitor like you,civil war is around the corner, muzzie. Hope you read some post-apocaliptic e-books</w:t>
      </w:r>
    </w:p>
    <w:p>
      <w:r>
        <w:rPr>
          <w:b/>
          <w:u w:val="single"/>
        </w:rPr>
        <w:t>175025</w:t>
      </w:r>
    </w:p>
    <w:p>
      <w:r>
        <w:t>@keithellison you need to shut the F**k Up, you slimy, worthless piece of goat meat! We will turn your world upside down, you sorry Muzzie</w:t>
      </w:r>
    </w:p>
    <w:p>
      <w:r>
        <w:rPr>
          <w:b/>
          <w:u w:val="single"/>
        </w:rPr>
        <w:t>175026</w:t>
      </w:r>
    </w:p>
    <w:p>
      <w:r>
        <w:t>@FaisalYuniko but i can tell your great abba bin qasim once raped your hindu great amma to get u as muzzie piglet @AayatBak @ExMuslimbcoz</w:t>
      </w:r>
    </w:p>
    <w:p>
      <w:r>
        <w:rPr>
          <w:b/>
          <w:u w:val="single"/>
        </w:rPr>
        <w:t>175027</w:t>
      </w:r>
    </w:p>
    <w:p>
      <w:r>
        <w:t>@flood902 @bsjbrenda Are you kidding me? Not from what I hear, with all the Muzzie migrants!</w:t>
      </w:r>
    </w:p>
    <w:p>
      <w:r>
        <w:rPr>
          <w:b/>
          <w:u w:val="single"/>
        </w:rPr>
        <w:t>175028</w:t>
      </w:r>
    </w:p>
    <w:p>
      <w:r>
        <w:t>@fckpaige_ no you are a dyke🤕</w:t>
      </w:r>
    </w:p>
    <w:p>
      <w:r>
        <w:rPr>
          <w:b/>
          <w:u w:val="single"/>
        </w:rPr>
        <w:t>175029</w:t>
      </w:r>
    </w:p>
    <w:p>
      <w:r>
        <w:t>@Real_Thotish bitch fuck you stupid dyke</w:t>
      </w:r>
    </w:p>
    <w:p>
      <w:r>
        <w:rPr>
          <w:b/>
          <w:u w:val="single"/>
        </w:rPr>
        <w:t>175030</w:t>
      </w:r>
    </w:p>
    <w:p>
      <w:r>
        <w:t>@williamlegate @seanhannity You shut the fuck up!! Don't worry about what hannity does! Go watch that dyke on MSNBC</w:t>
      </w:r>
    </w:p>
    <w:p>
      <w:r>
        <w:rPr>
          <w:b/>
          <w:u w:val="single"/>
        </w:rPr>
        <w:t>175031</w:t>
      </w:r>
    </w:p>
    <w:p>
      <w:r>
        <w:t>@ZaryiaAlexander you a dyke</w:t>
      </w:r>
    </w:p>
    <w:p>
      <w:r>
        <w:rPr>
          <w:b/>
          <w:u w:val="single"/>
        </w:rPr>
        <w:t>175032</w:t>
      </w:r>
    </w:p>
    <w:p>
      <w:r>
        <w:t>@AyyChloeee — anger. "Do you think I'm gonna do as you say by the way you shit on me, huh, dyke?" Nathan didn't want any trouble today, —</w:t>
      </w:r>
    </w:p>
    <w:p>
      <w:r>
        <w:rPr>
          <w:b/>
          <w:u w:val="single"/>
        </w:rPr>
        <w:t>175033</w:t>
      </w:r>
    </w:p>
    <w:p>
      <w:r>
        <w:t>@ellie_denman fuck off u dyke</w:t>
      </w:r>
    </w:p>
    <w:p>
      <w:r>
        <w:rPr>
          <w:b/>
          <w:u w:val="single"/>
        </w:rPr>
        <w:t>175034</w:t>
      </w:r>
    </w:p>
    <w:p>
      <w:r>
        <w:t>@_Ashleeeyyyyy you dont know what im talking about you dumb thot dyke😭</w:t>
      </w:r>
    </w:p>
    <w:p>
      <w:r>
        <w:rPr>
          <w:b/>
          <w:u w:val="single"/>
        </w:rPr>
        <w:t>175035</w:t>
      </w:r>
    </w:p>
    <w:p>
      <w:r>
        <w:t>@sophiadamian_ you still are u dyke👸🏻</w:t>
      </w:r>
    </w:p>
    <w:p>
      <w:r>
        <w:rPr>
          <w:b/>
          <w:u w:val="single"/>
        </w:rPr>
        <w:t>175036</w:t>
      </w:r>
    </w:p>
    <w:p>
      <w:r>
        <w:t>@GillMMcN @TakeThatDarwin are you still an old dyke? Damn I hope the biologists know</w:t>
      </w:r>
    </w:p>
    <w:p>
      <w:r>
        <w:rPr>
          <w:b/>
          <w:u w:val="single"/>
        </w:rPr>
        <w:t>175037</w:t>
      </w:r>
    </w:p>
    <w:p>
      <w:r>
        <w:t>@LoewenShayla hey you dyke daddy issues lookin ass bitch ... You doneeeeee</w:t>
      </w:r>
    </w:p>
    <w:p>
      <w:r>
        <w:rPr>
          <w:b/>
          <w:u w:val="single"/>
        </w:rPr>
        <w:t>175038</w:t>
      </w:r>
    </w:p>
    <w:p>
      <w:r>
        <w:t>@_ThatNiggaTaje don't come home because if you do I'm fighting you foo so just keep your dyke ass at the school where you can be safe hoe.</w:t>
      </w:r>
    </w:p>
    <w:p>
      <w:r>
        <w:rPr>
          <w:b/>
          <w:u w:val="single"/>
        </w:rPr>
        <w:t>175039</w:t>
      </w:r>
    </w:p>
    <w:p>
      <w:r>
        <w:t>@IBexWeBex @HuffingtonPost I've been called a dyke before, it's not nice, and I love that you have no shits left to give, you go Bex 💖</w:t>
      </w:r>
    </w:p>
    <w:p>
      <w:r>
        <w:rPr>
          <w:b/>
          <w:u w:val="single"/>
        </w:rPr>
        <w:t>175040</w:t>
      </w:r>
    </w:p>
    <w:p>
      <w:r>
        <w:t>@amanda_ritson shut ur mouth dyke</w:t>
      </w:r>
    </w:p>
    <w:p>
      <w:r>
        <w:rPr>
          <w:b/>
          <w:u w:val="single"/>
        </w:rPr>
        <w:t>175041</w:t>
      </w:r>
    </w:p>
    <w:p>
      <w:r>
        <w:t>@kuwop3000 @averyMFwalker are you a guy or a ugly ass dyke?</w:t>
      </w:r>
    </w:p>
    <w:p>
      <w:r>
        <w:rPr>
          <w:b/>
          <w:u w:val="single"/>
        </w:rPr>
        <w:t>175042</w:t>
      </w:r>
    </w:p>
    <w:p>
      <w:r>
        <w:t>@Dreadheadyana you WASNT ON SHIT GET OUT DYKE !!</w:t>
      </w:r>
    </w:p>
    <w:p>
      <w:r>
        <w:rPr>
          <w:b/>
          <w:u w:val="single"/>
        </w:rPr>
        <w:t>175043</w:t>
      </w:r>
    </w:p>
    <w:p>
      <w:r>
        <w:t>@artofpeerpresur you ugly ass dyke butch i hope your dad finds your new twitter and takes away your phone #InternetFriendsDay</w:t>
      </w:r>
    </w:p>
    <w:p>
      <w:r>
        <w:rPr>
          <w:b/>
          <w:u w:val="single"/>
        </w:rPr>
        <w:t>175044</w:t>
      </w:r>
    </w:p>
    <w:p>
      <w:r>
        <w:t>@JadaMaaaay_ you called me a dyke</w:t>
      </w:r>
    </w:p>
    <w:p>
      <w:r>
        <w:rPr>
          <w:b/>
          <w:u w:val="single"/>
        </w:rPr>
        <w:t>175045</w:t>
      </w:r>
    </w:p>
    <w:p>
      <w:r>
        <w:t>@iammrvandy You must be getting sick of me, shows how serious I am...will even sing the theme to the Dick Van Dyke show for you! #Sweetapple</w:t>
      </w:r>
    </w:p>
    <w:p>
      <w:r>
        <w:rPr>
          <w:b/>
          <w:u w:val="single"/>
        </w:rPr>
        <w:t>175046</w:t>
      </w:r>
    </w:p>
    <w:p>
      <w:r>
        <w:t>@PaigeAlexis10 yeah you look like a dyke</w:t>
      </w:r>
    </w:p>
    <w:p>
      <w:r>
        <w:rPr>
          <w:b/>
          <w:u w:val="single"/>
        </w:rPr>
        <w:t>175047</w:t>
      </w:r>
    </w:p>
    <w:p>
      <w:r>
        <w:t>@_lilrudeass @_moneymorg so you bitches just gone ignore me right okay fuck you dyke hoes 🙄</w:t>
      </w:r>
    </w:p>
    <w:p>
      <w:r>
        <w:rPr>
          <w:b/>
          <w:u w:val="single"/>
        </w:rPr>
        <w:t>175048</w:t>
      </w:r>
    </w:p>
    <w:p>
      <w:r>
        <w:t>@SRNNON also who you calling a faggot I'm a dyke lol get your slurs right dickhead</w:t>
      </w:r>
    </w:p>
    <w:p>
      <w:r>
        <w:rPr>
          <w:b/>
          <w:u w:val="single"/>
        </w:rPr>
        <w:t>175049</w:t>
      </w:r>
    </w:p>
    <w:p>
      <w:r>
        <w:t>@jenmorenoo1 bullshit you strapped up like a dyke 🖕🏾😂</w:t>
      </w:r>
    </w:p>
    <w:p>
      <w:r>
        <w:rPr>
          <w:b/>
          <w:u w:val="single"/>
        </w:rPr>
        <w:t>175050</w:t>
      </w:r>
    </w:p>
    <w:p>
      <w:r>
        <w:t>@izjohnsonx tell him your a dyke x</w:t>
      </w:r>
    </w:p>
    <w:p>
      <w:r>
        <w:rPr>
          <w:b/>
          <w:u w:val="single"/>
        </w:rPr>
        <w:t>175051</w:t>
      </w:r>
    </w:p>
    <w:p>
      <w:r>
        <w:t>@SkySportsNewsHQ ,Mr Dyke its your soccer fans u must be worried about with their idiotic behavior, don't write to Euefa</w:t>
      </w:r>
    </w:p>
    <w:p>
      <w:r>
        <w:rPr>
          <w:b/>
          <w:u w:val="single"/>
        </w:rPr>
        <w:t>175052</w:t>
      </w:r>
    </w:p>
    <w:p>
      <w:r>
        <w:t>@KingQuin_ omg bye . you think im such a dyke</w:t>
      </w:r>
    </w:p>
    <w:p>
      <w:r>
        <w:rPr>
          <w:b/>
          <w:u w:val="single"/>
        </w:rPr>
        <w:t>175053</w:t>
      </w:r>
    </w:p>
    <w:p>
      <w:r>
        <w:t>@KnifeGrind @Wontage bruh you do look like a dyke lolol</w:t>
      </w:r>
    </w:p>
    <w:p>
      <w:r>
        <w:rPr>
          <w:b/>
          <w:u w:val="single"/>
        </w:rPr>
        <w:t>175054</w:t>
      </w:r>
    </w:p>
    <w:p>
      <w:r>
        <w:t>@najerahlataay you talking reckless huh dyke</w:t>
      </w:r>
    </w:p>
    <w:p>
      <w:r>
        <w:rPr>
          <w:b/>
          <w:u w:val="single"/>
        </w:rPr>
        <w:t>175055</w:t>
      </w:r>
    </w:p>
    <w:p>
      <w:r>
        <w:t>@borderzlmj THEN STARVE YOU DYKE</w:t>
      </w:r>
    </w:p>
    <w:p>
      <w:r>
        <w:rPr>
          <w:b/>
          <w:u w:val="single"/>
        </w:rPr>
        <w:t>175056</w:t>
      </w:r>
    </w:p>
    <w:p>
      <w:r>
        <w:t>@ysl_kris you a dyke nough said I refuse to listen to yall anyway. Battigyal fi dead😳</w:t>
      </w:r>
    </w:p>
    <w:p>
      <w:r>
        <w:rPr>
          <w:b/>
          <w:u w:val="single"/>
        </w:rPr>
        <w:t>175057</w:t>
      </w:r>
    </w:p>
    <w:p>
      <w:r>
        <w:t>@KTHopkins hating the new hair you look like a dyke. You old ugly hag. Your kids even hate you hahahha😂😂😂😂😂😂😂😂😂😂😂😂😂😂😂😂😂😂😂😂😂😂😂😂😂😂😂😂😂😂😂😂😂</w:t>
      </w:r>
    </w:p>
    <w:p>
      <w:r>
        <w:rPr>
          <w:b/>
          <w:u w:val="single"/>
        </w:rPr>
        <w:t>175058</w:t>
      </w:r>
    </w:p>
    <w:p>
      <w:r>
        <w:t>@TheDannyBarron your the biggest dyke I know 🙇🏼</w:t>
      </w:r>
    </w:p>
    <w:p>
      <w:r>
        <w:rPr>
          <w:b/>
          <w:u w:val="single"/>
        </w:rPr>
        <w:t>175059</w:t>
      </w:r>
    </w:p>
    <w:p>
      <w:r>
        <w:t>@otepofficial fuck you dyke</w:t>
      </w:r>
    </w:p>
    <w:p>
      <w:r>
        <w:rPr>
          <w:b/>
          <w:u w:val="single"/>
        </w:rPr>
        <w:t>175060</w:t>
      </w:r>
    </w:p>
    <w:p>
      <w:r>
        <w:t>@yoitzmir @thats_laurenn @kayizzle__ shut up you dirty dyke</w:t>
      </w:r>
    </w:p>
    <w:p>
      <w:r>
        <w:rPr>
          <w:b/>
          <w:u w:val="single"/>
        </w:rPr>
        <w:t>175061</w:t>
      </w:r>
    </w:p>
    <w:p>
      <w:r>
        <w:t>@OzRefugeeCounc #Rapefugees are not welcome despite you being an unlovable, horrible person. Stop exploiting children for politics u dyke.</w:t>
      </w:r>
    </w:p>
    <w:p>
      <w:r>
        <w:rPr>
          <w:b/>
          <w:u w:val="single"/>
        </w:rPr>
        <w:t>175062</w:t>
      </w:r>
    </w:p>
    <w:p>
      <w:r>
        <w:t>@nnotspoild @kksxxn you a whole dyke</w:t>
      </w:r>
    </w:p>
    <w:p>
      <w:r>
        <w:rPr>
          <w:b/>
          <w:u w:val="single"/>
        </w:rPr>
        <w:t>175063</w:t>
      </w:r>
    </w:p>
    <w:p>
      <w:r>
        <w:t>@Another_D0peKid hell no you dyke😂😂</w:t>
      </w:r>
    </w:p>
    <w:p>
      <w:r>
        <w:rPr>
          <w:b/>
          <w:u w:val="single"/>
        </w:rPr>
        <w:t>175064</w:t>
      </w:r>
    </w:p>
    <w:p>
      <w:r>
        <w:t>@MatthewDicks @realDonaldTrump Is that profile picture your family? Lol..lol..lol..lol..no wonder your a bitter fuck..you married a dyke!</w:t>
      </w:r>
    </w:p>
    <w:p>
      <w:r>
        <w:rPr>
          <w:b/>
          <w:u w:val="single"/>
        </w:rPr>
        <w:t>175065</w:t>
      </w:r>
    </w:p>
    <w:p>
      <w:r>
        <w:t>@Crustiannig @Adrizzzle30 shut up dyke you didnt even go</w:t>
      </w:r>
    </w:p>
    <w:p>
      <w:r>
        <w:rPr>
          <w:b/>
          <w:u w:val="single"/>
        </w:rPr>
        <w:t>175066</w:t>
      </w:r>
    </w:p>
    <w:p>
      <w:r>
        <w:t>@chantgriffiths You can shove your chicken up your punani ya dyke</w:t>
      </w:r>
    </w:p>
    <w:p>
      <w:r>
        <w:rPr>
          <w:b/>
          <w:u w:val="single"/>
        </w:rPr>
        <w:t>175067</w:t>
      </w:r>
    </w:p>
    <w:p>
      <w:r>
        <w:t>@iAmLyrica_ girl please block me. Ur a dumb ass. I call it how I see it. Talkin shit bout masculine presenting dykes but u wearing a tie lol</w:t>
      </w:r>
    </w:p>
    <w:p>
      <w:r>
        <w:rPr>
          <w:b/>
          <w:u w:val="single"/>
        </w:rPr>
        <w:t>175068</w:t>
      </w:r>
    </w:p>
    <w:p>
      <w:r>
        <w:t>@yanaimanK you didn't even text me back you dirty dyke !</w:t>
      </w:r>
    </w:p>
    <w:p>
      <w:r>
        <w:rPr>
          <w:b/>
          <w:u w:val="single"/>
        </w:rPr>
        <w:t>175069</w:t>
      </w:r>
    </w:p>
    <w:p>
      <w:r>
        <w:t>@Anilin_gus @SoulFloGee your just a all around dyke</w:t>
      </w:r>
    </w:p>
    <w:p>
      <w:r>
        <w:rPr>
          <w:b/>
          <w:u w:val="single"/>
        </w:rPr>
        <w:t>175070</w:t>
      </w:r>
    </w:p>
    <w:p>
      <w:r>
        <w:t>@laurenbeaver2 @whitestbaser your height is negative lil dyke</w:t>
      </w:r>
    </w:p>
    <w:p>
      <w:r>
        <w:rPr>
          <w:b/>
          <w:u w:val="single"/>
        </w:rPr>
        <w:t>175071</w:t>
      </w:r>
    </w:p>
    <w:p>
      <w:r>
        <w:t>@NappyHeadGleesh yo avi doe lmfao fuck you is ? A dyke</w:t>
      </w:r>
    </w:p>
    <w:p>
      <w:r>
        <w:rPr>
          <w:b/>
          <w:u w:val="single"/>
        </w:rPr>
        <w:t>175072</w:t>
      </w:r>
    </w:p>
    <w:p>
      <w:r>
        <w:t>@ChicagoBreaking @SPOTNEWSonIG why won't you say the pigs name? Jason Van Dyke</w:t>
      </w:r>
    </w:p>
    <w:p>
      <w:r>
        <w:rPr>
          <w:b/>
          <w:u w:val="single"/>
        </w:rPr>
        <w:t>175073</w:t>
      </w:r>
    </w:p>
    <w:p>
      <w:r>
        <w:t>@reelkiwi always knew you were a dyke</w:t>
      </w:r>
    </w:p>
    <w:p>
      <w:r>
        <w:rPr>
          <w:b/>
          <w:u w:val="single"/>
        </w:rPr>
        <w:t>175074</w:t>
      </w:r>
    </w:p>
    <w:p>
      <w:r>
        <w:t>@She_Perfect no ur not a dyke, just a harmless groupie lol</w:t>
      </w:r>
    </w:p>
    <w:p>
      <w:r>
        <w:rPr>
          <w:b/>
          <w:u w:val="single"/>
        </w:rPr>
        <w:t>175075</w:t>
      </w:r>
    </w:p>
    <w:p>
      <w:r>
        <w:t>@JustDoIt_Mo girl you really love me . you and your dyke pregnant ass cousin 🙄 been on her mind since 4 am</w:t>
      </w:r>
    </w:p>
    <w:p>
      <w:r>
        <w:rPr>
          <w:b/>
          <w:u w:val="single"/>
        </w:rPr>
        <w:t>175076</w:t>
      </w:r>
    </w:p>
    <w:p>
      <w:r>
        <w:t>@Nauchh88 you trifling dyke</w:t>
      </w:r>
    </w:p>
    <w:p>
      <w:r>
        <w:rPr>
          <w:b/>
          <w:u w:val="single"/>
        </w:rPr>
        <w:t>175077</w:t>
      </w:r>
    </w:p>
    <w:p>
      <w:r>
        <w:t>@CRISSHIMMY you a dyke</w:t>
      </w:r>
    </w:p>
    <w:p>
      <w:r>
        <w:rPr>
          <w:b/>
          <w:u w:val="single"/>
        </w:rPr>
        <w:t>175078</w:t>
      </w:r>
    </w:p>
    <w:p>
      <w:r>
        <w:t>@_DannySan nah nah you look like a dyke</w:t>
      </w:r>
    </w:p>
    <w:p>
      <w:r>
        <w:rPr>
          <w:b/>
          <w:u w:val="single"/>
        </w:rPr>
        <w:t>175079</w:t>
      </w:r>
    </w:p>
    <w:p>
      <w:r>
        <w:t>@KatTheKid_ how did I get here before you ??? Dyke ass hoe</w:t>
      </w:r>
    </w:p>
    <w:p>
      <w:r>
        <w:rPr>
          <w:b/>
          <w:u w:val="single"/>
        </w:rPr>
        <w:t>175080</w:t>
      </w:r>
    </w:p>
    <w:p>
      <w:r>
        <w:t>@kelreda69 you have balls ? I thought you where a dyke 😂😂😂</w:t>
      </w:r>
    </w:p>
    <w:p>
      <w:r>
        <w:rPr>
          <w:b/>
          <w:u w:val="single"/>
        </w:rPr>
        <w:t>175081</w:t>
      </w:r>
    </w:p>
    <w:p>
      <w:r>
        <w:t>@chynaxtown_ you don't have a dick to suck on DYKE😂</w:t>
      </w:r>
    </w:p>
    <w:p>
      <w:r>
        <w:rPr>
          <w:b/>
          <w:u w:val="single"/>
        </w:rPr>
        <w:t>175082</w:t>
      </w:r>
    </w:p>
    <w:p>
      <w:r>
        <w:t>@CALLMERJ3 make me you dyke</w:t>
      </w:r>
    </w:p>
    <w:p>
      <w:r>
        <w:rPr>
          <w:b/>
          <w:u w:val="single"/>
        </w:rPr>
        <w:t>175083</w:t>
      </w:r>
    </w:p>
    <w:p>
      <w:r>
        <w:t>@MarianKeyes Bet you looked like Dick Van Dyke in Mary Poppins? #ChimChiminey</w:t>
      </w:r>
    </w:p>
    <w:p>
      <w:r>
        <w:rPr>
          <w:b/>
          <w:u w:val="single"/>
        </w:rPr>
        <w:t>175084</w:t>
      </w:r>
    </w:p>
    <w:p>
      <w:r>
        <w:t>@Ryan7Watson @willcorrie2 Your a dyke will</w:t>
      </w:r>
    </w:p>
    <w:p>
      <w:r>
        <w:rPr>
          <w:b/>
          <w:u w:val="single"/>
        </w:rPr>
        <w:t>175085</w:t>
      </w:r>
    </w:p>
    <w:p>
      <w:r>
        <w:t>@slaygul Stay in your Carlsbad coon, dumb dyke.</w:t>
      </w:r>
    </w:p>
    <w:p>
      <w:r>
        <w:rPr>
          <w:b/>
          <w:u w:val="single"/>
        </w:rPr>
        <w:t>175086</w:t>
      </w:r>
    </w:p>
    <w:p>
      <w:r>
        <w:t>@DeniseKMatthews because you used that dyke ass picture 😫 blocked</w:t>
      </w:r>
    </w:p>
    <w:p>
      <w:r>
        <w:rPr>
          <w:b/>
          <w:u w:val="single"/>
        </w:rPr>
        <w:t>175087</w:t>
      </w:r>
    </w:p>
    <w:p>
      <w:r>
        <w:t>@magnuh_cartuh stfu dyke</w:t>
      </w:r>
    </w:p>
    <w:p>
      <w:r>
        <w:rPr>
          <w:b/>
          <w:u w:val="single"/>
        </w:rPr>
        <w:t>175088</w:t>
      </w:r>
    </w:p>
    <w:p>
      <w:r>
        <w:t>@CrakersInAfrica and you a dyke</w:t>
      </w:r>
    </w:p>
    <w:p>
      <w:r>
        <w:rPr>
          <w:b/>
          <w:u w:val="single"/>
        </w:rPr>
        <w:t>175089</w:t>
      </w:r>
    </w:p>
    <w:p>
      <w:r>
        <w:t>@kingglaya_ .. dyke? i think you got me and you mixed up hoe</w:t>
      </w:r>
    </w:p>
    <w:p>
      <w:r>
        <w:rPr>
          <w:b/>
          <w:u w:val="single"/>
        </w:rPr>
        <w:t>175090</w:t>
      </w:r>
    </w:p>
    <w:p>
      <w:r>
        <w:t>@222bbygal you know me . prissy dyke 💅🏾</w:t>
      </w:r>
    </w:p>
    <w:p>
      <w:r>
        <w:rPr>
          <w:b/>
          <w:u w:val="single"/>
        </w:rPr>
        <w:t>175091</w:t>
      </w:r>
    </w:p>
    <w:p>
      <w:r>
        <w:t>@EvrydayFeminism Yes biological sex is binary you either have a cock or a bag get over it you gross cross dressing dyke</w:t>
      </w:r>
    </w:p>
    <w:p>
      <w:r>
        <w:rPr>
          <w:b/>
          <w:u w:val="single"/>
        </w:rPr>
        <w:t>175092</w:t>
      </w:r>
    </w:p>
    <w:p>
      <w:r>
        <w:t>@kaylaminor01 You want a "dyke" with a deep ass voice get you a Trans Man 😭</w:t>
      </w:r>
    </w:p>
    <w:p>
      <w:r>
        <w:rPr>
          <w:b/>
          <w:u w:val="single"/>
        </w:rPr>
        <w:t>175093</w:t>
      </w:r>
    </w:p>
    <w:p>
      <w:r>
        <w:t>@ryanlewis12345 Shut the fuck you dyke get a sense of humour and come back to twitter 😤😤😤</w:t>
      </w:r>
    </w:p>
    <w:p>
      <w:r>
        <w:rPr>
          <w:b/>
          <w:u w:val="single"/>
        </w:rPr>
        <w:t>175094</w:t>
      </w:r>
    </w:p>
    <w:p>
      <w:r>
        <w:t>@mollywhop_king Shouldn't have done that you fat dyke🤦🏾‍♂️</w:t>
      </w:r>
    </w:p>
    <w:p>
      <w:r>
        <w:rPr>
          <w:b/>
          <w:u w:val="single"/>
        </w:rPr>
        <w:t>175095</w:t>
      </w:r>
    </w:p>
    <w:p>
      <w:r>
        <w:t>@rdubzkb24 @TazHaider24 You a whole dyke man taz.. but i still will drop a nigga for you and ryan anotha fuccin dyke but thats my toddler bby .. peep 😭 https://t.co/ccqQRBxJPM</w:t>
      </w:r>
    </w:p>
    <w:p>
      <w:r>
        <w:rPr>
          <w:b/>
          <w:u w:val="single"/>
        </w:rPr>
        <w:t>175096</w:t>
      </w:r>
    </w:p>
    <w:p>
      <w:r>
        <w:t>@FoxNews @JudgeJeanine @JudgeJeanie YOURE A TOTAL FRAUD BLAMING COMEY ...GIVE UP THIS BULL DYKE BS YOU SPEW TRUMP HAS CAUSED HIS OWN PROBLEMS</w:t>
      </w:r>
    </w:p>
    <w:p>
      <w:r>
        <w:rPr>
          <w:b/>
          <w:u w:val="single"/>
        </w:rPr>
        <w:t>175097</w:t>
      </w:r>
    </w:p>
    <w:p>
      <w:r>
        <w:t>@TPCarney I understand the concerns of the LGBT but why act like this? You aren't making progress screaming Dyke Power and being an asshole.</w:t>
      </w:r>
    </w:p>
    <w:p>
      <w:r>
        <w:rPr>
          <w:b/>
          <w:u w:val="single"/>
        </w:rPr>
        <w:t>175098</w:t>
      </w:r>
    </w:p>
    <w:p>
      <w:r>
        <w:t>@SenGillibrand IS THAT TRUE THAT THE DYKE HILLARY SENDS YOU HER USED TAMPONS TO SUCK ON ?</w:t>
      </w:r>
    </w:p>
    <w:p>
      <w:r>
        <w:rPr>
          <w:b/>
          <w:u w:val="single"/>
        </w:rPr>
        <w:t>175099</w:t>
      </w:r>
    </w:p>
    <w:p>
      <w:r>
        <w:t>@SarahWoodwriter  You don't have a real job.  Your a dyke freak, I see you in  person I will break your jaw cut your from ear to ear.</w:t>
      </w:r>
    </w:p>
    <w:p>
      <w:r>
        <w:rPr>
          <w:b/>
          <w:u w:val="single"/>
        </w:rPr>
        <w:t>175100</w:t>
      </w:r>
    </w:p>
    <w:p>
      <w:r>
        <w:t>@LizMair Maybe if your dyke looking ass got some dick, you would loosen up a bit. Stay golden pony boy</w:t>
      </w:r>
    </w:p>
    <w:p>
      <w:r>
        <w:rPr>
          <w:b/>
          <w:u w:val="single"/>
        </w:rPr>
        <w:t>175101</w:t>
      </w:r>
    </w:p>
    <w:p>
      <w:r>
        <w:t>@ltsPandaa @zDoIby @scwid17 you never were dyke</w:t>
      </w:r>
    </w:p>
    <w:p>
      <w:r>
        <w:rPr>
          <w:b/>
          <w:u w:val="single"/>
        </w:rPr>
        <w:t>175102</w:t>
      </w:r>
    </w:p>
    <w:p>
      <w:r>
        <w:t>@CrownHolder_6 @Tamika_Tt16 fuck you dumb dyke</w:t>
      </w:r>
    </w:p>
    <w:p>
      <w:r>
        <w:rPr>
          <w:b/>
          <w:u w:val="single"/>
        </w:rPr>
        <w:t>175103</w:t>
      </w:r>
    </w:p>
    <w:p>
      <w:r>
        <w:t>@prettygirlkaii yes u is dyke</w:t>
      </w:r>
    </w:p>
    <w:p>
      <w:r>
        <w:rPr>
          <w:b/>
          <w:u w:val="single"/>
        </w:rPr>
        <w:t>175104</w:t>
      </w:r>
    </w:p>
    <w:p>
      <w:r>
        <w:t>@Otto_Naser I go to Lewis u dyke</w:t>
      </w:r>
    </w:p>
    <w:p>
      <w:r>
        <w:rPr>
          <w:b/>
          <w:u w:val="single"/>
        </w:rPr>
        <w:t>175105</w:t>
      </w:r>
    </w:p>
    <w:p>
      <w:r>
        <w:t>@GershKuntzman You actually got PTSD from a shooting range? Ah yes a typical hook faggot like yourself would insult PTSD survivors.</w:t>
      </w:r>
    </w:p>
    <w:p>
      <w:r>
        <w:rPr>
          <w:b/>
          <w:u w:val="single"/>
        </w:rPr>
        <w:t>175106</w:t>
      </w:r>
    </w:p>
    <w:p>
      <w:r>
        <w:t>@Johnvalle20 goes to show how you were raised by your moronic parents, having a stupid son/faggot like ... https://t.co/lUc7RNmejU</w:t>
      </w:r>
    </w:p>
    <w:p>
      <w:r>
        <w:rPr>
          <w:b/>
          <w:u w:val="single"/>
        </w:rPr>
        <w:t>175107</w:t>
      </w:r>
    </w:p>
    <w:p>
      <w:r>
        <w:t>@andrew_szcz I'll be happy when you stop tweeting like a little faggot</w:t>
      </w:r>
    </w:p>
    <w:p>
      <w:r>
        <w:rPr>
          <w:b/>
          <w:u w:val="single"/>
        </w:rPr>
        <w:t>175108</w:t>
      </w:r>
    </w:p>
    <w:p>
      <w:r>
        <w:t>@ballardtom123 @JohnInSportz @clevelanddotcom dude ur a fucking duchebag get blogged faggot</w:t>
      </w:r>
    </w:p>
    <w:p>
      <w:r>
        <w:rPr>
          <w:b/>
          <w:u w:val="single"/>
        </w:rPr>
        <w:t>175109</w:t>
      </w:r>
    </w:p>
    <w:p>
      <w:r>
        <w:t>@Dropz97 play on your own ladder fucking faggot</w:t>
      </w:r>
    </w:p>
    <w:p>
      <w:r>
        <w:rPr>
          <w:b/>
          <w:u w:val="single"/>
        </w:rPr>
        <w:t>175110</w:t>
      </w:r>
    </w:p>
    <w:p>
      <w:r>
        <w:t>@HorizonBosko @TCousteau @HrznWaters @ColtMods @TheColtRising @HorizonLioh hey who invited you faggot</w:t>
      </w:r>
    </w:p>
    <w:p>
      <w:r>
        <w:rPr>
          <w:b/>
          <w:u w:val="single"/>
        </w:rPr>
        <w:t>175111</w:t>
      </w:r>
    </w:p>
    <w:p>
      <w:r>
        <w:t>@nenarbarazi whoa dude don't be so drastic. I can't lose the already few friends that I have. Even if you are a faggot</w:t>
      </w:r>
    </w:p>
    <w:p>
      <w:r>
        <w:rPr>
          <w:b/>
          <w:u w:val="single"/>
        </w:rPr>
        <w:t>175112</w:t>
      </w:r>
    </w:p>
    <w:p>
      <w:r>
        <w:t>@NUSAExposer @NUSA_Surprise  Nah you faggot show us this board</w:t>
      </w:r>
    </w:p>
    <w:p>
      <w:r>
        <w:rPr>
          <w:b/>
          <w:u w:val="single"/>
        </w:rPr>
        <w:t>175113</w:t>
      </w:r>
    </w:p>
    <w:p>
      <w:r>
        <w:t>@KEEMSTAR Why did you delete your vid on @Smile4Yotube faggot</w:t>
      </w:r>
    </w:p>
    <w:p>
      <w:r>
        <w:rPr>
          <w:b/>
          <w:u w:val="single"/>
        </w:rPr>
        <w:t>175114</w:t>
      </w:r>
    </w:p>
    <w:p>
      <w:r>
        <w:t>@KEEMSTAR  change your twitter bio bitch your a faggot and you know it im 11 and i smarter then you</w:t>
      </w:r>
    </w:p>
    <w:p>
      <w:r>
        <w:rPr>
          <w:b/>
          <w:u w:val="single"/>
        </w:rPr>
        <w:t>175115</w:t>
      </w:r>
    </w:p>
    <w:p>
      <w:r>
        <w:t>@jacobsartorius Well you aren't my world.....faggot</w:t>
      </w:r>
    </w:p>
    <w:p>
      <w:r>
        <w:rPr>
          <w:b/>
          <w:u w:val="single"/>
        </w:rPr>
        <w:t>175116</w:t>
      </w:r>
    </w:p>
    <w:p>
      <w:r>
        <w:t>@TBEFangs @Im_Aerohz 😂😂 I'm up so much money on u get out of my mentions u dodging faggot</w:t>
      </w:r>
    </w:p>
    <w:p>
      <w:r>
        <w:rPr>
          <w:b/>
          <w:u w:val="single"/>
        </w:rPr>
        <w:t>175117</w:t>
      </w:r>
    </w:p>
    <w:p>
      <w:r>
        <w:t>@SuccGabe well all in all I still hope you die faggot</w:t>
      </w:r>
    </w:p>
    <w:p>
      <w:r>
        <w:rPr>
          <w:b/>
          <w:u w:val="single"/>
        </w:rPr>
        <w:t>175118</w:t>
      </w:r>
    </w:p>
    <w:p>
      <w:r>
        <w:t>@I_AM_WILDCAT play rust or else your a faggot</w:t>
      </w:r>
    </w:p>
    <w:p>
      <w:r>
        <w:rPr>
          <w:b/>
          <w:u w:val="single"/>
        </w:rPr>
        <w:t>175119</w:t>
      </w:r>
    </w:p>
    <w:p>
      <w:r>
        <w:t>@EndMeRightNow @CheshyreSmile YOU POOR FAGGOT.</w:t>
      </w:r>
    </w:p>
    <w:p>
      <w:r>
        <w:rPr>
          <w:b/>
          <w:u w:val="single"/>
        </w:rPr>
        <w:t>175120</w:t>
      </w:r>
    </w:p>
    <w:p>
      <w:r>
        <w:t>@DaithiDeNogla Happy birthday faggot, I'm glad you exist.</w:t>
      </w:r>
    </w:p>
    <w:p>
      <w:r>
        <w:rPr>
          <w:b/>
          <w:u w:val="single"/>
        </w:rPr>
        <w:t>175121</w:t>
      </w:r>
    </w:p>
    <w:p>
      <w:r>
        <w:t>@jublue31 @bmoe_careful did you click my avi? Lol ok stop tweeting me faggot</w:t>
      </w:r>
    </w:p>
    <w:p>
      <w:r>
        <w:rPr>
          <w:b/>
          <w:u w:val="single"/>
        </w:rPr>
        <w:t>175122</w:t>
      </w:r>
    </w:p>
    <w:p>
      <w:r>
        <w:t>@danieltosh So when are you fist fighting that Dyrdek faggot?</w:t>
      </w:r>
    </w:p>
    <w:p>
      <w:r>
        <w:rPr>
          <w:b/>
          <w:u w:val="single"/>
        </w:rPr>
        <w:t>175123</w:t>
      </w:r>
    </w:p>
    <w:p>
      <w:r>
        <w:t>@BABPEEGFIVE nintendo does this with all their games I swear "HAHA GO OUTSIDE WHATRE YOU SOME KIND OF FAGGOT GO OUTSIDE YOU GODDAMN LOSER"</w:t>
      </w:r>
    </w:p>
    <w:p>
      <w:r>
        <w:rPr>
          <w:b/>
          <w:u w:val="single"/>
        </w:rPr>
        <w:t>175124</w:t>
      </w:r>
    </w:p>
    <w:p>
      <w:r>
        <w:t xml:space="preserve">@AlexisinNH </w:t>
        <w:br/>
        <w:t>Don't try to shake my hand you faggot.</w:t>
      </w:r>
    </w:p>
    <w:p>
      <w:r>
        <w:rPr>
          <w:b/>
          <w:u w:val="single"/>
        </w:rPr>
        <w:t>175125</w:t>
      </w:r>
    </w:p>
    <w:p>
      <w:r>
        <w:t>@JustinMaguire7 get over here to get drunk you faggot</w:t>
      </w:r>
    </w:p>
    <w:p>
      <w:r>
        <w:rPr>
          <w:b/>
          <w:u w:val="single"/>
        </w:rPr>
        <w:t>175126</w:t>
      </w:r>
    </w:p>
    <w:p>
      <w:r>
        <w:t>@CodeKEEM you are the definition of "faggot" https://t.co/SpBZsHk0nm</w:t>
      </w:r>
    </w:p>
    <w:p>
      <w:r>
        <w:rPr>
          <w:b/>
          <w:u w:val="single"/>
        </w:rPr>
        <w:t>175127</w:t>
      </w:r>
    </w:p>
    <w:p>
      <w:r>
        <w:t>@EdChef1 @VulcanLanders @sseagalofficial Now I know why you're a cook - you hit like a faggot!</w:t>
      </w:r>
    </w:p>
    <w:p>
      <w:r>
        <w:rPr>
          <w:b/>
          <w:u w:val="single"/>
        </w:rPr>
        <w:t>175128</w:t>
      </w:r>
    </w:p>
    <w:p>
      <w:r>
        <w:t>@sweetharturbald that's bool well go about your business faggot</w:t>
      </w:r>
    </w:p>
    <w:p>
      <w:r>
        <w:rPr>
          <w:b/>
          <w:u w:val="single"/>
        </w:rPr>
        <w:t>175129</w:t>
      </w:r>
    </w:p>
    <w:p>
      <w:r>
        <w:t>@tmoyaaa_ love you faggot</w:t>
      </w:r>
    </w:p>
    <w:p>
      <w:r>
        <w:rPr>
          <w:b/>
          <w:u w:val="single"/>
        </w:rPr>
        <w:t>175130</w:t>
      </w:r>
    </w:p>
    <w:p>
      <w:r>
        <w:t>@devthgrin now i can call u gay faggot homosexual</w:t>
      </w:r>
    </w:p>
    <w:p>
      <w:r>
        <w:rPr>
          <w:b/>
          <w:u w:val="single"/>
        </w:rPr>
        <w:t>175131</w:t>
      </w:r>
    </w:p>
    <w:p>
      <w:r>
        <w:t>@Doubtism @wagner_jamison @SirDoubtsALot Jamison Wagner, your use of the words fag, faggot and dick makes me pity you.</w:t>
      </w:r>
    </w:p>
    <w:p>
      <w:r>
        <w:rPr>
          <w:b/>
          <w:u w:val="single"/>
        </w:rPr>
        <w:t>175132</w:t>
      </w:r>
    </w:p>
    <w:p>
      <w:r>
        <w:t>@PrivateReate shut the fuck up you cheating faggot be man and suck it up pussy ass</w:t>
      </w:r>
    </w:p>
    <w:p>
      <w:r>
        <w:rPr>
          <w:b/>
          <w:u w:val="single"/>
        </w:rPr>
        <w:t>175133</w:t>
      </w:r>
    </w:p>
    <w:p>
      <w:r>
        <w:t>@rachel_gorman19 you do duke of Edinburgh aswell faggot</w:t>
      </w:r>
    </w:p>
    <w:p>
      <w:r>
        <w:rPr>
          <w:b/>
          <w:u w:val="single"/>
        </w:rPr>
        <w:t>175134</w:t>
      </w:r>
    </w:p>
    <w:p>
      <w:r>
        <w:t>@jack your FB ratio is shit, what a faggot.</w:t>
      </w:r>
    </w:p>
    <w:p>
      <w:r>
        <w:rPr>
          <w:b/>
          <w:u w:val="single"/>
        </w:rPr>
        <w:t>175135</w:t>
      </w:r>
    </w:p>
    <w:p>
      <w:r>
        <w:t>@SteveRustad1 you sound like a total faggot #notjoking</w:t>
      </w:r>
    </w:p>
    <w:p>
      <w:r>
        <w:rPr>
          <w:b/>
          <w:u w:val="single"/>
        </w:rPr>
        <w:t>175136</w:t>
      </w:r>
    </w:p>
    <w:p>
      <w:r>
        <w:t>@Cowboy_whiskey faggot. Lint licker. Cunt Nugget. Queen LaQueefer. Take your pick. Just keep my name outta your mouth already bruh. Lol</w:t>
      </w:r>
    </w:p>
    <w:p>
      <w:r>
        <w:rPr>
          <w:b/>
          <w:u w:val="single"/>
        </w:rPr>
        <w:t>175137</w:t>
      </w:r>
    </w:p>
    <w:p>
      <w:r>
        <w:t>@FvckBrewski have u watched the shrek is love shrek is life where his dad calls him a faggot</w:t>
      </w:r>
    </w:p>
    <w:p>
      <w:r>
        <w:rPr>
          <w:b/>
          <w:u w:val="single"/>
        </w:rPr>
        <w:t>175138</w:t>
      </w:r>
    </w:p>
    <w:p>
      <w:r>
        <w:t>@Roo_HXE @Rhe7orical_HN I know this having hung with you guys.  Seriously just a butthurt faggot</w:t>
      </w:r>
    </w:p>
    <w:p>
      <w:r>
        <w:rPr>
          <w:b/>
          <w:u w:val="single"/>
        </w:rPr>
        <w:t>175139</w:t>
      </w:r>
    </w:p>
    <w:p>
      <w:r>
        <w:t>@DonaldTrump4All @__PatrickPerry apparently you do. Fucking faggot. Your mom should've swallowed you</w:t>
      </w:r>
    </w:p>
    <w:p>
      <w:r>
        <w:rPr>
          <w:b/>
          <w:u w:val="single"/>
        </w:rPr>
        <w:t>175140</w:t>
      </w:r>
    </w:p>
    <w:p>
      <w:r>
        <w:t>@Lo_Namath stop being a faggot hoe and u can too find happiness ctfu</w:t>
      </w:r>
    </w:p>
    <w:p>
      <w:r>
        <w:rPr>
          <w:b/>
          <w:u w:val="single"/>
        </w:rPr>
        <w:t>175141</w:t>
      </w:r>
    </w:p>
    <w:p>
      <w:r>
        <w:t>@musty_freckles @nate_the_kid I'm not "tryna talk to you breh".. Just want u to know how shitty your faggot ass rap is</w:t>
      </w:r>
    </w:p>
    <w:p>
      <w:r>
        <w:rPr>
          <w:b/>
          <w:u w:val="single"/>
        </w:rPr>
        <w:t>175142</w:t>
      </w:r>
    </w:p>
    <w:p>
      <w:r>
        <w:t>@TrulyRogue suck dicks you faggot :^)</w:t>
      </w:r>
    </w:p>
    <w:p>
      <w:r>
        <w:rPr>
          <w:b/>
          <w:u w:val="single"/>
        </w:rPr>
        <w:t>175143</w:t>
      </w:r>
    </w:p>
    <w:p>
      <w:r>
        <w:t>@MusicIsOdd i'll shit in your mouth faggot</w:t>
      </w:r>
    </w:p>
    <w:p>
      <w:r>
        <w:rPr>
          <w:b/>
          <w:u w:val="single"/>
        </w:rPr>
        <w:t>175144</w:t>
      </w:r>
    </w:p>
    <w:p>
      <w:r>
        <w:t>@Reince Im betting you are a child porn advocate and will be caught at an adult porn theater soon..down on your faggot knees sucking it up</w:t>
      </w:r>
    </w:p>
    <w:p>
      <w:r>
        <w:rPr>
          <w:b/>
          <w:u w:val="single"/>
        </w:rPr>
        <w:t>175145</w:t>
      </w:r>
    </w:p>
    <w:p>
      <w:r>
        <w:t>@BOOSIEOFFICIAL shut your faggot ass up about gays cuz your ass sucks Dixk too! Don't none of us faggots want your ugly ass Gurl bye! Punk!</w:t>
      </w:r>
    </w:p>
    <w:p>
      <w:r>
        <w:rPr>
          <w:b/>
          <w:u w:val="single"/>
        </w:rPr>
        <w:t>175146</w:t>
      </w:r>
    </w:p>
    <w:p>
      <w:r>
        <w:t>@EssieKatelyn Definitely, his parting msg was "Enjoy living in Toronto u lying faggot"</w:t>
        <w:br/>
        <w:t>I wanted to be like "Well, which one is it then?" LOL</w:t>
      </w:r>
    </w:p>
    <w:p>
      <w:r>
        <w:rPr>
          <w:b/>
          <w:u w:val="single"/>
        </w:rPr>
        <w:t>175147</w:t>
      </w:r>
    </w:p>
    <w:p>
      <w:r>
        <w:t>@steve_shives  fuck you and you're beliefs faggot</w:t>
      </w:r>
    </w:p>
    <w:p>
      <w:r>
        <w:rPr>
          <w:b/>
          <w:u w:val="single"/>
        </w:rPr>
        <w:t>175148</w:t>
      </w:r>
    </w:p>
    <w:p>
      <w:r>
        <w:t>@KEEMSTAR your a racist faggot that would never say the stuff you stay to a black guys face irl</w:t>
      </w:r>
    </w:p>
    <w:p>
      <w:r>
        <w:rPr>
          <w:b/>
          <w:u w:val="single"/>
        </w:rPr>
        <w:t>175149</w:t>
      </w:r>
    </w:p>
    <w:p>
      <w:r>
        <w:t>@TmarTn shut the fuck up go promote annother one of your gambling sites faggot</w:t>
      </w:r>
    </w:p>
    <w:p>
      <w:r>
        <w:rPr>
          <w:b/>
          <w:u w:val="single"/>
        </w:rPr>
        <w:t>175150</w:t>
      </w:r>
    </w:p>
    <w:p>
      <w:r>
        <w:t>@DystopianWhore provide source? And stop calling me babe u skinny faggot.</w:t>
      </w:r>
    </w:p>
    <w:p>
      <w:r>
        <w:rPr>
          <w:b/>
          <w:u w:val="single"/>
        </w:rPr>
        <w:t>175151</w:t>
      </w:r>
    </w:p>
    <w:p>
      <w:r>
        <w:t>@taylorcaniff ur a faggot</w:t>
      </w:r>
    </w:p>
    <w:p>
      <w:r>
        <w:rPr>
          <w:b/>
          <w:u w:val="single"/>
        </w:rPr>
        <w:t>175152</w:t>
      </w:r>
    </w:p>
    <w:p>
      <w:r>
        <w:t>@Midhill_ @ranbyRhiz your a faggot midhill</w:t>
      </w:r>
    </w:p>
    <w:p>
      <w:r>
        <w:rPr>
          <w:b/>
          <w:u w:val="single"/>
        </w:rPr>
        <w:t>175153</w:t>
      </w:r>
    </w:p>
    <w:p>
      <w:r>
        <w:t>@elton_kass Hey did you know your a faggot</w:t>
      </w:r>
    </w:p>
    <w:p>
      <w:r>
        <w:rPr>
          <w:b/>
          <w:u w:val="single"/>
        </w:rPr>
        <w:t>175154</w:t>
      </w:r>
    </w:p>
    <w:p>
      <w:r>
        <w:t>@stingray531 I don't see you at any majors anyways faggot</w:t>
      </w:r>
    </w:p>
    <w:p>
      <w:r>
        <w:rPr>
          <w:b/>
          <w:u w:val="single"/>
        </w:rPr>
        <w:t>175155</w:t>
      </w:r>
    </w:p>
    <w:p>
      <w:r>
        <w:t>@Onision not even white you fucking faggot.</w:t>
      </w:r>
    </w:p>
    <w:p>
      <w:r>
        <w:rPr>
          <w:b/>
          <w:u w:val="single"/>
        </w:rPr>
        <w:t>175156</w:t>
      </w:r>
    </w:p>
    <w:p>
      <w:r>
        <w:t>@iamkevingates shut yo faggot azz up you and your music is trash</w:t>
      </w:r>
    </w:p>
    <w:p>
      <w:r>
        <w:rPr>
          <w:b/>
          <w:u w:val="single"/>
        </w:rPr>
        <w:t>175157</w:t>
      </w:r>
    </w:p>
    <w:p>
      <w:r>
        <w:t>@mamuradaikis fight me and take off your clothes like a real man you faggot</w:t>
      </w:r>
    </w:p>
    <w:p>
      <w:r>
        <w:rPr>
          <w:b/>
          <w:u w:val="single"/>
        </w:rPr>
        <w:t>175158</w:t>
      </w:r>
    </w:p>
    <w:p>
      <w:r>
        <w:t>@Sam_Balderstone not packing your own suitcase? Faggot</w:t>
      </w:r>
    </w:p>
    <w:p>
      <w:r>
        <w:rPr>
          <w:b/>
          <w:u w:val="single"/>
        </w:rPr>
        <w:t>175159</w:t>
      </w:r>
    </w:p>
    <w:p>
      <w:r>
        <w:t>@l0bster_ man up you faggot 😂😎</w:t>
      </w:r>
    </w:p>
    <w:p>
      <w:r>
        <w:rPr>
          <w:b/>
          <w:u w:val="single"/>
        </w:rPr>
        <w:t>175160</w:t>
      </w:r>
    </w:p>
    <w:p>
      <w:r>
        <w:t>@Sugarcubedog @Lesdoggg you realize you just proved my point? "another guy" involved him and he was then called a faggot.</w:t>
      </w:r>
    </w:p>
    <w:p>
      <w:r>
        <w:rPr>
          <w:b/>
          <w:u w:val="single"/>
        </w:rPr>
        <w:t>175161</w:t>
      </w:r>
    </w:p>
    <w:p>
      <w:r>
        <w:t>@samuelroukin Maybe that's because you are a retarded faggot with impaired critical thinking abilities</w:t>
      </w:r>
    </w:p>
    <w:p>
      <w:r>
        <w:rPr>
          <w:b/>
          <w:u w:val="single"/>
        </w:rPr>
        <w:t>175162</w:t>
      </w:r>
    </w:p>
    <w:p>
      <w:r>
        <w:t>@ItsEclihpse Hey faggot (jk) what's your favourite thing to do in gta5? And do you like any of the new stunt races and new cars? ( ͡° ͜ʖ ͡°)</w:t>
      </w:r>
    </w:p>
    <w:p>
      <w:r>
        <w:rPr>
          <w:b/>
          <w:u w:val="single"/>
        </w:rPr>
        <w:t>175163</w:t>
      </w:r>
    </w:p>
    <w:p>
      <w:r>
        <w:t>@Jack_Septic_Eye don't listen to them your not a faggot</w:t>
      </w:r>
    </w:p>
    <w:p>
      <w:r>
        <w:rPr>
          <w:b/>
          <w:u w:val="single"/>
        </w:rPr>
        <w:t>175164</w:t>
      </w:r>
    </w:p>
    <w:p>
      <w:r>
        <w:t>@KEEMSTAR ur such a childish faggot Kys gnome</w:t>
      </w:r>
    </w:p>
    <w:p>
      <w:r>
        <w:rPr>
          <w:b/>
          <w:u w:val="single"/>
        </w:rPr>
        <w:t>175165</w:t>
      </w:r>
    </w:p>
    <w:p>
      <w:r>
        <w:t>@Jack_Septic_Eye hey sean are you ok? Why did they call you a faggot?</w:t>
      </w:r>
    </w:p>
    <w:p>
      <w:r>
        <w:rPr>
          <w:b/>
          <w:u w:val="single"/>
        </w:rPr>
        <w:t>175166</w:t>
      </w:r>
    </w:p>
    <w:p>
      <w:r>
        <w:t>@6ixLucifer @Crooked519 @dallaslickerss yea don't be a faggot and make it something cute you dick</w:t>
      </w:r>
    </w:p>
    <w:p>
      <w:r>
        <w:rPr>
          <w:b/>
          <w:u w:val="single"/>
        </w:rPr>
        <w:t>175167</w:t>
      </w:r>
    </w:p>
    <w:p>
      <w:r>
        <w:t>@whitebecky1776 Do you mind polygamy? I'm already married to the fabulous faggot @Nero</w:t>
      </w:r>
    </w:p>
    <w:p>
      <w:r>
        <w:rPr>
          <w:b/>
          <w:u w:val="single"/>
        </w:rPr>
        <w:t>175168</w:t>
      </w:r>
    </w:p>
    <w:p>
      <w:r>
        <w:t>@smilkcandy @_shrimpchan @Genjigasm shut up, kaitlin u never called faggot</w:t>
      </w:r>
    </w:p>
    <w:p>
      <w:r>
        <w:rPr>
          <w:b/>
          <w:u w:val="single"/>
        </w:rPr>
        <w:t>175169</w:t>
      </w:r>
    </w:p>
    <w:p>
      <w:r>
        <w:t>@swagbuttsgalore haha i bet u kiss girls faggot.</w:t>
      </w:r>
    </w:p>
    <w:p>
      <w:r>
        <w:rPr>
          <w:b/>
          <w:u w:val="single"/>
        </w:rPr>
        <w:t>175170</w:t>
      </w:r>
    </w:p>
    <w:p>
      <w:r>
        <w:t>@canada_rinaldi what do you want for your birthday faggot ?</w:t>
      </w:r>
    </w:p>
    <w:p>
      <w:r>
        <w:rPr>
          <w:b/>
          <w:u w:val="single"/>
        </w:rPr>
        <w:t>175171</w:t>
      </w:r>
    </w:p>
    <w:p>
      <w:r>
        <w:t>@Kyle_Self1 Kyle self more like kill your self hahahahah get smashed faggot</w:t>
      </w:r>
    </w:p>
    <w:p>
      <w:r>
        <w:rPr>
          <w:b/>
          <w:u w:val="single"/>
        </w:rPr>
        <w:t>175172</w:t>
      </w:r>
    </w:p>
    <w:p>
      <w:r>
        <w:t>@_Rosie_Jessica_ @Lunaa go rub your cunt to some more greasy haired faggot that makes fun of children for a living</w:t>
      </w:r>
    </w:p>
    <w:p>
      <w:r>
        <w:rPr>
          <w:b/>
          <w:u w:val="single"/>
        </w:rPr>
        <w:t>175173</w:t>
      </w:r>
    </w:p>
    <w:p>
      <w:r>
        <w:t>@realDonaldTrump Your sad story tugs at my heartstrings, you fucking faggot</w:t>
      </w:r>
    </w:p>
    <w:p>
      <w:r>
        <w:rPr>
          <w:b/>
          <w:u w:val="single"/>
        </w:rPr>
        <w:t>175174</w:t>
      </w:r>
    </w:p>
    <w:p>
      <w:r>
        <w:t>@adams_etx ur an faggot</w:t>
      </w:r>
    </w:p>
    <w:p>
      <w:r>
        <w:rPr>
          <w:b/>
          <w:u w:val="single"/>
        </w:rPr>
        <w:t>175175</w:t>
      </w:r>
    </w:p>
    <w:p>
      <w:r>
        <w:t>@zTrppy no, yesterday you were both a detective and a faggot. Now you're just a faggot.</w:t>
      </w:r>
    </w:p>
    <w:p>
      <w:r>
        <w:rPr>
          <w:b/>
          <w:u w:val="single"/>
        </w:rPr>
        <w:t>175176</w:t>
      </w:r>
    </w:p>
    <w:p>
      <w:r>
        <w:t>@deadshawtysonly use the clantag [Unoriginal faggot] you have 3 days</w:t>
      </w:r>
    </w:p>
    <w:p>
      <w:r>
        <w:rPr>
          <w:b/>
          <w:u w:val="single"/>
        </w:rPr>
        <w:t>175177</w:t>
      </w:r>
    </w:p>
    <w:p>
      <w:r>
        <w:t>@Trevorr_r11 shut up faggot you would</w:t>
      </w:r>
    </w:p>
    <w:p>
      <w:r>
        <w:rPr>
          <w:b/>
          <w:u w:val="single"/>
        </w:rPr>
        <w:t>175178</w:t>
      </w:r>
    </w:p>
    <w:p>
      <w:r>
        <w:t>@HatSteeds Haven't you got a little boy to groom or something faggot</w:t>
      </w:r>
    </w:p>
    <w:p>
      <w:r>
        <w:rPr>
          <w:b/>
          <w:u w:val="single"/>
        </w:rPr>
        <w:t>175179</w:t>
      </w:r>
    </w:p>
    <w:p>
      <w:r>
        <w:t>@DevDylan_ I can sue you for that faggot</w:t>
      </w:r>
    </w:p>
    <w:p>
      <w:r>
        <w:rPr>
          <w:b/>
          <w:u w:val="single"/>
        </w:rPr>
        <w:t>175180</w:t>
      </w:r>
    </w:p>
    <w:p>
      <w:r>
        <w:t>@DubayJeff your a faggot</w:t>
      </w:r>
    </w:p>
    <w:p>
      <w:r>
        <w:rPr>
          <w:b/>
          <w:u w:val="single"/>
        </w:rPr>
        <w:t>175181</w:t>
      </w:r>
    </w:p>
    <w:p>
      <w:r>
        <w:t>@queen_merk @CallofDuty @InfinityWard shut up you faggot</w:t>
      </w:r>
    </w:p>
    <w:p>
      <w:r>
        <w:rPr>
          <w:b/>
          <w:u w:val="single"/>
        </w:rPr>
        <w:t>175182</w:t>
      </w:r>
    </w:p>
    <w:p>
      <w:r>
        <w:t>@FaZeApex shouldn't you be playing club penguin,  you faggot , OCK YOU!!</w:t>
      </w:r>
    </w:p>
    <w:p>
      <w:r>
        <w:rPr>
          <w:b/>
          <w:u w:val="single"/>
        </w:rPr>
        <w:t>175183</w:t>
      </w:r>
    </w:p>
    <w:p>
      <w:r>
        <w:t>@justinbieber good for you faggot</w:t>
      </w:r>
    </w:p>
    <w:p>
      <w:r>
        <w:rPr>
          <w:b/>
          <w:u w:val="single"/>
        </w:rPr>
        <w:t>175184</w:t>
      </w:r>
    </w:p>
    <w:p>
      <w:r>
        <w:t>@AlexaKovi @jeffrey_goldman it's for training you faggot fuck</w:t>
      </w:r>
    </w:p>
    <w:p>
      <w:r>
        <w:rPr>
          <w:b/>
          <w:u w:val="single"/>
        </w:rPr>
        <w:t>175185</w:t>
      </w:r>
    </w:p>
    <w:p>
      <w:r>
        <w:t>@CensoredHDWang You're a Faggot just like Jeff. Get his cock outta your ass</w:t>
      </w:r>
    </w:p>
    <w:p>
      <w:r>
        <w:rPr>
          <w:b/>
          <w:u w:val="single"/>
        </w:rPr>
        <w:t>175186</w:t>
      </w:r>
    </w:p>
    <w:p>
      <w:r>
        <w:t>@kieranbellk @jvckcun Innit you bent faggot</w:t>
      </w:r>
    </w:p>
    <w:p>
      <w:r>
        <w:rPr>
          <w:b/>
          <w:u w:val="single"/>
        </w:rPr>
        <w:t>175187</w:t>
      </w:r>
    </w:p>
    <w:p>
      <w:r>
        <w:t>@baddiealex LMFAOO now that i think of it i am funny and why didn't you say faggot....</w:t>
      </w:r>
    </w:p>
    <w:p>
      <w:r>
        <w:rPr>
          <w:b/>
          <w:u w:val="single"/>
        </w:rPr>
        <w:t>175188</w:t>
      </w:r>
    </w:p>
    <w:p>
      <w:r>
        <w:t>@kylerfire YOU FUCKING VAPING FAGGOT. AT LEAST I CAN RELY ON MY CAR YOU CURLY HEADED FUCK</w:t>
      </w:r>
    </w:p>
    <w:p>
      <w:r>
        <w:rPr>
          <w:b/>
          <w:u w:val="single"/>
        </w:rPr>
        <w:t>175189</w:t>
      </w:r>
    </w:p>
    <w:p>
      <w:r>
        <w:t>@TayeDiggs is a straight up faggot, you can quote me on that</w:t>
      </w:r>
    </w:p>
    <w:p>
      <w:r>
        <w:rPr>
          <w:b/>
          <w:u w:val="single"/>
        </w:rPr>
        <w:t>175190</w:t>
      </w:r>
    </w:p>
    <w:p>
      <w:r>
        <w:t>@Popesoybean117 but you are a huge faggot</w:t>
      </w:r>
    </w:p>
    <w:p>
      <w:r>
        <w:rPr>
          <w:b/>
          <w:u w:val="single"/>
        </w:rPr>
        <w:t>175191</w:t>
      </w:r>
    </w:p>
    <w:p>
      <w:r>
        <w:t>@mecfcb Or the fact that they win a shit ton of trophies. Are you this retarded I know you're a bandwagonner mate stick to hand egg faggot</w:t>
      </w:r>
    </w:p>
    <w:p>
      <w:r>
        <w:rPr>
          <w:b/>
          <w:u w:val="single"/>
        </w:rPr>
        <w:t>175192</w:t>
      </w:r>
    </w:p>
    <w:p>
      <w:r>
        <w:t>@Nossyej13 Honestly fuck you faggot</w:t>
      </w:r>
    </w:p>
    <w:p>
      <w:r>
        <w:rPr>
          <w:b/>
          <w:u w:val="single"/>
        </w:rPr>
        <w:t>175193</w:t>
      </w:r>
    </w:p>
    <w:p>
      <w:r>
        <w:t>@Yung_Frijole Our such a faggot bro</w:t>
      </w:r>
    </w:p>
    <w:p>
      <w:r>
        <w:rPr>
          <w:b/>
          <w:u w:val="single"/>
        </w:rPr>
        <w:t>175194</w:t>
      </w:r>
    </w:p>
    <w:p>
      <w:r>
        <w:t>@SmallpackageGod ... whatever makes you sleep better at night faggot</w:t>
      </w:r>
    </w:p>
    <w:p>
      <w:r>
        <w:rPr>
          <w:b/>
          <w:u w:val="single"/>
        </w:rPr>
        <w:t>175195</w:t>
      </w:r>
    </w:p>
    <w:p>
      <w:r>
        <w:t>@justinthedudee @RavenxMiyagi Hahaha you're a faggot shut up .. don't you got some alcohol to drink already ?</w:t>
      </w:r>
    </w:p>
    <w:p>
      <w:r>
        <w:rPr>
          <w:b/>
          <w:u w:val="single"/>
        </w:rPr>
        <w:t>175196</w:t>
      </w:r>
    </w:p>
    <w:p>
      <w:r>
        <w:t>@drdre My Instagram didn't get shut down to I left a comment about your faggot ass monkeys they shirt</w:t>
      </w:r>
    </w:p>
    <w:p>
      <w:r>
        <w:rPr>
          <w:b/>
          <w:u w:val="single"/>
        </w:rPr>
        <w:t>175197</w:t>
      </w:r>
    </w:p>
    <w:p>
      <w:r>
        <w:t>@Rpgesuss why were you buying a Pierce the veil shirt faggot</w:t>
      </w:r>
    </w:p>
    <w:p>
      <w:r>
        <w:rPr>
          <w:b/>
          <w:u w:val="single"/>
        </w:rPr>
        <w:t>175198</w:t>
      </w:r>
    </w:p>
    <w:p>
      <w:r>
        <w:t>@Eleanorrobinx Stop crying you faggot</w:t>
      </w:r>
    </w:p>
    <w:p>
      <w:r>
        <w:rPr>
          <w:b/>
          <w:u w:val="single"/>
        </w:rPr>
        <w:t>175199</w:t>
      </w:r>
    </w:p>
    <w:p>
      <w:r>
        <w:t>@DemonDays96 you fucking faggot HAHAHAHAHA I AM DYING</w:t>
      </w:r>
    </w:p>
    <w:p>
      <w:r>
        <w:rPr>
          <w:b/>
          <w:u w:val="single"/>
        </w:rPr>
        <w:t>175200</w:t>
      </w:r>
    </w:p>
    <w:p>
      <w:r>
        <w:t>@ryanherrick_ fuck you faggot sit in a hole</w:t>
      </w:r>
    </w:p>
    <w:p>
      <w:r>
        <w:rPr>
          <w:b/>
          <w:u w:val="single"/>
        </w:rPr>
        <w:t>175201</w:t>
      </w:r>
    </w:p>
    <w:p>
      <w:r>
        <w:t>@sharpazula Stfu faggot</w:t>
      </w:r>
    </w:p>
    <w:p>
      <w:r>
        <w:rPr>
          <w:b/>
          <w:u w:val="single"/>
        </w:rPr>
        <w:t>175202</w:t>
      </w:r>
    </w:p>
    <w:p>
      <w:r>
        <w:t>@CelticsCSN @CSNNE I bet u swallowing your words right now either that or a load u faggot. step ur game up your mediocre at best. lil bit better than eric snow</w:t>
      </w:r>
    </w:p>
    <w:p>
      <w:r>
        <w:rPr>
          <w:b/>
          <w:u w:val="single"/>
        </w:rPr>
        <w:t>175203</w:t>
      </w:r>
    </w:p>
    <w:p>
      <w:r>
        <w:t>@SickNievers @Rhetticent @MattWalshBlog Eat shit you Marxist faggot.</w:t>
      </w:r>
    </w:p>
    <w:p>
      <w:r>
        <w:rPr>
          <w:b/>
          <w:u w:val="single"/>
        </w:rPr>
        <w:t>175204</w:t>
      </w:r>
    </w:p>
    <w:p>
      <w:r>
        <w:t>@Mexqo Faggot honestly hahah scams u what a dickhead</w:t>
      </w:r>
    </w:p>
    <w:p>
      <w:r>
        <w:rPr>
          <w:b/>
          <w:u w:val="single"/>
        </w:rPr>
        <w:t>175205</w:t>
      </w:r>
    </w:p>
    <w:p>
      <w:r>
        <w:t>@AllenGC90  stfu you British faggot</w:t>
      </w:r>
    </w:p>
    <w:p>
      <w:r>
        <w:rPr>
          <w:b/>
          <w:u w:val="single"/>
        </w:rPr>
        <w:t>175206</w:t>
      </w:r>
    </w:p>
    <w:p>
      <w:r>
        <w:t>@TheDonkleBonk ew ur a faggot</w:t>
      </w:r>
    </w:p>
    <w:p>
      <w:r>
        <w:rPr>
          <w:b/>
          <w:u w:val="single"/>
        </w:rPr>
        <w:t>175207</w:t>
      </w:r>
    </w:p>
    <w:p>
      <w:r>
        <w:t>@TheCrashCourse you're an annoying faggot and your ears are huge</w:t>
      </w:r>
    </w:p>
    <w:p>
      <w:r>
        <w:rPr>
          <w:b/>
          <w:u w:val="single"/>
        </w:rPr>
        <w:t>175208</w:t>
      </w:r>
    </w:p>
    <w:p>
      <w:r>
        <w:t>@Thee_HedgeHog that's why you deleted that tweet, faggot aha</w:t>
      </w:r>
    </w:p>
    <w:p>
      <w:r>
        <w:rPr>
          <w:b/>
          <w:u w:val="single"/>
        </w:rPr>
        <w:t>175209</w:t>
      </w:r>
    </w:p>
    <w:p>
      <w:r>
        <w:t>@nocamos Yeah and so are you. Your a faggot</w:t>
      </w:r>
    </w:p>
    <w:p>
      <w:r>
        <w:rPr>
          <w:b/>
          <w:u w:val="single"/>
        </w:rPr>
        <w:t>175210</w:t>
      </w:r>
    </w:p>
    <w:p>
      <w:r>
        <w:t>@Chadwick4Dylan NICE CROPPING YOU FAGGOT</w:t>
      </w:r>
    </w:p>
    <w:p>
      <w:r>
        <w:rPr>
          <w:b/>
          <w:u w:val="single"/>
        </w:rPr>
        <w:t>175211</w:t>
      </w:r>
    </w:p>
    <w:p>
      <w:r>
        <w:t>@1JPS100 @Ambernholcomb Faggot won't even respond to me you autistic fidget spinner</w:t>
      </w:r>
    </w:p>
    <w:p>
      <w:r>
        <w:rPr>
          <w:b/>
          <w:u w:val="single"/>
        </w:rPr>
        <w:t>175212</w:t>
      </w:r>
    </w:p>
    <w:p>
      <w:r>
        <w:t>@JordanFxlla @KRZMA_Slays @o_ostrander @Octane_ @CODWorldLeague Kill yourself faggot.. you disgrace the name of Jordan.</w:t>
      </w:r>
    </w:p>
    <w:p>
      <w:r>
        <w:rPr>
          <w:b/>
          <w:u w:val="single"/>
        </w:rPr>
        <w:t>175213</w:t>
      </w:r>
    </w:p>
    <w:p>
      <w:r>
        <w:t>@jacobsartorius @johnmb007 Your a faggot</w:t>
      </w:r>
    </w:p>
    <w:p>
      <w:r>
        <w:rPr>
          <w:b/>
          <w:u w:val="single"/>
        </w:rPr>
        <w:t>175214</w:t>
      </w:r>
    </w:p>
    <w:p>
      <w:r>
        <w:t>@shadwellian @MrHubba @EVANSlufc You're a faggot mate. You need to stop shagging your family.</w:t>
      </w:r>
    </w:p>
    <w:p>
      <w:r>
        <w:rPr>
          <w:b/>
          <w:u w:val="single"/>
        </w:rPr>
        <w:t>175215</w:t>
      </w:r>
    </w:p>
    <w:p>
      <w:r>
        <w:t>@OnlyIRLAxel @famousdexfan5 don't judge my parents, you don't know them at all and they didn't do drugs unlike you you fucking faggot</w:t>
      </w:r>
    </w:p>
    <w:p>
      <w:r>
        <w:rPr>
          <w:b/>
          <w:u w:val="single"/>
        </w:rPr>
        <w:t>175216</w:t>
      </w:r>
    </w:p>
    <w:p>
      <w:r>
        <w:t>@TaylorSeerden Yeah you too! Ya finsta faggot!</w:t>
      </w:r>
    </w:p>
    <w:p>
      <w:r>
        <w:rPr>
          <w:b/>
          <w:u w:val="single"/>
        </w:rPr>
        <w:t>175217</w:t>
      </w:r>
    </w:p>
    <w:p>
      <w:r>
        <w:t>@ItzKobraa how u faggot..</w:t>
      </w:r>
    </w:p>
    <w:p>
      <w:r>
        <w:rPr>
          <w:b/>
          <w:u w:val="single"/>
        </w:rPr>
        <w:t>175218</w:t>
      </w:r>
    </w:p>
    <w:p>
      <w:r>
        <w:t>@Joewago you are the exception i can be an ass to you all i want faggot</w:t>
      </w:r>
    </w:p>
    <w:p>
      <w:r>
        <w:rPr>
          <w:b/>
          <w:u w:val="single"/>
        </w:rPr>
        <w:t>175219</w:t>
      </w:r>
    </w:p>
    <w:p>
      <w:r>
        <w:t>@RT_com sick faggot that's why you getting murderd</w:t>
      </w:r>
    </w:p>
    <w:p>
      <w:r>
        <w:rPr>
          <w:b/>
          <w:u w:val="single"/>
        </w:rPr>
        <w:t>175220</w:t>
      </w:r>
    </w:p>
    <w:p>
      <w:r>
        <w:t>@xGalaxuhs MATT YOU FAGGOT FOLLOW ME IM SORRY ITS JUST YOU WERE CRINGEY AT THE TIME IM SORRY ITS DEION BROTHER REMEMBER WHEN I PUNCHED YOU</w:t>
      </w:r>
    </w:p>
    <w:p>
      <w:r>
        <w:rPr>
          <w:b/>
          <w:u w:val="single"/>
        </w:rPr>
        <w:t>175221</w:t>
      </w:r>
    </w:p>
    <w:p>
      <w:r>
        <w:t>@AustinsWalker but I saw your picture next to faggot too?</w:t>
      </w:r>
    </w:p>
    <w:p>
      <w:r>
        <w:rPr>
          <w:b/>
          <w:u w:val="single"/>
        </w:rPr>
        <w:t>175222</w:t>
      </w:r>
    </w:p>
    <w:p>
      <w:r>
        <w:t>@itsRTRO @seiteewhS @Roasted_Baby Nice pose you bent faggot, "sb"</w:t>
      </w:r>
    </w:p>
    <w:p>
      <w:r>
        <w:rPr>
          <w:b/>
          <w:u w:val="single"/>
        </w:rPr>
        <w:t>175223</w:t>
      </w:r>
    </w:p>
    <w:p>
      <w:r>
        <w:t>@DoritoDinker I was referring to the analyst saying we u faggot. Get off ur moms nipples it's my turn.</w:t>
      </w:r>
    </w:p>
    <w:p>
      <w:r>
        <w:rPr>
          <w:b/>
          <w:u w:val="single"/>
        </w:rPr>
        <w:t>175224</w:t>
      </w:r>
    </w:p>
    <w:p>
      <w:r>
        <w:t>@Crucifved @Im_Headless @Duckola @_4ass @Im_Wiggler lolllll I beat u in a 9,7.50,555555555 ur ass u untag you worthless faggot</w:t>
      </w:r>
    </w:p>
    <w:p>
      <w:r>
        <w:rPr>
          <w:b/>
          <w:u w:val="single"/>
        </w:rPr>
        <w:t>175225</w:t>
      </w:r>
    </w:p>
    <w:p>
      <w:r>
        <w:t>@KEEMSTARx hey keem you sack of shit I hope you die of cancer you faggot you don't care about is your fans and it's all about the money 🖕</w:t>
      </w:r>
    </w:p>
    <w:p>
      <w:r>
        <w:rPr>
          <w:b/>
          <w:u w:val="single"/>
        </w:rPr>
        <w:t>175226</w:t>
      </w:r>
    </w:p>
    <w:p>
      <w:r>
        <w:t>@funkycunt cut your hair faggot</w:t>
      </w:r>
    </w:p>
    <w:p>
      <w:r>
        <w:rPr>
          <w:b/>
          <w:u w:val="single"/>
        </w:rPr>
        <w:t>175227</w:t>
      </w:r>
    </w:p>
    <w:p>
      <w:r>
        <w:t xml:space="preserve">@TheGrootling @IEllieI  Nope, that's pretty much it. </w:t>
        <w:br/>
        <w:br/>
        <w:t>[2015-12-31 22:06:43][EUUHC3] Entrants -&amp;gt; trPinxx: lol ur muted hahaha faggot kys</w:t>
      </w:r>
    </w:p>
    <w:p>
      <w:r>
        <w:rPr>
          <w:b/>
          <w:u w:val="single"/>
        </w:rPr>
        <w:t>175228</w:t>
      </w:r>
    </w:p>
    <w:p>
      <w:r>
        <w:t>@SajTheOne stop decking in our deck you faggot. Your tweets are garbage</w:t>
      </w:r>
    </w:p>
    <w:p>
      <w:r>
        <w:rPr>
          <w:b/>
          <w:u w:val="single"/>
        </w:rPr>
        <w:t>175229</w:t>
      </w:r>
    </w:p>
    <w:p>
      <w:r>
        <w:t>@MikeRoderz @DoubleK29 @weemandan67 Rodders you are a faggot</w:t>
      </w:r>
    </w:p>
    <w:p>
      <w:r>
        <w:rPr>
          <w:b/>
          <w:u w:val="single"/>
        </w:rPr>
        <w:t>175230</w:t>
      </w:r>
    </w:p>
    <w:p>
      <w:r>
        <w:t>@Trich2014 you should be faggot</w:t>
      </w:r>
    </w:p>
    <w:p>
      <w:r>
        <w:rPr>
          <w:b/>
          <w:u w:val="single"/>
        </w:rPr>
        <w:t>175231</w:t>
      </w:r>
    </w:p>
    <w:p>
      <w:r>
        <w:t>@ObbCorona fuck you faggot</w:t>
      </w:r>
    </w:p>
    <w:p>
      <w:r>
        <w:rPr>
          <w:b/>
          <w:u w:val="single"/>
        </w:rPr>
        <w:t>175232</w:t>
      </w:r>
    </w:p>
    <w:p>
      <w:r>
        <w:t>@vancelt65  you fucking faggot</w:t>
      </w:r>
    </w:p>
    <w:p>
      <w:r>
        <w:rPr>
          <w:b/>
          <w:u w:val="single"/>
        </w:rPr>
        <w:t>175233</w:t>
      </w:r>
    </w:p>
    <w:p>
      <w:r>
        <w:t>@arshadsaeedkhan i mentioned GIRL in bold letters, You faggot..</w:t>
        <w:br/>
        <w:t>Just recheck my tweet😡</w:t>
      </w:r>
    </w:p>
    <w:p>
      <w:r>
        <w:rPr>
          <w:b/>
          <w:u w:val="single"/>
        </w:rPr>
        <w:t>175234</w:t>
      </w:r>
    </w:p>
    <w:p>
      <w:r>
        <w:t>@Bill_Nye_Tho__ whoever runs this account: you are a pathetic faggot and your mother deserves to die of cancer. Though is a conjunction.</w:t>
      </w:r>
    </w:p>
    <w:p>
      <w:r>
        <w:rPr>
          <w:b/>
          <w:u w:val="single"/>
        </w:rPr>
        <w:t>175235</w:t>
      </w:r>
    </w:p>
    <w:p>
      <w:r>
        <w:t>@Envalued YOU ARE A FAGGOT</w:t>
      </w:r>
    </w:p>
    <w:p>
      <w:r>
        <w:rPr>
          <w:b/>
          <w:u w:val="single"/>
        </w:rPr>
        <w:t>175236</w:t>
      </w:r>
    </w:p>
    <w:p>
      <w:r>
        <w:t>@dat__canadian how about u go suck some more cocks u little faggot pussy bitch</w:t>
      </w:r>
    </w:p>
    <w:p>
      <w:r>
        <w:rPr>
          <w:b/>
          <w:u w:val="single"/>
        </w:rPr>
        <w:t>175237</w:t>
      </w:r>
    </w:p>
    <w:p>
      <w:r>
        <w:t>@DreadMorgan You got me sick faggot. You need to die so i can feel better.</w:t>
      </w:r>
    </w:p>
    <w:p>
      <w:r>
        <w:rPr>
          <w:b/>
          <w:u w:val="single"/>
        </w:rPr>
        <w:t>175238</w:t>
      </w:r>
    </w:p>
    <w:p>
      <w:r>
        <w:t>@KEEMSTARx you are a fucking asshole, research your stories before you post them or you can ruin peoples lives. YOU FUCKING FAGGOT</w:t>
      </w:r>
    </w:p>
    <w:p>
      <w:r>
        <w:rPr>
          <w:b/>
          <w:u w:val="single"/>
        </w:rPr>
        <w:t>175239</w:t>
      </w:r>
    </w:p>
    <w:p>
      <w:r>
        <w:t>@KEEMSTARx you need to quit! You're trash, you use your little fans that you probably touch to ruin other people FAGGOT</w:t>
      </w:r>
    </w:p>
    <w:p>
      <w:r>
        <w:rPr>
          <w:b/>
          <w:u w:val="single"/>
        </w:rPr>
        <w:t>175240</w:t>
      </w:r>
    </w:p>
    <w:p>
      <w:r>
        <w:t>@Jacob_Berger22 @lowkeyTJ u correct grammar on Twitter....ur totally not a faggot at all</w:t>
      </w:r>
    </w:p>
    <w:p>
      <w:r>
        <w:rPr>
          <w:b/>
          <w:u w:val="single"/>
        </w:rPr>
        <w:t>175241</w:t>
      </w:r>
    </w:p>
    <w:p>
      <w:r>
        <w:t>@BenjiCool904 Brah you 25. Grow the fuck up. AIDS infested faggot.</w:t>
      </w:r>
    </w:p>
    <w:p>
      <w:r>
        <w:rPr>
          <w:b/>
          <w:u w:val="single"/>
        </w:rPr>
        <w:t>175242</w:t>
      </w:r>
    </w:p>
    <w:p>
      <w:r>
        <w:t>@INDIGOLD__ @xRetnuhHD you first faggot</w:t>
      </w:r>
    </w:p>
    <w:p>
      <w:r>
        <w:rPr>
          <w:b/>
          <w:u w:val="single"/>
        </w:rPr>
        <w:t>175243</w:t>
      </w:r>
    </w:p>
    <w:p>
      <w:r>
        <w:t>@REALPACMAN24 HA HA YA LOST FAGGOT. TELL YOUR BOYFRIEND @King55Tez AND THE REST OF THE TEAM TO ENJOY THE COUCH #SteelersNation</w:t>
      </w:r>
    </w:p>
    <w:p>
      <w:r>
        <w:rPr>
          <w:b/>
          <w:u w:val="single"/>
        </w:rPr>
        <w:t>175244</w:t>
      </w:r>
    </w:p>
    <w:p>
      <w:r>
        <w:t>@ifihadanicoll it knows you are a faggot</w:t>
      </w:r>
    </w:p>
    <w:p>
      <w:r>
        <w:rPr>
          <w:b/>
          <w:u w:val="single"/>
        </w:rPr>
        <w:t>175245</w:t>
      </w:r>
    </w:p>
    <w:p>
      <w:r>
        <w:t>@MoBissy I always knew you was a faggot!</w:t>
      </w:r>
    </w:p>
    <w:p>
      <w:r>
        <w:rPr>
          <w:b/>
          <w:u w:val="single"/>
        </w:rPr>
        <w:t>175246</w:t>
      </w:r>
    </w:p>
    <w:p>
      <w:r>
        <w:t>@StaavooTuuletin when i type ur name into google search, the suggested result is faggot</w:t>
      </w:r>
    </w:p>
    <w:p>
      <w:r>
        <w:rPr>
          <w:b/>
          <w:u w:val="single"/>
        </w:rPr>
        <w:t>175247</w:t>
      </w:r>
    </w:p>
    <w:p>
      <w:r>
        <w:t>@travis5bell @Corey_Cash15 you looked up that show faggot</w:t>
      </w:r>
    </w:p>
    <w:p>
      <w:r>
        <w:rPr>
          <w:b/>
          <w:u w:val="single"/>
        </w:rPr>
        <w:t>175248</w:t>
      </w:r>
    </w:p>
    <w:p>
      <w:r>
        <w:t>@iBexii get your own memes faggot</w:t>
      </w:r>
    </w:p>
    <w:p>
      <w:r>
        <w:rPr>
          <w:b/>
          <w:u w:val="single"/>
        </w:rPr>
        <w:t>175249</w:t>
      </w:r>
    </w:p>
    <w:p>
      <w:r>
        <w:t>@iMrMax how many do you have? lite cash faggot</w:t>
      </w:r>
    </w:p>
    <w:p>
      <w:r>
        <w:rPr>
          <w:b/>
          <w:u w:val="single"/>
        </w:rPr>
        <w:t>175250</w:t>
      </w:r>
    </w:p>
    <w:p>
      <w:r>
        <w:t>@monaco_shawn @brandon_rivv14 @6Michaelx @_alexander101 @GuzmanZaide @b_avila375 shut up you vape faggot</w:t>
      </w:r>
    </w:p>
    <w:p>
      <w:r>
        <w:rPr>
          <w:b/>
          <w:u w:val="single"/>
        </w:rPr>
        <w:t>175251</w:t>
      </w:r>
    </w:p>
    <w:p>
      <w:r>
        <w:t>@riddyymota @Antivus_ why the fuck do you sniff me you batty boy faggot suck your dead granny you moist prick</w:t>
      </w:r>
    </w:p>
    <w:p>
      <w:r>
        <w:rPr>
          <w:b/>
          <w:u w:val="single"/>
        </w:rPr>
        <w:t>175252</w:t>
      </w:r>
    </w:p>
    <w:p>
      <w:r>
        <w:t>@xLowiz fuck you faggot</w:t>
      </w:r>
    </w:p>
    <w:p>
      <w:r>
        <w:rPr>
          <w:b/>
          <w:u w:val="single"/>
        </w:rPr>
        <w:t>175253</w:t>
      </w:r>
    </w:p>
    <w:p>
      <w:r>
        <w:t>@KEEMSTARx stfu faggot</w:t>
      </w:r>
    </w:p>
    <w:p>
      <w:r>
        <w:rPr>
          <w:b/>
          <w:u w:val="single"/>
        </w:rPr>
        <w:t>175254</w:t>
      </w:r>
    </w:p>
    <w:p>
      <w:r>
        <w:t>@SiLENtMARtiNEz your faggot DL is gonna get mad 💁</w:t>
      </w:r>
    </w:p>
    <w:p>
      <w:r>
        <w:rPr>
          <w:b/>
          <w:u w:val="single"/>
        </w:rPr>
        <w:t>175255</w:t>
      </w:r>
    </w:p>
    <w:p>
      <w:r>
        <w:t>@KEEMSTARx @DailyMirror STFU KEEMSTAR YOU FAGGOT LIONMAKER DID NOTHING WRONG HE COULD TELL THE POLICE FOR CUBER BULLYING @LionMakerStudio</w:t>
      </w:r>
    </w:p>
    <w:p>
      <w:r>
        <w:rPr>
          <w:b/>
          <w:u w:val="single"/>
        </w:rPr>
        <w:t>175256</w:t>
      </w:r>
    </w:p>
    <w:p>
      <w:r>
        <w:t>@ObeyFumz @Obey_Twyman then you became the lil faggot LOL</w:t>
      </w:r>
    </w:p>
    <w:p>
      <w:r>
        <w:rPr>
          <w:b/>
          <w:u w:val="single"/>
        </w:rPr>
        <w:t>175257</w:t>
      </w:r>
    </w:p>
    <w:p>
      <w:r>
        <w:t>@Hilarious_Idiot @ClassicPict yea if ur a faggot lmao</w:t>
      </w:r>
    </w:p>
    <w:p>
      <w:r>
        <w:rPr>
          <w:b/>
          <w:u w:val="single"/>
        </w:rPr>
        <w:t>175258</w:t>
      </w:r>
    </w:p>
    <w:p>
      <w:r>
        <w:t>@iAnthonii @fuhz_ fuhz I always knew you were a fucking faggot</w:t>
      </w:r>
    </w:p>
    <w:p>
      <w:r>
        <w:rPr>
          <w:b/>
          <w:u w:val="single"/>
        </w:rPr>
        <w:t>175259</w:t>
      </w:r>
    </w:p>
    <w:p>
      <w:r>
        <w:t>@STLouisRams move the Avalanche too because they both suck like you!! FAGGOT!!! I hope Vince McMahon would take you to the cleaners!!</w:t>
      </w:r>
    </w:p>
    <w:p>
      <w:r>
        <w:rPr>
          <w:b/>
          <w:u w:val="single"/>
        </w:rPr>
        <w:t>175260</w:t>
      </w:r>
    </w:p>
    <w:p>
      <w:r>
        <w:t>@NickFilancia80 @RyanVigs you tweeted faggot. you don't have the 50? ight that's straight. don't say I would lose then</w:t>
      </w:r>
    </w:p>
    <w:p>
      <w:r>
        <w:rPr>
          <w:b/>
          <w:u w:val="single"/>
        </w:rPr>
        <w:t>175261</w:t>
      </w:r>
    </w:p>
    <w:p>
      <w:r>
        <w:t>@JonKdot @BaconCountryYT don't tweet at me you faggot</w:t>
      </w:r>
    </w:p>
    <w:p>
      <w:r>
        <w:rPr>
          <w:b/>
          <w:u w:val="single"/>
        </w:rPr>
        <w:t>175262</w:t>
      </w:r>
    </w:p>
    <w:p>
      <w:r>
        <w:t>@ImFullCharged @Circcaa fuck you faggot</w:t>
      </w:r>
    </w:p>
    <w:p>
      <w:r>
        <w:rPr>
          <w:b/>
          <w:u w:val="single"/>
        </w:rPr>
        <w:t>175263</w:t>
      </w:r>
    </w:p>
    <w:p>
      <w:r>
        <w:t>@cassidysmall3 @RelatableQuote u r such a faggot</w:t>
      </w:r>
    </w:p>
    <w:p>
      <w:r>
        <w:rPr>
          <w:b/>
          <w:u w:val="single"/>
        </w:rPr>
        <w:t>175264</w:t>
      </w:r>
    </w:p>
    <w:p>
      <w:r>
        <w:t>@RataNovian God damn you fa-fa-fa-fa-fa-faggot.</w:t>
      </w:r>
    </w:p>
    <w:p>
      <w:r>
        <w:rPr>
          <w:b/>
          <w:u w:val="single"/>
        </w:rPr>
        <w:t>175265</w:t>
      </w:r>
    </w:p>
    <w:p>
      <w:r>
        <w:t>@glennbeck @BarackObama @realDonaldTrump  stop posting lies you stupid faggot.. you lie ..then take it back...just stop lying</w:t>
      </w:r>
    </w:p>
    <w:p>
      <w:r>
        <w:rPr>
          <w:b/>
          <w:u w:val="single"/>
        </w:rPr>
        <w:t>175266</w:t>
      </w:r>
    </w:p>
    <w:p>
      <w:r>
        <w:t>@EASPORTSFIFA Also when you get into a game you come up against a stupid little faggot holding the A button and beating everyone</w:t>
      </w:r>
    </w:p>
    <w:p>
      <w:r>
        <w:rPr>
          <w:b/>
          <w:u w:val="single"/>
        </w:rPr>
        <w:t>175267</w:t>
      </w:r>
    </w:p>
    <w:p>
      <w:r>
        <w:t xml:space="preserve">@MikeSingleton9 @lovecanada2014 @CBCNews </w:t>
        <w:br/>
        <w:br/>
        <w:t>Nah  I can take your wife she don't need a poor faggot like you</w:t>
      </w:r>
    </w:p>
    <w:p>
      <w:r>
        <w:rPr>
          <w:b/>
          <w:u w:val="single"/>
        </w:rPr>
        <w:t>175268</w:t>
      </w:r>
    </w:p>
    <w:p>
      <w:r>
        <w:t>@scottie856 why you ignoring my shit you talking bout we ain't in fifth grade answer me faggot</w:t>
      </w:r>
    </w:p>
    <w:p>
      <w:r>
        <w:rPr>
          <w:b/>
          <w:u w:val="single"/>
        </w:rPr>
        <w:t>175269</w:t>
      </w:r>
    </w:p>
    <w:p>
      <w:r>
        <w:t>@FBGMoStax @FiOS_JSmoke fuck u faggot</w:t>
      </w:r>
    </w:p>
    <w:p>
      <w:r>
        <w:rPr>
          <w:b/>
          <w:u w:val="single"/>
        </w:rPr>
        <w:t>175270</w:t>
      </w:r>
    </w:p>
    <w:p>
      <w:r>
        <w:t>@rratto @chucktodd @realDonaldTrump @SarahPalinUSA  I got your pal hanging you stupid faggot</w:t>
      </w:r>
    </w:p>
    <w:p>
      <w:r>
        <w:rPr>
          <w:b/>
          <w:u w:val="single"/>
        </w:rPr>
        <w:t>175271</w:t>
      </w:r>
    </w:p>
    <w:p>
      <w:r>
        <w:t>@TheRickWilson Neocon faggots like you cry about younger gen not wanting to wade through the shit world you've created. Have a stroke faggot</w:t>
      </w:r>
    </w:p>
    <w:p>
      <w:r>
        <w:rPr>
          <w:b/>
          <w:u w:val="single"/>
        </w:rPr>
        <w:t>175272</w:t>
      </w:r>
    </w:p>
    <w:p>
      <w:r>
        <w:t>@HndrixLamar @hspf99 @beccaabatmann yeah the only difference is your a faggot</w:t>
      </w:r>
    </w:p>
    <w:p>
      <w:r>
        <w:rPr>
          <w:b/>
          <w:u w:val="single"/>
        </w:rPr>
        <w:t>175273</w:t>
      </w:r>
    </w:p>
    <w:p>
      <w:r>
        <w:t>@itsreallyjesus0 stfu faggot</w:t>
      </w:r>
    </w:p>
    <w:p>
      <w:r>
        <w:rPr>
          <w:b/>
          <w:u w:val="single"/>
        </w:rPr>
        <w:t>175274</w:t>
      </w:r>
    </w:p>
    <w:p>
      <w:r>
        <w:t>@I_like_houses fuck u faggot that's what you get for not tmbing bout chick fil a eat a bowl of dicks 🖕🏼💅🏼🤘🏻</w:t>
      </w:r>
    </w:p>
    <w:p>
      <w:r>
        <w:rPr>
          <w:b/>
          <w:u w:val="single"/>
        </w:rPr>
        <w:t>175275</w:t>
      </w:r>
    </w:p>
    <w:p>
      <w:r>
        <w:t>@IFDMascitti sorry if the words faggot are first that come to your mouth when you insult someone you're a homophobe</w:t>
      </w:r>
    </w:p>
    <w:p>
      <w:r>
        <w:rPr>
          <w:b/>
          <w:u w:val="single"/>
        </w:rPr>
        <w:t>175276</w:t>
      </w:r>
    </w:p>
    <w:p>
      <w:r>
        <w:t>@AndrewGray1399 you a pussy😂😂 wheb you don't know wtf you talmbout or going on😂 like i said faggot😅 you a bitch</w:t>
      </w:r>
    </w:p>
    <w:p>
      <w:r>
        <w:rPr>
          <w:b/>
          <w:u w:val="single"/>
        </w:rPr>
        <w:t>175277</w:t>
      </w:r>
    </w:p>
    <w:p>
      <w:r>
        <w:t>@ObeyDans stfu faggot</w:t>
      </w:r>
    </w:p>
    <w:p>
      <w:r>
        <w:rPr>
          <w:b/>
          <w:u w:val="single"/>
        </w:rPr>
        <w:t>175278</w:t>
      </w:r>
    </w:p>
    <w:p>
      <w:r>
        <w:t>@DarudeLeafStorm bit late for twenty fifmemes. second of all okay well manou is still a faggot.</w:t>
      </w:r>
    </w:p>
    <w:p>
      <w:r>
        <w:rPr>
          <w:b/>
          <w:u w:val="single"/>
        </w:rPr>
        <w:t>175279</w:t>
      </w:r>
    </w:p>
    <w:p>
      <w:r>
        <w:t>@Arya_Hajikandi ur a little late faggot</w:t>
      </w:r>
    </w:p>
    <w:p>
      <w:r>
        <w:rPr>
          <w:b/>
          <w:u w:val="single"/>
        </w:rPr>
        <w:t>175280</w:t>
      </w:r>
    </w:p>
    <w:p>
      <w:r>
        <w:t>@Obeychrisdotcom u will see Monday faggot</w:t>
      </w:r>
    </w:p>
    <w:p>
      <w:r>
        <w:rPr>
          <w:b/>
          <w:u w:val="single"/>
        </w:rPr>
        <w:t>175281</w:t>
      </w:r>
    </w:p>
    <w:p>
      <w:r>
        <w:t>@MustBeCharm make u clean my pool u little faggot</w:t>
      </w:r>
    </w:p>
    <w:p>
      <w:r>
        <w:rPr>
          <w:b/>
          <w:u w:val="single"/>
        </w:rPr>
        <w:t>175282</w:t>
      </w:r>
    </w:p>
    <w:p>
      <w:r>
        <w:t>@brokeslut @chaaris__ r u lol yo stop coming at people go to the mall for your pics faggot and by the way good luck https://t.co/9JbCegldse</w:t>
      </w:r>
    </w:p>
    <w:p>
      <w:r>
        <w:rPr>
          <w:b/>
          <w:u w:val="single"/>
        </w:rPr>
        <w:t>175283</w:t>
      </w:r>
    </w:p>
    <w:p>
      <w:r>
        <w:t>@alaina_gough ahh thankuu laylay, I will do☺️lov u too faggot👅x</w:t>
      </w:r>
    </w:p>
    <w:p>
      <w:r>
        <w:rPr>
          <w:b/>
          <w:u w:val="single"/>
        </w:rPr>
        <w:t>175284</w:t>
      </w:r>
    </w:p>
    <w:p>
      <w:r>
        <w:t>@mikeferrari81 @k_bunzz @KillaPrime @tommyavery_12 @jon_diforio22 not that much u faggot smd</w:t>
      </w:r>
    </w:p>
    <w:p>
      <w:r>
        <w:rPr>
          <w:b/>
          <w:u w:val="single"/>
        </w:rPr>
        <w:t>175285</w:t>
      </w:r>
    </w:p>
    <w:p>
      <w:r>
        <w:t>@RdosAnjosMMA @FJMercedes your mom went to school bitch,faggot Spurs dub!</w:t>
      </w:r>
    </w:p>
    <w:p>
      <w:r>
        <w:rPr>
          <w:b/>
          <w:u w:val="single"/>
        </w:rPr>
        <w:t>175286</w:t>
      </w:r>
    </w:p>
    <w:p>
      <w:r>
        <w:t>@Nivodius shut up and control your borders do you have men in Sweden or have you embraced the LGBT faggot agenda ? I hope you havnt @Vockua</w:t>
      </w:r>
    </w:p>
    <w:p>
      <w:r>
        <w:rPr>
          <w:b/>
          <w:u w:val="single"/>
        </w:rPr>
        <w:t>175287</w:t>
      </w:r>
    </w:p>
    <w:p>
      <w:r>
        <w:t>@ItsSuperNovah lmfao bruh your bitch sloppy as fuck! Tf you mean? Haha that's prolly your sister you fucking prissy ass faggot</w:t>
      </w:r>
    </w:p>
    <w:p>
      <w:r>
        <w:rPr>
          <w:b/>
          <w:u w:val="single"/>
        </w:rPr>
        <w:t>175288</w:t>
      </w:r>
    </w:p>
    <w:p>
      <w:r>
        <w:t>@IronFistPedan 9 followers you stfu goof! Don't call me a faggot u hiding in the closest?😂</w:t>
      </w:r>
    </w:p>
    <w:p>
      <w:r>
        <w:rPr>
          <w:b/>
          <w:u w:val="single"/>
        </w:rPr>
        <w:t>175289</w:t>
      </w:r>
    </w:p>
    <w:p>
      <w:r>
        <w:t>@chelito217 @figi562  *mail, you faggot</w:t>
      </w:r>
    </w:p>
    <w:p>
      <w:r>
        <w:rPr>
          <w:b/>
          <w:u w:val="single"/>
        </w:rPr>
        <w:t>175290</w:t>
      </w:r>
    </w:p>
    <w:p>
      <w:r>
        <w:t>@xTanzrr @Kahtzy not really nabbing, just you are a faggot lmao rt</w:t>
      </w:r>
    </w:p>
    <w:p>
      <w:r>
        <w:rPr>
          <w:b/>
          <w:u w:val="single"/>
        </w:rPr>
        <w:t>175291</w:t>
      </w:r>
    </w:p>
    <w:p>
      <w:r>
        <w:t>@twituserfay @xDeviate @oTekneek you're even worse you stupid faggot shut up</w:t>
      </w:r>
    </w:p>
    <w:p>
      <w:r>
        <w:rPr>
          <w:b/>
          <w:u w:val="single"/>
        </w:rPr>
        <w:t>175292</w:t>
      </w:r>
    </w:p>
    <w:p>
      <w:r>
        <w:t>@LucidTnup @sxneh hey faggot i didnt ask u tell soneh to stop crying about something that doesn't matter thanks</w:t>
      </w:r>
    </w:p>
    <w:p>
      <w:r>
        <w:rPr>
          <w:b/>
          <w:u w:val="single"/>
        </w:rPr>
        <w:t>175293</w:t>
      </w:r>
    </w:p>
    <w:p>
      <w:r>
        <w:t>@Omar04618473 what you faggot? My point was I believed in love and now I don't. Damn you gay as shit</w:t>
      </w:r>
    </w:p>
    <w:p>
      <w:r>
        <w:rPr>
          <w:b/>
          <w:u w:val="single"/>
        </w:rPr>
        <w:t>175294</w:t>
      </w:r>
    </w:p>
    <w:p>
      <w:r>
        <w:t>@KYR_SP33DY I will fuck you until you love me, faggot.</w:t>
      </w:r>
    </w:p>
    <w:p>
      <w:r>
        <w:rPr>
          <w:b/>
          <w:u w:val="single"/>
        </w:rPr>
        <w:t>175295</w:t>
      </w:r>
    </w:p>
    <w:p>
      <w:r>
        <w:t>@nickveneziano @aliendrews @literalbrooke didn't I tell your faggot ass to shut up</w:t>
      </w:r>
    </w:p>
    <w:p>
      <w:r>
        <w:rPr>
          <w:b/>
          <w:u w:val="single"/>
        </w:rPr>
        <w:t>175296</w:t>
      </w:r>
    </w:p>
    <w:p>
      <w:r>
        <w:t>@Jayna_22 thank u faggot</w:t>
      </w:r>
    </w:p>
    <w:p>
      <w:r>
        <w:rPr>
          <w:b/>
          <w:u w:val="single"/>
        </w:rPr>
        <w:t>175297</w:t>
      </w:r>
    </w:p>
    <w:p>
      <w:r>
        <w:t>@BlakeAKAMighty we play you faggot</w:t>
      </w:r>
    </w:p>
    <w:p>
      <w:r>
        <w:rPr>
          <w:b/>
          <w:u w:val="single"/>
        </w:rPr>
        <w:t>175298</w:t>
      </w:r>
    </w:p>
    <w:p>
      <w:r>
        <w:t>@BleacherReport lol bandwagon report is a joke get off gsw nuts you faggot</w:t>
      </w:r>
    </w:p>
    <w:p>
      <w:r>
        <w:rPr>
          <w:b/>
          <w:u w:val="single"/>
        </w:rPr>
        <w:t>175299</w:t>
      </w:r>
    </w:p>
    <w:p>
      <w:r>
        <w:t>@HeadWeird_0 @ODDacityAlways bruh why do you look like a chick but your name is Eduardo lmao faggot</w:t>
      </w:r>
    </w:p>
    <w:p>
      <w:r>
        <w:rPr>
          <w:b/>
          <w:u w:val="single"/>
        </w:rPr>
        <w:t>175300</w:t>
      </w:r>
    </w:p>
    <w:p>
      <w:r>
        <w:t>@ElusiveJeehann You should stop playing bo2 you faggot</w:t>
      </w:r>
    </w:p>
    <w:p>
      <w:r>
        <w:rPr>
          <w:b/>
          <w:u w:val="single"/>
        </w:rPr>
        <w:t>175301</w:t>
      </w:r>
    </w:p>
    <w:p>
      <w:r>
        <w:t>@Ghosts0fWar if your a faggot</w:t>
      </w:r>
    </w:p>
    <w:p>
      <w:r>
        <w:rPr>
          <w:b/>
          <w:u w:val="single"/>
        </w:rPr>
        <w:t>175302</w:t>
      </w:r>
    </w:p>
    <w:p>
      <w:r>
        <w:t>@CashDaChecDrain why you banned me you FAGGOT</w:t>
      </w:r>
    </w:p>
    <w:p>
      <w:r>
        <w:rPr>
          <w:b/>
          <w:u w:val="single"/>
        </w:rPr>
        <w:t>175303</w:t>
      </w:r>
    </w:p>
    <w:p>
      <w:r>
        <w:t>@realDonaldTrump SHOW US YOUR TAXES. KEEP YOUR CHILDREN OUT OF THE WHITE HOUSE FAGGOT</w:t>
      </w:r>
    </w:p>
    <w:p>
      <w:r>
        <w:rPr>
          <w:b/>
          <w:u w:val="single"/>
        </w:rPr>
        <w:t>175304</w:t>
      </w:r>
    </w:p>
    <w:p>
      <w:r>
        <w:t>@DawsonBarrett2 shut up you faggot he deserves to be detained</w:t>
      </w:r>
    </w:p>
    <w:p>
      <w:r>
        <w:rPr>
          <w:b/>
          <w:u w:val="single"/>
        </w:rPr>
        <w:t>175305</w:t>
      </w:r>
    </w:p>
    <w:p>
      <w:r>
        <w:t>@DezilvaMulan You are not supposed to say faggot.  Be accepting of all types of people.All these are on the internet forever for future view</w:t>
      </w:r>
    </w:p>
    <w:p>
      <w:r>
        <w:rPr>
          <w:b/>
          <w:u w:val="single"/>
        </w:rPr>
        <w:t>175306</w:t>
      </w:r>
    </w:p>
    <w:p>
      <w:r>
        <w:t>@CGTOffical dude your a faggot</w:t>
      </w:r>
    </w:p>
    <w:p>
      <w:r>
        <w:rPr>
          <w:b/>
          <w:u w:val="single"/>
        </w:rPr>
        <w:t>175307</w:t>
      </w:r>
    </w:p>
    <w:p>
      <w:r>
        <w:t>@Turrrrrrrry you better not faggot that's stupid</w:t>
      </w:r>
    </w:p>
    <w:p>
      <w:r>
        <w:rPr>
          <w:b/>
          <w:u w:val="single"/>
        </w:rPr>
        <w:t>175308</w:t>
      </w:r>
    </w:p>
    <w:p>
      <w:r>
        <w:t>@DaddyOnlinee can you not read faggot. She has a daddy and it's me now back the fuck off</w:t>
      </w:r>
    </w:p>
    <w:p>
      <w:r>
        <w:rPr>
          <w:b/>
          <w:u w:val="single"/>
        </w:rPr>
        <w:t>175309</w:t>
      </w:r>
    </w:p>
    <w:p>
      <w:r>
        <w:t>@Mackstricklen LOL like UVE seen one in ur life anyways faggot.Dude you couldn't get laid if ur a bed faggot lol haha</w:t>
      </w:r>
    </w:p>
    <w:p>
      <w:r>
        <w:rPr>
          <w:b/>
          <w:u w:val="single"/>
        </w:rPr>
        <w:t>175310</w:t>
      </w:r>
    </w:p>
    <w:p>
      <w:r>
        <w:t>@ayyye_malia then take off the tags lol you look like a faggot #sns</w:t>
      </w:r>
    </w:p>
    <w:p>
      <w:r>
        <w:rPr>
          <w:b/>
          <w:u w:val="single"/>
        </w:rPr>
        <w:t>175311</w:t>
      </w:r>
    </w:p>
    <w:p>
      <w:r>
        <w:t>@timjacobwise Faggot, Faggot, Faggot, Faggot, You Are A Faggot.</w:t>
      </w:r>
    </w:p>
    <w:p>
      <w:r>
        <w:rPr>
          <w:b/>
          <w:u w:val="single"/>
        </w:rPr>
        <w:t>175312</w:t>
      </w:r>
    </w:p>
    <w:p>
      <w:r>
        <w:t>@swallowship56 you a flamingo which mean you a fish which mean you gay which means you a faggot</w:t>
      </w:r>
    </w:p>
    <w:p>
      <w:r>
        <w:rPr>
          <w:b/>
          <w:u w:val="single"/>
        </w:rPr>
        <w:t>175313</w:t>
      </w:r>
    </w:p>
    <w:p>
      <w:r>
        <w:t>@_SuckMyFINGER you corny faggot</w:t>
      </w:r>
    </w:p>
    <w:p>
      <w:r>
        <w:rPr>
          <w:b/>
          <w:u w:val="single"/>
        </w:rPr>
        <w:t>175314</w:t>
      </w:r>
    </w:p>
    <w:p>
      <w:r>
        <w:t>@nvtes_ my friend Michael called you a faggot</w:t>
      </w:r>
    </w:p>
    <w:p>
      <w:r>
        <w:rPr>
          <w:b/>
          <w:u w:val="single"/>
        </w:rPr>
        <w:t>175315</w:t>
      </w:r>
    </w:p>
    <w:p>
      <w:r>
        <w:t>@celestuya ill cream all over your salad faggot</w:t>
      </w:r>
    </w:p>
    <w:p>
      <w:r>
        <w:rPr>
          <w:b/>
          <w:u w:val="single"/>
        </w:rPr>
        <w:t>175316</w:t>
      </w:r>
    </w:p>
    <w:p>
      <w:r>
        <w:t>@TheMikeyP_ you better play your game faggot</w:t>
      </w:r>
    </w:p>
    <w:p>
      <w:r>
        <w:rPr>
          <w:b/>
          <w:u w:val="single"/>
        </w:rPr>
        <w:t>175317</w:t>
      </w:r>
    </w:p>
    <w:p>
      <w:r>
        <w:t>@Notoriousx0113 @OMGitsAliA David your a faggot</w:t>
      </w:r>
    </w:p>
    <w:p>
      <w:r>
        <w:rPr>
          <w:b/>
          <w:u w:val="single"/>
        </w:rPr>
        <w:t>175318</w:t>
      </w:r>
    </w:p>
    <w:p>
      <w:r>
        <w:t>@Val_Artists why u taggin urself faggot</w:t>
      </w:r>
    </w:p>
    <w:p>
      <w:r>
        <w:rPr>
          <w:b/>
          <w:u w:val="single"/>
        </w:rPr>
        <w:t>175319</w:t>
      </w:r>
    </w:p>
    <w:p>
      <w:r>
        <w:t>@Bryanlikescats shut up bryan 😂😂 b4 i expose u faggot</w:t>
      </w:r>
    </w:p>
    <w:p>
      <w:r>
        <w:rPr>
          <w:b/>
          <w:u w:val="single"/>
        </w:rPr>
        <w:t>175320</w:t>
      </w:r>
    </w:p>
    <w:p>
      <w:r>
        <w:t>@Cutcomms I'm gonna go kill myself. See you tomorrow nigger faggot</w:t>
      </w:r>
    </w:p>
    <w:p>
      <w:r>
        <w:rPr>
          <w:b/>
          <w:u w:val="single"/>
        </w:rPr>
        <w:t>175321</w:t>
      </w:r>
    </w:p>
    <w:p>
      <w:r>
        <w:t>@Chrissneaks1 you forgot faggot</w:t>
      </w:r>
    </w:p>
    <w:p>
      <w:r>
        <w:rPr>
          <w:b/>
          <w:u w:val="single"/>
        </w:rPr>
        <w:t>175322</w:t>
      </w:r>
    </w:p>
    <w:p>
      <w:r>
        <w:t>@Kelownaguy95 In SA u get your head chopped off &amp;amp; your family pays a fine. In Alberta some a-hole may call u a faggot. Drop ur disingenuity.</w:t>
      </w:r>
    </w:p>
    <w:p>
      <w:r>
        <w:rPr>
          <w:b/>
          <w:u w:val="single"/>
        </w:rPr>
        <w:t>175323</w:t>
      </w:r>
    </w:p>
    <w:p>
      <w:r>
        <w:t>@TrippyFoez300 I have a surprise for you on Friday faggot</w:t>
      </w:r>
    </w:p>
    <w:p>
      <w:r>
        <w:rPr>
          <w:b/>
          <w:u w:val="single"/>
        </w:rPr>
        <w:t>175324</w:t>
      </w:r>
    </w:p>
    <w:p>
      <w:r>
        <w:t>@minusthebeer what you the fuck are you saying you faggot</w:t>
      </w:r>
    </w:p>
    <w:p>
      <w:r>
        <w:rPr>
          <w:b/>
          <w:u w:val="single"/>
        </w:rPr>
        <w:t>175325</w:t>
      </w:r>
    </w:p>
    <w:p>
      <w:r>
        <w:t>@Derpxn @TuArrogant nigga its RADAR WE DONT PLAY RADAR YOU FUCKING FAGGOT</w:t>
      </w:r>
    </w:p>
    <w:p>
      <w:r>
        <w:rPr>
          <w:b/>
          <w:u w:val="single"/>
        </w:rPr>
        <w:t>175326</w:t>
      </w:r>
    </w:p>
    <w:p>
      <w:r>
        <w:t>@YVKXZ Yessss. You got problem with a faggot?</w:t>
      </w:r>
    </w:p>
    <w:p>
      <w:r>
        <w:rPr>
          <w:b/>
          <w:u w:val="single"/>
        </w:rPr>
        <w:t>175327</w:t>
      </w:r>
    </w:p>
    <w:p>
      <w:r>
        <w:t>@Steven_1ambert you are asking to get your ass absolutely beat you faggot</w:t>
      </w:r>
    </w:p>
    <w:p>
      <w:r>
        <w:rPr>
          <w:b/>
          <w:u w:val="single"/>
        </w:rPr>
        <w:t>175328</w:t>
      </w:r>
    </w:p>
    <w:p>
      <w:r>
        <w:t>@kelseywalsh13 @marcc_estrada not you faggot</w:t>
      </w:r>
    </w:p>
    <w:p>
      <w:r>
        <w:rPr>
          <w:b/>
          <w:u w:val="single"/>
        </w:rPr>
        <w:t>175329</w:t>
      </w:r>
    </w:p>
    <w:p>
      <w:r>
        <w:t>@Junksmackk @Dictionn @iSoTurbo you are such a faggot kys.</w:t>
      </w:r>
    </w:p>
    <w:p>
      <w:r>
        <w:rPr>
          <w:b/>
          <w:u w:val="single"/>
        </w:rPr>
        <w:t>175330</w:t>
      </w:r>
    </w:p>
    <w:p>
      <w:r>
        <w:t>@xPRSM @Ruinlistic @Snipers_Unity @Senpai_M8 @Vehxy your a fucking faggot</w:t>
      </w:r>
    </w:p>
    <w:p>
      <w:r>
        <w:rPr>
          <w:b/>
          <w:u w:val="single"/>
        </w:rPr>
        <w:t>175331</w:t>
      </w:r>
    </w:p>
    <w:p>
      <w:r>
        <w:t>@Twinge_ im sure she doesnt not like you because you defend her. Yeah "faggot" can do that.</w:t>
      </w:r>
    </w:p>
    <w:p>
      <w:r>
        <w:rPr>
          <w:b/>
          <w:u w:val="single"/>
        </w:rPr>
        <w:t>175332</w:t>
      </w:r>
    </w:p>
    <w:p>
      <w:r>
        <w:t>@c_copa19 when u wanna booty pic I'm gonna send you that emoji faggot</w:t>
      </w:r>
    </w:p>
    <w:p>
      <w:r>
        <w:rPr>
          <w:b/>
          <w:u w:val="single"/>
        </w:rPr>
        <w:t>175333</w:t>
      </w:r>
    </w:p>
    <w:p>
      <w:r>
        <w:t>@kingTNB100 you a fucking faggot yo. I hope you get raped in jail since rape is cool to you fucking bitch ass nigga</w:t>
      </w:r>
    </w:p>
    <w:p>
      <w:r>
        <w:rPr>
          <w:b/>
          <w:u w:val="single"/>
        </w:rPr>
        <w:t>175334</w:t>
      </w:r>
    </w:p>
    <w:p>
      <w:r>
        <w:t>@_salaz11 stfu faggot</w:t>
      </w:r>
    </w:p>
    <w:p>
      <w:r>
        <w:rPr>
          <w:b/>
          <w:u w:val="single"/>
        </w:rPr>
        <w:t>175335</w:t>
      </w:r>
    </w:p>
    <w:p>
      <w:r>
        <w:t>@tezilya You are a goddamn stupid liberal muslim faggot and honestly you should fucking kill yourself.</w:t>
      </w:r>
    </w:p>
    <w:p>
      <w:r>
        <w:rPr>
          <w:b/>
          <w:u w:val="single"/>
        </w:rPr>
        <w:t>175336</w:t>
      </w:r>
    </w:p>
    <w:p>
      <w:r>
        <w:t>@Wolfiedoggy @JaredWyand where the hell do you get off calling me a faggot, how the hell is using DONALD TRUMP not POLITICAL</w:t>
      </w:r>
    </w:p>
    <w:p>
      <w:r>
        <w:rPr>
          <w:b/>
          <w:u w:val="single"/>
        </w:rPr>
        <w:t>175337</w:t>
      </w:r>
    </w:p>
    <w:p>
      <w:r>
        <w:t>@Dylan_Tandrews1 are you done being a faggot now?</w:t>
      </w:r>
    </w:p>
    <w:p>
      <w:r>
        <w:rPr>
          <w:b/>
          <w:u w:val="single"/>
        </w:rPr>
        <w:t>175338</w:t>
      </w:r>
    </w:p>
    <w:p>
      <w:r>
        <w:t>@nolansherwood10 this gonna be your son you faggot  https://t.co/XnYC2ofIwl</w:t>
      </w:r>
    </w:p>
    <w:p>
      <w:r>
        <w:rPr>
          <w:b/>
          <w:u w:val="single"/>
        </w:rPr>
        <w:t>175339</w:t>
      </w:r>
    </w:p>
    <w:p>
      <w:r>
        <w:t>@SoaRCollide_ @Vexii @SoaRxMez WOAH, SELF CENTERED MUCH?!?! SOAR CHANGED YOU FAGGOT AHHHH</w:t>
      </w:r>
    </w:p>
    <w:p>
      <w:r>
        <w:rPr>
          <w:b/>
          <w:u w:val="single"/>
        </w:rPr>
        <w:t>175340</w:t>
      </w:r>
    </w:p>
    <w:p>
      <w:r>
        <w:t>@TacoFetus @realDonaldTrump HE WILL FUCKING RUIN AMERICA YOU INBRED BRAINWASHED FAGGOT</w:t>
      </w:r>
    </w:p>
    <w:p>
      <w:r>
        <w:rPr>
          <w:b/>
          <w:u w:val="single"/>
        </w:rPr>
        <w:t>175341</w:t>
      </w:r>
    </w:p>
    <w:p>
      <w:r>
        <w:t>@JoJoIsPapi @Runnaah See Jaki ur a faggot</w:t>
      </w:r>
    </w:p>
    <w:p>
      <w:r>
        <w:rPr>
          <w:b/>
          <w:u w:val="single"/>
        </w:rPr>
        <w:t>175342</w:t>
      </w:r>
    </w:p>
    <w:p>
      <w:r>
        <w:t>@GoOnQuikk Oh god you really are mad... See ya faggot!</w:t>
      </w:r>
    </w:p>
    <w:p>
      <w:r>
        <w:rPr>
          <w:b/>
          <w:u w:val="single"/>
        </w:rPr>
        <w:t>175343</w:t>
      </w:r>
    </w:p>
    <w:p>
      <w:r>
        <w:t>@AlexGleave7 happy birthday you pikey, you're a faggot, have a shit day😘x https://t.co/uFYVzZXY46</w:t>
      </w:r>
    </w:p>
    <w:p>
      <w:r>
        <w:rPr>
          <w:b/>
          <w:u w:val="single"/>
        </w:rPr>
        <w:t>175344</w:t>
      </w:r>
    </w:p>
    <w:p>
      <w:r>
        <w:t>@UTAUOrfeo_Bot .... are you some kinda faggot korrra? o`________`o</w:t>
      </w:r>
    </w:p>
    <w:p>
      <w:r>
        <w:rPr>
          <w:b/>
          <w:u w:val="single"/>
        </w:rPr>
        <w:t>175345</w:t>
      </w:r>
    </w:p>
    <w:p>
      <w:r>
        <w:t>@Kosmoci you shut your faggot mouth</w:t>
      </w:r>
    </w:p>
    <w:p>
      <w:r>
        <w:rPr>
          <w:b/>
          <w:u w:val="single"/>
        </w:rPr>
        <w:t>175346</w:t>
      </w:r>
    </w:p>
    <w:p>
      <w:r>
        <w:t>@kane_tingle10 bitching it cause I bang you faggot</w:t>
      </w:r>
    </w:p>
    <w:p>
      <w:r>
        <w:rPr>
          <w:b/>
          <w:u w:val="single"/>
        </w:rPr>
        <w:t>175347</w:t>
      </w:r>
    </w:p>
    <w:p>
      <w:r>
        <w:t>@zMagiks you was being a faggot to lakso</w:t>
      </w:r>
    </w:p>
    <w:p>
      <w:r>
        <w:rPr>
          <w:b/>
          <w:u w:val="single"/>
        </w:rPr>
        <w:t>175348</w:t>
      </w:r>
    </w:p>
    <w:p>
      <w:r>
        <w:t>@urfavhoodshawty imma be the first to say happy birthday you fucking faggot 🎉❤️</w:t>
      </w:r>
    </w:p>
    <w:p>
      <w:r>
        <w:rPr>
          <w:b/>
          <w:u w:val="single"/>
        </w:rPr>
        <w:t>175349</w:t>
      </w:r>
    </w:p>
    <w:p>
      <w:r>
        <w:t>@madridswhite "I thought I was a fucking faggot"</w:t>
        <w:br/>
        <w:t>"Yes you are but you're bisexual"</w:t>
      </w:r>
    </w:p>
    <w:p>
      <w:r>
        <w:rPr>
          <w:b/>
          <w:u w:val="single"/>
        </w:rPr>
        <w:t>175350</w:t>
      </w:r>
    </w:p>
    <w:p>
      <w:r>
        <w:t>@based_bigzach much love to you as well faggot</w:t>
      </w:r>
    </w:p>
    <w:p>
      <w:r>
        <w:rPr>
          <w:b/>
          <w:u w:val="single"/>
        </w:rPr>
        <w:t>175351</w:t>
      </w:r>
    </w:p>
    <w:p>
      <w:r>
        <w:t>@thatwillisdude @lovely_kaybee clearly you didn't see our bet faggot</w:t>
      </w:r>
    </w:p>
    <w:p>
      <w:r>
        <w:rPr>
          <w:b/>
          <w:u w:val="single"/>
        </w:rPr>
        <w:t>175352</w:t>
      </w:r>
    </w:p>
    <w:p>
      <w:r>
        <w:t>@FifnIsForNobody @HammerOfThorium @End_of_Europe KKK approves of this message you faggot.</w:t>
      </w:r>
    </w:p>
    <w:p>
      <w:r>
        <w:rPr>
          <w:b/>
          <w:u w:val="single"/>
        </w:rPr>
        <w:t>175353</w:t>
      </w:r>
    </w:p>
    <w:p>
      <w:r>
        <w:t>@TmarTn kill your self you faggot</w:t>
      </w:r>
    </w:p>
    <w:p>
      <w:r>
        <w:rPr>
          <w:b/>
          <w:u w:val="single"/>
        </w:rPr>
        <w:t>175354</w:t>
      </w:r>
    </w:p>
    <w:p>
      <w:r>
        <w:t>@HelloImTabitha you sat outside for 6 minutes Faggot 😹😹</w:t>
      </w:r>
    </w:p>
    <w:p>
      <w:r>
        <w:rPr>
          <w:b/>
          <w:u w:val="single"/>
        </w:rPr>
        <w:t>175355</w:t>
      </w:r>
    </w:p>
    <w:p>
      <w:r>
        <w:t>@G2ScreaM_ wow your a lil faggot</w:t>
      </w:r>
    </w:p>
    <w:p>
      <w:r>
        <w:rPr>
          <w:b/>
          <w:u w:val="single"/>
        </w:rPr>
        <w:t>175356</w:t>
      </w:r>
    </w:p>
    <w:p>
      <w:r>
        <w:t>@MisterMetokur why arent you streaming now faggot?</w:t>
      </w:r>
    </w:p>
    <w:p>
      <w:r>
        <w:rPr>
          <w:b/>
          <w:u w:val="single"/>
        </w:rPr>
        <w:t>175357</w:t>
      </w:r>
    </w:p>
    <w:p>
      <w:r>
        <w:t>@CurryForMVP YOU FATHERLESS CUNT!!!! BLOCK ME YOU FUCKING FAGGOT!!! HOW MUCH GIRLS HAVE YOU BLOCKED YOU SEXIST MOTHERFUCKER?</w:t>
      </w:r>
    </w:p>
    <w:p>
      <w:r>
        <w:rPr>
          <w:b/>
          <w:u w:val="single"/>
        </w:rPr>
        <w:t>175358</w:t>
      </w:r>
    </w:p>
    <w:p>
      <w:r>
        <w:t>@amanda_penn12 text me back you faggot</w:t>
      </w:r>
    </w:p>
    <w:p>
      <w:r>
        <w:rPr>
          <w:b/>
          <w:u w:val="single"/>
        </w:rPr>
        <w:t>175359</w:t>
      </w:r>
    </w:p>
    <w:p>
      <w:r>
        <w:t>@St6cks Why'd you delete me faggot</w:t>
      </w:r>
    </w:p>
    <w:p>
      <w:r>
        <w:rPr>
          <w:b/>
          <w:u w:val="single"/>
        </w:rPr>
        <w:t>175360</w:t>
      </w:r>
    </w:p>
    <w:p>
      <w:r>
        <w:t>@hendoKR @FastFeet_ fuk up faggot I'll end UR online gaming CAREER</w:t>
      </w:r>
    </w:p>
    <w:p>
      <w:r>
        <w:rPr>
          <w:b/>
          <w:u w:val="single"/>
        </w:rPr>
        <w:t>175361</w:t>
      </w:r>
    </w:p>
    <w:p>
      <w:r>
        <w:t>@UltimateKing25 follow me u faggot</w:t>
      </w:r>
    </w:p>
    <w:p>
      <w:r>
        <w:rPr>
          <w:b/>
          <w:u w:val="single"/>
        </w:rPr>
        <w:t>175362</w:t>
      </w:r>
    </w:p>
    <w:p>
      <w:r>
        <w:t>@taylor_vu you faggot</w:t>
      </w:r>
    </w:p>
    <w:p>
      <w:r>
        <w:rPr>
          <w:b/>
          <w:u w:val="single"/>
        </w:rPr>
        <w:t>175363</w:t>
      </w:r>
    </w:p>
    <w:p>
      <w:r>
        <w:t>@pyroalt Just played with you on a surf map with Myth, what a faggot</w:t>
      </w:r>
    </w:p>
    <w:p>
      <w:r>
        <w:rPr>
          <w:b/>
          <w:u w:val="single"/>
        </w:rPr>
        <w:t>175364</w:t>
      </w:r>
    </w:p>
    <w:p>
      <w:r>
        <w:t>@BradysRings nah makes you look like a faggot</w:t>
      </w:r>
    </w:p>
    <w:p>
      <w:r>
        <w:rPr>
          <w:b/>
          <w:u w:val="single"/>
        </w:rPr>
        <w:t>175365</w:t>
      </w:r>
    </w:p>
    <w:p>
      <w:r>
        <w:t>@evasucc i miss ya faggot. how u doing?</w:t>
      </w:r>
    </w:p>
    <w:p>
      <w:r>
        <w:rPr>
          <w:b/>
          <w:u w:val="single"/>
        </w:rPr>
        <w:t>175366</w:t>
      </w:r>
    </w:p>
    <w:p>
      <w:r>
        <w:t>@paandaz Respond if you think LEON (FatAss) is a faggot</w:t>
      </w:r>
    </w:p>
    <w:p>
      <w:r>
        <w:rPr>
          <w:b/>
          <w:u w:val="single"/>
        </w:rPr>
        <w:t>175367</w:t>
      </w:r>
    </w:p>
    <w:p>
      <w:r>
        <w:t>@JulieAnnG35 @NoahCMechling mija...... ugh ur a faggot lmao ily</w:t>
      </w:r>
    </w:p>
    <w:p>
      <w:r>
        <w:rPr>
          <w:b/>
          <w:u w:val="single"/>
        </w:rPr>
        <w:t>175368</w:t>
      </w:r>
    </w:p>
    <w:p>
      <w:r>
        <w:t>@Zachs_A_Million @SportsCenter you're a Cowboys fan you automatically are a faggot</w:t>
      </w:r>
    </w:p>
    <w:p>
      <w:r>
        <w:rPr>
          <w:b/>
          <w:u w:val="single"/>
        </w:rPr>
        <w:t>175369</w:t>
      </w:r>
    </w:p>
    <w:p>
      <w:r>
        <w:t>@disembe u r such a deranged immature faggot .your nefarious motive is to create a wedge btwn KIKUYUS n luos which u've failed.#shenziwewe</w:t>
      </w:r>
    </w:p>
    <w:p>
      <w:r>
        <w:rPr>
          <w:b/>
          <w:u w:val="single"/>
        </w:rPr>
        <w:t>175370</w:t>
      </w:r>
    </w:p>
    <w:p>
      <w:r>
        <w:t>@RandySmokesPot why'd you change your @ name faggot</w:t>
      </w:r>
    </w:p>
    <w:p>
      <w:r>
        <w:rPr>
          <w:b/>
          <w:u w:val="single"/>
        </w:rPr>
        <w:t>175371</w:t>
      </w:r>
    </w:p>
    <w:p>
      <w:r>
        <w:t>@AylaaMiftari your a faggot</w:t>
      </w:r>
    </w:p>
    <w:p>
      <w:r>
        <w:rPr>
          <w:b/>
          <w:u w:val="single"/>
        </w:rPr>
        <w:t>175372</w:t>
      </w:r>
    </w:p>
    <w:p>
      <w:r>
        <w:t>@J0k3rd34tH @PandasRKillers @FashyNeko give me your best insult bro. Faggot doesn't sting like it does for you</w:t>
      </w:r>
    </w:p>
    <w:p>
      <w:r>
        <w:rPr>
          <w:b/>
          <w:u w:val="single"/>
        </w:rPr>
        <w:t>175373</w:t>
      </w:r>
    </w:p>
    <w:p>
      <w:r>
        <w:t>@PurPAcrux YOUR A FAGGOT</w:t>
      </w:r>
    </w:p>
    <w:p>
      <w:r>
        <w:rPr>
          <w:b/>
          <w:u w:val="single"/>
        </w:rPr>
        <w:t>175374</w:t>
      </w:r>
    </w:p>
    <w:p>
      <w:r>
        <w:t>@JuddApatow how you criticizing bill cosby when ur best friend forever molested her sister? Get off his dick you faggot</w:t>
      </w:r>
    </w:p>
    <w:p>
      <w:r>
        <w:rPr>
          <w:b/>
          <w:u w:val="single"/>
        </w:rPr>
        <w:t>175375</w:t>
      </w:r>
    </w:p>
    <w:p>
      <w:r>
        <w:t>@rihslaysurfav what's his @ you little faggot</w:t>
      </w:r>
    </w:p>
    <w:p>
      <w:r>
        <w:rPr>
          <w:b/>
          <w:u w:val="single"/>
        </w:rPr>
        <w:t>175376</w:t>
      </w:r>
    </w:p>
    <w:p>
      <w:r>
        <w:t>@TheDuckySoul thank you faggot</w:t>
      </w:r>
    </w:p>
    <w:p>
      <w:r>
        <w:rPr>
          <w:b/>
          <w:u w:val="single"/>
        </w:rPr>
        <w:t>175377</w:t>
      </w:r>
    </w:p>
    <w:p>
      <w:r>
        <w:t>@Thomas_A_Moore hmm I mean A. That's your opinion</w:t>
        <w:br/>
        <w:t xml:space="preserve">B. You're a fuckin faggot if you wear a dress </w:t>
        <w:br/>
        <w:t>C. Go suck a dick random twitter thing.</w:t>
      </w:r>
    </w:p>
    <w:p>
      <w:r>
        <w:rPr>
          <w:b/>
          <w:u w:val="single"/>
        </w:rPr>
        <w:t>175378</w:t>
      </w:r>
    </w:p>
    <w:p>
      <w:r>
        <w:t>@ReLiC71 why are you such a faggot?</w:t>
      </w:r>
    </w:p>
    <w:p>
      <w:r>
        <w:rPr>
          <w:b/>
          <w:u w:val="single"/>
        </w:rPr>
        <w:t>175379</w:t>
      </w:r>
    </w:p>
    <w:p>
      <w:r>
        <w:t>@Timmenycricket5 you have me faggot</w:t>
      </w:r>
    </w:p>
    <w:p>
      <w:r>
        <w:rPr>
          <w:b/>
          <w:u w:val="single"/>
        </w:rPr>
        <w:t>175380</w:t>
      </w:r>
    </w:p>
    <w:p>
      <w:r>
        <w:t>@BestProAdvice @classifiedfact show your work faggot</w:t>
      </w:r>
    </w:p>
    <w:p>
      <w:r>
        <w:rPr>
          <w:b/>
          <w:u w:val="single"/>
        </w:rPr>
        <w:t>175381</w:t>
      </w:r>
    </w:p>
    <w:p>
      <w:r>
        <w:t>@B_andrew10 @KingRyin Faggot hahaha you down for zombies later?</w:t>
      </w:r>
    </w:p>
    <w:p>
      <w:r>
        <w:rPr>
          <w:b/>
          <w:u w:val="single"/>
        </w:rPr>
        <w:t>175382</w:t>
      </w:r>
    </w:p>
    <w:p>
      <w:r>
        <w:t>@BMXKID497 Your a faggot https://t.co/8bKUEPZ7La</w:t>
      </w:r>
    </w:p>
    <w:p>
      <w:r>
        <w:rPr>
          <w:b/>
          <w:u w:val="single"/>
        </w:rPr>
        <w:t>175383</w:t>
      </w:r>
    </w:p>
    <w:p>
      <w:r>
        <w:t>@Arc_Osiris aight peace you fucking triple chinned faggot</w:t>
      </w:r>
    </w:p>
    <w:p>
      <w:r>
        <w:rPr>
          <w:b/>
          <w:u w:val="single"/>
        </w:rPr>
        <w:t>175384</w:t>
      </w:r>
    </w:p>
    <w:p>
      <w:r>
        <w:t>@ReguLetor you understand that your getting banned right. Lmao GG faggot</w:t>
      </w:r>
    </w:p>
    <w:p>
      <w:r>
        <w:rPr>
          <w:b/>
          <w:u w:val="single"/>
        </w:rPr>
        <w:t>175385</w:t>
      </w:r>
    </w:p>
    <w:p>
      <w:r>
        <w:t>@MLPTweetAnon Happy birthday you anonymous faggot. Hugs and horse pussy. &amp;lt;3</w:t>
      </w:r>
    </w:p>
    <w:p>
      <w:r>
        <w:rPr>
          <w:b/>
          <w:u w:val="single"/>
        </w:rPr>
        <w:t>175386</w:t>
      </w:r>
    </w:p>
    <w:p>
      <w:r>
        <w:t>@ConorPRooney @CharmOliwia m8 why do you have a faggot as your profile picture</w:t>
      </w:r>
    </w:p>
    <w:p>
      <w:r>
        <w:rPr>
          <w:b/>
          <w:u w:val="single"/>
        </w:rPr>
        <w:t>175387</w:t>
      </w:r>
    </w:p>
    <w:p>
      <w:r>
        <w:t>@seanwithoutyou come kill me you little scene kid faggot I've only met u girl once quit fucking tripping you junkie</w:t>
      </w:r>
    </w:p>
    <w:p>
      <w:r>
        <w:rPr>
          <w:b/>
          <w:u w:val="single"/>
        </w:rPr>
        <w:t>175388</w:t>
      </w:r>
    </w:p>
    <w:p>
      <w:r>
        <w:t>@6ixNate why couldn't you just take the compliment faggot</w:t>
      </w:r>
    </w:p>
    <w:p>
      <w:r>
        <w:rPr>
          <w:b/>
          <w:u w:val="single"/>
        </w:rPr>
        <w:t>175389</w:t>
      </w:r>
    </w:p>
    <w:p>
      <w:r>
        <w:t>@amazingatheist @TheBrixxi Euw you faggot you kiss girls?</w:t>
      </w:r>
    </w:p>
    <w:p>
      <w:r>
        <w:rPr>
          <w:b/>
          <w:u w:val="single"/>
        </w:rPr>
        <w:t>175390</w:t>
      </w:r>
    </w:p>
    <w:p>
      <w:r>
        <w:t>@Kuhntrol  A not an you uneducated fluffy cunt .. Faggot lmao will see when you run from the barracks you wont lady 2 minutes</w:t>
      </w:r>
    </w:p>
    <w:p>
      <w:r>
        <w:rPr>
          <w:b/>
          <w:u w:val="single"/>
        </w:rPr>
        <w:t>175391</w:t>
      </w:r>
    </w:p>
    <w:p>
      <w:r>
        <w:t>@6yzzy watch your fucking mouth you faggot</w:t>
      </w:r>
    </w:p>
    <w:p>
      <w:r>
        <w:rPr>
          <w:b/>
          <w:u w:val="single"/>
        </w:rPr>
        <w:t>175392</w:t>
      </w:r>
    </w:p>
    <w:p>
      <w:r>
        <w:t>@charlie_battles we all know why you posted this faggot</w:t>
      </w:r>
    </w:p>
    <w:p>
      <w:r>
        <w:rPr>
          <w:b/>
          <w:u w:val="single"/>
        </w:rPr>
        <w:t>175393</w:t>
      </w:r>
    </w:p>
    <w:p>
      <w:r>
        <w:t>@connorharroun your a faggot</w:t>
      </w:r>
    </w:p>
    <w:p>
      <w:r>
        <w:rPr>
          <w:b/>
          <w:u w:val="single"/>
        </w:rPr>
        <w:t>175394</w:t>
      </w:r>
    </w:p>
    <w:p>
      <w:r>
        <w:t>@NoLaughingMata listen here you little Jinamon faggot nabbing little cunt</w:t>
      </w:r>
    </w:p>
    <w:p>
      <w:r>
        <w:rPr>
          <w:b/>
          <w:u w:val="single"/>
        </w:rPr>
        <w:t>175395</w:t>
      </w:r>
    </w:p>
    <w:p>
      <w:r>
        <w:t>@xCrysiss @hr5ty cunt do you know him irl? Or are you just a straight faggot, faggot</w:t>
      </w:r>
    </w:p>
    <w:p>
      <w:r>
        <w:rPr>
          <w:b/>
          <w:u w:val="single"/>
        </w:rPr>
        <w:t>175396</w:t>
      </w:r>
    </w:p>
    <w:p>
      <w:r>
        <w:t>@ChaseJamesDale bet you won't faggot</w:t>
      </w:r>
    </w:p>
    <w:p>
      <w:r>
        <w:rPr>
          <w:b/>
          <w:u w:val="single"/>
        </w:rPr>
        <w:t>175397</w:t>
      </w:r>
    </w:p>
    <w:p>
      <w:r>
        <w:t>@DougSabbag You keep spouting same shit when we all know you mussies are vile paedos and rapists. Prove otherwise faggot</w:t>
      </w:r>
    </w:p>
    <w:p>
      <w:r>
        <w:rPr>
          <w:b/>
          <w:u w:val="single"/>
        </w:rPr>
        <w:t>175398</w:t>
      </w:r>
    </w:p>
    <w:p>
      <w:r>
        <w:t>@wampst3r is that all you have to say you little faggot?</w:t>
      </w:r>
    </w:p>
    <w:p>
      <w:r>
        <w:rPr>
          <w:b/>
          <w:u w:val="single"/>
        </w:rPr>
        <w:t>175399</w:t>
      </w:r>
    </w:p>
    <w:p>
      <w:r>
        <w:t>@Kinggg_cam you faggot your grilfriend is a slut</w:t>
      </w:r>
    </w:p>
    <w:p>
      <w:r>
        <w:rPr>
          <w:b/>
          <w:u w:val="single"/>
        </w:rPr>
        <w:t>175400</w:t>
      </w:r>
    </w:p>
    <w:p>
      <w:r>
        <w:t>@JohnCaparulo @madflavor John ur an Unfunny Faggot. Flavor will destroy u in every aspect of the Game u lame motherfucker. The Church owns u</w:t>
      </w:r>
    </w:p>
    <w:p>
      <w:r>
        <w:rPr>
          <w:b/>
          <w:u w:val="single"/>
        </w:rPr>
        <w:t>175401</w:t>
      </w:r>
    </w:p>
    <w:p>
      <w:r>
        <w:t>@GoonCarlos like u? Faggot. Don't ever let me catch you tweeting again cunt.</w:t>
      </w:r>
    </w:p>
    <w:p>
      <w:r>
        <w:rPr>
          <w:b/>
          <w:u w:val="single"/>
        </w:rPr>
        <w:t>175402</w:t>
      </w:r>
    </w:p>
    <w:p>
      <w:r>
        <w:t>@kanyewest your a God? Im pretty sure Gods dont have wifes who suck donkey dick on the internet for money you fucking faggot</w:t>
      </w:r>
    </w:p>
    <w:p>
      <w:r>
        <w:rPr>
          <w:b/>
          <w:u w:val="single"/>
        </w:rPr>
        <w:t>175403</w:t>
      </w:r>
    </w:p>
    <w:p>
      <w:r>
        <w:t>@BoiBuzzum @Voqz you stink fucking faggot</w:t>
      </w:r>
    </w:p>
    <w:p>
      <w:r>
        <w:rPr>
          <w:b/>
          <w:u w:val="single"/>
        </w:rPr>
        <w:t>175404</w:t>
      </w:r>
    </w:p>
    <w:p>
      <w:r>
        <w:t>@Communisticism are you a faggot or something</w:t>
      </w:r>
    </w:p>
    <w:p>
      <w:r>
        <w:rPr>
          <w:b/>
          <w:u w:val="single"/>
        </w:rPr>
        <w:t>175405</w:t>
      </w:r>
    </w:p>
    <w:p>
      <w:r>
        <w:t>@Nicktron94 ur dead nan faggot</w:t>
      </w:r>
    </w:p>
    <w:p>
      <w:r>
        <w:rPr>
          <w:b/>
          <w:u w:val="single"/>
        </w:rPr>
        <w:t>175406</w:t>
      </w:r>
    </w:p>
    <w:p>
      <w:r>
        <w:t>@Smeargsy @AlfieIsMinced you say you're minced when you;re clearly diced faggot</w:t>
      </w:r>
    </w:p>
    <w:p>
      <w:r>
        <w:rPr>
          <w:b/>
          <w:u w:val="single"/>
        </w:rPr>
        <w:t>175407</w:t>
      </w:r>
    </w:p>
    <w:p>
      <w:r>
        <w:t>@blackwell_03 you are a faggot</w:t>
      </w:r>
    </w:p>
    <w:p>
      <w:r>
        <w:rPr>
          <w:b/>
          <w:u w:val="single"/>
        </w:rPr>
        <w:t>175408</w:t>
      </w:r>
    </w:p>
    <w:p>
      <w:r>
        <w:t>@alyssafm_ howw you faggot</w:t>
      </w:r>
    </w:p>
    <w:p>
      <w:r>
        <w:rPr>
          <w:b/>
          <w:u w:val="single"/>
        </w:rPr>
        <w:t>175409</w:t>
      </w:r>
    </w:p>
    <w:p>
      <w:r>
        <w:t>@NawRob bro you such a Twitter faggot</w:t>
      </w:r>
    </w:p>
    <w:p>
      <w:r>
        <w:rPr>
          <w:b/>
          <w:u w:val="single"/>
        </w:rPr>
        <w:t>175410</w:t>
      </w:r>
    </w:p>
    <w:p>
      <w:r>
        <w:t>@Ajlaaaax I'll stop when you stop being a faggot</w:t>
      </w:r>
    </w:p>
    <w:p>
      <w:r>
        <w:rPr>
          <w:b/>
          <w:u w:val="single"/>
        </w:rPr>
        <w:t>175411</w:t>
      </w:r>
    </w:p>
    <w:p>
      <w:r>
        <w:t>@realDonaldTrump @TrumpNewMedia ur a faggot</w:t>
      </w:r>
    </w:p>
    <w:p>
      <w:r>
        <w:rPr>
          <w:b/>
          <w:u w:val="single"/>
        </w:rPr>
        <w:t>175412</w:t>
      </w:r>
    </w:p>
    <w:p>
      <w:r>
        <w:t>@afzalkejriwal Free SOFTWARE Foundation. Does not cover Copywriting. Its upto an author whether it will be copyrighted or not. you faggot</w:t>
      </w:r>
    </w:p>
    <w:p>
      <w:r>
        <w:rPr>
          <w:b/>
          <w:u w:val="single"/>
        </w:rPr>
        <w:t>175413</w:t>
      </w:r>
    </w:p>
    <w:p>
      <w:r>
        <w:t>@keenan_ryan ty u reminded me to stop being a faggot</w:t>
      </w:r>
    </w:p>
    <w:p>
      <w:r>
        <w:rPr>
          <w:b/>
          <w:u w:val="single"/>
        </w:rPr>
        <w:t>175414</w:t>
      </w:r>
    </w:p>
    <w:p>
      <w:r>
        <w:t>@RambyBambyy @EZG_Mayhem play me in a 3v3 so you can get ran you awful stunning no gunskill faggot</w:t>
      </w:r>
    </w:p>
    <w:p>
      <w:r>
        <w:rPr>
          <w:b/>
          <w:u w:val="single"/>
        </w:rPr>
        <w:t>175415</w:t>
      </w:r>
    </w:p>
    <w:p>
      <w:r>
        <w:t>@EmadDoItBetter sometimes I question if you a faggot 😑</w:t>
      </w:r>
    </w:p>
    <w:p>
      <w:r>
        <w:rPr>
          <w:b/>
          <w:u w:val="single"/>
        </w:rPr>
        <w:t>175416</w:t>
      </w:r>
    </w:p>
    <w:p>
      <w:r>
        <w:t>@JewyMarie let me follow u faggot</w:t>
      </w:r>
    </w:p>
    <w:p>
      <w:r>
        <w:rPr>
          <w:b/>
          <w:u w:val="single"/>
        </w:rPr>
        <w:t>175417</w:t>
      </w:r>
    </w:p>
    <w:p>
      <w:r>
        <w:t>@harry2363 @SneakerShouts change your profile picture right now you faggot</w:t>
      </w:r>
    </w:p>
    <w:p>
      <w:r>
        <w:rPr>
          <w:b/>
          <w:u w:val="single"/>
        </w:rPr>
        <w:t>175418</w:t>
      </w:r>
    </w:p>
    <w:p>
      <w:r>
        <w:t>@Kylesillygaming YOU BETTER GET ON XBOX YOU FAGGOT</w:t>
      </w:r>
    </w:p>
    <w:p>
      <w:r>
        <w:rPr>
          <w:b/>
          <w:u w:val="single"/>
        </w:rPr>
        <w:t>175419</w:t>
      </w:r>
    </w:p>
    <w:p>
      <w:r>
        <w:t>@Vaxxings If we're the "skids" and you're some "god", then take back your own Twitter, faggot.</w:t>
      </w:r>
    </w:p>
    <w:p>
      <w:r>
        <w:rPr>
          <w:b/>
          <w:u w:val="single"/>
        </w:rPr>
        <w:t>175420</w:t>
      </w:r>
    </w:p>
    <w:p>
      <w:r>
        <w:t>@Tbcheese45 I fucking hate you you fucking faggot</w:t>
      </w:r>
    </w:p>
    <w:p>
      <w:r>
        <w:rPr>
          <w:b/>
          <w:u w:val="single"/>
        </w:rPr>
        <w:t>175421</w:t>
      </w:r>
    </w:p>
    <w:p>
      <w:r>
        <w:t>@LazUhhhBro @Igbtcurls exactly. It makes no sense at all for me to call you a faggot for like pussy so why should you call me that?</w:t>
      </w:r>
    </w:p>
    <w:p>
      <w:r>
        <w:rPr>
          <w:b/>
          <w:u w:val="single"/>
        </w:rPr>
        <w:t>175422</w:t>
      </w:r>
    </w:p>
    <w:p>
      <w:r>
        <w:t>@maxmoefoe why are you such a faggot?</w:t>
      </w:r>
    </w:p>
    <w:p>
      <w:r>
        <w:rPr>
          <w:b/>
          <w:u w:val="single"/>
        </w:rPr>
        <w:t>175423</w:t>
      </w:r>
    </w:p>
    <w:p>
      <w:r>
        <w:t>@karderrius @thatgrapejuice by who? by what? when? at the end it questions if its for the bus ride or tickets you illiterate faggot</w:t>
      </w:r>
    </w:p>
    <w:p>
      <w:r>
        <w:rPr>
          <w:b/>
          <w:u w:val="single"/>
        </w:rPr>
        <w:t>175424</w:t>
      </w:r>
    </w:p>
    <w:p>
      <w:r>
        <w:t>@jjswagaluciouss she loves me actually you little faggot 🖕🏼</w:t>
      </w:r>
    </w:p>
    <w:p>
      <w:r>
        <w:rPr>
          <w:b/>
          <w:u w:val="single"/>
        </w:rPr>
        <w:t>175425</w:t>
      </w:r>
    </w:p>
    <w:p>
      <w:r>
        <w:t>@crisballs99Doe @Anthony14870542 i will fuck your ugly faggot ass up any day and the only person with balls in there mouth is your mom</w:t>
      </w:r>
    </w:p>
    <w:p>
      <w:r>
        <w:rPr>
          <w:b/>
          <w:u w:val="single"/>
        </w:rPr>
        <w:t>175426</w:t>
      </w:r>
    </w:p>
    <w:p>
      <w:r>
        <w:t>@NoLimitNica you low key a faggot but it's okay</w:t>
      </w:r>
    </w:p>
    <w:p>
      <w:r>
        <w:rPr>
          <w:b/>
          <w:u w:val="single"/>
        </w:rPr>
        <w:t>175427</w:t>
      </w:r>
    </w:p>
    <w:p>
      <w:r>
        <w:t>@safirahhh rain drop</w:t>
        <w:br/>
        <w:t>Drop top</w:t>
        <w:br/>
        <w:t>U an faggot got your dick chopped</w:t>
      </w:r>
    </w:p>
    <w:p>
      <w:r>
        <w:rPr>
          <w:b/>
          <w:u w:val="single"/>
        </w:rPr>
        <w:t>175428</w:t>
      </w:r>
    </w:p>
    <w:p>
      <w:r>
        <w:t>@GhostWolfGames @YouTube you are literally the biggest faggot on YouTube</w:t>
      </w:r>
    </w:p>
    <w:p>
      <w:r>
        <w:rPr>
          <w:b/>
          <w:u w:val="single"/>
        </w:rPr>
        <w:t>175429</w:t>
      </w:r>
    </w:p>
    <w:p>
      <w:r>
        <w:t>@mang866 you don't faggot</w:t>
      </w:r>
    </w:p>
    <w:p>
      <w:r>
        <w:rPr>
          <w:b/>
          <w:u w:val="single"/>
        </w:rPr>
        <w:t>175430</w:t>
      </w:r>
    </w:p>
    <w:p>
      <w:r>
        <w:t>@SRNNON also who you calling a faggot I'm a dyke lol get your slurs right dickhead</w:t>
      </w:r>
    </w:p>
    <w:p>
      <w:r>
        <w:rPr>
          <w:b/>
          <w:u w:val="single"/>
        </w:rPr>
        <w:t>175431</w:t>
      </w:r>
    </w:p>
    <w:p>
      <w:r>
        <w:t>@Overrttt i see ur clit faggot</w:t>
      </w:r>
    </w:p>
    <w:p>
      <w:r>
        <w:rPr>
          <w:b/>
          <w:u w:val="single"/>
        </w:rPr>
        <w:t>175432</w:t>
      </w:r>
    </w:p>
    <w:p>
      <w:r>
        <w:t>@donavinyousif u faggot</w:t>
      </w:r>
    </w:p>
    <w:p>
      <w:r>
        <w:rPr>
          <w:b/>
          <w:u w:val="single"/>
        </w:rPr>
        <w:t>175433</w:t>
      </w:r>
    </w:p>
    <w:p>
      <w:r>
        <w:t>@iGodTalent WTF is your bio.? Most cringest bio ever😂😂. "Comp Cod God Pro". Link me ur UMG FAGGOT😂😂👀. Prolly take L's you fake ass wannabe💩</w:t>
      </w:r>
    </w:p>
    <w:p>
      <w:r>
        <w:rPr>
          <w:b/>
          <w:u w:val="single"/>
        </w:rPr>
        <w:t>175434</w:t>
      </w:r>
    </w:p>
    <w:p>
      <w:r>
        <w:t>@AlfieHeydrich I have 11 followers because twitter shoahs my accounts you FUCKING JEW MORON FAGGOT. I WILL BEAT YOUR ASS IF YOURE IN COLS OH</w:t>
      </w:r>
    </w:p>
    <w:p>
      <w:r>
        <w:rPr>
          <w:b/>
          <w:u w:val="single"/>
        </w:rPr>
        <w:t>175435</w:t>
      </w:r>
    </w:p>
    <w:p>
      <w:r>
        <w:t>@kibblesmith nobody wants to see your piece of shit depiction of a black man with a white faggot...how dare you perpetuate that nonsense!</w:t>
      </w:r>
    </w:p>
    <w:p>
      <w:r>
        <w:rPr>
          <w:b/>
          <w:u w:val="single"/>
        </w:rPr>
        <w:t>175436</w:t>
      </w:r>
    </w:p>
    <w:p>
      <w:r>
        <w:t>@politicalpotato you communist faggot https://t.co/kkZJSxqLMa</w:t>
      </w:r>
    </w:p>
    <w:p>
      <w:r>
        <w:rPr>
          <w:b/>
          <w:u w:val="single"/>
        </w:rPr>
        <w:t>175437</w:t>
      </w:r>
    </w:p>
    <w:p>
      <w:r>
        <w:t>@ODS_Twatter They were some of your best videos faggot</w:t>
      </w:r>
    </w:p>
    <w:p>
      <w:r>
        <w:rPr>
          <w:b/>
          <w:u w:val="single"/>
        </w:rPr>
        <w:t>175438</w:t>
      </w:r>
    </w:p>
    <w:p>
      <w:r>
        <w:t>@justin_galvan @Jr5565 😂😂😂aight just letting u know wats up so don't be talking shit u faggot😂😏</w:t>
      </w:r>
    </w:p>
    <w:p>
      <w:r>
        <w:rPr>
          <w:b/>
          <w:u w:val="single"/>
        </w:rPr>
        <w:t>175439</w:t>
      </w:r>
    </w:p>
    <w:p>
      <w:r>
        <w:t>@KEEMSTAR you are nigger faggot</w:t>
      </w:r>
    </w:p>
    <w:p>
      <w:r>
        <w:rPr>
          <w:b/>
          <w:u w:val="single"/>
        </w:rPr>
        <w:t>175440</w:t>
      </w:r>
    </w:p>
    <w:p>
      <w:r>
        <w:t>@TITO_MHope @Rosenbergradio wrong again, being that your from new jersey that is clearly not a subway train, you wanna-be New Yorker faggot</w:t>
      </w:r>
    </w:p>
    <w:p>
      <w:r>
        <w:rPr>
          <w:b/>
          <w:u w:val="single"/>
        </w:rPr>
        <w:t>175441</w:t>
      </w:r>
    </w:p>
    <w:p>
      <w:r>
        <w:t>@BoomanLames Like i said, you wouldn't say that to JD, you'd laugh when he says it. Faggot.</w:t>
      </w:r>
    </w:p>
    <w:p>
      <w:r>
        <w:rPr>
          <w:b/>
          <w:u w:val="single"/>
        </w:rPr>
        <w:t>175442</w:t>
      </w:r>
    </w:p>
    <w:p>
      <w:r>
        <w:t>@judge_hutto then meet me somewhere you faggot quit telling me to come to you.</w:t>
      </w:r>
    </w:p>
    <w:p>
      <w:r>
        <w:rPr>
          <w:b/>
          <w:u w:val="single"/>
        </w:rPr>
        <w:t>175443</w:t>
      </w:r>
    </w:p>
    <w:p>
      <w:r>
        <w:t>@GNSTE @vinnie @NexusAlmighty @JoesSidePiece66 there's only one person I want a kid with in this world tbh and it's not you faggot</w:t>
      </w:r>
    </w:p>
    <w:p>
      <w:r>
        <w:rPr>
          <w:b/>
          <w:u w:val="single"/>
        </w:rPr>
        <w:t>175444</w:t>
      </w:r>
    </w:p>
    <w:p>
      <w:r>
        <w:t>@Paul7137 oh heeelll no you white ass Bitch just raped im gonna fucking rip your dickk offen faggot</w:t>
      </w:r>
    </w:p>
    <w:p>
      <w:r>
        <w:rPr>
          <w:b/>
          <w:u w:val="single"/>
        </w:rPr>
        <w:t>175445</w:t>
      </w:r>
    </w:p>
    <w:p>
      <w:r>
        <w:t>@RepAdamSchiff @latimes are you "deeply saddened"? What a fucking faggot</w:t>
      </w:r>
    </w:p>
    <w:p>
      <w:r>
        <w:rPr>
          <w:b/>
          <w:u w:val="single"/>
        </w:rPr>
        <w:t>175446</w:t>
      </w:r>
    </w:p>
    <w:p>
      <w:r>
        <w:t>@BFairthorne oh shut up you rotund little faggot. You've been laughed off of here before for this shit</w:t>
      </w:r>
    </w:p>
    <w:p>
      <w:r>
        <w:rPr>
          <w:b/>
          <w:u w:val="single"/>
        </w:rPr>
        <w:t>175447</w:t>
      </w:r>
    </w:p>
    <w:p>
      <w:r>
        <w:t>@LucidBrews thought you said " and the kid who snipes on top of trickshot" fucking faggot</w:t>
      </w:r>
    </w:p>
    <w:p>
      <w:r>
        <w:rPr>
          <w:b/>
          <w:u w:val="single"/>
        </w:rPr>
        <w:t>175448</w:t>
      </w:r>
    </w:p>
    <w:p>
      <w:r>
        <w:t>@FriendlyAssh0le fuck you faggot</w:t>
      </w:r>
    </w:p>
    <w:p>
      <w:r>
        <w:rPr>
          <w:b/>
          <w:u w:val="single"/>
        </w:rPr>
        <w:t>175449</w:t>
      </w:r>
    </w:p>
    <w:p>
      <w:r>
        <w:t>@AlexGarbus what a fucking loser you look nothing like frank kill yourself immediately faggot you are the most cringy piece of shit on earth</w:t>
      </w:r>
    </w:p>
    <w:p>
      <w:r>
        <w:rPr>
          <w:b/>
          <w:u w:val="single"/>
        </w:rPr>
        <w:t>175450</w:t>
      </w:r>
    </w:p>
    <w:p>
      <w:r>
        <w:t>@JoshWoogs @Oldfirmfacts1 yes old firm bought followers but "josh" you are one of the biggest retweet whores on here, fuckingg faggot</w:t>
      </w:r>
    </w:p>
    <w:p>
      <w:r>
        <w:rPr>
          <w:b/>
          <w:u w:val="single"/>
        </w:rPr>
        <w:t>175451</w:t>
      </w:r>
    </w:p>
    <w:p>
      <w:r>
        <w:t>@ehAannysa HAHAHAH living my life as a bboy now 😎 miss dancing for you too faggot 😘</w:t>
      </w:r>
    </w:p>
    <w:p>
      <w:r>
        <w:rPr>
          <w:b/>
          <w:u w:val="single"/>
        </w:rPr>
        <w:t>175452</w:t>
      </w:r>
    </w:p>
    <w:p>
      <w:r>
        <w:t>@TheMacLyons I picked Malkin first u faggot</w:t>
      </w:r>
    </w:p>
    <w:p>
      <w:r>
        <w:rPr>
          <w:b/>
          <w:u w:val="single"/>
        </w:rPr>
        <w:t>175453</w:t>
      </w:r>
    </w:p>
    <w:p>
      <w:r>
        <w:t>@BonsuDon dawg I'm the only person in the world who calls u faggot</w:t>
      </w:r>
    </w:p>
    <w:p>
      <w:r>
        <w:rPr>
          <w:b/>
          <w:u w:val="single"/>
        </w:rPr>
        <w:t>175454</w:t>
      </w:r>
    </w:p>
    <w:p>
      <w:r>
        <w:t>@AzizMcFly @PixelGun3D fuck you faggot</w:t>
      </w:r>
    </w:p>
    <w:p>
      <w:r>
        <w:rPr>
          <w:b/>
          <w:u w:val="single"/>
        </w:rPr>
        <w:t>175455</w:t>
      </w:r>
    </w:p>
    <w:p>
      <w:r>
        <w:t>@owen_georgie we  already knew you were a faggot Georgie</w:t>
      </w:r>
    </w:p>
    <w:p>
      <w:r>
        <w:rPr>
          <w:b/>
          <w:u w:val="single"/>
        </w:rPr>
        <w:t>175456</w:t>
      </w:r>
    </w:p>
    <w:p>
      <w:r>
        <w:t>@BillKristol @SpeakerRyan @SenJohnMcCain @Ricky_Vaughn99   what if you stopped being a faggot for 5 minutes?</w:t>
      </w:r>
    </w:p>
    <w:p>
      <w:r>
        <w:rPr>
          <w:b/>
          <w:u w:val="single"/>
        </w:rPr>
        <w:t>175457</w:t>
      </w:r>
    </w:p>
    <w:p>
      <w:r>
        <w:t>@KEEMSTAR @MikadoTheDr keemstar you faggot you little hor fuck you slag</w:t>
      </w:r>
    </w:p>
    <w:p>
      <w:r>
        <w:rPr>
          <w:b/>
          <w:u w:val="single"/>
        </w:rPr>
        <w:t>175458</w:t>
      </w:r>
    </w:p>
    <w:p>
      <w:r>
        <w:t>@TheRandomNeo Why dont you tell us what the hype is for...faggot</w:t>
      </w:r>
    </w:p>
    <w:p>
      <w:r>
        <w:rPr>
          <w:b/>
          <w:u w:val="single"/>
        </w:rPr>
        <w:t>175459</w:t>
      </w:r>
    </w:p>
    <w:p>
      <w:r>
        <w:t>@GodMostDominant I can't understand why the fuck you had the audacity to even say shit about me? Like did I catch your eye faggot?</w:t>
      </w:r>
    </w:p>
    <w:p>
      <w:r>
        <w:rPr>
          <w:b/>
          <w:u w:val="single"/>
        </w:rPr>
        <w:t>175460</w:t>
      </w:r>
    </w:p>
    <w:p>
      <w:r>
        <w:t>@SvntysHV perfect reason. You're garbage, you think you're the shit, you talk a lot of crap. So I thought hey let's call this faggot out :)</w:t>
      </w:r>
    </w:p>
    <w:p>
      <w:r>
        <w:rPr>
          <w:b/>
          <w:u w:val="single"/>
        </w:rPr>
        <w:t>175461</w:t>
      </w:r>
    </w:p>
    <w:p>
      <w:r>
        <w:t>@zacharyhoeler you just never rely on me faggot</w:t>
      </w:r>
    </w:p>
    <w:p>
      <w:r>
        <w:rPr>
          <w:b/>
          <w:u w:val="single"/>
        </w:rPr>
        <w:t>175462</w:t>
      </w:r>
    </w:p>
    <w:p>
      <w:r>
        <w:t>@ajgriff__941 no but your Avi makes you look like a faggot</w:t>
      </w:r>
    </w:p>
    <w:p>
      <w:r>
        <w:rPr>
          <w:b/>
          <w:u w:val="single"/>
        </w:rPr>
        <w:t>175463</w:t>
      </w:r>
    </w:p>
    <w:p>
      <w:r>
        <w:t>@WheelerJaylen nigga your the faggot😑</w:t>
      </w:r>
    </w:p>
    <w:p>
      <w:r>
        <w:rPr>
          <w:b/>
          <w:u w:val="single"/>
        </w:rPr>
        <w:t>175464</w:t>
      </w:r>
    </w:p>
    <w:p>
      <w:r>
        <w:t>@Rgk007 and the idiot mentions Kanu! KANU!! Go on and worship him faggot. You can never be quarter the man he is.</w:t>
      </w:r>
    </w:p>
    <w:p>
      <w:r>
        <w:rPr>
          <w:b/>
          <w:u w:val="single"/>
        </w:rPr>
        <w:t>175465</w:t>
      </w:r>
    </w:p>
    <w:p>
      <w:r>
        <w:t>@schmidy20 so u wish u were a faggot</w:t>
      </w:r>
    </w:p>
    <w:p>
      <w:r>
        <w:rPr>
          <w:b/>
          <w:u w:val="single"/>
        </w:rPr>
        <w:t>175466</w:t>
      </w:r>
    </w:p>
    <w:p>
      <w:r>
        <w:t>@Money23Green ur a bitch shut up gay ass faggot</w:t>
      </w:r>
    </w:p>
    <w:p>
      <w:r>
        <w:rPr>
          <w:b/>
          <w:u w:val="single"/>
        </w:rPr>
        <w:t>175467</w:t>
      </w:r>
    </w:p>
    <w:p>
      <w:r>
        <w:t>@RealTristan13 you suck dick you long as faggot</w:t>
      </w:r>
    </w:p>
    <w:p>
      <w:r>
        <w:rPr>
          <w:b/>
          <w:u w:val="single"/>
        </w:rPr>
        <w:t>175468</w:t>
      </w:r>
    </w:p>
    <w:p>
      <w:r>
        <w:t>@billbolton98 happy birthday you little faggot</w:t>
      </w:r>
    </w:p>
    <w:p>
      <w:r>
        <w:rPr>
          <w:b/>
          <w:u w:val="single"/>
        </w:rPr>
        <w:t>175469</w:t>
      </w:r>
    </w:p>
    <w:p>
      <w:r>
        <w:t>@MONEY__LINGO @IOwn_HisHeart &amp;amp; again faggot you look like you confused</w:t>
      </w:r>
    </w:p>
    <w:p>
      <w:r>
        <w:rPr>
          <w:b/>
          <w:u w:val="single"/>
        </w:rPr>
        <w:t>175470</w:t>
      </w:r>
    </w:p>
    <w:p>
      <w:r>
        <w:t>@SawxUtero kyle you faggot you need to jump on mw2😏</w:t>
      </w:r>
    </w:p>
    <w:p>
      <w:r>
        <w:rPr>
          <w:b/>
          <w:u w:val="single"/>
        </w:rPr>
        <w:t>175471</w:t>
      </w:r>
    </w:p>
    <w:p>
      <w:r>
        <w:t>@OVLScotsman You're a fucking white walker you pipe down faggot</w:t>
      </w:r>
    </w:p>
    <w:p>
      <w:r>
        <w:rPr>
          <w:b/>
          <w:u w:val="single"/>
        </w:rPr>
        <w:t>175472</w:t>
      </w:r>
    </w:p>
    <w:p>
      <w:r>
        <w:t>@RaySanityy naa I don't fight faggot lol your mother wouldn't like me then but you wrong lol that's two vids he had 3 tds  !! GOODBYE BITCH</w:t>
      </w:r>
    </w:p>
    <w:p>
      <w:r>
        <w:rPr>
          <w:b/>
          <w:u w:val="single"/>
        </w:rPr>
        <w:t>175473</w:t>
      </w:r>
    </w:p>
    <w:p>
      <w:r>
        <w:t>@srprs_bttscks you were going for faggot we got it</w:t>
      </w:r>
    </w:p>
    <w:p>
      <w:r>
        <w:rPr>
          <w:b/>
          <w:u w:val="single"/>
        </w:rPr>
        <w:t>175474</w:t>
      </w:r>
    </w:p>
    <w:p>
      <w:r>
        <w:t>@MAksham you little Faggot I might have to report you for spam. 😑</w:t>
      </w:r>
    </w:p>
    <w:p>
      <w:r>
        <w:rPr>
          <w:b/>
          <w:u w:val="single"/>
        </w:rPr>
        <w:t>175475</w:t>
      </w:r>
    </w:p>
    <w:p>
      <w:r>
        <w:t>@KEEMSTAR @bb1000000000000 yeah you didn't do anything to deserve this at all. Lol jk nigger faggot</w:t>
      </w:r>
    </w:p>
    <w:p>
      <w:r>
        <w:rPr>
          <w:b/>
          <w:u w:val="single"/>
        </w:rPr>
        <w:t>175476</w:t>
      </w:r>
    </w:p>
    <w:p>
      <w:r>
        <w:t>@DVGavet "that's so gay" "you're a faggot" 👊🏽 stay in school if your vocab list is limited.</w:t>
      </w:r>
    </w:p>
    <w:p>
      <w:r>
        <w:rPr>
          <w:b/>
          <w:u w:val="single"/>
        </w:rPr>
        <w:t>175477</w:t>
      </w:r>
    </w:p>
    <w:p>
      <w:r>
        <w:t>@zillion0607 why do you keep @'ing me faggot</w:t>
      </w:r>
    </w:p>
    <w:p>
      <w:r>
        <w:rPr>
          <w:b/>
          <w:u w:val="single"/>
        </w:rPr>
        <w:t>175478</w:t>
      </w:r>
    </w:p>
    <w:p>
      <w:r>
        <w:t>@iamani24 @Karimy_Screamy @NavedAliOrg @Indr47872891 @haaretzcom moron, transgender isnt faggot. Ur schooling must b jewish!</w:t>
      </w:r>
    </w:p>
    <w:p>
      <w:r>
        <w:rPr>
          <w:b/>
          <w:u w:val="single"/>
        </w:rPr>
        <w:t>175479</w:t>
      </w:r>
    </w:p>
    <w:p>
      <w:r>
        <w:t>@aleeexcarranza fuck you faggot</w:t>
      </w:r>
    </w:p>
    <w:p>
      <w:r>
        <w:rPr>
          <w:b/>
          <w:u w:val="single"/>
        </w:rPr>
        <w:t>175480</w:t>
      </w:r>
    </w:p>
    <w:p>
      <w:r>
        <w:t>@gyabou fuck you faggot</w:t>
      </w:r>
    </w:p>
    <w:p>
      <w:r>
        <w:rPr>
          <w:b/>
          <w:u w:val="single"/>
        </w:rPr>
        <w:t>175481</w:t>
      </w:r>
    </w:p>
    <w:p>
      <w:r>
        <w:t>@AndrewAtter @Seanbeandood @timeforgravy @Bikeyjezmo @Nigel_Farage @simon_lindsell @AltRightInfo Fuck you too, Jewed faggot</w:t>
      </w:r>
    </w:p>
    <w:p>
      <w:r>
        <w:rPr>
          <w:b/>
          <w:u w:val="single"/>
        </w:rPr>
        <w:t>175482</w:t>
      </w:r>
    </w:p>
    <w:p>
      <w:r>
        <w:t>@stephenasmith good morning faggot lebron dick still in ya mouth or you swollowed it ? I'll pray for ya hairline &amp;amp; ya ugly ass family if so</w:t>
      </w:r>
    </w:p>
    <w:p>
      <w:r>
        <w:rPr>
          <w:b/>
          <w:u w:val="single"/>
        </w:rPr>
        <w:t>175483</w:t>
      </w:r>
    </w:p>
    <w:p>
      <w:r>
        <w:t>@DeandreBryan you, faggot. You aren't queen of the Internet.</w:t>
      </w:r>
    </w:p>
    <w:p>
      <w:r>
        <w:rPr>
          <w:b/>
          <w:u w:val="single"/>
        </w:rPr>
        <w:t>175484</w:t>
      </w:r>
    </w:p>
    <w:p>
      <w:r>
        <w:t>@Hiroyukichige Why do you have to worry about what other guys are working out in? Are you a faggot?</w:t>
      </w:r>
    </w:p>
    <w:p>
      <w:r>
        <w:rPr>
          <w:b/>
          <w:u w:val="single"/>
        </w:rPr>
        <w:t>175485</w:t>
      </w:r>
    </w:p>
    <w:p>
      <w:r>
        <w:t>@JakeKofoid boy.. I will fuck you and your faggot ass brother up.. But thanks buddy</w:t>
      </w:r>
    </w:p>
    <w:p>
      <w:r>
        <w:rPr>
          <w:b/>
          <w:u w:val="single"/>
        </w:rPr>
        <w:t>175486</w:t>
      </w:r>
    </w:p>
    <w:p>
      <w:r>
        <w:t>@MVPredict get back on and link me ur team faggot</w:t>
      </w:r>
    </w:p>
    <w:p>
      <w:r>
        <w:rPr>
          <w:b/>
          <w:u w:val="single"/>
        </w:rPr>
        <w:t>175487</w:t>
      </w:r>
    </w:p>
    <w:p>
      <w:r>
        <w:t>@skenz9 u faggot</w:t>
      </w:r>
    </w:p>
    <w:p>
      <w:r>
        <w:rPr>
          <w:b/>
          <w:u w:val="single"/>
        </w:rPr>
        <w:t>175488</w:t>
      </w:r>
    </w:p>
    <w:p>
      <w:r>
        <w:t>@RavioliRyol stop hating on my designs faggot everyone know s about the Range Rover as I told them bitch you always hating</w:t>
      </w:r>
    </w:p>
    <w:p>
      <w:r>
        <w:rPr>
          <w:b/>
          <w:u w:val="single"/>
        </w:rPr>
        <w:t>175489</w:t>
      </w:r>
    </w:p>
    <w:p>
      <w:r>
        <w:t>@Jvmzie YOU HAVE DROPPED ALL OF YOUR GREE GREES YOU FUCKING FAGGOT</w:t>
      </w:r>
    </w:p>
    <w:p>
      <w:r>
        <w:rPr>
          <w:b/>
          <w:u w:val="single"/>
        </w:rPr>
        <w:t>175490</w:t>
      </w:r>
    </w:p>
    <w:p>
      <w:r>
        <w:t>@Dxhty why are you such a massive nonce faggot?</w:t>
      </w:r>
    </w:p>
    <w:p>
      <w:r>
        <w:rPr>
          <w:b/>
          <w:u w:val="single"/>
        </w:rPr>
        <w:t>175491</w:t>
      </w:r>
    </w:p>
    <w:p>
      <w:r>
        <w:t>@bryton666_ but hey hey it's all good bruh I make money sitting on my ass while you beg for it. But you fucked your friends so stfu u faggot</w:t>
      </w:r>
    </w:p>
    <w:p>
      <w:r>
        <w:rPr>
          <w:b/>
          <w:u w:val="single"/>
        </w:rPr>
        <w:t>175492</w:t>
      </w:r>
    </w:p>
    <w:p>
      <w:r>
        <w:t>@duhhhlani its fnny I caught u lying so now your done with me lol I punked your faggot ass girlfriend Tyler perry</w:t>
      </w:r>
    </w:p>
    <w:p>
      <w:r>
        <w:rPr>
          <w:b/>
          <w:u w:val="single"/>
        </w:rPr>
        <w:t>175493</w:t>
      </w:r>
    </w:p>
    <w:p>
      <w:r>
        <w:t>@dylzfam u turned 10 today faggot</w:t>
      </w:r>
    </w:p>
    <w:p>
      <w:r>
        <w:rPr>
          <w:b/>
          <w:u w:val="single"/>
        </w:rPr>
        <w:t>175494</w:t>
      </w:r>
    </w:p>
    <w:p>
      <w:r>
        <w:t>@davidc0041 @ComedyForNiggas your favorites show up on your profile too faggot</w:t>
      </w:r>
    </w:p>
    <w:p>
      <w:r>
        <w:rPr>
          <w:b/>
          <w:u w:val="single"/>
        </w:rPr>
        <w:t>175495</w:t>
      </w:r>
    </w:p>
    <w:p>
      <w:r>
        <w:t>@RyanPotato @KEEMSTAR Stop Talking to Yourself Little Fucking 9 Year Old, Bet You Googled that just to look like a faggot, Lmao Look At Ur</w:t>
      </w:r>
    </w:p>
    <w:p>
      <w:r>
        <w:rPr>
          <w:b/>
          <w:u w:val="single"/>
        </w:rPr>
        <w:t>175496</w:t>
      </w:r>
    </w:p>
    <w:p>
      <w:r>
        <w:t>@catchan___ so? You fucking faggot that's still cp</w:t>
      </w:r>
    </w:p>
    <w:p>
      <w:r>
        <w:rPr>
          <w:b/>
          <w:u w:val="single"/>
        </w:rPr>
        <w:t>175497</w:t>
      </w:r>
    </w:p>
    <w:p>
      <w:r>
        <w:t>@Fucboimoi you a faggot 😂😂💀</w:t>
      </w:r>
    </w:p>
    <w:p>
      <w:r>
        <w:rPr>
          <w:b/>
          <w:u w:val="single"/>
        </w:rPr>
        <w:t>175498</w:t>
      </w:r>
    </w:p>
    <w:p>
      <w:r>
        <w:t>@DylanEnvoy you're about to get fucking blocked you fucking faggot</w:t>
      </w:r>
    </w:p>
    <w:p>
      <w:r>
        <w:rPr>
          <w:b/>
          <w:u w:val="single"/>
        </w:rPr>
        <w:t>175499</w:t>
      </w:r>
    </w:p>
    <w:p>
      <w:r>
        <w:t>@LeafyIsHere your a faggot scrub lord Calvin................Jk you is cool</w:t>
      </w:r>
    </w:p>
    <w:p>
      <w:r>
        <w:rPr>
          <w:b/>
          <w:u w:val="single"/>
        </w:rPr>
        <w:t>175500</w:t>
      </w:r>
    </w:p>
    <w:p>
      <w:r>
        <w:t>@smithas99 shave it all off faggot, and your eyebrows</w:t>
      </w:r>
    </w:p>
    <w:p>
      <w:r>
        <w:rPr>
          <w:b/>
          <w:u w:val="single"/>
        </w:rPr>
        <w:t>175501</w:t>
      </w:r>
    </w:p>
    <w:p>
      <w:r>
        <w:t>@DenhartQPR Shut the fuck up you little fuckboy faggot, one of those people that says "Immigrants take my job" drink bleach you fucking twat</w:t>
      </w:r>
    </w:p>
    <w:p>
      <w:r>
        <w:rPr>
          <w:b/>
          <w:u w:val="single"/>
        </w:rPr>
        <w:t>175502</w:t>
      </w:r>
    </w:p>
    <w:p>
      <w:r>
        <w:t>@VintageAntoine I only followed u because everyone called you a faggot and they were right</w:t>
      </w:r>
    </w:p>
    <w:p>
      <w:r>
        <w:rPr>
          <w:b/>
          <w:u w:val="single"/>
        </w:rPr>
        <w:t>175503</w:t>
      </w:r>
    </w:p>
    <w:p>
      <w:r>
        <w:t>@Scarcitys ur an faggot</w:t>
      </w:r>
    </w:p>
    <w:p>
      <w:r>
        <w:rPr>
          <w:b/>
          <w:u w:val="single"/>
        </w:rPr>
        <w:t>175504</w:t>
      </w:r>
    </w:p>
    <w:p>
      <w:r>
        <w:t>@MLGSynthetics @theScoreLoL You fucking faggot. Suck my dick.</w:t>
      </w:r>
    </w:p>
    <w:p>
      <w:r>
        <w:rPr>
          <w:b/>
          <w:u w:val="single"/>
        </w:rPr>
        <w:t>175505</w:t>
      </w:r>
    </w:p>
    <w:p>
      <w:r>
        <w:t>@VibhavGupta11 gaali jisko dera hai bro you been hanging out with that faggot again lately?</w:t>
      </w:r>
    </w:p>
    <w:p>
      <w:r>
        <w:rPr>
          <w:b/>
          <w:u w:val="single"/>
        </w:rPr>
        <w:t>175506</w:t>
      </w:r>
    </w:p>
    <w:p>
      <w:r>
        <w:t>@Capognaaa I hope your boat sinks faggot!!</w:t>
      </w:r>
    </w:p>
    <w:p>
      <w:r>
        <w:rPr>
          <w:b/>
          <w:u w:val="single"/>
        </w:rPr>
        <w:t>175507</w:t>
      </w:r>
    </w:p>
    <w:p>
      <w:r>
        <w:t>@MisterMetokur So glad you're back, faggot. Did you get over whatever shit triggered you this time? :-P</w:t>
      </w:r>
    </w:p>
    <w:p>
      <w:r>
        <w:rPr>
          <w:b/>
          <w:u w:val="single"/>
        </w:rPr>
        <w:t>175508</w:t>
      </w:r>
    </w:p>
    <w:p>
      <w:r>
        <w:t>@northernsteel12 you are such a faggot</w:t>
      </w:r>
    </w:p>
    <w:p>
      <w:r>
        <w:rPr>
          <w:b/>
          <w:u w:val="single"/>
        </w:rPr>
        <w:t>175509</w:t>
      </w:r>
    </w:p>
    <w:p>
      <w:r>
        <w:t>@Kur6ma @edgyhandle @2dThighs shutup faggot you probably this it's tsunade</w:t>
      </w:r>
    </w:p>
    <w:p>
      <w:r>
        <w:rPr>
          <w:b/>
          <w:u w:val="single"/>
        </w:rPr>
        <w:t>175510</w:t>
      </w:r>
    </w:p>
    <w:p>
      <w:r>
        <w:t>@MellowMischief @Kxtaclysm cos ur a faggot yeah</w:t>
      </w:r>
    </w:p>
    <w:p>
      <w:r>
        <w:rPr>
          <w:b/>
          <w:u w:val="single"/>
        </w:rPr>
        <w:t>175511</w:t>
      </w:r>
    </w:p>
    <w:p>
      <w:r>
        <w:t>@PoodleCorp your a faggot dude why hack him?</w:t>
      </w:r>
    </w:p>
    <w:p>
      <w:r>
        <w:rPr>
          <w:b/>
          <w:u w:val="single"/>
        </w:rPr>
        <w:t>175512</w:t>
      </w:r>
    </w:p>
    <w:p>
      <w:r>
        <w:t>@_NellyBurns @aaugusttalsinaa nigga you a faggot. You "get off my man" headass nigga. You swallow his nut too. Its funny y'all both "single"</w:t>
      </w:r>
    </w:p>
    <w:p>
      <w:r>
        <w:rPr>
          <w:b/>
          <w:u w:val="single"/>
        </w:rPr>
        <w:t>175513</w:t>
      </w:r>
    </w:p>
    <w:p>
      <w:r>
        <w:t>@mikeperlstein1 @AnthonyScotto2 what a faggot u are</w:t>
      </w:r>
    </w:p>
    <w:p>
      <w:r>
        <w:rPr>
          <w:b/>
          <w:u w:val="single"/>
        </w:rPr>
        <w:t>175514</w:t>
      </w:r>
    </w:p>
    <w:p>
      <w:r>
        <w:t>@RubioJorge_ stop with your gifs faggot</w:t>
      </w:r>
    </w:p>
    <w:p>
      <w:r>
        <w:rPr>
          <w:b/>
          <w:u w:val="single"/>
        </w:rPr>
        <w:t>175515</w:t>
      </w:r>
    </w:p>
    <w:p>
      <w:r>
        <w:t>@14crown466 can you fuck off, die faggot.</w:t>
      </w:r>
    </w:p>
    <w:p>
      <w:r>
        <w:rPr>
          <w:b/>
          <w:u w:val="single"/>
        </w:rPr>
        <w:t>175516</w:t>
      </w:r>
    </w:p>
    <w:p>
      <w:r>
        <w:t>@NickTheBullsFan you called my boy @HeatNation2K fan a faggot and that is a gay slur</w:t>
      </w:r>
    </w:p>
    <w:p>
      <w:r>
        <w:rPr>
          <w:b/>
          <w:u w:val="single"/>
        </w:rPr>
        <w:t>175517</w:t>
      </w:r>
    </w:p>
    <w:p>
      <w:r>
        <w:t>@SheaSerrano jesus christ you are a faggot</w:t>
      </w:r>
    </w:p>
    <w:p>
      <w:r>
        <w:rPr>
          <w:b/>
          <w:u w:val="single"/>
        </w:rPr>
        <w:t>175518</w:t>
      </w:r>
    </w:p>
    <w:p>
      <w:r>
        <w:t>@taylor_miller23 thank you faggot ❤️ love u</w:t>
      </w:r>
    </w:p>
    <w:p>
      <w:r>
        <w:rPr>
          <w:b/>
          <w:u w:val="single"/>
        </w:rPr>
        <w:t>175519</w:t>
      </w:r>
    </w:p>
    <w:p>
      <w:r>
        <w:t>@Ogmas_ does that offend you faggot</w:t>
      </w:r>
    </w:p>
    <w:p>
      <w:r>
        <w:rPr>
          <w:b/>
          <w:u w:val="single"/>
        </w:rPr>
        <w:t>175520</w:t>
      </w:r>
    </w:p>
    <w:p>
      <w:r>
        <w:t>@KEEMSTAR nice script in your video faggot</w:t>
      </w:r>
    </w:p>
    <w:p>
      <w:r>
        <w:rPr>
          <w:b/>
          <w:u w:val="single"/>
        </w:rPr>
        <w:t>175521</w:t>
      </w:r>
    </w:p>
    <w:p>
      <w:r>
        <w:t>@jacobsartorius you really are a fucking faggot smh</w:t>
      </w:r>
    </w:p>
    <w:p>
      <w:r>
        <w:rPr>
          <w:b/>
          <w:u w:val="single"/>
        </w:rPr>
        <w:t>175522</w:t>
      </w:r>
    </w:p>
    <w:p>
      <w:r>
        <w:t>@__DanRobinson happy birthday you faggot x</w:t>
      </w:r>
    </w:p>
    <w:p>
      <w:r>
        <w:rPr>
          <w:b/>
          <w:u w:val="single"/>
        </w:rPr>
        <w:t>175523</w:t>
      </w:r>
    </w:p>
    <w:p>
      <w:r>
        <w:t>@SwagCraft99 lmao how about you fucki faggot how many time you fucking came back and leave</w:t>
      </w:r>
    </w:p>
    <w:p>
      <w:r>
        <w:rPr>
          <w:b/>
          <w:u w:val="single"/>
        </w:rPr>
        <w:t>175524</w:t>
      </w:r>
    </w:p>
    <w:p>
      <w:r>
        <w:t>@TucciWayUp @LordeLeem lol na you faggot you care</w:t>
      </w:r>
    </w:p>
    <w:p>
      <w:r>
        <w:rPr>
          <w:b/>
          <w:u w:val="single"/>
        </w:rPr>
        <w:t>175525</w:t>
      </w:r>
    </w:p>
    <w:p>
      <w:r>
        <w:t>@VeyGraphics @ConfettiPixie @Nero @TheDonsShadow @NorBdelta</w:t>
        <w:br/>
        <w:t>It's only gay if your balls touch. Go for it faggot.</w:t>
      </w:r>
    </w:p>
    <w:p>
      <w:r>
        <w:rPr>
          <w:b/>
          <w:u w:val="single"/>
        </w:rPr>
        <w:t>175526</w:t>
      </w:r>
    </w:p>
    <w:p>
      <w:r>
        <w:t>@jung_kookkiie It's too late. Learn from your past. Don't go back. Faggot</w:t>
      </w:r>
    </w:p>
    <w:p>
      <w:r>
        <w:rPr>
          <w:b/>
          <w:u w:val="single"/>
        </w:rPr>
        <w:t>175527</w:t>
      </w:r>
    </w:p>
    <w:p>
      <w:r>
        <w:t>@PoodleCorp @EA @Battlefield Fuckoff little faggot pussies. Grow a pair of nuts and get out of our parents basements.</w:t>
      </w:r>
    </w:p>
    <w:p>
      <w:r>
        <w:rPr>
          <w:b/>
          <w:u w:val="single"/>
        </w:rPr>
        <w:t>175528</w:t>
      </w:r>
    </w:p>
    <w:p>
      <w:r>
        <w:t xml:space="preserve">@EXPLODlNGTACOS you're so cool </w:t>
        <w:br/>
        <w:br/>
        <w:t>nah jk STFU faggot</w:t>
      </w:r>
    </w:p>
    <w:p>
      <w:r>
        <w:rPr>
          <w:b/>
          <w:u w:val="single"/>
        </w:rPr>
        <w:t>175529</w:t>
      </w:r>
    </w:p>
    <w:p>
      <w:r>
        <w:t>@onikasedges you stfu loose booty faggot</w:t>
      </w:r>
    </w:p>
    <w:p>
      <w:r>
        <w:rPr>
          <w:b/>
          <w:u w:val="single"/>
        </w:rPr>
        <w:t>175530</w:t>
      </w:r>
    </w:p>
    <w:p>
      <w:r>
        <w:t>@seguebro love you faggot</w:t>
      </w:r>
    </w:p>
    <w:p>
      <w:r>
        <w:rPr>
          <w:b/>
          <w:u w:val="single"/>
        </w:rPr>
        <w:t>175531</w:t>
      </w:r>
    </w:p>
    <w:p>
      <w:r>
        <w:t>@KWZiggybakagain @TomsAllende yeah, he cant insult you on terms of sexuality, he hasnt, hes insulting you for acting like a faggot.</w:t>
      </w:r>
    </w:p>
    <w:p>
      <w:r>
        <w:rPr>
          <w:b/>
          <w:u w:val="single"/>
        </w:rPr>
        <w:t>175532</w:t>
      </w:r>
    </w:p>
    <w:p>
      <w:r>
        <w:t>@weitrin its clearly irony you short faggot</w:t>
      </w:r>
    </w:p>
    <w:p>
      <w:r>
        <w:rPr>
          <w:b/>
          <w:u w:val="single"/>
        </w:rPr>
        <w:t>175533</w:t>
      </w:r>
    </w:p>
    <w:p>
      <w:r>
        <w:t>@Raheem_TM @GutDiggler @I_rape_egos In the US. I said worldwide. Take your faggot ass false opinion elsewhere.</w:t>
      </w:r>
    </w:p>
    <w:p>
      <w:r>
        <w:rPr>
          <w:b/>
          <w:u w:val="single"/>
        </w:rPr>
        <w:t>175534</w:t>
      </w:r>
    </w:p>
    <w:p>
      <w:r>
        <w:t>@Guxsy I havnt been in a team for 2 weeks trying to get my rep back..You are just a little immature faggot with an ego that needs to grow up</w:t>
      </w:r>
    </w:p>
    <w:p>
      <w:r>
        <w:rPr>
          <w:b/>
          <w:u w:val="single"/>
        </w:rPr>
        <w:t>175535</w:t>
      </w:r>
    </w:p>
    <w:p>
      <w:r>
        <w:t>@adamoverboard @GarrettHuls lol being a faggot has nothing do with you being gay. I think you're making it a gay/straight issue.</w:t>
      </w:r>
    </w:p>
    <w:p>
      <w:r>
        <w:rPr>
          <w:b/>
          <w:u w:val="single"/>
        </w:rPr>
        <w:t>175536</w:t>
      </w:r>
    </w:p>
    <w:p>
      <w:r>
        <w:t>@NerdyHero_ Man up you little faggot</w:t>
      </w:r>
    </w:p>
    <w:p>
      <w:r>
        <w:rPr>
          <w:b/>
          <w:u w:val="single"/>
        </w:rPr>
        <w:t>175537</w:t>
      </w:r>
    </w:p>
    <w:p>
      <w:r>
        <w:t>@amerizalde97 @JonKwestel ur such a faggot Alejandro</w:t>
      </w:r>
    </w:p>
    <w:p>
      <w:r>
        <w:rPr>
          <w:b/>
          <w:u w:val="single"/>
        </w:rPr>
        <w:t>175538</w:t>
      </w:r>
    </w:p>
    <w:p>
      <w:r>
        <w:t>@FarmerVicious @Jistys @Verrsn George Adaras cunt who are u homosexual faggot</w:t>
      </w:r>
    </w:p>
    <w:p>
      <w:r>
        <w:rPr>
          <w:b/>
          <w:u w:val="single"/>
        </w:rPr>
        <w:t>175539</w:t>
      </w:r>
    </w:p>
    <w:p>
      <w:r>
        <w:t>@daddio_co wow! Now your using me to get friends. Your such a faggot. X</w:t>
      </w:r>
    </w:p>
    <w:p>
      <w:r>
        <w:rPr>
          <w:b/>
          <w:u w:val="single"/>
        </w:rPr>
        <w:t>175540</w:t>
      </w:r>
    </w:p>
    <w:p>
      <w:r>
        <w:t>@tonybarraco12 fuck you. I'm up super early so I can work a morning shift and hangout with your faggot ass tonight 😂😂</w:t>
      </w:r>
    </w:p>
    <w:p>
      <w:r>
        <w:rPr>
          <w:b/>
          <w:u w:val="single"/>
        </w:rPr>
        <w:t>175541</w:t>
      </w:r>
    </w:p>
    <w:p>
      <w:r>
        <w:t>@kwonjiyonged @suqamon You literally stan criminals. didnt daesung killed someone by car? Lmao faggot</w:t>
      </w:r>
    </w:p>
    <w:p>
      <w:r>
        <w:rPr>
          <w:b/>
          <w:u w:val="single"/>
        </w:rPr>
        <w:t>175542</w:t>
      </w:r>
    </w:p>
    <w:p>
      <w:r>
        <w:t>@brandon_plazola can you please stop being a faggot, faggot</w:t>
      </w:r>
    </w:p>
    <w:p>
      <w:r>
        <w:rPr>
          <w:b/>
          <w:u w:val="single"/>
        </w:rPr>
        <w:t>175543</w:t>
      </w:r>
    </w:p>
    <w:p>
      <w:r>
        <w:t>@TeddyRecKs @Bekatsa_ @Ownxge ur a faggot</w:t>
      </w:r>
    </w:p>
    <w:p>
      <w:r>
        <w:rPr>
          <w:b/>
          <w:u w:val="single"/>
        </w:rPr>
        <w:t>175544</w:t>
      </w:r>
    </w:p>
    <w:p>
      <w:r>
        <w:t>@holy_fervor same to you, you faggot :^P</w:t>
      </w:r>
    </w:p>
    <w:p>
      <w:r>
        <w:rPr>
          <w:b/>
          <w:u w:val="single"/>
        </w:rPr>
        <w:t>175545</w:t>
      </w:r>
    </w:p>
    <w:p>
      <w:r>
        <w:t>@ZachGoesGaming ur a faggot</w:t>
      </w:r>
    </w:p>
    <w:p>
      <w:r>
        <w:rPr>
          <w:b/>
          <w:u w:val="single"/>
        </w:rPr>
        <w:t>175546</w:t>
      </w:r>
    </w:p>
    <w:p>
      <w:r>
        <w:t>@FilthyFrank @YouTube liked your own video faggot</w:t>
      </w:r>
    </w:p>
    <w:p>
      <w:r>
        <w:rPr>
          <w:b/>
          <w:u w:val="single"/>
        </w:rPr>
        <w:t>175547</w:t>
      </w:r>
    </w:p>
    <w:p>
      <w:r>
        <w:t>@kim_tadia Mind your own tweets Bakla. If you don't want our statements then don't bother giving us your sentiments. Just shut up, Faggot!</w:t>
      </w:r>
    </w:p>
    <w:p>
      <w:r>
        <w:rPr>
          <w:b/>
          <w:u w:val="single"/>
        </w:rPr>
        <w:t>175548</w:t>
      </w:r>
    </w:p>
    <w:p>
      <w:r>
        <w:t>@bjsaunders_  faggot!stay behind your words gypsy dumb "Golovkin would destroy me and you in the same night"! lmfao</w:t>
      </w:r>
    </w:p>
    <w:p>
      <w:r>
        <w:rPr>
          <w:b/>
          <w:u w:val="single"/>
        </w:rPr>
        <w:t>175549</w:t>
      </w:r>
    </w:p>
    <w:p>
      <w:r>
        <w:t>@Banana11Crazy @PeckishPenguin Well then shut the fuck up you ugly cock munching faggot</w:t>
      </w:r>
    </w:p>
    <w:p>
      <w:r>
        <w:rPr>
          <w:b/>
          <w:u w:val="single"/>
        </w:rPr>
        <w:t>175550</w:t>
      </w:r>
    </w:p>
    <w:p>
      <w:r>
        <w:t>@longestyehboy i dont miss you at all you faggot i slept on the floor for you</w:t>
      </w:r>
    </w:p>
    <w:p>
      <w:r>
        <w:rPr>
          <w:b/>
          <w:u w:val="single"/>
        </w:rPr>
        <w:t>175551</w:t>
      </w:r>
    </w:p>
    <w:p>
      <w:r>
        <w:t>@_RozayBby hell out my mentions if you support that faggot lmao</w:t>
      </w:r>
    </w:p>
    <w:p>
      <w:r>
        <w:rPr>
          <w:b/>
          <w:u w:val="single"/>
        </w:rPr>
        <w:t>175552</w:t>
      </w:r>
    </w:p>
    <w:p>
      <w:r>
        <w:t>@DopamineAf @DoucheyIsHere YOU WANNA FUCKIN SQUARE UP FAGGOT</w:t>
      </w:r>
    </w:p>
    <w:p>
      <w:r>
        <w:rPr>
          <w:b/>
          <w:u w:val="single"/>
        </w:rPr>
        <w:t>175553</w:t>
      </w:r>
    </w:p>
    <w:p>
      <w:r>
        <w:t>@L7_Mercy your superior faggot now get your 2box on</w:t>
      </w:r>
    </w:p>
    <w:p>
      <w:r>
        <w:rPr>
          <w:b/>
          <w:u w:val="single"/>
        </w:rPr>
        <w:t>175554</w:t>
      </w:r>
    </w:p>
    <w:p>
      <w:r>
        <w:t>@fishhunt99  hell no your the girl we decided that because you got beat up by a faggot ass scooter pussy jack</w:t>
      </w:r>
    </w:p>
    <w:p>
      <w:r>
        <w:rPr>
          <w:b/>
          <w:u w:val="single"/>
        </w:rPr>
        <w:t>175555</w:t>
      </w:r>
    </w:p>
    <w:p>
      <w:r>
        <w:t>@eRaCrest you'll see your parents there you fucking faggot</w:t>
      </w:r>
    </w:p>
    <w:p>
      <w:r>
        <w:rPr>
          <w:b/>
          <w:u w:val="single"/>
        </w:rPr>
        <w:t>175556</w:t>
      </w:r>
    </w:p>
    <w:p>
      <w:r>
        <w:t>@SpringTrapGhost @XboxSupport they banned u because ur a furry little faggot</w:t>
      </w:r>
    </w:p>
    <w:p>
      <w:r>
        <w:rPr>
          <w:b/>
          <w:u w:val="single"/>
        </w:rPr>
        <w:t>175557</w:t>
      </w:r>
    </w:p>
    <w:p>
      <w:r>
        <w:t>@D_Bravoo because you unfollowed me faggot ass nigga</w:t>
      </w:r>
    </w:p>
    <w:p>
      <w:r>
        <w:rPr>
          <w:b/>
          <w:u w:val="single"/>
        </w:rPr>
        <w:t>175558</w:t>
      </w:r>
    </w:p>
    <w:p>
      <w:r>
        <w:t>@sam_is_blessed yeah I see that's why you spelled faggot wrong</w:t>
      </w:r>
    </w:p>
    <w:p>
      <w:r>
        <w:rPr>
          <w:b/>
          <w:u w:val="single"/>
        </w:rPr>
        <w:t>175559</w:t>
      </w:r>
    </w:p>
    <w:p>
      <w:r>
        <w:t>@RadiantNaido sick your mum you epileptic faggot</w:t>
      </w:r>
    </w:p>
    <w:p>
      <w:r>
        <w:rPr>
          <w:b/>
          <w:u w:val="single"/>
        </w:rPr>
        <w:t>175560</w:t>
      </w:r>
    </w:p>
    <w:p>
      <w:r>
        <w:t>@CaptainMiranda_ @LaziestCanine Delete your account if you cant even understand simple memes faggot</w:t>
      </w:r>
    </w:p>
    <w:p>
      <w:r>
        <w:rPr>
          <w:b/>
          <w:u w:val="single"/>
        </w:rPr>
        <w:t>175561</w:t>
      </w:r>
    </w:p>
    <w:p>
      <w:r>
        <w:t>@shaka_671 @TcklemeMajestie I think she just called you a faggot</w:t>
      </w:r>
    </w:p>
    <w:p>
      <w:r>
        <w:rPr>
          <w:b/>
          <w:u w:val="single"/>
        </w:rPr>
        <w:t>175562</w:t>
      </w:r>
    </w:p>
    <w:p>
      <w:r>
        <w:t>@MacchiA_98 you piece of faggot have to tweet your first tweet</w:t>
      </w:r>
    </w:p>
    <w:p>
      <w:r>
        <w:rPr>
          <w:b/>
          <w:u w:val="single"/>
        </w:rPr>
        <w:t>175563</w:t>
      </w:r>
    </w:p>
    <w:p>
      <w:r>
        <w:t>@SawVxr your a faggot</w:t>
      </w:r>
    </w:p>
    <w:p>
      <w:r>
        <w:rPr>
          <w:b/>
          <w:u w:val="single"/>
        </w:rPr>
        <w:t>175564</w:t>
      </w:r>
    </w:p>
    <w:p>
      <w:r>
        <w:t>@Trumpnado2016 @BuzzFeedAndrew Relax faggot, it's a joke. Go play with your butt plugs or something.</w:t>
      </w:r>
    </w:p>
    <w:p>
      <w:r>
        <w:rPr>
          <w:b/>
          <w:u w:val="single"/>
        </w:rPr>
        <w:t>175565</w:t>
      </w:r>
    </w:p>
    <w:p>
      <w:r>
        <w:t>@altrightsperg Faggot dude, no matter what you will never be American or represent anyone in the U.S. or the continent, not even whites.</w:t>
      </w:r>
    </w:p>
    <w:p>
      <w:r>
        <w:rPr>
          <w:b/>
          <w:u w:val="single"/>
        </w:rPr>
        <w:t>175566</w:t>
      </w:r>
    </w:p>
    <w:p>
      <w:r>
        <w:t>@Blyzhs Ill push you into a locker faggot https://t.co/gsBQQt3J9F</w:t>
      </w:r>
    </w:p>
    <w:p>
      <w:r>
        <w:rPr>
          <w:b/>
          <w:u w:val="single"/>
        </w:rPr>
        <w:t>175567</w:t>
      </w:r>
    </w:p>
    <w:p>
      <w:r>
        <w:t>@ovoxo1118 you look like a faggot</w:t>
      </w:r>
    </w:p>
    <w:p>
      <w:r>
        <w:rPr>
          <w:b/>
          <w:u w:val="single"/>
        </w:rPr>
        <w:t>175568</w:t>
      </w:r>
    </w:p>
    <w:p>
      <w:r>
        <w:t>@KostaGourdeas you are such a faggot</w:t>
      </w:r>
    </w:p>
    <w:p>
      <w:r>
        <w:rPr>
          <w:b/>
          <w:u w:val="single"/>
        </w:rPr>
        <w:t>175569</w:t>
      </w:r>
    </w:p>
    <w:p>
      <w:r>
        <w:t>@MalePocahontas cop was a nigger you stupid faggot</w:t>
      </w:r>
    </w:p>
    <w:p>
      <w:r>
        <w:rPr>
          <w:b/>
          <w:u w:val="single"/>
        </w:rPr>
        <w:t>175570</w:t>
      </w:r>
    </w:p>
    <w:p>
      <w:r>
        <w:t>@R0SS_DF Ima eat your ass faggot</w:t>
      </w:r>
    </w:p>
    <w:p>
      <w:r>
        <w:rPr>
          <w:b/>
          <w:u w:val="single"/>
        </w:rPr>
        <w:t>175571</w:t>
      </w:r>
    </w:p>
    <w:p>
      <w:r>
        <w:t>@dabulls629 Abso not god you wouldn't understand how much of FAGGOT u will look riding that then when you your helmet on lol</w:t>
      </w:r>
    </w:p>
    <w:p>
      <w:r>
        <w:rPr>
          <w:b/>
          <w:u w:val="single"/>
        </w:rPr>
        <w:t>175572</w:t>
      </w:r>
    </w:p>
    <w:p>
      <w:r>
        <w:t>@StannisVI @AdolphHarambe @80o_o07 @D4rkotje1 @FemaBand You misspelled 'faggot'.</w:t>
      </w:r>
    </w:p>
    <w:p>
      <w:r>
        <w:rPr>
          <w:b/>
          <w:u w:val="single"/>
        </w:rPr>
        <w:t>175573</w:t>
      </w:r>
    </w:p>
    <w:p>
      <w:r>
        <w:t>@touchdalight Rather hear that than your gay annoying faggot voice and accent. Grow a pair nancy boy and man up for once. Scumbag</w:t>
      </w:r>
    </w:p>
    <w:p>
      <w:r>
        <w:rPr>
          <w:b/>
          <w:u w:val="single"/>
        </w:rPr>
        <w:t>175574</w:t>
      </w:r>
    </w:p>
    <w:p>
      <w:r>
        <w:t>@fouttyk @naterose30 miss you faggot</w:t>
      </w:r>
    </w:p>
    <w:p>
      <w:r>
        <w:rPr>
          <w:b/>
          <w:u w:val="single"/>
        </w:rPr>
        <w:t>175575</w:t>
      </w:r>
    </w:p>
    <w:p>
      <w:r>
        <w:t>@Sam_Edward1 u in work the day or you too hungover faggot pants</w:t>
      </w:r>
    </w:p>
    <w:p>
      <w:r>
        <w:rPr>
          <w:b/>
          <w:u w:val="single"/>
        </w:rPr>
        <w:t>175576</w:t>
      </w:r>
    </w:p>
    <w:p>
      <w:r>
        <w:t xml:space="preserve">@LosPollosTV what are you gay? Sup with the winky face you faggot. </w:t>
        <w:br/>
        <w:br/>
        <w:t>Obvious trolling, anybody get butt hurt deal with it soft cunts</w:t>
      </w:r>
    </w:p>
    <w:p>
      <w:r>
        <w:rPr>
          <w:b/>
          <w:u w:val="single"/>
        </w:rPr>
        <w:t>175577</w:t>
      </w:r>
    </w:p>
    <w:p>
      <w:r>
        <w:t>@zCynda why you appearing off faggot</w:t>
      </w:r>
    </w:p>
    <w:p>
      <w:r>
        <w:rPr>
          <w:b/>
          <w:u w:val="single"/>
        </w:rPr>
        <w:t>175578</w:t>
      </w:r>
    </w:p>
    <w:p>
      <w:r>
        <w:t>@Sonichu1 This means I can haunt your mentions. Sonichu is a massive faggot. He loves jews, feminism, and dindus.</w:t>
      </w:r>
    </w:p>
    <w:p>
      <w:r>
        <w:rPr>
          <w:b/>
          <w:u w:val="single"/>
        </w:rPr>
        <w:t>175579</w:t>
      </w:r>
    </w:p>
    <w:p>
      <w:r>
        <w:t>@TescoValued @yPlexyy I'm sorry do I know you fuckk off you Faggot just another wannabe on my block list</w:t>
      </w:r>
    </w:p>
    <w:p>
      <w:r>
        <w:rPr>
          <w:b/>
          <w:u w:val="single"/>
        </w:rPr>
        <w:t>175580</w:t>
      </w:r>
    </w:p>
    <w:p>
      <w:r>
        <w:t>@Double4anime @JamesHanson94 it's you're, learn to spell you narutard faggot</w:t>
      </w:r>
    </w:p>
    <w:p>
      <w:r>
        <w:rPr>
          <w:b/>
          <w:u w:val="single"/>
        </w:rPr>
        <w:t>175581</w:t>
      </w:r>
    </w:p>
    <w:p>
      <w:r>
        <w:t>@Thetylerschultz I was looking for this you faggot</w:t>
      </w:r>
    </w:p>
    <w:p>
      <w:r>
        <w:rPr>
          <w:b/>
          <w:u w:val="single"/>
        </w:rPr>
        <w:t>175582</w:t>
      </w:r>
    </w:p>
    <w:p>
      <w:r>
        <w:t>@absentdom @yert43 erick - idk u well but fuck who's the real faggot smh</w:t>
      </w:r>
    </w:p>
    <w:p>
      <w:r>
        <w:rPr>
          <w:b/>
          <w:u w:val="single"/>
        </w:rPr>
        <w:t>175583</w:t>
      </w:r>
    </w:p>
    <w:p>
      <w:r>
        <w:t>@UTAUOrfeo_Bot .... are you some kinda faggot korrra? o`________`o</w:t>
      </w:r>
    </w:p>
    <w:p>
      <w:r>
        <w:rPr>
          <w:b/>
          <w:u w:val="single"/>
        </w:rPr>
        <w:t>175584</w:t>
      </w:r>
    </w:p>
    <w:p>
      <w:r>
        <w:t>@aidan79th HACKING UP A LIE AND CLOWN HIM FOR IT LMAO TIM YOU FAGGOT EDATER</w:t>
      </w:r>
    </w:p>
    <w:p>
      <w:r>
        <w:rPr>
          <w:b/>
          <w:u w:val="single"/>
        </w:rPr>
        <w:t>175585</w:t>
      </w:r>
    </w:p>
    <w:p>
      <w:r>
        <w:t>@Eduardomoraex why are you so faggot??</w:t>
      </w:r>
    </w:p>
    <w:p>
      <w:r>
        <w:rPr>
          <w:b/>
          <w:u w:val="single"/>
        </w:rPr>
        <w:t>175586</w:t>
      </w:r>
    </w:p>
    <w:p>
      <w:r>
        <w:t>@KyleKulinski Hey faggot, are you going to cover the liberal lie that Hillary won the debate? You know what the early (REAL) polls said.</w:t>
      </w:r>
    </w:p>
    <w:p>
      <w:r>
        <w:rPr>
          <w:b/>
          <w:u w:val="single"/>
        </w:rPr>
        <w:t>175587</w:t>
      </w:r>
    </w:p>
    <w:p>
      <w:r>
        <w:t>@mXeZx stfu faggot</w:t>
      </w:r>
    </w:p>
    <w:p>
      <w:r>
        <w:rPr>
          <w:b/>
          <w:u w:val="single"/>
        </w:rPr>
        <w:t>175588</w:t>
      </w:r>
    </w:p>
    <w:p>
      <w:r>
        <w:t>@RedEbans did you give fucking cuts to his arm you depressed faggot</w:t>
      </w:r>
    </w:p>
    <w:p>
      <w:r>
        <w:rPr>
          <w:b/>
          <w:u w:val="single"/>
        </w:rPr>
        <w:t>175589</w:t>
      </w:r>
    </w:p>
    <w:p>
      <w:r>
        <w:t>@RealTrillBill @SportsCenter that was hilarious, we're all laughing so hard. I promise, you definitely aren't a faggot</w:t>
      </w:r>
    </w:p>
    <w:p>
      <w:r>
        <w:rPr>
          <w:b/>
          <w:u w:val="single"/>
        </w:rPr>
        <w:t>175590</w:t>
      </w:r>
    </w:p>
    <w:p>
      <w:r>
        <w:t>@Pass_theMike you a fucking faggot bruh😒 this why I don't come thru w tha woods smh</w:t>
      </w:r>
    </w:p>
    <w:p>
      <w:r>
        <w:rPr>
          <w:b/>
          <w:u w:val="single"/>
        </w:rPr>
        <w:t>175591</w:t>
      </w:r>
    </w:p>
    <w:p>
      <w:r>
        <w:t>@_kyle8wilson_ my bday weekend you faggot</w:t>
      </w:r>
    </w:p>
    <w:p>
      <w:r>
        <w:rPr>
          <w:b/>
          <w:u w:val="single"/>
        </w:rPr>
        <w:t>175592</w:t>
      </w:r>
    </w:p>
    <w:p>
      <w:r>
        <w:t>@BIartisan You get cancer Faggot, you failure of a spermcell remastered</w:t>
      </w:r>
    </w:p>
    <w:p>
      <w:r>
        <w:rPr>
          <w:b/>
          <w:u w:val="single"/>
        </w:rPr>
        <w:t>175593</w:t>
      </w:r>
    </w:p>
    <w:p>
      <w:r>
        <w:t>@DunnDunn__ don't talk about shit you weren't there for faggot fuck</w:t>
        <w:br/>
        <w:t>-turner</w:t>
      </w:r>
    </w:p>
    <w:p>
      <w:r>
        <w:rPr>
          <w:b/>
          <w:u w:val="single"/>
        </w:rPr>
        <w:t>175594</w:t>
      </w:r>
    </w:p>
    <w:p>
      <w:r>
        <w:t>@ZachaliciousCS @TeamFearlicious your @ ends with cs but ur avi mc oh boy oh boy do we got a faggot here</w:t>
      </w:r>
    </w:p>
    <w:p>
      <w:r>
        <w:rPr>
          <w:b/>
          <w:u w:val="single"/>
        </w:rPr>
        <w:t>175595</w:t>
      </w:r>
    </w:p>
    <w:p>
      <w:r>
        <w:t>@Pontifex You communist faggot. You don't deserve to be called servant of Christ.</w:t>
        <w:br/>
        <w:t>https://t.co/59HaUPi7Wu</w:t>
      </w:r>
    </w:p>
    <w:p>
      <w:r>
        <w:rPr>
          <w:b/>
          <w:u w:val="single"/>
        </w:rPr>
        <w:t>175596</w:t>
      </w:r>
    </w:p>
    <w:p>
      <w:r>
        <w:t>@HillaryClinton @SenSanders @BarackObama will you #DisavowBerkeley?  Will u defend a Jew faggot immigrant's right to free speech?</w:t>
      </w:r>
    </w:p>
    <w:p>
      <w:r>
        <w:rPr>
          <w:b/>
          <w:u w:val="single"/>
        </w:rPr>
        <w:t>175597</w:t>
      </w:r>
    </w:p>
    <w:p>
      <w:r>
        <w:t>@WHlTEIV3RSON @ChaBoiSlayerz @PurgeAF @Foxman0004 @DaquanHapp not sad you need to stay off twitter and relax in your wheelchair old faggot</w:t>
      </w:r>
    </w:p>
    <w:p>
      <w:r>
        <w:rPr>
          <w:b/>
          <w:u w:val="single"/>
        </w:rPr>
        <w:t>175598</w:t>
      </w:r>
    </w:p>
    <w:p>
      <w:r>
        <w:t>@laurynisradical it's a fucking joke faggot besides backing up tana is not good for your reputation</w:t>
      </w:r>
    </w:p>
    <w:p>
      <w:r>
        <w:rPr>
          <w:b/>
          <w:u w:val="single"/>
        </w:rPr>
        <w:t>175599</w:t>
      </w:r>
    </w:p>
    <w:p>
      <w:r>
        <w:t>@userunknown2020 @LPNational this is where you suck it faggot....not a man?...then a whore...not a woman?...then a freak</w:t>
      </w:r>
    </w:p>
    <w:p>
      <w:r>
        <w:rPr>
          <w:b/>
          <w:u w:val="single"/>
        </w:rPr>
        <w:t>175600</w:t>
      </w:r>
    </w:p>
    <w:p>
      <w:r>
        <w:t>@JoshCooper_97 @kurlykyyla @coachella6ix @KyleLcfc @Alibob98 don't lie because your on twitter you faggot..</w:t>
      </w:r>
    </w:p>
    <w:p>
      <w:r>
        <w:rPr>
          <w:b/>
          <w:u w:val="single"/>
        </w:rPr>
        <w:t>175601</w:t>
      </w:r>
    </w:p>
    <w:p>
      <w:r>
        <w:t>@ChaseMit HAHAHAHAHAHAHAHAHA WHITE PEOPLE WIN AGAIN YOU CUCKED PIECE OF SHIT GARBAGE FAGGOT JEW LOVING MOTHERFUCKER AHHAHHAHAHAHA</w:t>
      </w:r>
    </w:p>
    <w:p>
      <w:r>
        <w:rPr>
          <w:b/>
          <w:u w:val="single"/>
        </w:rPr>
        <w:t>175602</w:t>
      </w:r>
    </w:p>
    <w:p>
      <w:r>
        <w:t>@badhandwritingg unfortunately hypocrisy goes both ways, you don't really get to claim that after you send me faggot memes fam.</w:t>
      </w:r>
    </w:p>
    <w:p>
      <w:r>
        <w:rPr>
          <w:b/>
          <w:u w:val="single"/>
        </w:rPr>
        <w:t>175603</w:t>
      </w:r>
    </w:p>
    <w:p>
      <w:r>
        <w:t>@JTomaiko you must be a faggot</w:t>
      </w:r>
    </w:p>
    <w:p>
      <w:r>
        <w:rPr>
          <w:b/>
          <w:u w:val="single"/>
        </w:rPr>
        <w:t>175604</w:t>
      </w:r>
    </w:p>
    <w:p>
      <w:r>
        <w:t>@NiggaCommentary where my money at u fuck ass faggot</w:t>
      </w:r>
    </w:p>
    <w:p>
      <w:r>
        <w:rPr>
          <w:b/>
          <w:u w:val="single"/>
        </w:rPr>
        <w:t>175605</w:t>
      </w:r>
    </w:p>
    <w:p>
      <w:r>
        <w:t>@sanctusmangoh why are you such a fucking faggot</w:t>
      </w:r>
    </w:p>
    <w:p>
      <w:r>
        <w:rPr>
          <w:b/>
          <w:u w:val="single"/>
        </w:rPr>
        <w:t>175606</w:t>
      </w:r>
    </w:p>
    <w:p>
      <w:r>
        <w:t>@Mxnning YOU GOT MY FUCKING NECK U FAGGOT</w:t>
      </w:r>
    </w:p>
    <w:p>
      <w:r>
        <w:rPr>
          <w:b/>
          <w:u w:val="single"/>
        </w:rPr>
        <w:t>175607</w:t>
      </w:r>
    </w:p>
    <w:p>
      <w:r>
        <w:t>@RealRobinWright If liking you makes me a faggot then I'm a faggot.</w:t>
      </w:r>
    </w:p>
    <w:p>
      <w:r>
        <w:rPr>
          <w:b/>
          <w:u w:val="single"/>
        </w:rPr>
        <w:t>175608</w:t>
      </w:r>
    </w:p>
    <w:p>
      <w:r>
        <w:t>@realDonaldTrump ur a fucking bitch.  Ur a broke faggot.  Go suck vlads cock fuck boy</w:t>
      </w:r>
    </w:p>
    <w:p>
      <w:r>
        <w:rPr>
          <w:b/>
          <w:u w:val="single"/>
        </w:rPr>
        <w:t>175609</w:t>
      </w:r>
    </w:p>
    <w:p>
      <w:r>
        <w:t>@KingCapitalKyle that's disrespectful but you just called him a "faggot" 🤔</w:t>
      </w:r>
    </w:p>
    <w:p>
      <w:r>
        <w:rPr>
          <w:b/>
          <w:u w:val="single"/>
        </w:rPr>
        <w:t>175610</w:t>
      </w:r>
    </w:p>
    <w:p>
      <w:r>
        <w:t>@BoyThatRant all you do is copy other people's shit faggot</w:t>
      </w:r>
    </w:p>
    <w:p>
      <w:r>
        <w:rPr>
          <w:b/>
          <w:u w:val="single"/>
        </w:rPr>
        <w:t>175611</w:t>
      </w:r>
    </w:p>
    <w:p>
      <w:r>
        <w:t>@meti_97 I just wanted to tell you that you're a faggot https://t.co/JdQHXhFmAC</w:t>
      </w:r>
    </w:p>
    <w:p>
      <w:r>
        <w:rPr>
          <w:b/>
          <w:u w:val="single"/>
        </w:rPr>
        <w:t>175612</w:t>
      </w:r>
    </w:p>
    <w:p>
      <w:r>
        <w:t xml:space="preserve">@burtz_james @NancyPelosi </w:t>
        <w:br/>
        <w:t>Don't call another man named like that unless it's to his face tough guy. I would smack you like a bitch faggot l</w:t>
      </w:r>
    </w:p>
    <w:p>
      <w:r>
        <w:rPr>
          <w:b/>
          <w:u w:val="single"/>
        </w:rPr>
        <w:t>175613</w:t>
      </w:r>
    </w:p>
    <w:p>
      <w:r>
        <w:t>@SixiAtax lol don't be a faggot, it's not like Japanese xenophobia keeps baka gaijin waitu piggu away, that only works on others</w:t>
      </w:r>
    </w:p>
    <w:p>
      <w:r>
        <w:rPr>
          <w:b/>
          <w:u w:val="single"/>
        </w:rPr>
        <w:t>175614</w:t>
      </w:r>
    </w:p>
    <w:p>
      <w:r>
        <w:t>@FaZeJev you know what faggot kys u piece of shit human jk love u, u deserve the day off❤️ jk again kill yourself bitch</w:t>
      </w:r>
    </w:p>
    <w:p>
      <w:r>
        <w:rPr>
          <w:b/>
          <w:u w:val="single"/>
        </w:rPr>
        <w:t>175615</w:t>
      </w:r>
    </w:p>
    <w:p>
      <w:r>
        <w:t>@seezusthekid you ain't got to worry about me no more faggot ✌🏾</w:t>
      </w:r>
    </w:p>
    <w:p>
      <w:r>
        <w:rPr>
          <w:b/>
          <w:u w:val="single"/>
        </w:rPr>
        <w:t>175616</w:t>
      </w:r>
    </w:p>
    <w:p>
      <w:r>
        <w:t>@Dontcancel_dr @tyler_je27 who are you faggot</w:t>
      </w:r>
    </w:p>
    <w:p>
      <w:r>
        <w:rPr>
          <w:b/>
          <w:u w:val="single"/>
        </w:rPr>
        <w:t>175617</w:t>
      </w:r>
    </w:p>
    <w:p>
      <w:r>
        <w:t>@quartzarmy @CSGODAREcom lol you are so not cool</w:t>
        <w:br/>
        <w:t>And your a scumbag to that isnt legit you stupid faggot.</w:t>
      </w:r>
    </w:p>
    <w:p>
      <w:r>
        <w:rPr>
          <w:b/>
          <w:u w:val="single"/>
        </w:rPr>
        <w:t>175618</w:t>
      </w:r>
    </w:p>
    <w:p>
      <w:r>
        <w:t>@stevenphillip @Montgomery_bjm @MMFlint GO FUCK YOURSELF STEVEN, NOTICE THAT YOU MICHAEL MOORE DICK SUCKIN FAGGOT!</w:t>
      </w:r>
    </w:p>
    <w:p>
      <w:r>
        <w:rPr>
          <w:b/>
          <w:u w:val="single"/>
        </w:rPr>
        <w:t>175619</w:t>
      </w:r>
    </w:p>
    <w:p>
      <w:r>
        <w:t>@tylerthecreator Where you at with my next album faggot</w:t>
      </w:r>
    </w:p>
    <w:p>
      <w:r>
        <w:rPr>
          <w:b/>
          <w:u w:val="single"/>
        </w:rPr>
        <w:t>175620</w:t>
      </w:r>
    </w:p>
    <w:p>
      <w:r>
        <w:t>@DallasCharger you look slimmer, take my compliment faggot</w:t>
      </w:r>
    </w:p>
    <w:p>
      <w:r>
        <w:rPr>
          <w:b/>
          <w:u w:val="single"/>
        </w:rPr>
        <w:t>175621</w:t>
      </w:r>
    </w:p>
    <w:p>
      <w:r>
        <w:t>@memetwalker faggot - enough with the selfies you look like a NYC Queer.</w:t>
      </w:r>
    </w:p>
    <w:p>
      <w:r>
        <w:rPr>
          <w:b/>
          <w:u w:val="single"/>
        </w:rPr>
        <w:t>175622</w:t>
      </w:r>
    </w:p>
    <w:p>
      <w:r>
        <w:t>@SynergySZ u are a fuckng faggot piece of shit and are honestly just a waste of skin ur skin would be more useful if a starving child ate it</w:t>
      </w:r>
    </w:p>
    <w:p>
      <w:r>
        <w:rPr>
          <w:b/>
          <w:u w:val="single"/>
        </w:rPr>
        <w:t>175623</w:t>
      </w:r>
    </w:p>
    <w:p>
      <w:r>
        <w:t>@Obey_RoRo you better read this shit over faggot. 😕</w:t>
      </w:r>
    </w:p>
    <w:p>
      <w:r>
        <w:rPr>
          <w:b/>
          <w:u w:val="single"/>
        </w:rPr>
        <w:t>175624</w:t>
      </w:r>
    </w:p>
    <w:p>
      <w:r>
        <w:t>@VysuaLs aPPARENTLY YOU NEED YOUR EARS CHECKED FAGGOT</w:t>
      </w:r>
    </w:p>
    <w:p>
      <w:r>
        <w:rPr>
          <w:b/>
          <w:u w:val="single"/>
        </w:rPr>
        <w:t>175625</w:t>
      </w:r>
    </w:p>
    <w:p>
      <w:r>
        <w:t>@TmarTn @KEEMSTAR  stfu faggot, don't you have some kids to scam? Fucking pussy!</w:t>
      </w:r>
    </w:p>
    <w:p>
      <w:r>
        <w:rPr>
          <w:b/>
          <w:u w:val="single"/>
        </w:rPr>
        <w:t>175626</w:t>
      </w:r>
    </w:p>
    <w:p>
      <w:r>
        <w:t>@Dehornd are you done revising LTCorbis faggot?</w:t>
      </w:r>
    </w:p>
    <w:p>
      <w:r>
        <w:rPr>
          <w:b/>
          <w:u w:val="single"/>
        </w:rPr>
        <w:t>175627</w:t>
      </w:r>
    </w:p>
    <w:p>
      <w:r>
        <w:t>@jayvonbrit @TheRevAl Your Son is a Retarded faggot like his Cowardly Daddy</w:t>
      </w:r>
    </w:p>
    <w:p>
      <w:r>
        <w:rPr>
          <w:b/>
          <w:u w:val="single"/>
        </w:rPr>
        <w:t>175628</w:t>
      </w:r>
    </w:p>
    <w:p>
      <w:r>
        <w:t>@ytful what are you a faggot</w:t>
      </w:r>
    </w:p>
    <w:p>
      <w:r>
        <w:rPr>
          <w:b/>
          <w:u w:val="single"/>
        </w:rPr>
        <w:t>175629</w:t>
      </w:r>
    </w:p>
    <w:p>
      <w:r>
        <w:t>@SheriffClarke fuck that shit..!! GET YOUR FAGGOT ASS BACK TO MILWAUKEE AND CLEAN UP THAT SHIT !!!   GO TRUMP !!!</w:t>
      </w:r>
    </w:p>
    <w:p>
      <w:r>
        <w:rPr>
          <w:b/>
          <w:u w:val="single"/>
        </w:rPr>
        <w:t>175630</w:t>
      </w:r>
    </w:p>
    <w:p>
      <w:r>
        <w:t>@BilwasMan @pc12aviator @katman2424 your deflections, egg avatar and unrelated points warrant such responses. I stand by them faggot</w:t>
      </w:r>
    </w:p>
    <w:p>
      <w:r>
        <w:rPr>
          <w:b/>
          <w:u w:val="single"/>
        </w:rPr>
        <w:t>175631</w:t>
      </w:r>
    </w:p>
    <w:p>
      <w:r>
        <w:t>@akaCozmo fuck you faggot</w:t>
      </w:r>
    </w:p>
    <w:p>
      <w:r>
        <w:rPr>
          <w:b/>
          <w:u w:val="single"/>
        </w:rPr>
        <w:t>175632</w:t>
      </w:r>
    </w:p>
    <w:p>
      <w:r>
        <w:t>@ThePhenocity omg fuck you faggot</w:t>
      </w:r>
    </w:p>
    <w:p>
      <w:r>
        <w:rPr>
          <w:b/>
          <w:u w:val="single"/>
        </w:rPr>
        <w:t>175633</w:t>
      </w:r>
    </w:p>
    <w:p>
      <w:r>
        <w:t>@_pennycillin it says</w:t>
        <w:br/>
        <w:br/>
        <w:t>"Traps are fvcking gay you faggot"</w:t>
        <w:br/>
        <w:br/>
        <w:t>actually it generates a buzzing low frequency sound</w:t>
      </w:r>
    </w:p>
    <w:p>
      <w:r>
        <w:rPr>
          <w:b/>
          <w:u w:val="single"/>
        </w:rPr>
        <w:t>175634</w:t>
      </w:r>
    </w:p>
    <w:p>
      <w:r>
        <w:t>@wuhfy @unmigrate @crestfailure @charging @GRETADARKE it's because i said nigger faggot multiple times you fricker</w:t>
      </w:r>
    </w:p>
    <w:p>
      <w:r>
        <w:rPr>
          <w:b/>
          <w:u w:val="single"/>
        </w:rPr>
        <w:t>175635</w:t>
      </w:r>
    </w:p>
    <w:p>
      <w:r>
        <w:t>@AryanTimsina @Hassan_1092 coz you can't get in it faggot</w:t>
      </w:r>
    </w:p>
    <w:p>
      <w:r>
        <w:rPr>
          <w:b/>
          <w:u w:val="single"/>
        </w:rPr>
        <w:t>175636</w:t>
      </w:r>
    </w:p>
    <w:p>
      <w:r>
        <w:t>@21savage your a faggot and you suck at 2k</w:t>
      </w:r>
    </w:p>
    <w:p>
      <w:r>
        <w:rPr>
          <w:b/>
          <w:u w:val="single"/>
        </w:rPr>
        <w:t>175637</w:t>
      </w:r>
    </w:p>
    <w:p>
      <w:r>
        <w:t>@DankyyTheGoat this is why you get emotional cause you lost 10 dollars and you roasted gunna and then got offline and cried faggot</w:t>
      </w:r>
    </w:p>
    <w:p>
      <w:r>
        <w:rPr>
          <w:b/>
          <w:u w:val="single"/>
        </w:rPr>
        <w:t>175638</w:t>
      </w:r>
    </w:p>
    <w:p>
      <w:r>
        <w:t>@Idubbbz you faggot</w:t>
      </w:r>
    </w:p>
    <w:p>
      <w:r>
        <w:rPr>
          <w:b/>
          <w:u w:val="single"/>
        </w:rPr>
        <w:t>175639</w:t>
      </w:r>
    </w:p>
    <w:p>
      <w:r>
        <w:t>@BradGalli most rational fans want us to lose, you faggot ass fanboy</w:t>
      </w:r>
    </w:p>
    <w:p>
      <w:r>
        <w:rPr>
          <w:b/>
          <w:u w:val="single"/>
        </w:rPr>
        <w:t>175640</w:t>
      </w:r>
    </w:p>
    <w:p>
      <w:r>
        <w:t>@CCalIum @TezYSND it wasn't me you faggot</w:t>
      </w:r>
    </w:p>
    <w:p>
      <w:r>
        <w:rPr>
          <w:b/>
          <w:u w:val="single"/>
        </w:rPr>
        <w:t>175641</w:t>
      </w:r>
    </w:p>
    <w:p>
      <w:r>
        <w:t>@lREECEE dont use that word you fat faggot?</w:t>
      </w:r>
    </w:p>
    <w:p>
      <w:r>
        <w:rPr>
          <w:b/>
          <w:u w:val="single"/>
        </w:rPr>
        <w:t>175642</w:t>
      </w:r>
    </w:p>
    <w:p>
      <w:r>
        <w:t>@KanyeGoat you are one hell of a faggot mate 🙏🏽</w:t>
      </w:r>
    </w:p>
    <w:p>
      <w:r>
        <w:rPr>
          <w:b/>
          <w:u w:val="single"/>
        </w:rPr>
        <w:t>175643</w:t>
      </w:r>
    </w:p>
    <w:p>
      <w:r>
        <w:t>@Isaiah96__  Tweet me now you faggot</w:t>
      </w:r>
    </w:p>
    <w:p>
      <w:r>
        <w:rPr>
          <w:b/>
          <w:u w:val="single"/>
        </w:rPr>
        <w:t>175644</w:t>
      </w:r>
    </w:p>
    <w:p>
      <w:r>
        <w:t>@Rxpidd no your Just an utter faggot get off the game</w:t>
      </w:r>
    </w:p>
    <w:p>
      <w:r>
        <w:rPr>
          <w:b/>
          <w:u w:val="single"/>
        </w:rPr>
        <w:t>175645</w:t>
      </w:r>
    </w:p>
    <w:p>
      <w:r>
        <w:t>@CeoilEika_Bot stop being such a faggot and gimme that stash of vodka you've hidden in your bra.</w:t>
      </w:r>
    </w:p>
    <w:p>
      <w:r>
        <w:rPr>
          <w:b/>
          <w:u w:val="single"/>
        </w:rPr>
        <w:t>175646</w:t>
      </w:r>
    </w:p>
    <w:p>
      <w:r>
        <w:t>@PrattRandall ur a faggot https://t.co/PxyG3mb9pQ</w:t>
      </w:r>
    </w:p>
    <w:p>
      <w:r>
        <w:rPr>
          <w:b/>
          <w:u w:val="single"/>
        </w:rPr>
        <w:t>175647</w:t>
      </w:r>
    </w:p>
    <w:p>
      <w:r>
        <w:t>@Constantine_72 @LD2K your a faggot stop crying about cheesing learn how to play some d fence you pussy</w:t>
      </w:r>
    </w:p>
    <w:p>
      <w:r>
        <w:rPr>
          <w:b/>
          <w:u w:val="single"/>
        </w:rPr>
        <w:t>175648</w:t>
      </w:r>
    </w:p>
    <w:p>
      <w:r>
        <w:t>@Nero I will name my dog Milo, because when he makes me angry, so I can call him "come here you little faggot".</w:t>
      </w:r>
    </w:p>
    <w:p>
      <w:r>
        <w:rPr>
          <w:b/>
          <w:u w:val="single"/>
        </w:rPr>
        <w:t>175649</w:t>
      </w:r>
    </w:p>
    <w:p>
      <w:r>
        <w:t>@PraiseTshuma44 @aeronfitzgerald you know what i meant faggot</w:t>
      </w:r>
    </w:p>
    <w:p>
      <w:r>
        <w:rPr>
          <w:b/>
          <w:u w:val="single"/>
        </w:rPr>
        <w:t>175650</w:t>
      </w:r>
    </w:p>
    <w:p>
      <w:r>
        <w:t>@UrbanEngIish You know this tweet stolen. She 47, Faggot.</w:t>
      </w:r>
    </w:p>
    <w:p>
      <w:r>
        <w:rPr>
          <w:b/>
          <w:u w:val="single"/>
        </w:rPr>
        <w:t>175651</w:t>
      </w:r>
    </w:p>
    <w:p>
      <w:r>
        <w:t>@OfficialMonroe5 why would you want another man eating your dick? 💤 faggot</w:t>
      </w:r>
    </w:p>
    <w:p>
      <w:r>
        <w:rPr>
          <w:b/>
          <w:u w:val="single"/>
        </w:rPr>
        <w:t>175652</w:t>
      </w:r>
    </w:p>
    <w:p>
      <w:r>
        <w:t>@Mr_Marebear yeah wait till I hit you off faggot</w:t>
      </w:r>
    </w:p>
    <w:p>
      <w:r>
        <w:rPr>
          <w:b/>
          <w:u w:val="single"/>
        </w:rPr>
        <w:t>175653</w:t>
      </w:r>
    </w:p>
    <w:p>
      <w:r>
        <w:t>@DVO__  to drink u faggot, u must be waiting for me to do that so u can go smack</w:t>
      </w:r>
    </w:p>
    <w:p>
      <w:r>
        <w:rPr>
          <w:b/>
          <w:u w:val="single"/>
        </w:rPr>
        <w:t>175654</w:t>
      </w:r>
    </w:p>
    <w:p>
      <w:r>
        <w:t>@___dkmjr @doriannnnn_ excuse me, you don't know which "faggot" now? https://t.co/Ev2t9oJ6d6</w:t>
      </w:r>
    </w:p>
    <w:p>
      <w:r>
        <w:rPr>
          <w:b/>
          <w:u w:val="single"/>
        </w:rPr>
        <w:t>175655</w:t>
      </w:r>
    </w:p>
    <w:p>
      <w:r>
        <w:t>@Jedi_FUBAR I think you need to find a gay Dom and stop pretending you're anything other than a faggot craving to be used</w:t>
      </w:r>
    </w:p>
    <w:p>
      <w:r>
        <w:rPr>
          <w:b/>
          <w:u w:val="single"/>
        </w:rPr>
        <w:t>175656</w:t>
      </w:r>
    </w:p>
    <w:p>
      <w:r>
        <w:t>@Every_RSN @Indissoluble_rs @rs_satanic Did you know, You're a faggot ~Jay's Twitter NsBot socei</w:t>
      </w:r>
    </w:p>
    <w:p>
      <w:r>
        <w:rPr>
          <w:b/>
          <w:u w:val="single"/>
        </w:rPr>
        <w:t>175657</w:t>
      </w:r>
    </w:p>
    <w:p>
      <w:r>
        <w:t>@KEEMSTAR Why you block my @moddingiskey twitter account you are such a pussy faggot you are salty because I roasted you  SAa</w:t>
      </w:r>
    </w:p>
    <w:p>
      <w:r>
        <w:rPr>
          <w:b/>
          <w:u w:val="single"/>
        </w:rPr>
        <w:t>175658</w:t>
      </w:r>
    </w:p>
    <w:p>
      <w:r>
        <w:t>@JackiesPussyy dude get this shit of your being a faggot think of how u would feel if a pic of ur dick got posted everywhere</w:t>
      </w:r>
    </w:p>
    <w:p>
      <w:r>
        <w:rPr>
          <w:b/>
          <w:u w:val="single"/>
        </w:rPr>
        <w:t>175659</w:t>
      </w:r>
    </w:p>
    <w:p>
      <w:r>
        <w:t>@YolandaAwad4776 Thanks for da Follow, Baby! YOU can DM dis here whiteboi faggot anytime you wants to!</w:t>
      </w:r>
    </w:p>
    <w:p>
      <w:r>
        <w:rPr>
          <w:b/>
          <w:u w:val="single"/>
        </w:rPr>
        <w:t>175660</w:t>
      </w:r>
    </w:p>
    <w:p>
      <w:r>
        <w:t>@AaronRosen3 don't favorite my tweet you faggot</w:t>
      </w:r>
    </w:p>
    <w:p>
      <w:r>
        <w:rPr>
          <w:b/>
          <w:u w:val="single"/>
        </w:rPr>
        <w:t>175661</w:t>
      </w:r>
    </w:p>
    <w:p>
      <w:r>
        <w:t>@JoeySelby1 is it tho 👀 you best not watch it without me faggot</w:t>
      </w:r>
    </w:p>
    <w:p>
      <w:r>
        <w:rPr>
          <w:b/>
          <w:u w:val="single"/>
        </w:rPr>
        <w:t>175662</w:t>
      </w:r>
    </w:p>
    <w:p>
      <w:r>
        <w:t>@alexxpanch ur brother went a vacation before you did faggot</w:t>
      </w:r>
    </w:p>
    <w:p>
      <w:r>
        <w:rPr>
          <w:b/>
          <w:u w:val="single"/>
        </w:rPr>
        <w:t>175663</w:t>
      </w:r>
    </w:p>
    <w:p>
      <w:r>
        <w:t>@DareJitzu hope you all get no tries fucking faggot</w:t>
      </w:r>
    </w:p>
    <w:p>
      <w:r>
        <w:rPr>
          <w:b/>
          <w:u w:val="single"/>
        </w:rPr>
        <w:t>175664</w:t>
      </w:r>
    </w:p>
    <w:p>
      <w:r>
        <w:t>@brayancolo8 nigga obviously  that's not me you faggot ass bitch 🤔🤔 I have a girl friend why would I be gay smh y'all dumb af</w:t>
      </w:r>
    </w:p>
    <w:p>
      <w:r>
        <w:rPr>
          <w:b/>
          <w:u w:val="single"/>
        </w:rPr>
        <w:t>175665</w:t>
      </w:r>
    </w:p>
    <w:p>
      <w:r>
        <w:t>@gracebartonx @lepi619 Careful Grace, he might call you a faggot too 😉😂</w:t>
      </w:r>
    </w:p>
    <w:p>
      <w:r>
        <w:rPr>
          <w:b/>
          <w:u w:val="single"/>
        </w:rPr>
        <w:t>175666</w:t>
      </w:r>
    </w:p>
    <w:p>
      <w:r>
        <w:t>@emmadamico_ stfu faggot</w:t>
      </w:r>
    </w:p>
    <w:p>
      <w:r>
        <w:rPr>
          <w:b/>
          <w:u w:val="single"/>
        </w:rPr>
        <w:t>175667</w:t>
      </w:r>
    </w:p>
    <w:p>
      <w:r>
        <w:t>@Campos26David you know you can't go months w/o meat inside faggot</w:t>
      </w:r>
    </w:p>
    <w:p>
      <w:r>
        <w:rPr>
          <w:b/>
          <w:u w:val="single"/>
        </w:rPr>
        <w:t>175668</w:t>
      </w:r>
    </w:p>
    <w:p>
      <w:r>
        <w:t>@neededfenty @SEXMlNAJ not at you pretending like you're not a faggot. tragic.</w:t>
      </w:r>
    </w:p>
    <w:p>
      <w:r>
        <w:rPr>
          <w:b/>
          <w:u w:val="single"/>
        </w:rPr>
        <w:t>175669</w:t>
      </w:r>
    </w:p>
    <w:p>
      <w:r>
        <w:t>@Beastn_ Lol what a faggot, no one cares, you suck anyways heho</w:t>
      </w:r>
    </w:p>
    <w:p>
      <w:r>
        <w:rPr>
          <w:b/>
          <w:u w:val="single"/>
        </w:rPr>
        <w:t>175670</w:t>
      </w:r>
    </w:p>
    <w:p>
      <w:r>
        <w:t>@KYLO_CanYouGo @PeanutSuave @AyeeBee5 @LilBell_BALLIN nigga ur name name kylo wtf dweeb ass faggot</w:t>
      </w:r>
    </w:p>
    <w:p>
      <w:r>
        <w:rPr>
          <w:b/>
          <w:u w:val="single"/>
        </w:rPr>
        <w:t>175671</w:t>
      </w:r>
    </w:p>
    <w:p>
      <w:r>
        <w:t>@FilthyFrank UR A FAGGOT LOLOLOL</w:t>
      </w:r>
    </w:p>
    <w:p>
      <w:r>
        <w:rPr>
          <w:b/>
          <w:u w:val="single"/>
        </w:rPr>
        <w:t>175672</w:t>
      </w:r>
    </w:p>
    <w:p>
      <w:r>
        <w:t>@Areptesa my existence is a joke kill me is that what u wanted me to say go shiv urself faggot</w:t>
      </w:r>
    </w:p>
    <w:p>
      <w:r>
        <w:rPr>
          <w:b/>
          <w:u w:val="single"/>
        </w:rPr>
        <w:t>175673</w:t>
      </w:r>
    </w:p>
    <w:p>
      <w:r>
        <w:t>@KEEMSTAR FUCKING BLOCK ME YOU FAGGOT</w:t>
      </w:r>
    </w:p>
    <w:p>
      <w:r>
        <w:rPr>
          <w:b/>
          <w:u w:val="single"/>
        </w:rPr>
        <w:t>175674</w:t>
      </w:r>
    </w:p>
    <w:p>
      <w:r>
        <w:t>@Blvzer @zxyno yah you dick ride faggot</w:t>
      </w:r>
    </w:p>
    <w:p>
      <w:r>
        <w:rPr>
          <w:b/>
          <w:u w:val="single"/>
        </w:rPr>
        <w:t>175675</w:t>
      </w:r>
    </w:p>
    <w:p>
      <w:r>
        <w:t>@MajorTightpants Would you rather be called a faggot and something about your mum?</w:t>
      </w:r>
    </w:p>
    <w:p>
      <w:r>
        <w:rPr>
          <w:b/>
          <w:u w:val="single"/>
        </w:rPr>
        <w:t>175676</w:t>
      </w:r>
    </w:p>
    <w:p>
      <w:r>
        <w:t>@ThisQuicksand_ @LawsDF_ your a faggot too james</w:t>
      </w:r>
    </w:p>
    <w:p>
      <w:r>
        <w:rPr>
          <w:b/>
          <w:u w:val="single"/>
        </w:rPr>
        <w:t>175677</w:t>
      </w:r>
    </w:p>
    <w:p>
      <w:r>
        <w:t>@HNNAfrica Do not argue with an idiot. He will drag you down to his level and beat you with experience...U need help faggot</w:t>
      </w:r>
    </w:p>
    <w:p>
      <w:r>
        <w:rPr>
          <w:b/>
          <w:u w:val="single"/>
        </w:rPr>
        <w:t>175678</w:t>
      </w:r>
    </w:p>
    <w:p>
      <w:r>
        <w:t>@tomcarswell1 not comin Thai then u faggot</w:t>
      </w:r>
    </w:p>
    <w:p>
      <w:r>
        <w:rPr>
          <w:b/>
          <w:u w:val="single"/>
        </w:rPr>
        <w:t>175679</w:t>
      </w:r>
    </w:p>
    <w:p>
      <w:r>
        <w:t>@DropMySoap go to minecon then you faggot</w:t>
      </w:r>
    </w:p>
    <w:p>
      <w:r>
        <w:rPr>
          <w:b/>
          <w:u w:val="single"/>
        </w:rPr>
        <w:t>175680</w:t>
      </w:r>
    </w:p>
    <w:p>
      <w:r>
        <w:t>@LeafyIsHere I WANT YOU TO BEAR MY CHILDREN YOU SEXY FAGGOT</w:t>
      </w:r>
    </w:p>
    <w:p>
      <w:r>
        <w:rPr>
          <w:b/>
          <w:u w:val="single"/>
        </w:rPr>
        <w:t>175681</w:t>
      </w:r>
    </w:p>
    <w:p>
      <w:r>
        <w:t>@BicWilkins @TFA_LordColt @hannah__stowe we win,you lose, deport off faggot</w:t>
      </w:r>
    </w:p>
    <w:p>
      <w:r>
        <w:rPr>
          <w:b/>
          <w:u w:val="single"/>
        </w:rPr>
        <w:t>175682</w:t>
      </w:r>
    </w:p>
    <w:p>
      <w:r>
        <w:t>@LewisYoungg @HarryBulman so are you faggot</w:t>
      </w:r>
    </w:p>
    <w:p>
      <w:r>
        <w:rPr>
          <w:b/>
          <w:u w:val="single"/>
        </w:rPr>
        <w:t>175683</w:t>
      </w:r>
    </w:p>
    <w:p>
      <w:r>
        <w:t>@pewdiepie  dude you know malcom that fat FAGGOT... Well you can tell that he is freaking retarded. And you know what screw haters were best</w:t>
      </w:r>
    </w:p>
    <w:p>
      <w:r>
        <w:rPr>
          <w:b/>
          <w:u w:val="single"/>
        </w:rPr>
        <w:t>175684</w:t>
      </w:r>
    </w:p>
    <w:p>
      <w:r>
        <w:t>@AhmadHammam1 that's not my point you scum faggot</w:t>
      </w:r>
    </w:p>
    <w:p>
      <w:r>
        <w:rPr>
          <w:b/>
          <w:u w:val="single"/>
        </w:rPr>
        <w:t>175685</w:t>
      </w:r>
    </w:p>
    <w:p>
      <w:r>
        <w:t>@pyrocynical happy fuckin birthday you clickbait cancerous faggot</w:t>
      </w:r>
    </w:p>
    <w:p>
      <w:r>
        <w:rPr>
          <w:b/>
          <w:u w:val="single"/>
        </w:rPr>
        <w:t>175686</w:t>
      </w:r>
    </w:p>
    <w:p>
      <w:r>
        <w:t>@fuckmedicineman also i never intended beef, i take no offense to you calling me a faggot, but i just wanted to know why you hated on the UG</w:t>
      </w:r>
    </w:p>
    <w:p>
      <w:r>
        <w:rPr>
          <w:b/>
          <w:u w:val="single"/>
        </w:rPr>
        <w:t>175687</w:t>
      </w:r>
    </w:p>
    <w:p>
      <w:r>
        <w:t>@ocburnes don't you ever kick me out of that steam group again you fucking faggot</w:t>
      </w:r>
    </w:p>
    <w:p>
      <w:r>
        <w:rPr>
          <w:b/>
          <w:u w:val="single"/>
        </w:rPr>
        <w:t>175688</w:t>
      </w:r>
    </w:p>
    <w:p>
      <w:r>
        <w:t>@EchoFireant @fennyflametail YOU EXPLICITLY SAID "YES DO IT" YOU FAGGOT</w:t>
      </w:r>
    </w:p>
    <w:p>
      <w:r>
        <w:rPr>
          <w:b/>
          <w:u w:val="single"/>
        </w:rPr>
        <w:t>175689</w:t>
      </w:r>
    </w:p>
    <w:p>
      <w:r>
        <w:t>@vicenteocura you spelled faggot wrong. 👌🏼</w:t>
      </w:r>
    </w:p>
    <w:p>
      <w:r>
        <w:rPr>
          <w:b/>
          <w:u w:val="single"/>
        </w:rPr>
        <w:t>175690</w:t>
      </w:r>
    </w:p>
    <w:p>
      <w:r>
        <w:t>@Ricky_Vaughn99 "Spic" - interesting choice of words, asshole. Would you like the opportunity to use that word IRL? Of course not - faggot.</w:t>
      </w:r>
    </w:p>
    <w:p>
      <w:r>
        <w:rPr>
          <w:b/>
          <w:u w:val="single"/>
        </w:rPr>
        <w:t>175691</w:t>
      </w:r>
    </w:p>
    <w:p>
      <w:r>
        <w:t>@Laffy_MF_Taffy You don't know your abuelo you fatherless faggot</w:t>
      </w:r>
    </w:p>
    <w:p>
      <w:r>
        <w:rPr>
          <w:b/>
          <w:u w:val="single"/>
        </w:rPr>
        <w:t>175692</w:t>
      </w:r>
    </w:p>
    <w:p>
      <w:r>
        <w:t>@DeepSoles @MAN_WITH_SXCRET you belong to us no matter what we say you agree to it like a good faggot bitch</w:t>
      </w:r>
    </w:p>
    <w:p>
      <w:r>
        <w:rPr>
          <w:b/>
          <w:u w:val="single"/>
        </w:rPr>
        <w:t>175693</w:t>
      </w:r>
    </w:p>
    <w:p>
      <w:r>
        <w:t>@Battlefieldtrip Becky knows I call her a faggot all the time :^) but seriously are you on meds</w:t>
      </w:r>
    </w:p>
    <w:p>
      <w:r>
        <w:rPr>
          <w:b/>
          <w:u w:val="single"/>
        </w:rPr>
        <w:t>175694</w:t>
      </w:r>
    </w:p>
    <w:p>
      <w:r>
        <w:t>@x508matt shut up and eat your chex mix. FAGGOT</w:t>
      </w:r>
    </w:p>
    <w:p>
      <w:r>
        <w:rPr>
          <w:b/>
          <w:u w:val="single"/>
        </w:rPr>
        <w:t>175695</w:t>
      </w:r>
    </w:p>
    <w:p>
      <w:r>
        <w:t>@real_deal_saul did I say your fuckin name faggot. You just jumped in dumbass😂 come to my house pussy bet you won't</w:t>
      </w:r>
    </w:p>
    <w:p>
      <w:r>
        <w:rPr>
          <w:b/>
          <w:u w:val="single"/>
        </w:rPr>
        <w:t>175696</w:t>
      </w:r>
    </w:p>
    <w:p>
      <w:r>
        <w:t>@AngenetteG hey faggot I MISS you! Hope you and little Wrenlee our doing great!❤️</w:t>
      </w:r>
    </w:p>
    <w:p>
      <w:r>
        <w:rPr>
          <w:b/>
          <w:u w:val="single"/>
        </w:rPr>
        <w:t>175697</w:t>
      </w:r>
    </w:p>
    <w:p>
      <w:r>
        <w:t>@AliiceWalker @ me next time faggot</w:t>
        <w:br/>
        <w:br/>
        <w:t xml:space="preserve">I told u </w:t>
        <w:br/>
        <w:br/>
        <w:t>Read my first tweet</w:t>
        <w:br/>
        <w:br/>
        <w:t>U probably didn't read it because you had your legs opened as ler</w:t>
      </w:r>
    </w:p>
    <w:p>
      <w:r>
        <w:rPr>
          <w:b/>
          <w:u w:val="single"/>
        </w:rPr>
        <w:t>175698</w:t>
      </w:r>
    </w:p>
    <w:p>
      <w:r>
        <w:t>@_icze4r @SuperNerdMike @PwnParrot &amp;gt;When you make misogynist the Faggot of 2016</w:t>
      </w:r>
    </w:p>
    <w:p>
      <w:r>
        <w:rPr>
          <w:b/>
          <w:u w:val="single"/>
        </w:rPr>
        <w:t>175699</w:t>
      </w:r>
    </w:p>
    <w:p>
      <w:r>
        <w:t>@crvxl I'll end you with one tweet faggot</w:t>
      </w:r>
    </w:p>
    <w:p>
      <w:r>
        <w:rPr>
          <w:b/>
          <w:u w:val="single"/>
        </w:rPr>
        <w:t>175700</w:t>
      </w:r>
    </w:p>
    <w:p>
      <w:r>
        <w:t>@DeMarreCarroll1 you're a faggot, you always bitching you gotta realise you suck and your team ass</w:t>
      </w:r>
    </w:p>
    <w:p>
      <w:r>
        <w:rPr>
          <w:b/>
          <w:u w:val="single"/>
        </w:rPr>
        <w:t>175701</w:t>
      </w:r>
    </w:p>
    <w:p>
      <w:r>
        <w:t>@petitegodes dis u faggot https://t.co/vpyDEZdWq8</w:t>
      </w:r>
    </w:p>
    <w:p>
      <w:r>
        <w:rPr>
          <w:b/>
          <w:u w:val="single"/>
        </w:rPr>
        <w:t>175702</w:t>
      </w:r>
    </w:p>
    <w:p>
      <w:r>
        <w:t>@gizzydeee ur a faggot</w:t>
      </w:r>
    </w:p>
    <w:p>
      <w:r>
        <w:rPr>
          <w:b/>
          <w:u w:val="single"/>
        </w:rPr>
        <w:t>175703</w:t>
      </w:r>
    </w:p>
    <w:p>
      <w:r>
        <w:t>@Zhambezi I'll grind on you faggot, hop off the hoe train bish</w:t>
      </w:r>
    </w:p>
    <w:p>
      <w:r>
        <w:rPr>
          <w:b/>
          <w:u w:val="single"/>
        </w:rPr>
        <w:t>175704</w:t>
      </w:r>
    </w:p>
    <w:p>
      <w:r>
        <w:t>@RealSkipBayless I want you to average more than 1.4 faggot.</w:t>
      </w:r>
    </w:p>
    <w:p>
      <w:r>
        <w:rPr>
          <w:b/>
          <w:u w:val="single"/>
        </w:rPr>
        <w:t>175705</w:t>
      </w:r>
    </w:p>
    <w:p>
      <w:r>
        <w:t>@NelsonMokonyana WAS I A FAGGOT WHEN YOUR MAIN CHICK WAS JUMPIN IN MY DM ?LOL</w:t>
      </w:r>
    </w:p>
    <w:p>
      <w:r>
        <w:rPr>
          <w:b/>
          <w:u w:val="single"/>
        </w:rPr>
        <w:t>175706</w:t>
      </w:r>
    </w:p>
    <w:p>
      <w:r>
        <w:t>@Mentorz ur a faggot</w:t>
      </w:r>
    </w:p>
    <w:p>
      <w:r>
        <w:rPr>
          <w:b/>
          <w:u w:val="single"/>
        </w:rPr>
        <w:t>175707</w:t>
      </w:r>
    </w:p>
    <w:p>
      <w:r>
        <w:t>@KingJames haha... grown ass man diving like that.  Your Momma probably hit you harder than that. Faggot. You will never be MJ.  J CROW</w:t>
      </w:r>
    </w:p>
    <w:p>
      <w:r>
        <w:rPr>
          <w:b/>
          <w:u w:val="single"/>
        </w:rPr>
        <w:t>175708</w:t>
      </w:r>
    </w:p>
    <w:p>
      <w:r>
        <w:t>@AIexed engm - meme faggot, cancer patient, nah but seriously you a cool dude and you one of the few niggas i can trust</w:t>
      </w:r>
    </w:p>
    <w:p>
      <w:r>
        <w:rPr>
          <w:b/>
          <w:u w:val="single"/>
        </w:rPr>
        <w:t>175709</w:t>
      </w:r>
    </w:p>
    <w:p>
      <w:r>
        <w:t>@Chepi_10 you are a straight faggot</w:t>
      </w:r>
    </w:p>
    <w:p>
      <w:r>
        <w:rPr>
          <w:b/>
          <w:u w:val="single"/>
        </w:rPr>
        <w:t>175710</w:t>
      </w:r>
    </w:p>
    <w:p>
      <w:r>
        <w:t>@R_Brookss delete your social media faggot</w:t>
      </w:r>
    </w:p>
    <w:p>
      <w:r>
        <w:rPr>
          <w:b/>
          <w:u w:val="single"/>
        </w:rPr>
        <w:t>175711</w:t>
      </w:r>
    </w:p>
    <w:p>
      <w:r>
        <w:t>@aanniebbrown "I can hear your heart beat... It says you're a faggot"</w:t>
      </w:r>
    </w:p>
    <w:p>
      <w:r>
        <w:rPr>
          <w:b/>
          <w:u w:val="single"/>
        </w:rPr>
        <w:t>175712</w:t>
      </w:r>
    </w:p>
    <w:p>
      <w:r>
        <w:t>@linabby16 lmao you never hmu faggot</w:t>
      </w:r>
    </w:p>
    <w:p>
      <w:r>
        <w:rPr>
          <w:b/>
          <w:u w:val="single"/>
        </w:rPr>
        <w:t>175713</w:t>
      </w:r>
    </w:p>
    <w:p>
      <w:r>
        <w:t>@jacobsartorius you're being you really well...yea being a faggot</w:t>
      </w:r>
    </w:p>
    <w:p>
      <w:r>
        <w:rPr>
          <w:b/>
          <w:u w:val="single"/>
        </w:rPr>
        <w:t>175714</w:t>
      </w:r>
    </w:p>
    <w:p>
      <w:r>
        <w:t>@FoooerWhat @Janocrazed @ImAwkwardasf shut your faggot ass up and kys then</w:t>
      </w:r>
    </w:p>
    <w:p>
      <w:r>
        <w:rPr>
          <w:b/>
          <w:u w:val="single"/>
        </w:rPr>
        <w:t>175715</w:t>
      </w:r>
    </w:p>
    <w:p>
      <w:r>
        <w:t>@CHSommers @Nero Ironic don't you think that on your Dangerous Faggot Tour you are not the most dangerous faggot?</w:t>
      </w:r>
    </w:p>
    <w:p>
      <w:r>
        <w:rPr>
          <w:b/>
          <w:u w:val="single"/>
        </w:rPr>
        <w:t>175716</w:t>
      </w:r>
    </w:p>
    <w:p>
      <w:r>
        <w:t>@ImRobinAllure @KoalaCAWAccount Why is your name Faggot</w:t>
      </w:r>
    </w:p>
    <w:p>
      <w:r>
        <w:rPr>
          <w:b/>
          <w:u w:val="single"/>
        </w:rPr>
        <w:t>175717</w:t>
      </w:r>
    </w:p>
    <w:p>
      <w:r>
        <w:t>@el_zebras did you just call me a faggot?</w:t>
      </w:r>
    </w:p>
    <w:p>
      <w:r>
        <w:rPr>
          <w:b/>
          <w:u w:val="single"/>
        </w:rPr>
        <w:t>175718</w:t>
      </w:r>
    </w:p>
    <w:p>
      <w:r>
        <w:t>@YoungMalikOG that's gay you're demanding to watch me on periscope 😂😂 that means yo faggot ass follow me like who are you kiddo?</w:t>
      </w:r>
    </w:p>
    <w:p>
      <w:r>
        <w:rPr>
          <w:b/>
          <w:u w:val="single"/>
        </w:rPr>
        <w:t>175719</w:t>
      </w:r>
    </w:p>
    <w:p>
      <w:r>
        <w:t>@jipbezemer @xA_Irwinx @DeEchteDani U fking faggot xD</w:t>
      </w:r>
    </w:p>
    <w:p>
      <w:r>
        <w:rPr>
          <w:b/>
          <w:u w:val="single"/>
        </w:rPr>
        <w:t>175720</w:t>
      </w:r>
    </w:p>
    <w:p>
      <w:r>
        <w:t>@ray_r91 mere is gonna kill you for calling me that. But I love you too, dr. Faggot.</w:t>
      </w:r>
    </w:p>
    <w:p>
      <w:r>
        <w:rPr>
          <w:b/>
          <w:u w:val="single"/>
        </w:rPr>
        <w:t>175721</w:t>
      </w:r>
    </w:p>
    <w:p>
      <w:r>
        <w:t>@KEEMSTAR @RomanAtwood you keyed ur wife in face faggot</w:t>
      </w:r>
    </w:p>
    <w:p>
      <w:r>
        <w:rPr>
          <w:b/>
          <w:u w:val="single"/>
        </w:rPr>
        <w:t>175722</w:t>
      </w:r>
    </w:p>
    <w:p>
      <w:r>
        <w:t>@thisboyforest i just realised that u r an acc real life fur faggot</w:t>
      </w:r>
    </w:p>
    <w:p>
      <w:r>
        <w:rPr>
          <w:b/>
          <w:u w:val="single"/>
        </w:rPr>
        <w:t>175723</w:t>
      </w:r>
    </w:p>
    <w:p>
      <w:r>
        <w:t>@Torvesta @YouTube go take your donations instead faggot</w:t>
      </w:r>
    </w:p>
    <w:p>
      <w:r>
        <w:rPr>
          <w:b/>
          <w:u w:val="single"/>
        </w:rPr>
        <w:t>175724</w:t>
      </w:r>
    </w:p>
    <w:p>
      <w:r>
        <w:t>@impryzah and? are you not allowed to be a faggot in your stupid curryland pal xD</w:t>
      </w:r>
    </w:p>
    <w:p>
      <w:r>
        <w:rPr>
          <w:b/>
          <w:u w:val="single"/>
        </w:rPr>
        <w:t>175725</w:t>
      </w:r>
    </w:p>
    <w:p>
      <w:r>
        <w:t>@Ki3ran95 eyyyy you're the faggot 😉 see you soon sweetie, I love you ❤️</w:t>
      </w:r>
    </w:p>
    <w:p>
      <w:r>
        <w:rPr>
          <w:b/>
          <w:u w:val="single"/>
        </w:rPr>
        <w:t>175726</w:t>
      </w:r>
    </w:p>
    <w:p>
      <w:r>
        <w:t>@AlexGreenlaw fuck up u faggot</w:t>
      </w:r>
    </w:p>
    <w:p>
      <w:r>
        <w:rPr>
          <w:b/>
          <w:u w:val="single"/>
        </w:rPr>
        <w:t>175727</w:t>
      </w:r>
    </w:p>
    <w:p>
      <w:r>
        <w:t>@ohsnap_itsjavi I love you too faggot</w:t>
      </w:r>
    </w:p>
    <w:p>
      <w:r>
        <w:rPr>
          <w:b/>
          <w:u w:val="single"/>
        </w:rPr>
        <w:t>175728</w:t>
      </w:r>
    </w:p>
    <w:p>
      <w:r>
        <w:t>@babytaehs thanks faggot ur pretty sick too</w:t>
      </w:r>
    </w:p>
    <w:p>
      <w:r>
        <w:rPr>
          <w:b/>
          <w:u w:val="single"/>
        </w:rPr>
        <w:t>175729</w:t>
      </w:r>
    </w:p>
    <w:p>
      <w:r>
        <w:t>@Activision i hate you go die eat a dick faggot i wanna snap your neck and shove it up your tight assholes</w:t>
      </w:r>
    </w:p>
    <w:p>
      <w:r>
        <w:rPr>
          <w:b/>
          <w:u w:val="single"/>
        </w:rPr>
        <w:t>175730</w:t>
      </w:r>
    </w:p>
    <w:p>
      <w:r>
        <w:t>@LeafyIsHere morning you faggot</w:t>
      </w:r>
    </w:p>
    <w:p>
      <w:r>
        <w:rPr>
          <w:b/>
          <w:u w:val="single"/>
        </w:rPr>
        <w:t>175731</w:t>
      </w:r>
    </w:p>
    <w:p>
      <w:r>
        <w:t>@deadlxser @FilthyFrank i did it first tho and the Fucjifn HITLER you faggot ill disown you</w:t>
      </w:r>
    </w:p>
    <w:p>
      <w:r>
        <w:rPr>
          <w:b/>
          <w:u w:val="single"/>
        </w:rPr>
        <w:t>175732</w:t>
      </w:r>
    </w:p>
    <w:p>
      <w:r>
        <w:t>@LAZ138 im calling you RN faggot</w:t>
      </w:r>
    </w:p>
    <w:p>
      <w:r>
        <w:rPr>
          <w:b/>
          <w:u w:val="single"/>
        </w:rPr>
        <w:t>175733</w:t>
      </w:r>
    </w:p>
    <w:p>
      <w:r>
        <w:t>@Carrilllo_Jaime they're actually chicken strips get your shit right before you try to gas faggot</w:t>
      </w:r>
    </w:p>
    <w:p>
      <w:r>
        <w:rPr>
          <w:b/>
          <w:u w:val="single"/>
        </w:rPr>
        <w:t>175734</w:t>
      </w:r>
    </w:p>
    <w:p>
      <w:r>
        <w:t>@OnlyAfroGames git bent faggot I'm creating a 2005 era MySpace quiz on you too</w:t>
      </w:r>
    </w:p>
    <w:p>
      <w:r>
        <w:rPr>
          <w:b/>
          <w:u w:val="single"/>
        </w:rPr>
        <w:t>175735</w:t>
      </w:r>
    </w:p>
    <w:p>
      <w:r>
        <w:t>@Doxedphobia Fucking kill yourself faggot, you are the scum of the internet.</w:t>
      </w:r>
    </w:p>
    <w:p>
      <w:r>
        <w:rPr>
          <w:b/>
          <w:u w:val="single"/>
        </w:rPr>
        <w:t>175736</w:t>
      </w:r>
    </w:p>
    <w:p>
      <w:r>
        <w:t>@ryguy998 oh wow you do that faggot 😂😂😇</w:t>
      </w:r>
    </w:p>
    <w:p>
      <w:r>
        <w:rPr>
          <w:b/>
          <w:u w:val="single"/>
        </w:rPr>
        <w:t>175737</w:t>
      </w:r>
    </w:p>
    <w:p>
      <w:r>
        <w:t>@kaydeeelephant he's your dad too faggot</w:t>
      </w:r>
    </w:p>
    <w:p>
      <w:r>
        <w:rPr>
          <w:b/>
          <w:u w:val="single"/>
        </w:rPr>
        <w:t>175738</w:t>
      </w:r>
    </w:p>
    <w:p>
      <w:r>
        <w:t>@Bankzytron @Skoogyy @ImVaks FUCK YOU FAGGOT</w:t>
      </w:r>
    </w:p>
    <w:p>
      <w:r>
        <w:rPr>
          <w:b/>
          <w:u w:val="single"/>
        </w:rPr>
        <w:t>175739</w:t>
      </w:r>
    </w:p>
    <w:p>
      <w:r>
        <w:t>@kuledud3 Good news! fuck you.</w:t>
        <w:br/>
        <w:t>Bad news you faggot.</w:t>
      </w:r>
    </w:p>
    <w:p>
      <w:r>
        <w:rPr>
          <w:b/>
          <w:u w:val="single"/>
        </w:rPr>
        <w:t>175740</w:t>
      </w:r>
    </w:p>
    <w:p>
      <w:r>
        <w:t>@TeamMinajBoyz you got jokes faggot</w:t>
      </w:r>
    </w:p>
    <w:p>
      <w:r>
        <w:rPr>
          <w:b/>
          <w:u w:val="single"/>
        </w:rPr>
        <w:t>175741</w:t>
      </w:r>
    </w:p>
    <w:p>
      <w:r>
        <w:t>@LeafyIsHere finaley  u white cis male faggot</w:t>
      </w:r>
    </w:p>
    <w:p>
      <w:r>
        <w:rPr>
          <w:b/>
          <w:u w:val="single"/>
        </w:rPr>
        <w:t>175742</w:t>
      </w:r>
    </w:p>
    <w:p>
      <w:r>
        <w:t>@Naysea_ ive been around since cod4 you faggot</w:t>
      </w:r>
    </w:p>
    <w:p>
      <w:r>
        <w:rPr>
          <w:b/>
          <w:u w:val="single"/>
        </w:rPr>
        <w:t>175743</w:t>
      </w:r>
    </w:p>
    <w:p>
      <w:r>
        <w:t>@Sins_The_Sinner IM READY IM WAITING OUTSIDE YOUR DOOR FAGGOT</w:t>
      </w:r>
    </w:p>
    <w:p>
      <w:r>
        <w:rPr>
          <w:b/>
          <w:u w:val="single"/>
        </w:rPr>
        <w:t>175744</w:t>
      </w:r>
    </w:p>
    <w:p>
      <w:r>
        <w:t>@deadassassin727 your a faggot, most men can be raped but most figure they just got laid so they don't complain like faggots</w:t>
      </w:r>
    </w:p>
    <w:p>
      <w:r>
        <w:rPr>
          <w:b/>
          <w:u w:val="single"/>
        </w:rPr>
        <w:t>175745</w:t>
      </w:r>
    </w:p>
    <w:p>
      <w:r>
        <w:t>@Kaepernick7 Why'd you block me on Instagram faggot?</w:t>
      </w:r>
    </w:p>
    <w:p>
      <w:r>
        <w:rPr>
          <w:b/>
          <w:u w:val="single"/>
        </w:rPr>
        <w:t>175746</w:t>
      </w:r>
    </w:p>
    <w:p>
      <w:r>
        <w:t>@mgaspard71  Piss off puke!  Nice tat you liberal faggot</w:t>
      </w:r>
    </w:p>
    <w:p>
      <w:r>
        <w:rPr>
          <w:b/>
          <w:u w:val="single"/>
        </w:rPr>
        <w:t>175747</w:t>
      </w:r>
    </w:p>
    <w:p>
      <w:r>
        <w:t>@sharae___ y u ain't reply faggot</w:t>
      </w:r>
    </w:p>
    <w:p>
      <w:r>
        <w:rPr>
          <w:b/>
          <w:u w:val="single"/>
        </w:rPr>
        <w:t>175748</w:t>
      </w:r>
    </w:p>
    <w:p>
      <w:r>
        <w:t>@ogchingdawg PLEASE STOP MAKING IT LOOK LIKE I BOTHER U OTS CLEAR I AINT SAID NOTHING TO U ON HER VIA TEXT OR TELEPHONE U FAGGOT BITCH</w:t>
      </w:r>
    </w:p>
    <w:p>
      <w:r>
        <w:rPr>
          <w:b/>
          <w:u w:val="single"/>
        </w:rPr>
        <w:t>175749</w:t>
      </w:r>
    </w:p>
    <w:p>
      <w:r>
        <w:t>@Flyer_thanu2 this dude really flashing his plugs money. Bro if it's not 20k or more you look like a faggot posting pics</w:t>
      </w:r>
    </w:p>
    <w:p>
      <w:r>
        <w:rPr>
          <w:b/>
          <w:u w:val="single"/>
        </w:rPr>
        <w:t>175750</w:t>
      </w:r>
    </w:p>
    <w:p>
      <w:r>
        <w:t>@JoeJoeFine im gonna hunt you faggot</w:t>
      </w:r>
    </w:p>
    <w:p>
      <w:r>
        <w:rPr>
          <w:b/>
          <w:u w:val="single"/>
        </w:rPr>
        <w:t>175751</w:t>
      </w:r>
    </w:p>
    <w:p>
      <w:r>
        <w:t>@LatheyGarrett @JimSterling @TheEddieOutlaw thought you were going to bed. Go get some dick faggot</w:t>
      </w:r>
    </w:p>
    <w:p>
      <w:r>
        <w:rPr>
          <w:b/>
          <w:u w:val="single"/>
        </w:rPr>
        <w:t>175752</w:t>
      </w:r>
    </w:p>
    <w:p>
      <w:r>
        <w:t>@lyssssiee I got you faggot</w:t>
      </w:r>
    </w:p>
    <w:p>
      <w:r>
        <w:rPr>
          <w:b/>
          <w:u w:val="single"/>
        </w:rPr>
        <w:t>175753</w:t>
      </w:r>
    </w:p>
    <w:p>
      <w:r>
        <w:t>@JavionLarge @mentally_dead4 @BLoeckel yeah you faggot</w:t>
      </w:r>
    </w:p>
    <w:p>
      <w:r>
        <w:rPr>
          <w:b/>
          <w:u w:val="single"/>
        </w:rPr>
        <w:t>175754</w:t>
      </w:r>
    </w:p>
    <w:p>
      <w:r>
        <w:t>@payrollholli All I see is you being a faggot ass bitch on my TL 😂</w:t>
      </w:r>
    </w:p>
    <w:p>
      <w:r>
        <w:rPr>
          <w:b/>
          <w:u w:val="single"/>
        </w:rPr>
        <w:t>175755</w:t>
      </w:r>
    </w:p>
    <w:p>
      <w:r>
        <w:t>@toriiowens fuck what you think faggot</w:t>
      </w:r>
    </w:p>
    <w:p>
      <w:r>
        <w:rPr>
          <w:b/>
          <w:u w:val="single"/>
        </w:rPr>
        <w:t>175756</w:t>
      </w:r>
    </w:p>
    <w:p>
      <w:r>
        <w:t>@olivierpariss you are a fucking faggot</w:t>
      </w:r>
    </w:p>
    <w:p>
      <w:r>
        <w:rPr>
          <w:b/>
          <w:u w:val="single"/>
        </w:rPr>
        <w:t>175757</w:t>
      </w:r>
    </w:p>
    <w:p>
      <w:r>
        <w:t>@ComedyGamer Your a Faggot so Retweet: https://t.co/ZEtPiB5tIr</w:t>
      </w:r>
    </w:p>
    <w:p>
      <w:r>
        <w:rPr>
          <w:b/>
          <w:u w:val="single"/>
        </w:rPr>
        <w:t>175758</w:t>
      </w:r>
    </w:p>
    <w:p>
      <w:r>
        <w:t>@LeafyIsHere if you don't choose @Emmahdorable you're the biggest faggot to ever touch the face of the earth.</w:t>
      </w:r>
    </w:p>
    <w:p>
      <w:r>
        <w:rPr>
          <w:b/>
          <w:u w:val="single"/>
        </w:rPr>
        <w:t>175759</w:t>
      </w:r>
    </w:p>
    <w:p>
      <w:r>
        <w:t>@TheEzentrix stop spreading lies about me https://t.co/DdoqWok0iF https://t.co/JwUXgJeTmL i gg10ed u in a 2v1 u faggot ass</w:t>
      </w:r>
    </w:p>
    <w:p>
      <w:r>
        <w:rPr>
          <w:b/>
          <w:u w:val="single"/>
        </w:rPr>
        <w:t>175760</w:t>
      </w:r>
    </w:p>
    <w:p>
      <w:r>
        <w:t>@charlottetinney Happy Birthday you little faggot 😀</w:t>
      </w:r>
    </w:p>
    <w:p>
      <w:r>
        <w:rPr>
          <w:b/>
          <w:u w:val="single"/>
        </w:rPr>
        <w:t>175761</w:t>
      </w:r>
    </w:p>
    <w:p>
      <w:r>
        <w:t xml:space="preserve">@brinklebrother @FigFeels </w:t>
        <w:br/>
        <w:br/>
        <w:t>&amp;gt;fig feels</w:t>
        <w:br/>
        <w:br/>
        <w:t>What are you a fucking emo faggot?</w:t>
      </w:r>
    </w:p>
    <w:p>
      <w:r>
        <w:rPr>
          <w:b/>
          <w:u w:val="single"/>
        </w:rPr>
        <w:t>175762</w:t>
      </w:r>
    </w:p>
    <w:p>
      <w:r>
        <w:t>@rappingranny also you know the average wearer of one of these would be like "WHAT ARE YOU LOOKIN AT, FAGGOT" if you stopped to read it</w:t>
      </w:r>
    </w:p>
    <w:p>
      <w:r>
        <w:rPr>
          <w:b/>
          <w:u w:val="single"/>
        </w:rPr>
        <w:t>175763</w:t>
      </w:r>
    </w:p>
    <w:p>
      <w:r>
        <w:t>@jx373 yes I'm dick, nice to meet you faggot.</w:t>
      </w:r>
    </w:p>
    <w:p>
      <w:r>
        <w:rPr>
          <w:b/>
          <w:u w:val="single"/>
        </w:rPr>
        <w:t>175764</w:t>
      </w:r>
    </w:p>
    <w:p>
      <w:r>
        <w:t>@NoPrisoners08 you have nocturnal emissions thinking about me? You must....projecting your faggot fantasy.</w:t>
      </w:r>
    </w:p>
    <w:p>
      <w:r>
        <w:rPr>
          <w:b/>
          <w:u w:val="single"/>
        </w:rPr>
        <w:t>175765</w:t>
      </w:r>
    </w:p>
    <w:p>
      <w:r>
        <w:t>@AIIAmericanGirI @BreitbartNews how bout u give all of us a brake ya fucking doushe bag ill kick your ass ya faggot!</w:t>
      </w:r>
    </w:p>
    <w:p>
      <w:r>
        <w:rPr>
          <w:b/>
          <w:u w:val="single"/>
        </w:rPr>
        <w:t>175766</w:t>
      </w:r>
    </w:p>
    <w:p>
      <w:r>
        <w:t>@Xeonable your a fucking faggot you dumb poor bitch get you dumb ass up and get a job u stupid bitch u have to steal money to afford wagers</w:t>
      </w:r>
    </w:p>
    <w:p>
      <w:r>
        <w:rPr>
          <w:b/>
          <w:u w:val="single"/>
        </w:rPr>
        <w:t>175767</w:t>
      </w:r>
    </w:p>
    <w:p>
      <w:r>
        <w:t>@KEEMSTAR you fucing faggot</w:t>
      </w:r>
    </w:p>
    <w:p>
      <w:r>
        <w:rPr>
          <w:b/>
          <w:u w:val="single"/>
        </w:rPr>
        <w:t>175768</w:t>
      </w:r>
    </w:p>
    <w:p>
      <w:r>
        <w:t>@kody1122 you said it, faggot.</w:t>
      </w:r>
    </w:p>
    <w:p>
      <w:r>
        <w:rPr>
          <w:b/>
          <w:u w:val="single"/>
        </w:rPr>
        <w:t>175769</w:t>
      </w:r>
    </w:p>
    <w:p>
      <w:r>
        <w:t>@PrinceBama you mean a giant one you bandwagon faggot? Lmao</w:t>
      </w:r>
    </w:p>
    <w:p>
      <w:r>
        <w:rPr>
          <w:b/>
          <w:u w:val="single"/>
        </w:rPr>
        <w:t>175770</w:t>
      </w:r>
    </w:p>
    <w:p>
      <w:r>
        <w:t>@FSU_ATL u blocked me u faggot</w:t>
      </w:r>
    </w:p>
    <w:p>
      <w:r>
        <w:rPr>
          <w:b/>
          <w:u w:val="single"/>
        </w:rPr>
        <w:t>175771</w:t>
      </w:r>
    </w:p>
    <w:p>
      <w:r>
        <w:t>@Craaaig7 except u had ur arm around me like a faggot</w:t>
      </w:r>
    </w:p>
    <w:p>
      <w:r>
        <w:rPr>
          <w:b/>
          <w:u w:val="single"/>
        </w:rPr>
        <w:t>175772</w:t>
      </w:r>
    </w:p>
    <w:p>
      <w:r>
        <w:t>@Qhazs do you actually not have maps you faggot</w:t>
      </w:r>
    </w:p>
    <w:p>
      <w:r>
        <w:rPr>
          <w:b/>
          <w:u w:val="single"/>
        </w:rPr>
        <w:t>175773</w:t>
      </w:r>
    </w:p>
    <w:p>
      <w:r>
        <w:t>@brett_C99 @kaylab103198 Dong? Faggot. Looks like you love dem boys. 😂</w:t>
      </w:r>
    </w:p>
    <w:p>
      <w:r>
        <w:rPr>
          <w:b/>
          <w:u w:val="single"/>
        </w:rPr>
        <w:t>175774</w:t>
      </w:r>
    </w:p>
    <w:p>
      <w:r>
        <w:t>@LiamGibbs99 You faggot...</w:t>
      </w:r>
    </w:p>
    <w:p>
      <w:r>
        <w:rPr>
          <w:b/>
          <w:u w:val="single"/>
        </w:rPr>
        <w:t>175775</w:t>
      </w:r>
    </w:p>
    <w:p>
      <w:r>
        <w:t>@Rcsmith26 @haus_of_pain15 @Jdog10378 @CutonNickle5 stfu faggot</w:t>
      </w:r>
    </w:p>
    <w:p>
      <w:r>
        <w:rPr>
          <w:b/>
          <w:u w:val="single"/>
        </w:rPr>
        <w:t>175776</w:t>
      </w:r>
    </w:p>
    <w:p>
      <w:r>
        <w:t>@APardewCPFC aye we'll blow you out the water you fkn faggot.</w:t>
      </w:r>
    </w:p>
    <w:p>
      <w:r>
        <w:rPr>
          <w:b/>
          <w:u w:val="single"/>
        </w:rPr>
        <w:t>175777</w:t>
      </w:r>
    </w:p>
    <w:p>
      <w:r>
        <w:t>@RealSkipBayless you just cursed his career faggot</w:t>
      </w:r>
    </w:p>
    <w:p>
      <w:r>
        <w:rPr>
          <w:b/>
          <w:u w:val="single"/>
        </w:rPr>
        <w:t>175778</w:t>
      </w:r>
    </w:p>
    <w:p>
      <w:r>
        <w:t>@BenMoolb @Christinagirl88 @mastersofed @CraigCustance I have the right to call you a faggot. Nothing will happen to me. lol "hate speech"</w:t>
      </w:r>
    </w:p>
    <w:p>
      <w:r>
        <w:rPr>
          <w:b/>
          <w:u w:val="single"/>
        </w:rPr>
        <w:t>175779</w:t>
      </w:r>
    </w:p>
    <w:p>
      <w:r>
        <w:t>@xokorimariexo oh yeah ur not butt hurt bc ur a faggot 😂😂</w:t>
      </w:r>
    </w:p>
    <w:p>
      <w:r>
        <w:rPr>
          <w:b/>
          <w:u w:val="single"/>
        </w:rPr>
        <w:t>175780</w:t>
      </w:r>
    </w:p>
    <w:p>
      <w:r>
        <w:t>@JermsR10 faggot you ain't my dad</w:t>
      </w:r>
    </w:p>
    <w:p>
      <w:r>
        <w:rPr>
          <w:b/>
          <w:u w:val="single"/>
        </w:rPr>
        <w:t>175781</w:t>
      </w:r>
    </w:p>
    <w:p>
      <w:r>
        <w:t>@kirkherbstreit hey asshole thanks for exploiting prince's death you faggot</w:t>
      </w:r>
    </w:p>
    <w:p>
      <w:r>
        <w:rPr>
          <w:b/>
          <w:u w:val="single"/>
        </w:rPr>
        <w:t>175782</w:t>
      </w:r>
    </w:p>
    <w:p>
      <w:r>
        <w:t>@JimMWeber FUCK you faggot</w:t>
      </w:r>
    </w:p>
    <w:p>
      <w:r>
        <w:rPr>
          <w:b/>
          <w:u w:val="single"/>
        </w:rPr>
        <w:t>175783</w:t>
      </w:r>
    </w:p>
    <w:p>
      <w:r>
        <w:t>@Nero Hey do you have room in your Dangerous Faggot tour to come to @UVU? It would be amazing and you'd definitely trigger some people</w:t>
      </w:r>
    </w:p>
    <w:p>
      <w:r>
        <w:rPr>
          <w:b/>
          <w:u w:val="single"/>
        </w:rPr>
        <w:t>175784</w:t>
      </w:r>
    </w:p>
    <w:p>
      <w:r>
        <w:t>@FaZeRug  your a faggot</w:t>
      </w:r>
    </w:p>
    <w:p>
      <w:r>
        <w:rPr>
          <w:b/>
          <w:u w:val="single"/>
        </w:rPr>
        <w:t>175785</w:t>
      </w:r>
    </w:p>
    <w:p>
      <w:r>
        <w:t>@AWildPikachu that stays in the dms you faggot</w:t>
      </w:r>
    </w:p>
    <w:p>
      <w:r>
        <w:rPr>
          <w:b/>
          <w:u w:val="single"/>
        </w:rPr>
        <w:t>175786</w:t>
      </w:r>
    </w:p>
    <w:p>
      <w:r>
        <w:t>@jacobsartorius you bitch face nigga cuck beta male I hope you jump into a window full of broken glass and break your neck limp dick faggot</w:t>
      </w:r>
    </w:p>
    <w:p>
      <w:r>
        <w:rPr>
          <w:b/>
          <w:u w:val="single"/>
        </w:rPr>
        <w:t>175787</w:t>
      </w:r>
    </w:p>
    <w:p>
      <w:r>
        <w:t>@poskiii So proud of your faggot ass😊</w:t>
      </w:r>
    </w:p>
    <w:p>
      <w:r>
        <w:rPr>
          <w:b/>
          <w:u w:val="single"/>
        </w:rPr>
        <w:t>175788</w:t>
      </w:r>
    </w:p>
    <w:p>
      <w:r>
        <w:t>@Dharmaboi happy birthday u faggot. ill watch anime with u as a present if u want</w:t>
      </w:r>
    </w:p>
    <w:p>
      <w:r>
        <w:rPr>
          <w:b/>
          <w:u w:val="single"/>
        </w:rPr>
        <w:t>175789</w:t>
      </w:r>
    </w:p>
    <w:p>
      <w:r>
        <w:t>@DetaiIz @AZEALIABANKS lmao, KYS, faggot bitch, only her bottom teeth needed to be straightened. She's more paid than ur fat ass mummy.</w:t>
      </w:r>
    </w:p>
    <w:p>
      <w:r>
        <w:rPr>
          <w:b/>
          <w:u w:val="single"/>
        </w:rPr>
        <w:t>175790</w:t>
      </w:r>
    </w:p>
    <w:p>
      <w:r>
        <w:t>@bro_its_walker_ stfu faggot</w:t>
      </w:r>
    </w:p>
    <w:p>
      <w:r>
        <w:rPr>
          <w:b/>
          <w:u w:val="single"/>
        </w:rPr>
        <w:t>175791</w:t>
      </w:r>
    </w:p>
    <w:p>
      <w:r>
        <w:t>@RealOrvia you know why I couldn't tell the difference? Because I don't do either. You know why? Because I'm not a faggot lol</w:t>
      </w:r>
    </w:p>
    <w:p>
      <w:r>
        <w:rPr>
          <w:b/>
          <w:u w:val="single"/>
        </w:rPr>
        <w:t>175792</w:t>
      </w:r>
    </w:p>
    <w:p>
      <w:r>
        <w:t>@BaxterDesigns @yss4j why would you be in her dream? youre a faggot</w:t>
      </w:r>
    </w:p>
    <w:p>
      <w:r>
        <w:rPr>
          <w:b/>
          <w:u w:val="single"/>
        </w:rPr>
        <w:t>175793</w:t>
      </w:r>
    </w:p>
    <w:p>
      <w:r>
        <w:t>@Kenziekatheryn ur a faggot stfu</w:t>
      </w:r>
    </w:p>
    <w:p>
      <w:r>
        <w:rPr>
          <w:b/>
          <w:u w:val="single"/>
        </w:rPr>
        <w:t>175794</w:t>
      </w:r>
    </w:p>
    <w:p>
      <w:r>
        <w:t>@xbanaanaax you gay faggot</w:t>
      </w:r>
    </w:p>
    <w:p>
      <w:r>
        <w:rPr>
          <w:b/>
          <w:u w:val="single"/>
        </w:rPr>
        <w:t>175795</w:t>
      </w:r>
    </w:p>
    <w:p>
      <w:r>
        <w:t>@CodeKEEM you are such a faggot</w:t>
      </w:r>
    </w:p>
    <w:p>
      <w:r>
        <w:rPr>
          <w:b/>
          <w:u w:val="single"/>
        </w:rPr>
        <w:t>175796</w:t>
      </w:r>
    </w:p>
    <w:p>
      <w:r>
        <w:t>@bmcgibboney @jedlusung lol ur a faggot u deleted ur first one 😂</w:t>
      </w:r>
    </w:p>
    <w:p>
      <w:r>
        <w:rPr>
          <w:b/>
          <w:u w:val="single"/>
        </w:rPr>
        <w:t>175797</w:t>
      </w:r>
    </w:p>
    <w:p>
      <w:r>
        <w:t>@_uhthena just tell him next time Shut up faggot you are just mad you dont get pussy and see what he says</w:t>
      </w:r>
    </w:p>
    <w:p>
      <w:r>
        <w:rPr>
          <w:b/>
          <w:u w:val="single"/>
        </w:rPr>
        <w:t>175798</w:t>
      </w:r>
    </w:p>
    <w:p>
      <w:r>
        <w:t>@StLouisBlues fuck you faggot</w:t>
      </w:r>
    </w:p>
    <w:p>
      <w:r>
        <w:rPr>
          <w:b/>
          <w:u w:val="single"/>
        </w:rPr>
        <w:t>175799</w:t>
      </w:r>
    </w:p>
    <w:p>
      <w:r>
        <w:t>@fulgencem first go back to school learn to write my 10yr old son got better grammar than you retarded faggot.</w:t>
      </w:r>
    </w:p>
    <w:p>
      <w:r>
        <w:rPr>
          <w:b/>
          <w:u w:val="single"/>
        </w:rPr>
        <w:t>175800</w:t>
      </w:r>
    </w:p>
    <w:p>
      <w:r>
        <w:t>@annie_napes delete your header faggot.</w:t>
      </w:r>
    </w:p>
    <w:p>
      <w:r>
        <w:rPr>
          <w:b/>
          <w:u w:val="single"/>
        </w:rPr>
        <w:t>175801</w:t>
      </w:r>
    </w:p>
    <w:p>
      <w:r>
        <w:t>@TylerHeintz1 so when are you gonna tell @ItsRedFusion that you think hes a tmartn rip off and u hate his content, also you're a faggot</w:t>
      </w:r>
    </w:p>
    <w:p>
      <w:r>
        <w:rPr>
          <w:b/>
          <w:u w:val="single"/>
        </w:rPr>
        <w:t>175802</w:t>
      </w:r>
    </w:p>
    <w:p>
      <w:r>
        <w:t>@Kellinquinn you fucking faggot you ruined Santeria</w:t>
      </w:r>
    </w:p>
    <w:p>
      <w:r>
        <w:rPr>
          <w:b/>
          <w:u w:val="single"/>
        </w:rPr>
        <w:t>175803</w:t>
      </w:r>
    </w:p>
    <w:p>
      <w:r>
        <w:t>@ovocoen @Spydr_ @ExoticBruh you look confused as fuck in you avi. Dumbass boy. Should I use this filter or do I look like a faggot.face ass</w:t>
      </w:r>
    </w:p>
    <w:p>
      <w:r>
        <w:rPr>
          <w:b/>
          <w:u w:val="single"/>
        </w:rPr>
        <w:t>175804</w:t>
      </w:r>
    </w:p>
    <w:p>
      <w:r>
        <w:t>@LeafyIsHere I support you and you dare call me a faggot? You Bitch</w:t>
      </w:r>
    </w:p>
    <w:p>
      <w:r>
        <w:rPr>
          <w:b/>
          <w:u w:val="single"/>
        </w:rPr>
        <w:t>175805</w:t>
      </w:r>
    </w:p>
    <w:p>
      <w:r>
        <w:t>@stfuBlH lol are u callin me a faggot or you are talkin bout the picture?</w:t>
      </w:r>
    </w:p>
    <w:p>
      <w:r>
        <w:rPr>
          <w:b/>
          <w:u w:val="single"/>
        </w:rPr>
        <w:t>175806</w:t>
      </w:r>
    </w:p>
    <w:p>
      <w:r>
        <w:t>@LukeDebell yeah now you are forsure faggot</w:t>
      </w:r>
    </w:p>
    <w:p>
      <w:r>
        <w:rPr>
          <w:b/>
          <w:u w:val="single"/>
        </w:rPr>
        <w:t>175807</w:t>
      </w:r>
    </w:p>
    <w:p>
      <w:r>
        <w:t>@PauDybala_JR your not good your never going to be good fuck off you Argentinian little faggot</w:t>
      </w:r>
    </w:p>
    <w:p>
      <w:r>
        <w:rPr>
          <w:b/>
          <w:u w:val="single"/>
        </w:rPr>
        <w:t>175808</w:t>
      </w:r>
    </w:p>
    <w:p>
      <w:r>
        <w:t>@Nanayas_ Yooo sup you faggot</w:t>
      </w:r>
    </w:p>
    <w:p>
      <w:r>
        <w:rPr>
          <w:b/>
          <w:u w:val="single"/>
        </w:rPr>
        <w:t>175809</w:t>
      </w:r>
    </w:p>
    <w:p>
      <w:r>
        <w:t>@jacknicas Ur a piece of shit faggot the world hates you</w:t>
      </w:r>
    </w:p>
    <w:p>
      <w:r>
        <w:rPr>
          <w:b/>
          <w:u w:val="single"/>
        </w:rPr>
        <w:t>175810</w:t>
      </w:r>
    </w:p>
    <w:p>
      <w:r>
        <w:t>@DaBirds_ATL @_VinoTheGawd Wow fuck you faggot thought you cared about the troops?</w:t>
      </w:r>
    </w:p>
    <w:p>
      <w:r>
        <w:rPr>
          <w:b/>
          <w:u w:val="single"/>
        </w:rPr>
        <w:t>175811</w:t>
      </w:r>
    </w:p>
    <w:p>
      <w:r>
        <w:t>@HirakazuO How stupid can a Person be.. So much money. Go get yourself some help. You could've cashed out. Stupid faggot</w:t>
      </w:r>
    </w:p>
    <w:p>
      <w:r>
        <w:rPr>
          <w:b/>
          <w:u w:val="single"/>
        </w:rPr>
        <w:t>175812</w:t>
      </w:r>
    </w:p>
    <w:p>
      <w:r>
        <w:t>@Ubisoft Fix your faggot fucking servers on ps4 my sexi dood</w:t>
      </w:r>
    </w:p>
    <w:p>
      <w:r>
        <w:rPr>
          <w:b/>
          <w:u w:val="single"/>
        </w:rPr>
        <w:t>175813</w:t>
      </w:r>
    </w:p>
    <w:p>
      <w:r>
        <w:t>@jrivera64 No, minoritization and gradual elimination by social promotion of miscegenation feels like oppression. You feckless faggot</w:t>
      </w:r>
    </w:p>
    <w:p>
      <w:r>
        <w:rPr>
          <w:b/>
          <w:u w:val="single"/>
        </w:rPr>
        <w:t>175814</w:t>
      </w:r>
    </w:p>
    <w:p>
      <w:r>
        <w:t>@AllenK_81 @FuckTheFalcons @Knowmans_Land @PunishedRabbit1 did you join up with your racist faggot friend to try to falsely accuse people.</w:t>
      </w:r>
    </w:p>
    <w:p>
      <w:r>
        <w:rPr>
          <w:b/>
          <w:u w:val="single"/>
        </w:rPr>
        <w:t>175815</w:t>
      </w:r>
    </w:p>
    <w:p>
      <w:r>
        <w:t>@BVBAlx What if I did you homophobic faggot what the fuck is wrong with you</w:t>
      </w:r>
    </w:p>
    <w:p>
      <w:r>
        <w:rPr>
          <w:b/>
          <w:u w:val="single"/>
        </w:rPr>
        <w:t>175816</w:t>
      </w:r>
    </w:p>
    <w:p>
      <w:r>
        <w:t>@_RandomMofo Traps aren't gay you faggot</w:t>
      </w:r>
    </w:p>
    <w:p>
      <w:r>
        <w:rPr>
          <w:b/>
          <w:u w:val="single"/>
        </w:rPr>
        <w:t>175817</w:t>
      </w:r>
    </w:p>
    <w:p>
      <w:r>
        <w:t>@ZeddRebel https://t.co/pX3x3D8SH4 I hope my balls land in your mouth faggot.</w:t>
      </w:r>
    </w:p>
    <w:p>
      <w:r>
        <w:rPr>
          <w:b/>
          <w:u w:val="single"/>
        </w:rPr>
        <w:t>175818</w:t>
      </w:r>
    </w:p>
    <w:p>
      <w:r>
        <w:t>@TheBEEinHD cause u are a faggot.</w:t>
      </w:r>
    </w:p>
    <w:p>
      <w:r>
        <w:rPr>
          <w:b/>
          <w:u w:val="single"/>
        </w:rPr>
        <w:t>175819</w:t>
      </w:r>
    </w:p>
    <w:p>
      <w:r>
        <w:t>@Big_Fanton do not play sakura games you faggot</w:t>
      </w:r>
    </w:p>
    <w:p>
      <w:r>
        <w:rPr>
          <w:b/>
          <w:u w:val="single"/>
        </w:rPr>
        <w:t>175820</w:t>
      </w:r>
    </w:p>
    <w:p>
      <w:r>
        <w:t>@makkkadelic I love you faggot</w:t>
      </w:r>
    </w:p>
    <w:p>
      <w:r>
        <w:rPr>
          <w:b/>
          <w:u w:val="single"/>
        </w:rPr>
        <w:t>175821</w:t>
      </w:r>
    </w:p>
    <w:p>
      <w:r>
        <w:t>@briggakutz Fuck you faggot</w:t>
      </w:r>
    </w:p>
    <w:p>
      <w:r>
        <w:rPr>
          <w:b/>
          <w:u w:val="single"/>
        </w:rPr>
        <w:t>175822</w:t>
      </w:r>
    </w:p>
    <w:p>
      <w:r>
        <w:t>@BlakeScaggs @CashNastyGaming What innocent soldiers and kids? You faggot half of the kids in Syria have lost there parent and have no shelter, show some remorse</w:t>
      </w:r>
    </w:p>
    <w:p>
      <w:r>
        <w:rPr>
          <w:b/>
          <w:u w:val="single"/>
        </w:rPr>
        <w:t>175823</w:t>
      </w:r>
    </w:p>
    <w:p>
      <w:r>
        <w:t>@RyWeeeeezy I knew you was a faggot 💀😂😂</w:t>
      </w:r>
    </w:p>
    <w:p>
      <w:r>
        <w:rPr>
          <w:b/>
          <w:u w:val="single"/>
        </w:rPr>
        <w:t>175824</w:t>
      </w:r>
    </w:p>
    <w:p>
      <w:r>
        <w:t>@jetboxx @ORB1T4L_ Nice for you. Faggot is a slur and is an Insult to a straight man and to a gay man.</w:t>
      </w:r>
    </w:p>
    <w:p>
      <w:r>
        <w:rPr>
          <w:b/>
          <w:u w:val="single"/>
        </w:rPr>
        <w:t>175825</w:t>
      </w:r>
    </w:p>
    <w:p>
      <w:r>
        <w:t>@superhound_ @TheSphinxStudio @NEORFX You can't be illiterate for being a faggot.Think you need to educated. Im far from mad here when you don't know the half about designing</w:t>
      </w:r>
    </w:p>
    <w:p>
      <w:r>
        <w:rPr>
          <w:b/>
          <w:u w:val="single"/>
        </w:rPr>
        <w:t>175826</w:t>
      </w:r>
    </w:p>
    <w:p>
      <w:r>
        <w:t>@_fuckHERy LMFAO "&amp;amp; you being a faggot" i'm dead asf</w:t>
      </w:r>
    </w:p>
    <w:p>
      <w:r>
        <w:rPr>
          <w:b/>
          <w:u w:val="single"/>
        </w:rPr>
        <w:t>175827</w:t>
      </w:r>
    </w:p>
    <w:p>
      <w:r>
        <w:t>@d_camp0s It's cuz ur a faggot ass bitch</w:t>
      </w:r>
    </w:p>
    <w:p>
      <w:r>
        <w:rPr>
          <w:b/>
          <w:u w:val="single"/>
        </w:rPr>
        <w:t>175828</w:t>
      </w:r>
    </w:p>
    <w:p>
      <w:r>
        <w:t>@ThatsMeOnTV FUCK you faggot</w:t>
      </w:r>
    </w:p>
    <w:p>
      <w:r>
        <w:rPr>
          <w:b/>
          <w:u w:val="single"/>
        </w:rPr>
        <w:t>175829</w:t>
      </w:r>
    </w:p>
    <w:p>
      <w:r>
        <w:t>@Ramses_Pimentel damn ur a faggot lmao</w:t>
      </w:r>
    </w:p>
    <w:p>
      <w:r>
        <w:rPr>
          <w:b/>
          <w:u w:val="single"/>
        </w:rPr>
        <w:t>175830</w:t>
      </w:r>
    </w:p>
    <w:p>
      <w:r>
        <w:t>@xx_darlene_xx you faggot ur going to hell</w:t>
      </w:r>
    </w:p>
    <w:p>
      <w:r>
        <w:rPr>
          <w:b/>
          <w:u w:val="single"/>
        </w:rPr>
        <w:t>175831</w:t>
      </w:r>
    </w:p>
    <w:p>
      <w:r>
        <w:t>@_JM_10 shut up you faggot</w:t>
      </w:r>
    </w:p>
    <w:p>
      <w:r>
        <w:rPr>
          <w:b/>
          <w:u w:val="single"/>
        </w:rPr>
        <w:t>175832</w:t>
      </w:r>
    </w:p>
    <w:p>
      <w:r>
        <w:t>@Cashout_Too_Icy change your name faggot you probably got like one member</w:t>
      </w:r>
    </w:p>
    <w:p>
      <w:r>
        <w:rPr>
          <w:b/>
          <w:u w:val="single"/>
        </w:rPr>
        <w:t>175833</w:t>
      </w:r>
    </w:p>
    <w:p>
      <w:r>
        <w:t>@mrgrizzlybear20 id hate myself if i were u too faggot</w:t>
      </w:r>
    </w:p>
    <w:p>
      <w:r>
        <w:rPr>
          <w:b/>
          <w:u w:val="single"/>
        </w:rPr>
        <w:t>175834</w:t>
      </w:r>
    </w:p>
    <w:p>
      <w:r>
        <w:t>@atifqureshi24 u r a faggot who doesn't know even how to talk to father😂</w:t>
        <w:br/>
        <w:t>Must reply</w:t>
      </w:r>
    </w:p>
    <w:p>
      <w:r>
        <w:rPr>
          <w:b/>
          <w:u w:val="single"/>
        </w:rPr>
        <w:t>175835</w:t>
      </w:r>
    </w:p>
    <w:p>
      <w:r>
        <w:t>@FACEDevlin Nah I just asked who you were. Found out you were a faggot and that's that shit I don't like</w:t>
      </w:r>
    </w:p>
    <w:p>
      <w:r>
        <w:rPr>
          <w:b/>
          <w:u w:val="single"/>
        </w:rPr>
        <w:t>175836</w:t>
      </w:r>
    </w:p>
    <w:p>
      <w:r>
        <w:t>@MartinShkreli it was me. fuck you too faggot.</w:t>
      </w:r>
    </w:p>
    <w:p>
      <w:r>
        <w:rPr>
          <w:b/>
          <w:u w:val="single"/>
        </w:rPr>
        <w:t>175837</w:t>
      </w:r>
    </w:p>
    <w:p>
      <w:r>
        <w:t>@MulamboMan @PlayingPS2 I DO, YOUR MIND CONTROL WON'T WORK ON ME SINCE I'M INVINCIBLE FAGGOT</w:t>
      </w:r>
    </w:p>
    <w:p>
      <w:r>
        <w:rPr>
          <w:b/>
          <w:u w:val="single"/>
        </w:rPr>
        <w:t>175838</w:t>
      </w:r>
    </w:p>
    <w:p>
      <w:r>
        <w:t>@nativesiren @JadeWavez stfu nigger rocky is a god but he ain't the top of the food chain you ain't listened to real bars yet faggot</w:t>
      </w:r>
    </w:p>
    <w:p>
      <w:r>
        <w:rPr>
          <w:b/>
          <w:u w:val="single"/>
        </w:rPr>
        <w:t>175839</w:t>
      </w:r>
    </w:p>
    <w:p>
      <w:r>
        <w:t>@XarthosPlays we've decided to call you a faggot.</w:t>
      </w:r>
    </w:p>
    <w:p>
      <w:r>
        <w:rPr>
          <w:b/>
          <w:u w:val="single"/>
        </w:rPr>
        <w:t>175840</w:t>
      </w:r>
    </w:p>
    <w:p>
      <w:r>
        <w:t>@kurtbardella @GayPatriot you faggot</w:t>
      </w:r>
    </w:p>
    <w:p>
      <w:r>
        <w:rPr>
          <w:b/>
          <w:u w:val="single"/>
        </w:rPr>
        <w:t>175841</w:t>
      </w:r>
    </w:p>
    <w:p>
      <w:r>
        <w:t>@T0welzz</w:t>
        <w:br/>
        <w:br/>
        <w:t>You're the SJW here, you oblivious faggot. You don't support free speech if you're blaming someone for getting fired over a...</w:t>
      </w:r>
    </w:p>
    <w:p>
      <w:r>
        <w:rPr>
          <w:b/>
          <w:u w:val="single"/>
        </w:rPr>
        <w:t>175842</w:t>
      </w:r>
    </w:p>
    <w:p>
      <w:r>
        <w:t>@LitmanBodey your a faggot. Go vape some oxyclean faggot</w:t>
      </w:r>
    </w:p>
    <w:p>
      <w:r>
        <w:rPr>
          <w:b/>
          <w:u w:val="single"/>
        </w:rPr>
        <w:t>175843</w:t>
      </w:r>
    </w:p>
    <w:p>
      <w:r>
        <w:t>@josh_p_walker yeah, you wish faggot</w:t>
      </w:r>
    </w:p>
    <w:p>
      <w:r>
        <w:rPr>
          <w:b/>
          <w:u w:val="single"/>
        </w:rPr>
        <w:t>175844</w:t>
      </w:r>
    </w:p>
    <w:p>
      <w:r>
        <w:t>@NamBarc_Nacbac yes iam quite swell thank you, you faggot</w:t>
      </w:r>
    </w:p>
    <w:p>
      <w:r>
        <w:rPr>
          <w:b/>
          <w:u w:val="single"/>
        </w:rPr>
        <w:t>175845</w:t>
      </w:r>
    </w:p>
    <w:p>
      <w:r>
        <w:t>@ahmadabukhdeir honestly, you're a faggot for writing "ma2looba" yeklib wijhak. You at work? :)</w:t>
      </w:r>
    </w:p>
    <w:p>
      <w:r>
        <w:rPr>
          <w:b/>
          <w:u w:val="single"/>
        </w:rPr>
        <w:t>175846</w:t>
      </w:r>
    </w:p>
    <w:p>
      <w:r>
        <w:t>@fewowns, why dont u just perma ban then I can stop subscribing to your shit mm system, btw, lose weight faggot</w:t>
      </w:r>
    </w:p>
    <w:p>
      <w:r>
        <w:rPr>
          <w:b/>
          <w:u w:val="single"/>
        </w:rPr>
        <w:t>175847</w:t>
      </w:r>
    </w:p>
    <w:p>
      <w:r>
        <w:t>@YungMuss_  first watch you mouth faggot and ill think about it</w:t>
      </w:r>
    </w:p>
    <w:p>
      <w:r>
        <w:rPr>
          <w:b/>
          <w:u w:val="single"/>
        </w:rPr>
        <w:t>175848</w:t>
      </w:r>
    </w:p>
    <w:p>
      <w:r>
        <w:t>@kamxcastaway Your a faggot fite me u dump</w:t>
      </w:r>
    </w:p>
    <w:p>
      <w:r>
        <w:rPr>
          <w:b/>
          <w:u w:val="single"/>
        </w:rPr>
        <w:t>175849</w:t>
      </w:r>
    </w:p>
    <w:p>
      <w:r>
        <w:t>@FearTheShell @audacityofDOPE_ ur not a real man, ur a faggot</w:t>
      </w:r>
    </w:p>
    <w:p>
      <w:r>
        <w:rPr>
          <w:b/>
          <w:u w:val="single"/>
        </w:rPr>
        <w:t>175850</w:t>
      </w:r>
    </w:p>
    <w:p>
      <w:r>
        <w:t>@FearTheShell @audacityofDOPE_ ur not a real man, ur a faggot</w:t>
      </w:r>
    </w:p>
    <w:p>
      <w:r>
        <w:rPr>
          <w:b/>
          <w:u w:val="single"/>
        </w:rPr>
        <w:t>175851</w:t>
      </w:r>
    </w:p>
    <w:p>
      <w:r>
        <w:t>@ChoseOnTheBeat you a faggot 🖕</w:t>
      </w:r>
    </w:p>
    <w:p>
      <w:r>
        <w:rPr>
          <w:b/>
          <w:u w:val="single"/>
        </w:rPr>
        <w:t>175852</w:t>
      </w:r>
    </w:p>
    <w:p>
      <w:r>
        <w:t>@LeafyIsHere  y do u ignore me faggot</w:t>
      </w:r>
    </w:p>
    <w:p>
      <w:r>
        <w:rPr>
          <w:b/>
          <w:u w:val="single"/>
        </w:rPr>
        <w:t>175853</w:t>
      </w:r>
    </w:p>
    <w:p>
      <w:r>
        <w:t>@LumsdenJose fuck you faggot. Thanks though bro</w:t>
      </w:r>
    </w:p>
    <w:p>
      <w:r>
        <w:rPr>
          <w:b/>
          <w:u w:val="single"/>
        </w:rPr>
        <w:t>175854</w:t>
      </w:r>
    </w:p>
    <w:p>
      <w:r>
        <w:t>@Sylv3on you shut up faggot</w:t>
      </w:r>
    </w:p>
    <w:p>
      <w:r>
        <w:rPr>
          <w:b/>
          <w:u w:val="single"/>
        </w:rPr>
        <w:t>175855</w:t>
      </w:r>
    </w:p>
    <w:p>
      <w:r>
        <w:t>@NOLA_bot .... are you some kinda faggot korrra? o`________`o</w:t>
      </w:r>
    </w:p>
    <w:p>
      <w:r>
        <w:rPr>
          <w:b/>
          <w:u w:val="single"/>
        </w:rPr>
        <w:t>175856</w:t>
      </w:r>
    </w:p>
    <w:p>
      <w:r>
        <w:t>@ntreuheit faggot you live in the most pathetic fucking retarded sports city on earth where the combined intellect is of a 5year olds</w:t>
      </w:r>
    </w:p>
    <w:p>
      <w:r>
        <w:rPr>
          <w:b/>
          <w:u w:val="single"/>
        </w:rPr>
        <w:t>175857</w:t>
      </w:r>
    </w:p>
    <w:p>
      <w:r>
        <w:t>@Ashenguy check your dms faggot.</w:t>
      </w:r>
    </w:p>
    <w:p>
      <w:r>
        <w:rPr>
          <w:b/>
          <w:u w:val="single"/>
        </w:rPr>
        <w:t>175858</w:t>
      </w:r>
    </w:p>
    <w:p>
      <w:r>
        <w:t>@HYPRWLF You fucking faggot</w:t>
      </w:r>
    </w:p>
    <w:p>
      <w:r>
        <w:rPr>
          <w:b/>
          <w:u w:val="single"/>
        </w:rPr>
        <w:t>175859</w:t>
      </w:r>
    </w:p>
    <w:p>
      <w:r>
        <w:t>@dapperlaughs @richardhoggy how does that make sense.. 'Since you got a Mrs your a faggot' 😂😂😭😭</w:t>
      </w:r>
    </w:p>
    <w:p>
      <w:r>
        <w:rPr>
          <w:b/>
          <w:u w:val="single"/>
        </w:rPr>
        <w:t>175860</w:t>
      </w:r>
    </w:p>
    <w:p>
      <w:r>
        <w:t>@DTruthForever @Chloeanne123321 there isn't an argument to be lost, I'm just stating your fucking faggot who doesn't know how to rap</w:t>
      </w:r>
    </w:p>
    <w:p>
      <w:r>
        <w:rPr>
          <w:b/>
          <w:u w:val="single"/>
        </w:rPr>
        <w:t>175861</w:t>
      </w:r>
    </w:p>
    <w:p>
      <w:r>
        <w:t>@MrScottEddy who the fuck are you faggot</w:t>
      </w:r>
    </w:p>
    <w:p>
      <w:r>
        <w:rPr>
          <w:b/>
          <w:u w:val="single"/>
        </w:rPr>
        <w:t>175862</w:t>
      </w:r>
    </w:p>
    <w:p>
      <w:r>
        <w:t>@ashleynhannah me personally I think you look like a faggot</w:t>
      </w:r>
    </w:p>
    <w:p>
      <w:r>
        <w:rPr>
          <w:b/>
          <w:u w:val="single"/>
        </w:rPr>
        <w:t>175863</w:t>
      </w:r>
    </w:p>
    <w:p>
      <w:r>
        <w:t>@maximpls "ghost killing" lol faggot u were good stop lying fucking asshole</w:t>
      </w:r>
    </w:p>
    <w:p>
      <w:r>
        <w:rPr>
          <w:b/>
          <w:u w:val="single"/>
        </w:rPr>
        <w:t>175864</w:t>
      </w:r>
    </w:p>
    <w:p>
      <w:r>
        <w:t>@NaS_UnTaMeD @eggycrunchybob fuck you faggot</w:t>
      </w:r>
    </w:p>
    <w:p>
      <w:r>
        <w:rPr>
          <w:b/>
          <w:u w:val="single"/>
        </w:rPr>
        <w:t>175865</w:t>
      </w:r>
    </w:p>
    <w:p>
      <w:r>
        <w:t>@ratmnd shut up u faggot ass</w:t>
      </w:r>
    </w:p>
    <w:p>
      <w:r>
        <w:rPr>
          <w:b/>
          <w:u w:val="single"/>
        </w:rPr>
        <w:t>175866</w:t>
      </w:r>
    </w:p>
    <w:p>
      <w:r>
        <w:t>@TombaHat You might wanna try convincing someone who hasn't seen you tweeting &amp;amp; retweeting complaints about feminists and a "female faggot".</w:t>
      </w:r>
    </w:p>
    <w:p>
      <w:r>
        <w:rPr>
          <w:b/>
          <w:u w:val="single"/>
        </w:rPr>
        <w:t>175867</w:t>
      </w:r>
    </w:p>
    <w:p>
      <w:r>
        <w:t>@Piistdrei @Rikaaee "i hope you die faggot-dinosaur.</w:t>
      </w:r>
    </w:p>
    <w:p>
      <w:r>
        <w:rPr>
          <w:b/>
          <w:u w:val="single"/>
        </w:rPr>
        <w:t>175868</w:t>
      </w:r>
    </w:p>
    <w:p>
      <w:r>
        <w:t>@Tydvns ur still unfunny faggot</w:t>
      </w:r>
    </w:p>
    <w:p>
      <w:r>
        <w:rPr>
          <w:b/>
          <w:u w:val="single"/>
        </w:rPr>
        <w:t>175869</w:t>
      </w:r>
    </w:p>
    <w:p>
      <w:r>
        <w:t>@Aesthetic_Frog FUCK OFF YOU ABSOLUTE FAGGOT</w:t>
      </w:r>
    </w:p>
    <w:p>
      <w:r>
        <w:rPr>
          <w:b/>
          <w:u w:val="single"/>
        </w:rPr>
        <w:t>175870</w:t>
      </w:r>
    </w:p>
    <w:p>
      <w:r>
        <w:t>@stayLWKY @FettyCost Wow your so funny. Fucking faggot.</w:t>
      </w:r>
    </w:p>
    <w:p>
      <w:r>
        <w:rPr>
          <w:b/>
          <w:u w:val="single"/>
        </w:rPr>
        <w:t>175871</w:t>
      </w:r>
    </w:p>
    <w:p>
      <w:r>
        <w:t>@YoureSexxy rainbow you faggot</w:t>
      </w:r>
    </w:p>
    <w:p>
      <w:r>
        <w:rPr>
          <w:b/>
          <w:u w:val="single"/>
        </w:rPr>
        <w:t>175872</w:t>
      </w:r>
    </w:p>
    <w:p>
      <w:r>
        <w:t>@LeakeLauren You called me a faggot?</w:t>
      </w:r>
    </w:p>
    <w:p>
      <w:r>
        <w:rPr>
          <w:b/>
          <w:u w:val="single"/>
        </w:rPr>
        <w:t>175873</w:t>
      </w:r>
    </w:p>
    <w:p>
      <w:r>
        <w:t>@pd101s2confess u faggot.. his bae gettin mad now https://t.co/V9m2zLt4CI</w:t>
      </w:r>
    </w:p>
    <w:p>
      <w:r>
        <w:rPr>
          <w:b/>
          <w:u w:val="single"/>
        </w:rPr>
        <w:t>175874</w:t>
      </w:r>
    </w:p>
    <w:p>
      <w:r>
        <w:t>@TheSaxonQ Pure faggot. Peter of Sweden same. Stand by as your grandfather's soul dies.</w:t>
      </w:r>
    </w:p>
    <w:p>
      <w:r>
        <w:rPr>
          <w:b/>
          <w:u w:val="single"/>
        </w:rPr>
        <w:t>175875</w:t>
      </w:r>
    </w:p>
    <w:p>
      <w:r>
        <w:t>@Cruel_is_sexy @Omnomska @tommyshaw1995 @ChromesSQS @_yCranky SHOW YOUR FACE FAGGOT YOUR BEHIND A SCREEN SCARED ASS PIECE OF SHIT</w:t>
      </w:r>
    </w:p>
    <w:p>
      <w:r>
        <w:rPr>
          <w:b/>
          <w:u w:val="single"/>
        </w:rPr>
        <w:t>175876</w:t>
      </w:r>
    </w:p>
    <w:p>
      <w:r>
        <w:t>@MJP1113 @dark_wisdom_ @LouiseMensch Autocorrect.   Now..go find your cock ring like a good Twinkie.   #faggot</w:t>
      </w:r>
    </w:p>
    <w:p>
      <w:r>
        <w:rPr>
          <w:b/>
          <w:u w:val="single"/>
        </w:rPr>
        <w:t>175877</w:t>
      </w:r>
    </w:p>
    <w:p>
      <w:r>
        <w:t>@Deeny1440 @ZRKLDN @ZerkaaHD are you a faggot</w:t>
      </w:r>
    </w:p>
    <w:p>
      <w:r>
        <w:rPr>
          <w:b/>
          <w:u w:val="single"/>
        </w:rPr>
        <w:t>175878</w:t>
      </w:r>
    </w:p>
    <w:p>
      <w:r>
        <w:t>@MikeAndMike what's up with the Faggot and nigger on your show. #DodgerFan</w:t>
      </w:r>
    </w:p>
    <w:p>
      <w:r>
        <w:rPr>
          <w:b/>
          <w:u w:val="single"/>
        </w:rPr>
        <w:t>175879</w:t>
      </w:r>
    </w:p>
    <w:p>
      <w:r>
        <w:t>@xFullEffect You didn't even like my tweet 😞 kms😂😂 and you're the faggot who don't play with me and Krissy anymore</w:t>
      </w:r>
    </w:p>
    <w:p>
      <w:r>
        <w:rPr>
          <w:b/>
          <w:u w:val="single"/>
        </w:rPr>
        <w:t>175880</w:t>
      </w:r>
    </w:p>
    <w:p>
      <w:r>
        <w:t>@TheHemperor @mikd33 @realDonaldTrump You're such a faggot dude 😂 "SAD!" You sound like a failure of a father yelling "Shame!" At his son</w:t>
      </w:r>
    </w:p>
    <w:p>
      <w:r>
        <w:rPr>
          <w:b/>
          <w:u w:val="single"/>
        </w:rPr>
        <w:t>175881</w:t>
      </w:r>
    </w:p>
    <w:p>
      <w:r>
        <w:t>@Kevitooo_ @RodriguezThaGod Why you looking at my ass bruh .. you be a faggot</w:t>
      </w:r>
    </w:p>
    <w:p>
      <w:r>
        <w:rPr>
          <w:b/>
          <w:u w:val="single"/>
        </w:rPr>
        <w:t>175882</w:t>
      </w:r>
    </w:p>
    <w:p>
      <w:r>
        <w:t>@harmfvI @RedKWlZ I thought the pic would be funny... but... ok fuck you ya faggot</w:t>
      </w:r>
    </w:p>
    <w:p>
      <w:r>
        <w:rPr>
          <w:b/>
          <w:u w:val="single"/>
        </w:rPr>
        <w:t>175883</w:t>
      </w:r>
    </w:p>
    <w:p>
      <w:r>
        <w:t>@zepar___ do it you faggot</w:t>
      </w:r>
    </w:p>
    <w:p>
      <w:r>
        <w:rPr>
          <w:b/>
          <w:u w:val="single"/>
        </w:rPr>
        <w:t>175884</w:t>
      </w:r>
    </w:p>
    <w:p>
      <w:r>
        <w:t>@trixotoulis @AngelaMagana1 faggot? By you looking at your twitter and all your gay flags..your the one that puts toys up your ass</w:t>
      </w:r>
    </w:p>
    <w:p>
      <w:r>
        <w:rPr>
          <w:b/>
          <w:u w:val="single"/>
        </w:rPr>
        <w:t>175885</w:t>
      </w:r>
    </w:p>
    <w:p>
      <w:r>
        <w:t>@YousefErakat Stop being a faggot then he'll stop "lying" on your gay ass name(.)</w:t>
      </w:r>
    </w:p>
    <w:p>
      <w:r>
        <w:rPr>
          <w:b/>
          <w:u w:val="single"/>
        </w:rPr>
        <w:t>175886</w:t>
      </w:r>
    </w:p>
    <w:p>
      <w:r>
        <w:t>@MilkiBO3 Did you faggot!</w:t>
      </w:r>
    </w:p>
    <w:p>
      <w:r>
        <w:rPr>
          <w:b/>
          <w:u w:val="single"/>
        </w:rPr>
        <w:t>175887</w:t>
      </w:r>
    </w:p>
    <w:p>
      <w:r>
        <w:t>@VIdarVikingElvi YOU LITTLE VIKING FAGGOT! I WILL TIE YOUR GIRLY ASS HAIR TO THE BUMPER OF MY HUMMER AND DRAG YOUR SORRY ASS DOWN THE ROAD!</w:t>
      </w:r>
    </w:p>
    <w:p>
      <w:r>
        <w:rPr>
          <w:b/>
          <w:u w:val="single"/>
        </w:rPr>
        <w:t>175888</w:t>
      </w:r>
    </w:p>
    <w:p>
      <w:r>
        <w:t>@KingOGSavage @nasia_gionet L M F A O. you a big ol faggot</w:t>
      </w:r>
    </w:p>
    <w:p>
      <w:r>
        <w:rPr>
          <w:b/>
          <w:u w:val="single"/>
        </w:rPr>
        <w:t>175889</w:t>
      </w:r>
    </w:p>
    <w:p>
      <w:r>
        <w:t>@Rehman1198 @ZaidZamanHamid @naveedahmed2001 And you are the best one this faggot zaid hamid have.any doubt ask your mom.</w:t>
      </w:r>
    </w:p>
    <w:p>
      <w:r>
        <w:rPr>
          <w:b/>
          <w:u w:val="single"/>
        </w:rPr>
        <w:t>175890</w:t>
      </w:r>
    </w:p>
    <w:p>
      <w:r>
        <w:t>@Freddddddy_ NO. Don't you dare faggot.</w:t>
      </w:r>
    </w:p>
    <w:p>
      <w:r>
        <w:rPr>
          <w:b/>
          <w:u w:val="single"/>
        </w:rPr>
        <w:t>175891</w:t>
      </w:r>
    </w:p>
    <w:p>
      <w:r>
        <w:t>@ganderson_00 I'm actually crying , love u more faggot</w:t>
      </w:r>
    </w:p>
    <w:p>
      <w:r>
        <w:rPr>
          <w:b/>
          <w:u w:val="single"/>
        </w:rPr>
        <w:t>175892</w:t>
      </w:r>
    </w:p>
    <w:p>
      <w:r>
        <w:t>@Lance210 Fuck offf you faggot leave Lance</w:t>
      </w:r>
    </w:p>
    <w:p>
      <w:r>
        <w:rPr>
          <w:b/>
          <w:u w:val="single"/>
        </w:rPr>
        <w:t>175893</w:t>
      </w:r>
    </w:p>
    <w:p>
      <w:r>
        <w:t>@discordapp hey get some faggot keeps dossing me can you help me thanks</w:t>
      </w:r>
    </w:p>
    <w:p>
      <w:r>
        <w:rPr>
          <w:b/>
          <w:u w:val="single"/>
        </w:rPr>
        <w:t>175894</w:t>
      </w:r>
    </w:p>
    <w:p>
      <w:r>
        <w:t>@psychiccyclops @EchoExit_ You are a dumb internet faggot. Not as dumb as Kala, but still pretty dumb.</w:t>
      </w:r>
    </w:p>
    <w:p>
      <w:r>
        <w:rPr>
          <w:b/>
          <w:u w:val="single"/>
        </w:rPr>
        <w:t>175895</w:t>
      </w:r>
    </w:p>
    <w:p>
      <w:r>
        <w:t>@luvmaIi man fuck you and everything you stand for faggot</w:t>
      </w:r>
    </w:p>
    <w:p>
      <w:r>
        <w:rPr>
          <w:b/>
          <w:u w:val="single"/>
        </w:rPr>
        <w:t>175896</w:t>
      </w:r>
    </w:p>
    <w:p>
      <w:r>
        <w:t>@TrauMDMT Randoms ... I follow non botted people faggot - you started traum , it's honestly like making your own disease and trying to spread it</w:t>
      </w:r>
    </w:p>
    <w:p>
      <w:r>
        <w:rPr>
          <w:b/>
          <w:u w:val="single"/>
        </w:rPr>
        <w:t>175897</w:t>
      </w:r>
    </w:p>
    <w:p>
      <w:r>
        <w:t>@getnickwright Stfu faggot</w:t>
      </w:r>
    </w:p>
    <w:p>
      <w:r>
        <w:rPr>
          <w:b/>
          <w:u w:val="single"/>
        </w:rPr>
        <w:t>175898</w:t>
      </w:r>
    </w:p>
    <w:p>
      <w:r>
        <w:t>@anders_adkins Shoot yourself you fucking faggot</w:t>
      </w:r>
    </w:p>
    <w:p>
      <w:r>
        <w:rPr>
          <w:b/>
          <w:u w:val="single"/>
        </w:rPr>
        <w:t>175899</w:t>
      </w:r>
    </w:p>
    <w:p>
      <w:r>
        <w:t>@LeoDiCaprio @GovSandoval Go fuck yourself you little faggot!</w:t>
      </w:r>
    </w:p>
    <w:p>
      <w:r>
        <w:rPr>
          <w:b/>
          <w:u w:val="single"/>
        </w:rPr>
        <w:t>175900</w:t>
      </w:r>
    </w:p>
    <w:p>
      <w:r>
        <w:t>@SexuaIActivity @ClubPenguinAsf Gtfo you fucking cuck faggot</w:t>
      </w:r>
    </w:p>
    <w:p>
      <w:r>
        <w:rPr>
          <w:b/>
          <w:u w:val="single"/>
        </w:rPr>
        <w:t>175901</w:t>
      </w:r>
    </w:p>
    <w:p>
      <w:r>
        <w:t>@alonzo_morales_ you're a faggot for falling asleep, I drove all the way to your house for nothing</w:t>
      </w:r>
    </w:p>
    <w:p>
      <w:r>
        <w:rPr>
          <w:b/>
          <w:u w:val="single"/>
        </w:rPr>
        <w:t>175902</w:t>
      </w:r>
    </w:p>
    <w:p>
      <w:r>
        <w:t>@Lance210 stop hunting for views you fucking faggot! Get a fuckinh life you twisted cunt</w:t>
      </w:r>
    </w:p>
    <w:p>
      <w:r>
        <w:rPr>
          <w:b/>
          <w:u w:val="single"/>
        </w:rPr>
        <w:t>175903</w:t>
      </w:r>
    </w:p>
    <w:p>
      <w:r>
        <w:t>@ibsmokincrack are you mad faggot?</w:t>
      </w:r>
    </w:p>
    <w:p>
      <w:r>
        <w:rPr>
          <w:b/>
          <w:u w:val="single"/>
        </w:rPr>
        <w:t>175904</w:t>
      </w:r>
    </w:p>
    <w:p>
      <w:r>
        <w:t>@UpNextBt But you are also a small dick faggot</w:t>
      </w:r>
    </w:p>
    <w:p>
      <w:r>
        <w:rPr>
          <w:b/>
          <w:u w:val="single"/>
        </w:rPr>
        <w:t>175905</w:t>
      </w:r>
    </w:p>
    <w:p>
      <w:r>
        <w:t>@SanctusShades shades ur to scared to walk to ur local shop u legless faggot</w:t>
      </w:r>
    </w:p>
    <w:p>
      <w:r>
        <w:rPr>
          <w:b/>
          <w:u w:val="single"/>
        </w:rPr>
        <w:t>175906</w:t>
      </w:r>
    </w:p>
    <w:p>
      <w:r>
        <w:t>@MJ_Led @kporzee Why is your account private u faggot</w:t>
      </w:r>
    </w:p>
    <w:p>
      <w:r>
        <w:rPr>
          <w:b/>
          <w:u w:val="single"/>
        </w:rPr>
        <w:t>175907</w:t>
      </w:r>
    </w:p>
    <w:p>
      <w:r>
        <w:t>@NCCsmooth96 Stfu faggot</w:t>
      </w:r>
    </w:p>
    <w:p>
      <w:r>
        <w:rPr>
          <w:b/>
          <w:u w:val="single"/>
        </w:rPr>
        <w:t>175908</w:t>
      </w:r>
    </w:p>
    <w:p>
      <w:r>
        <w:t>@RapinBill Because you faggot Dems are sucking all the energy chasing fake news and sucking off Muslims. TRUMP 2020</w:t>
      </w:r>
    </w:p>
    <w:p>
      <w:r>
        <w:rPr>
          <w:b/>
          <w:u w:val="single"/>
        </w:rPr>
        <w:t>175909</w:t>
      </w:r>
    </w:p>
    <w:p>
      <w:r>
        <w:t>@alishabessant Get and do some house work to earn your keep whilst you still live at home faggot.xx</w:t>
      </w:r>
    </w:p>
    <w:p>
      <w:r>
        <w:rPr>
          <w:b/>
          <w:u w:val="single"/>
        </w:rPr>
        <w:t>175910</w:t>
      </w:r>
    </w:p>
    <w:p>
      <w:r>
        <w:t>@15ggaietto you look like a faggot</w:t>
      </w:r>
    </w:p>
    <w:p>
      <w:r>
        <w:rPr>
          <w:b/>
          <w:u w:val="single"/>
        </w:rPr>
        <w:t>175911</w:t>
      </w:r>
    </w:p>
    <w:p>
      <w:r>
        <w:t>@FoxNews So I guess you CAN be a faggot and a racist https://t.co/0hOzPJmt63</w:t>
      </w:r>
    </w:p>
    <w:p>
      <w:r>
        <w:rPr>
          <w:b/>
          <w:u w:val="single"/>
        </w:rPr>
        <w:t>175912</w:t>
      </w:r>
    </w:p>
    <w:p>
      <w:r>
        <w:t>@REALlZM your actually a weird faggot for that</w:t>
      </w:r>
    </w:p>
    <w:p>
      <w:r>
        <w:rPr>
          <w:b/>
          <w:u w:val="single"/>
        </w:rPr>
        <w:t>175913</w:t>
      </w:r>
    </w:p>
    <w:p>
      <w:r>
        <w:t>@AcidEkoh Your a faggot niger 🇳🇪 faggot</w:t>
      </w:r>
    </w:p>
    <w:p>
      <w:r>
        <w:rPr>
          <w:b/>
          <w:u w:val="single"/>
        </w:rPr>
        <w:t>175914</w:t>
      </w:r>
    </w:p>
    <w:p>
      <w:r>
        <w:t>@russpitts @notch "I'm sorry your life's been tough, but what have you done for me lately?"</w:t>
        <w:br/>
        <w:br/>
        <w:t>Imagine being this huge a faggot.</w:t>
      </w:r>
    </w:p>
    <w:p>
      <w:r>
        <w:rPr>
          <w:b/>
          <w:u w:val="single"/>
        </w:rPr>
        <w:t>175915</w:t>
      </w:r>
    </w:p>
    <w:p>
      <w:r>
        <w:t>@TryIsLegit @stfuusav try ur a FAGGOT</w:t>
      </w:r>
    </w:p>
    <w:p>
      <w:r>
        <w:rPr>
          <w:b/>
          <w:u w:val="single"/>
        </w:rPr>
        <w:t>175916</w:t>
      </w:r>
    </w:p>
    <w:p>
      <w:r>
        <w:t>@fatblackdaddy "the word faggot is the same as nigger".... you have no idea how many times I've heard this...........</w:t>
      </w:r>
    </w:p>
    <w:p>
      <w:r>
        <w:rPr>
          <w:b/>
          <w:u w:val="single"/>
        </w:rPr>
        <w:t>175917</w:t>
      </w:r>
    </w:p>
    <w:p>
      <w:r>
        <w:t>@cameron__butt you looked a faggot</w:t>
      </w:r>
    </w:p>
    <w:p>
      <w:r>
        <w:rPr>
          <w:b/>
          <w:u w:val="single"/>
        </w:rPr>
        <w:t>175918</w:t>
      </w:r>
    </w:p>
    <w:p>
      <w:r>
        <w:t>@cenkbrdc @okckagan @warriors you aren't even from the US. Quit bandwagoning faggot lmao</w:t>
      </w:r>
    </w:p>
    <w:p>
      <w:r>
        <w:rPr>
          <w:b/>
          <w:u w:val="single"/>
        </w:rPr>
        <w:t>175919</w:t>
      </w:r>
    </w:p>
    <w:p>
      <w:r>
        <w:t>@RSherman_25  dude your a faggot if you cant get a pick you need to man up and meet me at pike place</w:t>
      </w:r>
    </w:p>
    <w:p>
      <w:r>
        <w:rPr>
          <w:b/>
          <w:u w:val="single"/>
        </w:rPr>
        <w:t>175920</w:t>
      </w:r>
    </w:p>
    <w:p>
      <w:r>
        <w:t>@kaydennM98 @katie_bligh nah u didn't u faggot</w:t>
      </w:r>
    </w:p>
    <w:p>
      <w:r>
        <w:rPr>
          <w:b/>
          <w:u w:val="single"/>
        </w:rPr>
        <w:t>175921</w:t>
      </w:r>
    </w:p>
    <w:p>
      <w:r>
        <w:t>@ligayanilevie this is the correct spelling of FAGGOT. How do u spell idiot? lol</w:t>
      </w:r>
    </w:p>
    <w:p>
      <w:r>
        <w:rPr>
          <w:b/>
          <w:u w:val="single"/>
        </w:rPr>
        <w:t>175922</w:t>
      </w:r>
    </w:p>
    <w:p>
      <w:r>
        <w:t>@RandyMarker7 your a faggot for this</w:t>
      </w:r>
    </w:p>
    <w:p>
      <w:r>
        <w:rPr>
          <w:b/>
          <w:u w:val="single"/>
        </w:rPr>
        <w:t>175923</w:t>
      </w:r>
    </w:p>
    <w:p>
      <w:r>
        <w:t>@JerbyJer @caustic_Killer @SORS_Bot you like guys with tutu dresses fucking retard. I'm not a masculine tard buy your a brain dead faggot</w:t>
      </w:r>
    </w:p>
    <w:p>
      <w:r>
        <w:rPr>
          <w:b/>
          <w:u w:val="single"/>
        </w:rPr>
        <w:t>175924</w:t>
      </w:r>
    </w:p>
    <w:p>
      <w:r>
        <w:t>@thaithompson2 yeah cause your a faggot</w:t>
      </w:r>
    </w:p>
    <w:p>
      <w:r>
        <w:rPr>
          <w:b/>
          <w:u w:val="single"/>
        </w:rPr>
        <w:t>175925</w:t>
      </w:r>
    </w:p>
    <w:p>
      <w:r>
        <w:t>@KDTrey5 Tear your acl faggot</w:t>
      </w:r>
    </w:p>
    <w:p>
      <w:r>
        <w:rPr>
          <w:b/>
          <w:u w:val="single"/>
        </w:rPr>
        <w:t>175926</w:t>
      </w:r>
    </w:p>
    <w:p>
      <w:r>
        <w:t>@_ItsLondonBxtch you a broke ass faggot an you bitch made 💯</w:t>
      </w:r>
    </w:p>
    <w:p>
      <w:r>
        <w:rPr>
          <w:b/>
          <w:u w:val="single"/>
        </w:rPr>
        <w:t>175927</w:t>
      </w:r>
    </w:p>
    <w:p>
      <w:r>
        <w:t>@DWashford Sweetheart? You really are a faggot in mens clothes.</w:t>
      </w:r>
    </w:p>
    <w:p>
      <w:r>
        <w:rPr>
          <w:b/>
          <w:u w:val="single"/>
        </w:rPr>
        <w:t>175928</w:t>
      </w:r>
    </w:p>
    <w:p>
      <w:r>
        <w:t>@jayjay47269008 get a life you faggot</w:t>
      </w:r>
    </w:p>
    <w:p>
      <w:r>
        <w:rPr>
          <w:b/>
          <w:u w:val="single"/>
        </w:rPr>
        <w:t>175929</w:t>
      </w:r>
    </w:p>
    <w:p>
      <w:r>
        <w:t>@bergerharry What if you weren't a faggot?</w:t>
      </w:r>
    </w:p>
    <w:p>
      <w:r>
        <w:rPr>
          <w:b/>
          <w:u w:val="single"/>
        </w:rPr>
        <w:t>175930</w:t>
      </w:r>
    </w:p>
    <w:p>
      <w:r>
        <w:t>@IlikeTapWater @RichardBSpencer Hahaha, you're nothing but a pussy faggot then. Your 'safety squads' will get the shit beat out of them too.</w:t>
      </w:r>
    </w:p>
    <w:p>
      <w:r>
        <w:rPr>
          <w:b/>
          <w:u w:val="single"/>
        </w:rPr>
        <w:t>175931</w:t>
      </w:r>
    </w:p>
    <w:p>
      <w:r>
        <w:t>@catgunz you always call me a faggot</w:t>
      </w:r>
    </w:p>
    <w:p>
      <w:r>
        <w:rPr>
          <w:b/>
          <w:u w:val="single"/>
        </w:rPr>
        <w:t>175932</w:t>
      </w:r>
    </w:p>
    <w:p>
      <w:r>
        <w:t>@yeonjungsis @Call_me_Deby @valehradke did you just use 'faggot' as an insult? https://t.co/aMGPxDmjB2</w:t>
      </w:r>
    </w:p>
    <w:p>
      <w:r>
        <w:rPr>
          <w:b/>
          <w:u w:val="single"/>
        </w:rPr>
        <w:t>175933</w:t>
      </w:r>
    </w:p>
    <w:p>
      <w:r>
        <w:t>@Liquid_Hiko You can run only in the game u fat faggot</w:t>
      </w:r>
    </w:p>
    <w:p>
      <w:r>
        <w:rPr>
          <w:b/>
          <w:u w:val="single"/>
        </w:rPr>
        <w:t>175934</w:t>
      </w:r>
    </w:p>
    <w:p>
      <w:r>
        <w:t>@SenSanders yeah fuck you bernie, thts why you didn't get in you faggot 💀💀💀</w:t>
      </w:r>
    </w:p>
    <w:p>
      <w:r>
        <w:rPr>
          <w:b/>
          <w:u w:val="single"/>
        </w:rPr>
        <w:t>175935</w:t>
      </w:r>
    </w:p>
    <w:p>
      <w:r>
        <w:t>@qulizer stfu faggot</w:t>
      </w:r>
    </w:p>
    <w:p>
      <w:r>
        <w:rPr>
          <w:b/>
          <w:u w:val="single"/>
        </w:rPr>
        <w:t>175936</w:t>
      </w:r>
    </w:p>
    <w:p>
      <w:r>
        <w:t>@billmaher good for u faggot</w:t>
      </w:r>
    </w:p>
    <w:p>
      <w:r>
        <w:rPr>
          <w:b/>
          <w:u w:val="single"/>
        </w:rPr>
        <w:t>175937</w:t>
      </w:r>
    </w:p>
    <w:p>
      <w:r>
        <w:t>@shoe0nhead bet you won't faggot</w:t>
      </w:r>
    </w:p>
    <w:p>
      <w:r>
        <w:rPr>
          <w:b/>
          <w:u w:val="single"/>
        </w:rPr>
        <w:t>175938</w:t>
      </w:r>
    </w:p>
    <w:p>
      <w:r>
        <w:t>@KeezyBeenPaid @PopsSocool @__HotBoyD @SportsGamingg ur a faggot keezy kys</w:t>
      </w:r>
    </w:p>
    <w:p>
      <w:r>
        <w:rPr>
          <w:b/>
          <w:u w:val="single"/>
        </w:rPr>
        <w:t>175939</w:t>
      </w:r>
    </w:p>
    <w:p>
      <w:r>
        <w:t>@teeehya_ @B34___ that was our exact conversation Thursday night you faggot</w:t>
      </w:r>
    </w:p>
    <w:p>
      <w:r>
        <w:rPr>
          <w:b/>
          <w:u w:val="single"/>
        </w:rPr>
        <w:t>175940</w:t>
      </w:r>
    </w:p>
    <w:p>
      <w:r>
        <w:t>@KevinBojorquezz  you faggot go kill yourself https://t.co/D61yO4ImfW</w:t>
      </w:r>
    </w:p>
    <w:p>
      <w:r>
        <w:rPr>
          <w:b/>
          <w:u w:val="single"/>
        </w:rPr>
        <w:t>175941</w:t>
      </w:r>
    </w:p>
    <w:p>
      <w:r>
        <w:t>@Hoogie52 @GarySharp1620 @damonbenning wouldn't follow u for a million $  faggot. Just always see u on husker tweets. Not sure who u like?</w:t>
      </w:r>
    </w:p>
    <w:p>
      <w:r>
        <w:rPr>
          <w:b/>
          <w:u w:val="single"/>
        </w:rPr>
        <w:t>175942</w:t>
      </w:r>
    </w:p>
    <w:p>
      <w:r>
        <w:t>@Veroxhh stfu your funny tho give you that faggot</w:t>
      </w:r>
    </w:p>
    <w:p>
      <w:r>
        <w:rPr>
          <w:b/>
          <w:u w:val="single"/>
        </w:rPr>
        <w:t>175943</w:t>
      </w:r>
    </w:p>
    <w:p>
      <w:r>
        <w:t>@CobraKyle1 @KOSDFF @Marble_tK @OMGCuteFox who are you a faggot?</w:t>
      </w:r>
    </w:p>
    <w:p>
      <w:r>
        <w:rPr>
          <w:b/>
          <w:u w:val="single"/>
        </w:rPr>
        <w:t>175944</w:t>
      </w:r>
    </w:p>
    <w:p>
      <w:r>
        <w:t>@ayygent go jerk off to dirt blocks in minecraft you dumb fuckin faggot</w:t>
      </w:r>
    </w:p>
    <w:p>
      <w:r>
        <w:rPr>
          <w:b/>
          <w:u w:val="single"/>
        </w:rPr>
        <w:t>175945</w:t>
      </w:r>
    </w:p>
    <w:p>
      <w:r>
        <w:t>@Fulkerson22 I know Smitty told me to call you a faggot 😂😂😂</w:t>
      </w:r>
    </w:p>
    <w:p>
      <w:r>
        <w:rPr>
          <w:b/>
          <w:u w:val="single"/>
        </w:rPr>
        <w:t>175946</w:t>
      </w:r>
    </w:p>
    <w:p>
      <w:r>
        <w:t>@Stun_Empire eat ur shoe faggot</w:t>
      </w:r>
    </w:p>
    <w:p>
      <w:r>
        <w:rPr>
          <w:b/>
          <w:u w:val="single"/>
        </w:rPr>
        <w:t>175947</w:t>
      </w:r>
    </w:p>
    <w:p>
      <w:r>
        <w:t>@ItsPriscy dont pay any mind to the faggot in your mentions ... lol</w:t>
      </w:r>
    </w:p>
    <w:p>
      <w:r>
        <w:rPr>
          <w:b/>
          <w:u w:val="single"/>
        </w:rPr>
        <w:t>175948</w:t>
      </w:r>
    </w:p>
    <w:p>
      <w:r>
        <w:t>@Bubz692 a complete faggot? I'm quite sure MacGregor won't lose sleep over your silly boycotting of his film</w:t>
      </w:r>
    </w:p>
    <w:p>
      <w:r>
        <w:rPr>
          <w:b/>
          <w:u w:val="single"/>
        </w:rPr>
        <w:t>175949</w:t>
      </w:r>
    </w:p>
    <w:p>
      <w:r>
        <w:t>@Snarlindog @SkyNews @POTUS in the evening you faggot.</w:t>
      </w:r>
    </w:p>
    <w:p>
      <w:r>
        <w:rPr>
          <w:b/>
          <w:u w:val="single"/>
        </w:rPr>
        <w:t>175950</w:t>
      </w:r>
    </w:p>
    <w:p>
      <w:r>
        <w:t>@DavidKHarbour hey come on out here to Iowa to punch me in the face bitch you faggot I'll fuck you up</w:t>
      </w:r>
    </w:p>
    <w:p>
      <w:r>
        <w:rPr>
          <w:b/>
          <w:u w:val="single"/>
        </w:rPr>
        <w:t>175951</w:t>
      </w:r>
    </w:p>
    <w:p>
      <w:r>
        <w:t>@teriyadisauce go move to Germany you faggot.</w:t>
      </w:r>
    </w:p>
    <w:p>
      <w:r>
        <w:rPr>
          <w:b/>
          <w:u w:val="single"/>
        </w:rPr>
        <w:t>175952</w:t>
      </w:r>
    </w:p>
    <w:p>
      <w:r>
        <w:t>@plglls You shut up you faggot ass owl</w:t>
      </w:r>
    </w:p>
    <w:p>
      <w:r>
        <w:rPr>
          <w:b/>
          <w:u w:val="single"/>
        </w:rPr>
        <w:t>175953</w:t>
      </w:r>
    </w:p>
    <w:p>
      <w:r>
        <w:t>@TomiCole_ you dirty faggot</w:t>
      </w:r>
    </w:p>
    <w:p>
      <w:r>
        <w:rPr>
          <w:b/>
          <w:u w:val="single"/>
        </w:rPr>
        <w:t>175954</w:t>
      </w:r>
    </w:p>
    <w:p>
      <w:r>
        <w:t>@HazzeKun @Dark1Souls cause your brothers a fucking faggot</w:t>
      </w:r>
    </w:p>
    <w:p>
      <w:r>
        <w:rPr>
          <w:b/>
          <w:u w:val="single"/>
        </w:rPr>
        <w:t>175955</w:t>
      </w:r>
    </w:p>
    <w:p>
      <w:r>
        <w:t>@_Unmasqued @MizzAnthropist shit up faggot no one cares what you think</w:t>
      </w:r>
    </w:p>
    <w:p>
      <w:r>
        <w:rPr>
          <w:b/>
          <w:u w:val="single"/>
        </w:rPr>
        <w:t>175956</w:t>
      </w:r>
    </w:p>
    <w:p>
      <w:r>
        <w:t>@Andywarski Racist!! you're a fucking a white male, Faggot! LOL Love ur videos!</w:t>
      </w:r>
    </w:p>
    <w:p>
      <w:r>
        <w:rPr>
          <w:b/>
          <w:u w:val="single"/>
        </w:rPr>
        <w:t>175957</w:t>
      </w:r>
    </w:p>
    <w:p>
      <w:r>
        <w:t>@_Smoh09 @fallxw I didn't and take your eyes off my lips you bloody faggot</w:t>
      </w:r>
    </w:p>
    <w:p>
      <w:r>
        <w:rPr>
          <w:b/>
          <w:u w:val="single"/>
        </w:rPr>
        <w:t>175958</w:t>
      </w:r>
    </w:p>
    <w:p>
      <w:r>
        <w:t>@fairlightex fuck you faggot! You permanently banned me from your twitch stream all because I said your shirt wasn't my style. U suck ass</w:t>
      </w:r>
    </w:p>
    <w:p>
      <w:r>
        <w:rPr>
          <w:b/>
          <w:u w:val="single"/>
        </w:rPr>
        <w:t>175959</w:t>
      </w:r>
    </w:p>
    <w:p>
      <w:r>
        <w:t>@DefaultKoda @DISTlLLED watch ur mouth faggot</w:t>
      </w:r>
    </w:p>
    <w:p>
      <w:r>
        <w:rPr>
          <w:b/>
          <w:u w:val="single"/>
        </w:rPr>
        <w:t>175960</w:t>
      </w:r>
    </w:p>
    <w:p>
      <w:r>
        <w:t>@_xemmit so do you witcho faggot ass</w:t>
      </w:r>
    </w:p>
    <w:p>
      <w:r>
        <w:rPr>
          <w:b/>
          <w:u w:val="single"/>
        </w:rPr>
        <w:t>175961</w:t>
      </w:r>
    </w:p>
    <w:p>
      <w:r>
        <w:t>@2SpookyDude you stoopid faggot the word "like" is for facebook..</w:t>
      </w:r>
    </w:p>
    <w:p>
      <w:r>
        <w:rPr>
          <w:b/>
          <w:u w:val="single"/>
        </w:rPr>
        <w:t>175962</w:t>
      </w:r>
    </w:p>
    <w:p>
      <w:r>
        <w:t>@royalfranta @GodLikeZeph your faggot profile pic jesus i could go on forever give up....</w:t>
      </w:r>
    </w:p>
    <w:p>
      <w:r>
        <w:rPr>
          <w:b/>
          <w:u w:val="single"/>
        </w:rPr>
        <w:t>175963</w:t>
      </w:r>
    </w:p>
    <w:p>
      <w:r>
        <w:t>@Drake know your place faggot bitch don't start with em, keep making your tween music and stfu n3rd</w:t>
      </w:r>
    </w:p>
    <w:p>
      <w:r>
        <w:rPr>
          <w:b/>
          <w:u w:val="single"/>
        </w:rPr>
        <w:t>175964</w:t>
      </w:r>
    </w:p>
    <w:p>
      <w:r>
        <w:t>@Danny_mort_ @GiuseppeWestern fuck you faggot hating cum guzzling freak, he's MINE</w:t>
      </w:r>
    </w:p>
    <w:p>
      <w:r>
        <w:rPr>
          <w:b/>
          <w:u w:val="single"/>
        </w:rPr>
        <w:t>175965</w:t>
      </w:r>
    </w:p>
    <w:p>
      <w:r>
        <w:t>@yung_freckles gay ass. You don't even like girls faggot</w:t>
      </w:r>
    </w:p>
    <w:p>
      <w:r>
        <w:rPr>
          <w:b/>
          <w:u w:val="single"/>
        </w:rPr>
        <w:t>175966</w:t>
      </w:r>
    </w:p>
    <w:p>
      <w:r>
        <w:t>@Delfina_micaela  IS THIS CAPITAL U HAVE FOR SALE? CAPITALIST FAGGOT</w:t>
      </w:r>
    </w:p>
    <w:p>
      <w:r>
        <w:rPr>
          <w:b/>
          <w:u w:val="single"/>
        </w:rPr>
        <w:t>175967</w:t>
      </w:r>
    </w:p>
    <w:p>
      <w:r>
        <w:t>@johnparkernels1 goodbye you 10 year old faggot</w:t>
      </w:r>
    </w:p>
    <w:p>
      <w:r>
        <w:rPr>
          <w:b/>
          <w:u w:val="single"/>
        </w:rPr>
        <w:t>175968</w:t>
      </w:r>
    </w:p>
    <w:p>
      <w:r>
        <w:t>@djddueces @Chamathke @Osvaldo5203 @SBregenov @PokemonGoNews why don't you and your ugly girlfriend go fuck off you fucking autistic faggot</w:t>
      </w:r>
    </w:p>
    <w:p>
      <w:r>
        <w:rPr>
          <w:b/>
          <w:u w:val="single"/>
        </w:rPr>
        <w:t>175969</w:t>
      </w:r>
    </w:p>
    <w:p>
      <w:r>
        <w:t>@ProphecyDstryr hey faggot why did you dispute</w:t>
      </w:r>
    </w:p>
    <w:p>
      <w:r>
        <w:rPr>
          <w:b/>
          <w:u w:val="single"/>
        </w:rPr>
        <w:t>175970</w:t>
      </w:r>
    </w:p>
    <w:p>
      <w:r>
        <w:t>@lewis_bloor you are a absolute faggot 😂😂</w:t>
      </w:r>
    </w:p>
    <w:p>
      <w:r>
        <w:rPr>
          <w:b/>
          <w:u w:val="single"/>
        </w:rPr>
        <w:t>175971</w:t>
      </w:r>
    </w:p>
    <w:p>
      <w:r>
        <w:t>@ShiFT_ @Maxiedome fuck you faggot</w:t>
      </w:r>
    </w:p>
    <w:p>
      <w:r>
        <w:rPr>
          <w:b/>
          <w:u w:val="single"/>
        </w:rPr>
        <w:t>175972</w:t>
      </w:r>
    </w:p>
    <w:p>
      <w:r>
        <w:t>@jefrouner You intellectually dishonest little coward keep enjoying that $ONY money you smug little faggot</w:t>
      </w:r>
    </w:p>
    <w:p>
      <w:r>
        <w:rPr>
          <w:b/>
          <w:u w:val="single"/>
        </w:rPr>
        <w:t>175973</w:t>
      </w:r>
    </w:p>
    <w:p>
      <w:r>
        <w:t>@Seckbach Damn youre ugly. Look at that fat you have on your neck. Haha faggot https://t.co/1Dox13VHQR</w:t>
      </w:r>
    </w:p>
    <w:p>
      <w:r>
        <w:rPr>
          <w:b/>
          <w:u w:val="single"/>
        </w:rPr>
        <w:t>175974</w:t>
      </w:r>
    </w:p>
    <w:p>
      <w:r>
        <w:t>@rottenattitude no u faggot biker.</w:t>
      </w:r>
    </w:p>
    <w:p>
      <w:r>
        <w:rPr>
          <w:b/>
          <w:u w:val="single"/>
        </w:rPr>
        <w:t>175975</w:t>
      </w:r>
    </w:p>
    <w:p>
      <w:r>
        <w:t>@CarrCarrsmith40 you a faggot🙄🙄</w:t>
      </w:r>
    </w:p>
    <w:p>
      <w:r>
        <w:rPr>
          <w:b/>
          <w:u w:val="single"/>
        </w:rPr>
        <w:t>175976</w:t>
      </w:r>
    </w:p>
    <w:p>
      <w:r>
        <w:t>@IanGroov @ImNotATrollYano @LFC_RV and who are you like? Mr Fazak or something? Faggot.</w:t>
      </w:r>
    </w:p>
    <w:p>
      <w:r>
        <w:rPr>
          <w:b/>
          <w:u w:val="single"/>
        </w:rPr>
        <w:t>175977</w:t>
      </w:r>
    </w:p>
    <w:p>
      <w:r>
        <w:t>@L7Ricee hey faggot Asian looking ass I want to see your setup, show a pic</w:t>
      </w:r>
    </w:p>
    <w:p>
      <w:r>
        <w:rPr>
          <w:b/>
          <w:u w:val="single"/>
        </w:rPr>
        <w:t>175978</w:t>
      </w:r>
    </w:p>
    <w:p>
      <w:r>
        <w:t>@akaTrue @Nadeshot @IIJERiiCHOII weird that  you have to be such a faggot after someone was trying to help</w:t>
      </w:r>
    </w:p>
    <w:p>
      <w:r>
        <w:rPr>
          <w:b/>
          <w:u w:val="single"/>
        </w:rPr>
        <w:t>175979</w:t>
      </w:r>
    </w:p>
    <w:p>
      <w:r>
        <w:t>@tthhrraaxx you're fake as fuck. I called you as fuck, multiple times. Don't talk to me ever again, faggot</w:t>
      </w:r>
    </w:p>
    <w:p>
      <w:r>
        <w:rPr>
          <w:b/>
          <w:u w:val="single"/>
        </w:rPr>
        <w:t>175980</w:t>
      </w:r>
    </w:p>
    <w:p>
      <w:r>
        <w:t>@RiceGum cause your a faggot ass bitch! Jk lol</w:t>
      </w:r>
    </w:p>
    <w:p>
      <w:r>
        <w:rPr>
          <w:b/>
          <w:u w:val="single"/>
        </w:rPr>
        <w:t>175981</w:t>
      </w:r>
    </w:p>
    <w:p>
      <w:r>
        <w:t>@kissedsoftly you're a bad parent to Lucy, let's throw your faggot Guinea pig too</w:t>
      </w:r>
    </w:p>
    <w:p>
      <w:r>
        <w:rPr>
          <w:b/>
          <w:u w:val="single"/>
        </w:rPr>
        <w:t>175982</w:t>
      </w:r>
    </w:p>
    <w:p>
      <w:r>
        <w:t>@Intel360 lol can you not tweet like a faggot? You got an album coming out with mode and shit.</w:t>
      </w:r>
    </w:p>
    <w:p>
      <w:r>
        <w:rPr>
          <w:b/>
          <w:u w:val="single"/>
        </w:rPr>
        <w:t>175983</w:t>
      </w:r>
    </w:p>
    <w:p>
      <w:r>
        <w:t>@RickytCo yes you little faggot</w:t>
      </w:r>
    </w:p>
    <w:p>
      <w:r>
        <w:rPr>
          <w:b/>
          <w:u w:val="single"/>
        </w:rPr>
        <w:t>175984</w:t>
      </w:r>
    </w:p>
    <w:p>
      <w:r>
        <w:t>@LeafyIsHere night u cute ass faggot 😘😘 https://t.co/ND9MZRaNx3</w:t>
      </w:r>
    </w:p>
    <w:p>
      <w:r>
        <w:rPr>
          <w:b/>
          <w:u w:val="single"/>
        </w:rPr>
        <w:t>175985</w:t>
      </w:r>
    </w:p>
    <w:p>
      <w:r>
        <w:t>@stxphseymour that's funny cos you wouldn't dare u fkn faggot</w:t>
      </w:r>
    </w:p>
    <w:p>
      <w:r>
        <w:rPr>
          <w:b/>
          <w:u w:val="single"/>
        </w:rPr>
        <w:t>175986</w:t>
      </w:r>
    </w:p>
    <w:p>
      <w:r>
        <w:t>@BeZo get back in your closet FAGGOT</w:t>
      </w:r>
    </w:p>
    <w:p>
      <w:r>
        <w:rPr>
          <w:b/>
          <w:u w:val="single"/>
        </w:rPr>
        <w:t>175987</w:t>
      </w:r>
    </w:p>
    <w:p>
      <w:r>
        <w:t>@loseraris you won't @ me though faggot</w:t>
      </w:r>
    </w:p>
    <w:p>
      <w:r>
        <w:rPr>
          <w:b/>
          <w:u w:val="single"/>
        </w:rPr>
        <w:t>175988</w:t>
      </w:r>
    </w:p>
    <w:p>
      <w:r>
        <w:t>@Cog_Hxrs YO WHY YOU STALKING ME FAGGOT</w:t>
      </w:r>
    </w:p>
    <w:p>
      <w:r>
        <w:rPr>
          <w:b/>
          <w:u w:val="single"/>
        </w:rPr>
        <w:t>175989</w:t>
      </w:r>
    </w:p>
    <w:p>
      <w:r>
        <w:t>@Norfboij5 &amp;amp; you a real life faggot😊</w:t>
      </w:r>
    </w:p>
    <w:p>
      <w:r>
        <w:rPr>
          <w:b/>
          <w:u w:val="single"/>
        </w:rPr>
        <w:t>175990</w:t>
      </w:r>
    </w:p>
    <w:p>
      <w:r>
        <w:t>@ValorForFreedom You don't b/c I would be way too liberal for you w political beliefs.And I can't respect 'faggot' word.I have friends who r</w:t>
      </w:r>
    </w:p>
    <w:p>
      <w:r>
        <w:rPr>
          <w:b/>
          <w:u w:val="single"/>
        </w:rPr>
        <w:t>175991</w:t>
      </w:r>
    </w:p>
    <w:p>
      <w:r>
        <w:t>@ObeMaxim YOU MIGHT HAVE DELETED IT FROM TWITTER BUT IT'S NOT DELETED FROM MY MIND FAGGOT</w:t>
      </w:r>
    </w:p>
    <w:p>
      <w:r>
        <w:rPr>
          <w:b/>
          <w:u w:val="single"/>
        </w:rPr>
        <w:t>175992</w:t>
      </w:r>
    </w:p>
    <w:p>
      <w:r>
        <w:t>@TaintedGuydra you won't make it out of group play at XP red head faggot.</w:t>
      </w:r>
    </w:p>
    <w:p>
      <w:r>
        <w:rPr>
          <w:b/>
          <w:u w:val="single"/>
        </w:rPr>
        <w:t>175993</w:t>
      </w:r>
    </w:p>
    <w:p>
      <w:r>
        <w:t>@_teamfyl swear to god you aint a faggot..👀💀🔥</w:t>
      </w:r>
    </w:p>
    <w:p>
      <w:r>
        <w:rPr>
          <w:b/>
          <w:u w:val="single"/>
        </w:rPr>
        <w:t>175994</w:t>
      </w:r>
    </w:p>
    <w:p>
      <w:r>
        <w:t>@Platini_954 I have the same right as you do. Don't like it block me faggot</w:t>
      </w:r>
    </w:p>
    <w:p>
      <w:r>
        <w:rPr>
          <w:b/>
          <w:u w:val="single"/>
        </w:rPr>
        <w:t>175995</w:t>
      </w:r>
    </w:p>
    <w:p>
      <w:r>
        <w:t>@drake_olson1 @RumseyWalker25 @TooleyEvan okay drake you are just a faggot 😂😂</w:t>
      </w:r>
    </w:p>
    <w:p>
      <w:r>
        <w:rPr>
          <w:b/>
          <w:u w:val="single"/>
        </w:rPr>
        <w:t>175996</w:t>
      </w:r>
    </w:p>
    <w:p>
      <w:r>
        <w:t>@Dallas_710 u prolly meen dick and bed😂😂 like I said tho ur jus a mouthpiece faggot I could knock ur mouthpiece out with 1 hit tho faggit💯</w:t>
      </w:r>
    </w:p>
    <w:p>
      <w:r>
        <w:rPr>
          <w:b/>
          <w:u w:val="single"/>
        </w:rPr>
        <w:t>175997</w:t>
      </w:r>
    </w:p>
    <w:p>
      <w:r>
        <w:t>@KenraShea I said older you Faggot, you don't count, don't make me beat you up</w:t>
      </w:r>
    </w:p>
    <w:p>
      <w:r>
        <w:rPr>
          <w:b/>
          <w:u w:val="single"/>
        </w:rPr>
        <w:t>175998</w:t>
      </w:r>
    </w:p>
    <w:p>
      <w:r>
        <w:t>@HACKERSEB Do you mean: Yeah faggot, you dirty click baiter? Just asking because everything you say sounds like autistic Leafy fanboy trash</w:t>
      </w:r>
    </w:p>
    <w:p>
      <w:r>
        <w:rPr>
          <w:b/>
          <w:u w:val="single"/>
        </w:rPr>
        <w:t>175999</w:t>
      </w:r>
    </w:p>
    <w:p>
      <w:r>
        <w:t>@LtCorbis @noah🌹stfu faggot</w:t>
      </w:r>
    </w:p>
    <w:p>
      <w:r>
        <w:rPr>
          <w:b/>
          <w:u w:val="single"/>
        </w:rPr>
        <w:t>176000</w:t>
      </w:r>
    </w:p>
    <w:p>
      <w:r>
        <w:t>@Taybathers faggot, when I wa ur age I went out Friday night until Sunday afternoon. Grown up now like</w:t>
      </w:r>
    </w:p>
    <w:p>
      <w:r>
        <w:rPr>
          <w:b/>
          <w:u w:val="single"/>
        </w:rPr>
        <w:t>176001</w:t>
      </w:r>
    </w:p>
    <w:p>
      <w:r>
        <w:t>@sketcccH ur a faggot lmfao u would prob get destroyed by half of those kids 😂😂</w:t>
      </w:r>
    </w:p>
    <w:p>
      <w:r>
        <w:rPr>
          <w:b/>
          <w:u w:val="single"/>
        </w:rPr>
        <w:t>176002</w:t>
      </w:r>
    </w:p>
    <w:p>
      <w:r>
        <w:t>@chichaypvp k ur banned faggot</w:t>
      </w:r>
    </w:p>
    <w:p>
      <w:r>
        <w:rPr>
          <w:b/>
          <w:u w:val="single"/>
        </w:rPr>
        <w:t>176003</w:t>
      </w:r>
    </w:p>
    <w:p>
      <w:r>
        <w:t>@ZenyBoi @veltrozz @FaZeRug yea cause you cabt swat crap faggot you probably use a web stresser get a life you skank</w:t>
      </w:r>
    </w:p>
    <w:p>
      <w:r>
        <w:rPr>
          <w:b/>
          <w:u w:val="single"/>
        </w:rPr>
        <w:t>176004</w:t>
      </w:r>
    </w:p>
    <w:p>
      <w:r>
        <w:t>@dylan_davison_  your a faggot bruh go die in a hole</w:t>
      </w:r>
    </w:p>
    <w:p>
      <w:r>
        <w:rPr>
          <w:b/>
          <w:u w:val="single"/>
        </w:rPr>
        <w:t>176005</w:t>
      </w:r>
    </w:p>
    <w:p>
      <w:r>
        <w:t>@carlteenmachine fuck you faggot</w:t>
      </w:r>
    </w:p>
    <w:p>
      <w:r>
        <w:rPr>
          <w:b/>
          <w:u w:val="single"/>
        </w:rPr>
        <w:t>176006</w:t>
      </w:r>
    </w:p>
    <w:p>
      <w:r>
        <w:t>@Emmahdorable it'll die down soon , people are faggots and will do anything for attention. keep your head up.</w:t>
      </w:r>
    </w:p>
    <w:p>
      <w:r>
        <w:rPr>
          <w:b/>
          <w:u w:val="single"/>
        </w:rPr>
        <w:t>176007</w:t>
      </w:r>
    </w:p>
    <w:p>
      <w:r>
        <w:t>@up4thecoolcats calm down u faggot</w:t>
      </w:r>
    </w:p>
    <w:p>
      <w:r>
        <w:rPr>
          <w:b/>
          <w:u w:val="single"/>
        </w:rPr>
        <w:t>176008</w:t>
      </w:r>
    </w:p>
    <w:p>
      <w:r>
        <w:t>@Ej__2500 💀 bitch you came in mine, wit that aluminum foil in your mouth faggot ass nigga 😂 yours a whole clown</w:t>
      </w:r>
    </w:p>
    <w:p>
      <w:r>
        <w:rPr>
          <w:b/>
          <w:u w:val="single"/>
        </w:rPr>
        <w:t>176009</w:t>
      </w:r>
    </w:p>
    <w:p>
      <w:r>
        <w:t>@OfficialStarSav blocked you creepy faggot</w:t>
      </w:r>
    </w:p>
    <w:p>
      <w:r>
        <w:rPr>
          <w:b/>
          <w:u w:val="single"/>
        </w:rPr>
        <w:t>176010</w:t>
      </w:r>
    </w:p>
    <w:p>
      <w:r>
        <w:t>@c_rbon I've been inside your mothers intense times faggot as a model when they can have me I am walking sexuality</w:t>
      </w:r>
    </w:p>
    <w:p>
      <w:r>
        <w:rPr>
          <w:b/>
          <w:u w:val="single"/>
        </w:rPr>
        <w:t>176011</w:t>
      </w:r>
    </w:p>
    <w:p>
      <w:r>
        <w:t>@MR_LEGODAN you just like mcgregor faggot</w:t>
      </w:r>
    </w:p>
    <w:p>
      <w:r>
        <w:rPr>
          <w:b/>
          <w:u w:val="single"/>
        </w:rPr>
        <w:t>176012</w:t>
      </w:r>
    </w:p>
    <w:p>
      <w:r>
        <w:t>@tayfennell THE SAME BITCH I TOLD YOU ABOUT LAST NIGHT. SHE CALLED MONTANA AND JAKE ANSWERED THE PHONE SHE SAID "you sound like a faggot"</w:t>
      </w:r>
    </w:p>
    <w:p>
      <w:r>
        <w:rPr>
          <w:b/>
          <w:u w:val="single"/>
        </w:rPr>
        <w:t>176013</w:t>
      </w:r>
    </w:p>
    <w:p>
      <w:r>
        <w:t>@DWallace26 Bitch u the one who brought it up first idiot and I ain't no faggot who talks about dicks like u go fuck yourself</w:t>
      </w:r>
    </w:p>
    <w:p>
      <w:r>
        <w:rPr>
          <w:b/>
          <w:u w:val="single"/>
        </w:rPr>
        <w:t>176014</w:t>
      </w:r>
    </w:p>
    <w:p>
      <w:r>
        <w:t>@HumbleCrey I always knew you a faggot</w:t>
      </w:r>
    </w:p>
    <w:p>
      <w:r>
        <w:rPr>
          <w:b/>
          <w:u w:val="single"/>
        </w:rPr>
        <w:t>176015</w:t>
      </w:r>
    </w:p>
    <w:p>
      <w:r>
        <w:t>@dank_vader your actually a faggot</w:t>
      </w:r>
    </w:p>
    <w:p>
      <w:r>
        <w:rPr>
          <w:b/>
          <w:u w:val="single"/>
        </w:rPr>
        <w:t>176016</w:t>
      </w:r>
    </w:p>
    <w:p>
      <w:r>
        <w:t>@youngthug dont think u hard cuz ppl wont beef with u. They dont wanna catch a hate charge faggot</w:t>
      </w:r>
    </w:p>
    <w:p>
      <w:r>
        <w:rPr>
          <w:b/>
          <w:u w:val="single"/>
        </w:rPr>
        <w:t>176017</w:t>
      </w:r>
    </w:p>
    <w:p>
      <w:r>
        <w:t>@JayFromTGF what are you a fucking faggot</w:t>
      </w:r>
    </w:p>
    <w:p>
      <w:r>
        <w:rPr>
          <w:b/>
          <w:u w:val="single"/>
        </w:rPr>
        <w:t>176018</w:t>
      </w:r>
    </w:p>
    <w:p>
      <w:r>
        <w:t>@bonegolem @MarcheWasRight @YandereDev Eva your a faggot I saw how hard you shilled on /vg/ back in the day.</w:t>
      </w:r>
    </w:p>
    <w:p>
      <w:r>
        <w:rPr>
          <w:b/>
          <w:u w:val="single"/>
        </w:rPr>
        <w:t>176019</w:t>
      </w:r>
    </w:p>
    <w:p>
      <w:r>
        <w:t>@clammyhxnds "why don't you suck a sick faggot"</w:t>
      </w:r>
    </w:p>
    <w:p>
      <w:r>
        <w:rPr>
          <w:b/>
          <w:u w:val="single"/>
        </w:rPr>
        <w:t>176020</w:t>
      </w:r>
    </w:p>
    <w:p>
      <w:r>
        <w:t>@RedRetract fuck you faggot</w:t>
      </w:r>
    </w:p>
    <w:p>
      <w:r>
        <w:rPr>
          <w:b/>
          <w:u w:val="single"/>
        </w:rPr>
        <w:t>176021</w:t>
      </w:r>
    </w:p>
    <w:p>
      <w:r>
        <w:t>@apply72 @CogHavoc i hope you know your being a annoying faggot</w:t>
      </w:r>
    </w:p>
    <w:p>
      <w:r>
        <w:rPr>
          <w:b/>
          <w:u w:val="single"/>
        </w:rPr>
        <w:t>176022</w:t>
      </w:r>
    </w:p>
    <w:p>
      <w:r>
        <w:t>@tarzanedlol this kid legit flames others when u dont post a pic of yourself, cool story either way u didnt come to dreamhack faggot</w:t>
      </w:r>
    </w:p>
    <w:p>
      <w:r>
        <w:rPr>
          <w:b/>
          <w:u w:val="single"/>
        </w:rPr>
        <w:t>176023</w:t>
      </w:r>
    </w:p>
    <w:p>
      <w:r>
        <w:t>@Jesssmichellee u r an faggot</w:t>
      </w:r>
    </w:p>
    <w:p>
      <w:r>
        <w:rPr>
          <w:b/>
          <w:u w:val="single"/>
        </w:rPr>
        <w:t>176024</w:t>
      </w:r>
    </w:p>
    <w:p>
      <w:r>
        <w:t>@JMurray247 you're a lonely faggot &amp;amp; I'll do you like everyone else does...ignore your existence. 😊</w:t>
      </w:r>
    </w:p>
    <w:p>
      <w:r>
        <w:rPr>
          <w:b/>
          <w:u w:val="single"/>
        </w:rPr>
        <w:t>176025</w:t>
      </w:r>
    </w:p>
    <w:p>
      <w:r>
        <w:t>@caitlynhussong shut your mouth faggot</w:t>
      </w:r>
    </w:p>
    <w:p>
      <w:r>
        <w:rPr>
          <w:b/>
          <w:u w:val="single"/>
        </w:rPr>
        <w:t>176026</w:t>
      </w:r>
    </w:p>
    <w:p>
      <w:r>
        <w:t>@ruinsisretro @IcePoutine @mab1e no it's not you tweeted it a few months ago you faggot</w:t>
      </w:r>
    </w:p>
    <w:p>
      <w:r>
        <w:rPr>
          <w:b/>
          <w:u w:val="single"/>
        </w:rPr>
        <w:t>176027</w:t>
      </w:r>
    </w:p>
    <w:p>
      <w:r>
        <w:t>@joeleaseeee @spinosaalec @ShitPussiesSay I'll fuckin smash watermelons over your skull you pussy ass bitch you dive into dick faggot</w:t>
      </w:r>
    </w:p>
    <w:p>
      <w:r>
        <w:rPr>
          <w:b/>
          <w:u w:val="single"/>
        </w:rPr>
        <w:t>176028</w:t>
      </w:r>
    </w:p>
    <w:p>
      <w:r>
        <w:t>@parkourboy_123 bro take it down u are just a fake ass friend and an ungrateful piece of shit u should be thank faggot</w:t>
      </w:r>
    </w:p>
    <w:p>
      <w:r>
        <w:rPr>
          <w:b/>
          <w:u w:val="single"/>
        </w:rPr>
        <w:t>176029</w:t>
      </w:r>
    </w:p>
    <w:p>
      <w:r>
        <w:t>@ARitzka @reverbrony @ObabScribbler @StarryFlame everytime you suck a dick, you look like a faggot. Go figure :P</w:t>
      </w:r>
    </w:p>
    <w:p>
      <w:r>
        <w:rPr>
          <w:b/>
          <w:u w:val="single"/>
        </w:rPr>
        <w:t>176030</w:t>
      </w:r>
    </w:p>
    <w:p>
      <w:r>
        <w:t>@kessner_tara this is my pic u faggot</w:t>
      </w:r>
    </w:p>
    <w:p>
      <w:r>
        <w:rPr>
          <w:b/>
          <w:u w:val="single"/>
        </w:rPr>
        <w:t>176031</w:t>
      </w:r>
    </w:p>
    <w:p>
      <w:r>
        <w:t>@imreallyjai we need you in chat you dirty faggot. IT'S THE NUTSHACK</w:t>
      </w:r>
    </w:p>
    <w:p>
      <w:r>
        <w:rPr>
          <w:b/>
          <w:u w:val="single"/>
        </w:rPr>
        <w:t>176032</w:t>
      </w:r>
    </w:p>
    <w:p>
      <w:r>
        <w:t>@imurbabytonight i was talking to kylie you retarded faggot</w:t>
      </w:r>
    </w:p>
    <w:p>
      <w:r>
        <w:rPr>
          <w:b/>
          <w:u w:val="single"/>
        </w:rPr>
        <w:t>176033</w:t>
      </w:r>
    </w:p>
    <w:p>
      <w:r>
        <w:t>#DhoniKeepsTheGlove | WATCH: Sports Minister Kiren Rijiju issues statement backing MS Dhoni over 'Balidaan Badge', tells BCCI to take up the matter with ICC and keep government in the know as nation's pride is involved    https://t.co/zuo5335Rjr</w:t>
      </w:r>
    </w:p>
    <w:p>
      <w:r>
        <w:rPr>
          <w:b/>
          <w:u w:val="single"/>
        </w:rPr>
        <w:t>176034</w:t>
      </w:r>
    </w:p>
    <w:p>
      <w:r>
        <w:t>@politico No. We should remember very clearly that #Individual1 just admitted to treason . #TrumpIsATraitor  #McCainsAHero #JohnMcCainDay</w:t>
      </w:r>
    </w:p>
    <w:p>
      <w:r>
        <w:rPr>
          <w:b/>
          <w:u w:val="single"/>
        </w:rPr>
        <w:t>176035</w:t>
      </w:r>
    </w:p>
    <w:p>
      <w:r>
        <w:t>@cricketworldcup Guess who would be the winner of this #CWC19?     Team who gets maximum points from the abandoned matches 😄 #ShameOnICC #WIvsENG @ICC</w:t>
      </w:r>
    </w:p>
    <w:p>
      <w:r>
        <w:rPr>
          <w:b/>
          <w:u w:val="single"/>
        </w:rPr>
        <w:t>176036</w:t>
      </w:r>
    </w:p>
    <w:p>
      <w:r>
        <w:t>Corbyn is too politically intellectual for #BorisJohnsonShouldNotBePM   Can't wait   #GeneralElectionNow https://t.co/pt8KmjfxJj</w:t>
      </w:r>
    </w:p>
    <w:p>
      <w:r>
        <w:rPr>
          <w:b/>
          <w:u w:val="single"/>
        </w:rPr>
        <w:t>176037</w:t>
      </w:r>
    </w:p>
    <w:p>
      <w:r>
        <w:t>All the best to #TeamIndia for another swimming competition on Sunday against #Pakistan.     #INDvPAK #ShameOnICC  #CWC19 #CWC19Rains ☔☔ https://t.co/MG2cIE0zib</w:t>
      </w:r>
    </w:p>
    <w:p>
      <w:r>
        <w:rPr>
          <w:b/>
          <w:u w:val="single"/>
        </w:rPr>
        <w:t>176038</w:t>
      </w:r>
    </w:p>
    <w:p>
      <w:r>
        <w:t>@kellymiller513 @TheRealOJ32 I hope you remembered to wipe the blood off of you, after the pic was taken.  #bloodonhishands #murderer</w:t>
      </w:r>
    </w:p>
    <w:p>
      <w:r>
        <w:rPr>
          <w:b/>
          <w:u w:val="single"/>
        </w:rPr>
        <w:t>176039</w:t>
      </w:r>
    </w:p>
    <w:p>
      <w:r>
        <w:t>@ICC Latest design of #WC2019 trophy. #CWC2019 #CWC19 #ShameOnICC https://t.co/g3mRuphBzE</w:t>
      </w:r>
    </w:p>
    <w:p>
      <w:r>
        <w:rPr>
          <w:b/>
          <w:u w:val="single"/>
        </w:rPr>
        <w:t>176040</w:t>
      </w:r>
    </w:p>
    <w:p>
      <w:r>
        <w:t>#ADOS #trendingnow #blacklivesmatter #justice #fucktrump  ‘Central Park Five’ Prosecutor Elizabeth Lederer Out at Columbia Law School https://t.co/7S1Lu7wi53</w:t>
      </w:r>
    </w:p>
    <w:p>
      <w:r>
        <w:rPr>
          <w:b/>
          <w:u w:val="single"/>
        </w:rPr>
        <w:t>176041</w:t>
      </w:r>
    </w:p>
    <w:p>
      <w:r>
        <w:t>Thanks for your support! Wow 600k. Graffiti has a massive impact nowadays, do not forget to show your own opinion!     #AllColorsAreBeautiful   #PowerToThePeople  #FuckRacism   #FuckTrump   #MakeLoveNotWar… https://t.co/4hc5UiDgLj</w:t>
      </w:r>
    </w:p>
    <w:p>
      <w:r>
        <w:rPr>
          <w:b/>
          <w:u w:val="single"/>
        </w:rPr>
        <w:t>176042</w:t>
      </w:r>
    </w:p>
    <w:p>
      <w:r>
        <w:t>By wearing the #BalidaanBadge over his gloves @msdhoni has shown his love &amp;amp; respect for the forces.     @icc should understand that this is not related to any political/religious/racial activities    This is about our #NationalPride    #DhoniKeepsTheGlove</w:t>
      </w:r>
    </w:p>
    <w:p>
      <w:r>
        <w:rPr>
          <w:b/>
          <w:u w:val="single"/>
        </w:rPr>
        <w:t>176043</w:t>
      </w:r>
    </w:p>
    <w:p>
      <w:r>
        <w:t>Mahendra Singh Dhoni's love for the Nation, Armed Forces and Soldiers has been intact which is truly commendable. He is Nation's Hero. No one represents our Country better than him. I stand with @msdhoni  #DhoniKeepsTheGlove #DhoniKeSaathDesh   #IndiaWithDhoni https://t.co/xFO4KNyj8b</w:t>
      </w:r>
    </w:p>
    <w:p>
      <w:r>
        <w:rPr>
          <w:b/>
          <w:u w:val="single"/>
        </w:rPr>
        <w:t>176044</w:t>
      </w:r>
    </w:p>
    <w:p>
      <w:r>
        <w:t>I don’t know how much more I can take! 45 is a compulsive liar! #Trump30Hours #TrumpIsATraitor</w:t>
      </w:r>
    </w:p>
    <w:p>
      <w:r>
        <w:rPr>
          <w:b/>
          <w:u w:val="single"/>
        </w:rPr>
        <w:t>176045</w:t>
      </w:r>
    </w:p>
    <w:p>
      <w:r>
        <w:t>#ShameOnICC@ICC WINNER TEAM-RAIN  ICC RUN UP TEAM-RAIN  ICC MAN OF THE MATCH-RAIN  ICC MAN OF THE SERIES-RAIN  BEST BOWLER-RAIN  BEST WICKETKEPER-RAIN https://t.co/nEL5SXz6om</w:t>
      </w:r>
    </w:p>
    <w:p>
      <w:r>
        <w:rPr>
          <w:b/>
          <w:u w:val="single"/>
        </w:rPr>
        <w:t>176046</w:t>
      </w:r>
    </w:p>
    <w:p>
      <w:r>
        <w:t>@narendramodi  @pmoindia_namo  @narendramodi  @PMOIndia  @AmitShah  @RamNanthKobind  Grevious assault on jr doctors in all medical colleges in WB. No action being taken for safety security and justice. PM sir please intervene asap.  #Savethedoctors  #DoctorsFightBack</w:t>
      </w:r>
    </w:p>
    <w:p>
      <w:r>
        <w:rPr>
          <w:b/>
          <w:u w:val="single"/>
        </w:rPr>
        <w:t>176047</w:t>
      </w:r>
    </w:p>
    <w:p>
      <w:r>
        <w:t>ICC denies request from BCCI to allow MSD wear gloves with Army insignia.    @ICC @BCCI #DhoniKeepTheGlove #DhoniKeepsTheGlove</w:t>
      </w:r>
    </w:p>
    <w:p>
      <w:r>
        <w:rPr>
          <w:b/>
          <w:u w:val="single"/>
        </w:rPr>
        <w:t>176048</w:t>
      </w:r>
    </w:p>
    <w:p>
      <w:r>
        <w:t>Good work @ICC keep going just destroy the whole fucking world cup #ShameOnICC https://t.co/ELvq7PAuY9</w:t>
      </w:r>
    </w:p>
    <w:p>
      <w:r>
        <w:rPr>
          <w:b/>
          <w:u w:val="single"/>
        </w:rPr>
        <w:t>176049</w:t>
      </w:r>
    </w:p>
    <w:p>
      <w:r>
        <w:t>Wow, you're full of it @MattHancock   #BorisJohnsonShouldNotBePM   #KickThemOut https://t.co/mbl0wsYroj</w:t>
      </w:r>
    </w:p>
    <w:p>
      <w:r>
        <w:rPr>
          <w:b/>
          <w:u w:val="single"/>
        </w:rPr>
        <w:t>176050</w:t>
      </w:r>
    </w:p>
    <w:p>
      <w:r>
        <w:t>All Indian spectators shd hv #BalidanBadge in ground, #DhoniKeepsTheGlove #DhoniKeepBalidaanBadgeGlove #DhoniKeepsTheGlove #DhoniKeSathDesh</w:t>
      </w:r>
    </w:p>
    <w:p>
      <w:r>
        <w:rPr>
          <w:b/>
          <w:u w:val="single"/>
        </w:rPr>
        <w:t>176051</w:t>
      </w:r>
    </w:p>
    <w:p>
      <w:r>
        <w:t>@ICC  @BCCI  What about Virat Kholi tattoos 😂😂    #DhoniKeepsTheGlove https://t.co/hGaAB9GCyD</w:t>
      </w:r>
    </w:p>
    <w:p>
      <w:r>
        <w:rPr>
          <w:b/>
          <w:u w:val="single"/>
        </w:rPr>
        <w:t>176052</w:t>
      </w:r>
    </w:p>
    <w:p>
      <w:r>
        <w:t>Which is more important?  #IndiaWithDhoni   #DhoniKeepsTheGlove https://t.co/Iib4R9P0qn</w:t>
      </w:r>
    </w:p>
    <w:p>
      <w:r>
        <w:rPr>
          <w:b/>
          <w:u w:val="single"/>
        </w:rPr>
        <w:t>176053</w:t>
      </w:r>
    </w:p>
    <w:p>
      <w:r>
        <w:t>@KBMteam @iowaspeedway @HBurtonRacing @rileyherbst @ToddGilliland_ @CSmithDrive @rileyherbst is gonna crash. #Douchebag</w:t>
      </w:r>
    </w:p>
    <w:p>
      <w:r>
        <w:rPr>
          <w:b/>
          <w:u w:val="single"/>
        </w:rPr>
        <w:t>176054</w:t>
      </w:r>
    </w:p>
    <w:p>
      <w:r>
        <w:t>Harbor N Bay Mens Boxer Short Pack of 2 @ Rs.299    https://t.co/tceazILuQp    #DoctorsFightBack #SaveBengal #amazon #flipkart #deals #dealoftheday #amazingdeals #offers #discount #JaiShreeRam #ModiForAll</w:t>
      </w:r>
    </w:p>
    <w:p>
      <w:r>
        <w:rPr>
          <w:b/>
          <w:u w:val="single"/>
        </w:rPr>
        <w:t>176055</w:t>
      </w:r>
    </w:p>
    <w:p>
      <w:r>
        <w:t>ICC turns down #BCCI's request to allow @msdhoni to continue wearing the army insignia on his wicket-keeping gloves; ICC says regulations for ICC events do not permit any individual message or logo to be displayed on any items of clothing or equipment.   #DhoniKeepsTheGlove https://t.co/HuGm4DiLuL</w:t>
      </w:r>
    </w:p>
    <w:p>
      <w:r>
        <w:rPr>
          <w:b/>
          <w:u w:val="single"/>
        </w:rPr>
        <w:t>176056</w:t>
      </w:r>
    </w:p>
    <w:p>
      <w:r>
        <w:t>#ShameOnICC  1. ICC on Dhoni's gloves                    Vs  2.ICC planning the World Cup https://t.co/4kO3zKt7ln</w:t>
      </w:r>
    </w:p>
    <w:p>
      <w:r>
        <w:rPr>
          <w:b/>
          <w:u w:val="single"/>
        </w:rPr>
        <w:t>176057</w:t>
      </w:r>
    </w:p>
    <w:p>
      <w:r>
        <w:t>Senior #Doctors of #RGKar greeted with applause &amp;amp; ovation by #JuniorDoctors after they came back submitting #Resignation.    Hear them. This is not orchestrated. This is not paid stunt. These are docs mass-resigning in protest.    #DoctorsFightBack #SaveTheDoctors #IstandwithNRS https://t.co/3c4z1X26hm</w:t>
      </w:r>
    </w:p>
    <w:p>
      <w:r>
        <w:rPr>
          <w:b/>
          <w:u w:val="single"/>
        </w:rPr>
        <w:t>176058</w:t>
      </w:r>
    </w:p>
    <w:p>
      <w:r>
        <w:t>Empty podiums make too much noise     #ToryLeadershipDebate #UKPM #BorisJohnsonShouldNotBePM #Leadersdebate #GTTO #JC4PM2019 #frightnight https://t.co/aDgCqhdDTl</w:t>
      </w:r>
    </w:p>
    <w:p>
      <w:r>
        <w:rPr>
          <w:b/>
          <w:u w:val="single"/>
        </w:rPr>
        <w:t>176059</w:t>
      </w:r>
    </w:p>
    <w:p>
      <w:r>
        <w:t>#ShameOnICC #iccworldcup2019 world cup reality https://t.co/MhPD5gDVze</w:t>
      </w:r>
    </w:p>
    <w:p>
      <w:r>
        <w:rPr>
          <w:b/>
          <w:u w:val="single"/>
        </w:rPr>
        <w:t>176060</w:t>
      </w:r>
    </w:p>
    <w:p>
      <w:r>
        <w:t>Disgusting! And they don’t change their culture or come up with vetting system or preventative ways to stop this from occurring. This will continue to happen. The Catholic Church needs to go! #rapist #ChildTrafficking #CatholicChurch #CatholicTwitter https://t.co/tb4tSoD2Lz</w:t>
      </w:r>
    </w:p>
    <w:p>
      <w:r>
        <w:rPr>
          <w:b/>
          <w:u w:val="single"/>
        </w:rPr>
        <w:t>176061</w:t>
      </w:r>
    </w:p>
    <w:p>
      <w:r>
        <w:t>GOQii VITAL - Colour Display Blood Pressure Monitor  @ Rs.1999 (mrp-3499)    https://t.co/f9OHrx9kd2    #DoctorsFightBack #SaveBengal #amazon #flipkart #deals #dealoftheday #amazingdeals #offers #discount #JaiShreeRam #ModiForAll</w:t>
      </w:r>
    </w:p>
    <w:p>
      <w:r>
        <w:rPr>
          <w:b/>
          <w:u w:val="single"/>
        </w:rPr>
        <w:t>176062</w:t>
      </w:r>
    </w:p>
    <w:p>
      <w:r>
        <w:t>500 doctors have already resigned in #Bengal.    NRS 100  SSKM 175  National medical college 20  RG Kar 126  North Bengal college 119  Murshidabad 50  Rampurhat 37  Burdwan 26    #DoctorsFightBack #SaveTheDoctors</w:t>
      </w:r>
    </w:p>
    <w:p>
      <w:r>
        <w:rPr>
          <w:b/>
          <w:u w:val="single"/>
        </w:rPr>
        <w:t>176063</w:t>
      </w:r>
    </w:p>
    <w:p>
      <w:r>
        <w:t>Hi everyone, I'm in Kolkata and just thought I'd let you know about some crazy goings on in the medical world here, which has become front page news.    Recent years have seen a rise in violence against doctors, often the most junior.     #DoctorsFightBack https://t.co/Wk3I7bXMR1</w:t>
      </w:r>
    </w:p>
    <w:p>
      <w:r>
        <w:rPr>
          <w:b/>
          <w:u w:val="single"/>
        </w:rPr>
        <w:t>176064</w:t>
      </w:r>
    </w:p>
    <w:p>
      <w:r>
        <w:t>@BCCI @ICC @englandcricket Worst ever world cup arrangement in cricket history #ShameOnICC #ShameOnEngland  #WC2019 No swimming pool, gym in hotel. #EnglishBeggers #RoyalBeggers</w:t>
      </w:r>
    </w:p>
    <w:p>
      <w:r>
        <w:rPr>
          <w:b/>
          <w:u w:val="single"/>
        </w:rPr>
        <w:t>176065</w:t>
      </w:r>
    </w:p>
    <w:p>
      <w:r>
        <w:t>@realDonaldTrump fuck you and go fuck yourself you piece of shit someone get this asshole a jail cell for his birthday #ImpeachTrumpNow #fucktrump #dickstaindonald #DerangedDonald https://t.co/41eFBCu2uD</w:t>
      </w:r>
    </w:p>
    <w:p>
      <w:r>
        <w:rPr>
          <w:b/>
          <w:u w:val="single"/>
        </w:rPr>
        <w:t>176066</w:t>
      </w:r>
    </w:p>
    <w:p>
      <w:r>
        <w:t>Donald Trump lies.  #TrumpIsATraitor   Happy #JohnMcCainDay ! https://t.co/uaFNXVT2m5 https://t.co/WeBD6lhm54</w:t>
      </w:r>
    </w:p>
    <w:p>
      <w:r>
        <w:rPr>
          <w:b/>
          <w:u w:val="single"/>
        </w:rPr>
        <w:t>176067</w:t>
      </w:r>
    </w:p>
    <w:p>
      <w:r>
        <w:t>@TheRealOJ32 Of all the retired NFL players, why is it that you DON’T suffer from CTE?     You should be at the bottom of a pool you mistook for an elevator. #murderer</w:t>
      </w:r>
    </w:p>
    <w:p>
      <w:r>
        <w:rPr>
          <w:b/>
          <w:u w:val="single"/>
        </w:rPr>
        <w:t>176068</w:t>
      </w:r>
    </w:p>
    <w:p>
      <w:r>
        <w:t>The Telegraph´s use of the word ´crown´ with regard to Boris Johnson just says it all.  #BorisJohnsonShouldNotBePM   https://t.co/ynmm0Ryugq</w:t>
      </w:r>
    </w:p>
    <w:p>
      <w:r>
        <w:rPr>
          <w:b/>
          <w:u w:val="single"/>
        </w:rPr>
        <w:t>176069</w:t>
      </w:r>
    </w:p>
    <w:p>
      <w:r>
        <w:t>#DoctorsFightBack | No doctor wishes to stop emergency services: Dr Sayantan Banerjee, Resident doctor, AIIMS (Relative of assaulted Dr Paribaha Mukherjee) https://t.co/6OhGHwzPKy</w:t>
      </w:r>
    </w:p>
    <w:p>
      <w:r>
        <w:rPr>
          <w:b/>
          <w:u w:val="single"/>
        </w:rPr>
        <w:t>176070</w:t>
      </w:r>
    </w:p>
    <w:p>
      <w:r>
        <w:t>@timesofindia No worries @timesofindia because there will be on only one winner   And that is  .  .  .  .  .  .  .  .  .  .  .  .  .  .  .  Rains🤷   #ShameOnICC   .  .  .  .</w:t>
      </w:r>
    </w:p>
    <w:p>
      <w:r>
        <w:rPr>
          <w:b/>
          <w:u w:val="single"/>
        </w:rPr>
        <w:t>176071</w:t>
      </w:r>
    </w:p>
    <w:p>
      <w:r>
        <w:t>Will @ImRo45 score a 100 again today?  Predict @ https://t.co/miljukaKu1 and win prizes.   #INDvAUS #DhoniKeepsTheGlove   #DhoniAtCWC19 https://t.co/rZ1dlFsKOX</w:t>
      </w:r>
    </w:p>
    <w:p>
      <w:r>
        <w:rPr>
          <w:b/>
          <w:u w:val="single"/>
        </w:rPr>
        <w:t>176072</w:t>
      </w:r>
    </w:p>
    <w:p>
      <w:r>
        <w:t>DON'T support a country Who has Concentration Camps againts small etnich groups and religions      DON'T support the violencie and discrimination 🚫    #HumanRights #BoycottChina #StopRacismo #Diversity #China #EndHate #StopViolence https://t.co/FLmiZWIFjY</w:t>
      </w:r>
    </w:p>
    <w:p>
      <w:r>
        <w:rPr>
          <w:b/>
          <w:u w:val="single"/>
        </w:rPr>
        <w:t>176073</w:t>
      </w:r>
    </w:p>
    <w:p>
      <w:r>
        <w:t>#DhoniKeepsTheGlove@ICC you are zero without dhoni like captain,person... https://t.co/jxBh5MW1L5</w:t>
      </w:r>
    </w:p>
    <w:p>
      <w:r>
        <w:rPr>
          <w:b/>
          <w:u w:val="single"/>
        </w:rPr>
        <w:t>176074</w:t>
      </w:r>
    </w:p>
    <w:p>
      <w:r>
        <w:t>@ashwinnagar @MamataOfficial For interest of puplic she is speaking #DoctorsFightBack #doctors @MamataOfficial #MamataBanarjee</w:t>
      </w:r>
    </w:p>
    <w:p>
      <w:r>
        <w:rPr>
          <w:b/>
          <w:u w:val="single"/>
        </w:rPr>
        <w:t>176075</w:t>
      </w:r>
    </w:p>
    <w:p>
      <w:r>
        <w:t>Now if all remaining matches will get washed   NZ - 12  Ind - 11  Eng - 10  Aus - 10  WI - 9  SL - 9  Pak - 9  Ban - 8   SA - 6  Afg - 6    Semis  Aus vs NZ (If rain doesn't stop)  NZ  Eng vs Ind (If rain doesn't stop)  Ind    Final  Ind vs NZ (If rain doesn't stop)  NZ - India will win #ShameOnICC</w:t>
      </w:r>
    </w:p>
    <w:p>
      <w:r>
        <w:rPr>
          <w:b/>
          <w:u w:val="single"/>
        </w:rPr>
        <w:t>176076</w:t>
      </w:r>
    </w:p>
    <w:p>
      <w:r>
        <w:t>@Werdnat This crazy Manbaby will probably paint it gold.  Not gawdy at all.    #ihate45   #worstPresidentever   #weaselheadedfucknugget   #shutyourshithole   #fucktrump   #yousuck   #liarinchief   #noclass   #moron   #ridusofthisdisease  #UnfollowTrump  ┌∏┐ (•˽•)┌∏┐</w:t>
      </w:r>
    </w:p>
    <w:p>
      <w:r>
        <w:rPr>
          <w:b/>
          <w:u w:val="single"/>
        </w:rPr>
        <w:t>176077</w:t>
      </w:r>
    </w:p>
    <w:p>
      <w:r>
        <w:t>This is everything. #fucktrump https://t.co/e2C48U3pss</w:t>
      </w:r>
    </w:p>
    <w:p>
      <w:r>
        <w:rPr>
          <w:b/>
          <w:u w:val="single"/>
        </w:rPr>
        <w:t>176078</w:t>
      </w:r>
    </w:p>
    <w:p>
      <w:r>
        <w:t>@AMISHDEVGAN Where were the IMA &amp;amp; other associations when doctors were being hounded for a year after #BRDOxygenTragedy without any fault of their own? Doctors need to stand up with each other, no matter who the assaulter is and who is in power  #DoctorsFightBack #DoctorsProtest</w:t>
      </w:r>
    </w:p>
    <w:p>
      <w:r>
        <w:rPr>
          <w:b/>
          <w:u w:val="single"/>
        </w:rPr>
        <w:t>176079</w:t>
      </w:r>
    </w:p>
    <w:p>
      <w:r>
        <w:t>Hey Trump ! These lovely ladies got something to tell ya ....  #FUCKTRUMP https://t.co/s1WhlaPaMf</w:t>
      </w:r>
    </w:p>
    <w:p>
      <w:r>
        <w:rPr>
          <w:b/>
          <w:u w:val="single"/>
        </w:rPr>
        <w:t>176080</w:t>
      </w:r>
    </w:p>
    <w:p>
      <w:r>
        <w:t>I love this bill, I think they should start printing them #FuckTrump https://t.co/NY9CuyivGl</w:t>
      </w:r>
    </w:p>
    <w:p>
      <w:r>
        <w:rPr>
          <w:b/>
          <w:u w:val="single"/>
        </w:rPr>
        <w:t>176081</w:t>
      </w:r>
    </w:p>
    <w:p>
      <w:r>
        <w:t>So basically he’s not vegan #dickhead 🙄 https://t.co/Z2SPDxudxp</w:t>
      </w:r>
    </w:p>
    <w:p>
      <w:r>
        <w:rPr>
          <w:b/>
          <w:u w:val="single"/>
        </w:rPr>
        <w:t>176082</w:t>
      </w:r>
    </w:p>
    <w:p>
      <w:r>
        <w:t>@TheRealOJ32 The world will rejoice when you die. #murderer #classless</w:t>
      </w:r>
    </w:p>
    <w:p>
      <w:r>
        <w:rPr>
          <w:b/>
          <w:u w:val="single"/>
        </w:rPr>
        <w:t>176083</w:t>
      </w:r>
    </w:p>
    <w:p>
      <w:r>
        <w:t>Acoustic &amp;amp; Electric Guitar Kits from Rs.1699    https://t.co/wXRyzchSIH    Guitars &amp;amp; Other Musical Instruments Upto 75% off    https://t.co/NCQt99ChnD    #DoctorsFightBack #SaveBengal #amazon #flipkart #deals #dealoftheday #amazingdeals #offers #discount #JaiShreeRam #ModiForAll</w:t>
      </w:r>
    </w:p>
    <w:p>
      <w:r>
        <w:rPr>
          <w:b/>
          <w:u w:val="single"/>
        </w:rPr>
        <w:t>176084</w:t>
      </w:r>
    </w:p>
    <w:p>
      <w:r>
        <w:t>@realDonaldTrump Maybe @LindseyGrahamSC should take his lips off your ass, read the report, and get with the dems and everyone else with half a brain and get YOU out of the White House! 🤷‍♂️ #POSPOTUS #ASSKISSERS #ImpeachTrump #FuckTrump #ButNotLiterallyLindsey</w:t>
      </w:r>
    </w:p>
    <w:p>
      <w:r>
        <w:rPr>
          <w:b/>
          <w:u w:val="single"/>
        </w:rPr>
        <w:t>176085</w:t>
      </w:r>
    </w:p>
    <w:p>
      <w:r>
        <w:t>https://t.co/soiOMk5pal    “This ruling sends a clear message that Muslim voices will not be silenced by threats and hate.” - @DeanObeidallah via @WashTimes     @MuslimAdvocates helped represent Mr. Obeidallah.     #AntiMuslim #Islamophobia #Justice https://t.co/9oV1I1zxev</w:t>
      </w:r>
    </w:p>
    <w:p>
      <w:r>
        <w:rPr>
          <w:b/>
          <w:u w:val="single"/>
        </w:rPr>
        <w:t>176086</w:t>
      </w:r>
    </w:p>
    <w:p>
      <w:r>
        <w:t>-50'C to -70'C avg. temp in #Siachen, in winters(avg. people feel cold +15'C)    In such #Skull freezing envrmnt #IndianArmy protect #us    But people like kanahiya kumar referred #IndianArmy as #rapist and supports who abuses and throw stones at #IndianArmy    https://t.co/gI6xQum7Ln</w:t>
      </w:r>
    </w:p>
    <w:p>
      <w:r>
        <w:rPr>
          <w:b/>
          <w:u w:val="single"/>
        </w:rPr>
        <w:t>176087</w:t>
      </w:r>
    </w:p>
    <w:p>
      <w:r>
        <w:t>Mamta ji pls don't drag Muslims in this case no one said they won't treat any particular religion   I am  a muslim pls stop speculating situation based on religion  Stop playing bloody politics   #MamtaBanerjee #DoctorsFightBack #India #westbengal #trinamool</w:t>
      </w:r>
    </w:p>
    <w:p>
      <w:r>
        <w:rPr>
          <w:b/>
          <w:u w:val="single"/>
        </w:rPr>
        <w:t>176088</w:t>
      </w:r>
    </w:p>
    <w:p>
      <w:r>
        <w:t>Are you watching, Johnson?  #borisjohnson  #BorisJohnsonShouldNotBePM #incompetent https://t.co/ysNwC9fGuI</w:t>
      </w:r>
    </w:p>
    <w:p>
      <w:r>
        <w:rPr>
          <w:b/>
          <w:u w:val="single"/>
        </w:rPr>
        <w:t>176089</w:t>
      </w:r>
    </w:p>
    <w:p>
      <w:r>
        <w:t>Well come to New Pakistan with new rates   #Budget2019 #PTIGovernment #imranhataomulkbachao https://t.co/Jj2Ip6YvSZ</w:t>
      </w:r>
    </w:p>
    <w:p>
      <w:r>
        <w:rPr>
          <w:b/>
          <w:u w:val="single"/>
        </w:rPr>
        <w:t>176090</w:t>
      </w:r>
    </w:p>
    <w:p>
      <w:r>
        <w:t>@realDonaldTrump Just this: T.R.U.M.P  is ...    GOOD! HE SHOULD BE!    #TrumpIsATraitor https://t.co/5LbpbOCrdg</w:t>
      </w:r>
    </w:p>
    <w:p>
      <w:r>
        <w:rPr>
          <w:b/>
          <w:u w:val="single"/>
        </w:rPr>
        <w:t>176091</w:t>
      </w:r>
    </w:p>
    <w:p>
      <w:r>
        <w:t>just going to leave this here 👏🏻 keep your eyes and mind open to how the media portray people and remember, question everything #Leadersdebate #BorisJohnsonShouldNotBePM https://t.co/xIKypuvnLA</w:t>
      </w:r>
    </w:p>
    <w:p>
      <w:r>
        <w:rPr>
          <w:b/>
          <w:u w:val="single"/>
        </w:rPr>
        <w:t>176092</w:t>
      </w:r>
    </w:p>
    <w:p>
      <w:r>
        <w:t>All the best to #TeamIndia for another swimming competition on Sunday against   #India 🇮🇳 #Pakistan. 🇵🇰     #INDvPAK #ShameOnICC  #CWC19 #CWC19Rains ☔☔ https://t.co/LmI5bnCCvR</w:t>
      </w:r>
    </w:p>
    <w:p>
      <w:r>
        <w:rPr>
          <w:b/>
          <w:u w:val="single"/>
        </w:rPr>
        <w:t>176093</w:t>
      </w:r>
    </w:p>
    <w:p>
      <w:r>
        <w:t>Unisex Anti Trump AF T-Shirt in Extended Sizes - Small up to 5x https://t.co/cCONVvIIWf  #fucktrump #antitrump #votebluenomatterwho https://t.co/oQkq0Ya6Gy</w:t>
      </w:r>
    </w:p>
    <w:p>
      <w:r>
        <w:rPr>
          <w:b/>
          <w:u w:val="single"/>
        </w:rPr>
        <w:t>176094</w:t>
      </w:r>
    </w:p>
    <w:p>
      <w:r>
        <w:t>@ICC @bira91 This world cup 19 should be ban !! 😡😡 Rain rain rain motherfuckerr ICC   Shift this world to another country or ban this world cup 19 😡😡   #ShameOnICC 😡😡</w:t>
      </w:r>
    </w:p>
    <w:p>
      <w:r>
        <w:rPr>
          <w:b/>
          <w:u w:val="single"/>
        </w:rPr>
        <w:t>176095</w:t>
      </w:r>
    </w:p>
    <w:p>
      <w:r>
        <w:t>Learn how to cover up the ground #ShameOnICC</w:t>
      </w:r>
    </w:p>
    <w:p>
      <w:r>
        <w:rPr>
          <w:b/>
          <w:u w:val="single"/>
        </w:rPr>
        <w:t>176096</w:t>
      </w:r>
    </w:p>
    <w:p>
      <w:r>
        <w:t>😅😂🤣🤣    LMAO at the shoe-lifts, girdle-butt stance.  Pathetic.    But #FUCKTRUMP for the vomitus of lies he spews and crimes he commits😡🤬🤮🤬😡 https://t.co/1IhAUsvqnx</w:t>
      </w:r>
    </w:p>
    <w:p>
      <w:r>
        <w:rPr>
          <w:b/>
          <w:u w:val="single"/>
        </w:rPr>
        <w:t>176097</w:t>
      </w:r>
    </w:p>
    <w:p>
      <w:r>
        <w:t>We have waited 4 years to see the world cup matches, not the rain. If this continues it will be very disappointing for all the fans.#ShameOnICC</w:t>
      </w:r>
    </w:p>
    <w:p>
      <w:r>
        <w:rPr>
          <w:b/>
          <w:u w:val="single"/>
        </w:rPr>
        <w:t>176098</w:t>
      </w:r>
    </w:p>
    <w:p>
      <w:r>
        <w:t>Gee... where have we seen this before? #fucktrump #ImpeachDonaldTrumpNOW Leaked docs reveal Russian effort to exert influence in Africa  https://t.co/Hb5krYqkIB</w:t>
      </w:r>
    </w:p>
    <w:p>
      <w:r>
        <w:rPr>
          <w:b/>
          <w:u w:val="single"/>
        </w:rPr>
        <w:t>176099</w:t>
      </w:r>
    </w:p>
    <w:p>
      <w:r>
        <w:t>Sarah Sanders is floating the idea of running for Arkansas governor, sources say #Resist #ResistTrump #FuckTrump https://t.co/L78qmZDJWu</w:t>
      </w:r>
    </w:p>
    <w:p>
      <w:r>
        <w:rPr>
          <w:b/>
          <w:u w:val="single"/>
        </w:rPr>
        <w:t>176100</w:t>
      </w:r>
    </w:p>
    <w:p>
      <w:r>
        <w:t>#dirtyjohn #bravo holy crap the guy was in #LosGatos and that's in my neck of the woods it's #siliconvalley #sanjose #scary #murderer</w:t>
      </w:r>
    </w:p>
    <w:p>
      <w:r>
        <w:rPr>
          <w:b/>
          <w:u w:val="single"/>
        </w:rPr>
        <w:t>176101</w:t>
      </w:r>
    </w:p>
    <w:p>
      <w:r>
        <w:t>#ShameOnICC: Indian Fans Unleash Their Wrath Upon ICC After Another World Cup Washout https://t.co/UeO1Iy22cr</w:t>
      </w:r>
    </w:p>
    <w:p>
      <w:r>
        <w:rPr>
          <w:b/>
          <w:u w:val="single"/>
        </w:rPr>
        <w:t>176102</w:t>
      </w:r>
    </w:p>
    <w:p>
      <w:r>
        <w:t>Throwback to the time when Pak dedicated an entire match to its army and the ICC didn't even flinch. India must not be pressured by ICC and change #Dhoni gloves. Don't let Pak win. Boycott the WC India!    #DhoniKeepTheGlove #DhoniKeepsTheGlove #DhoniKeSaathDesh #DhoniKeepTheGloves https://t.co/pcJdN21liN</w:t>
      </w:r>
    </w:p>
    <w:p>
      <w:r>
        <w:rPr>
          <w:b/>
          <w:u w:val="single"/>
        </w:rPr>
        <w:t>176103</w:t>
      </w:r>
    </w:p>
    <w:p>
      <w:r>
        <w:t>I want to know too!  Thanks @AOC for asking these questions !  #FuckTrump #BeBest #OrangeFoolius. https://t.co/FLZlaqdSLt</w:t>
      </w:r>
    </w:p>
    <w:p>
      <w:r>
        <w:rPr>
          <w:b/>
          <w:u w:val="single"/>
        </w:rPr>
        <w:t>176104</w:t>
      </w:r>
    </w:p>
    <w:p>
      <w:r>
        <w:t>We don't need a special law. WE NEED PROPER UNBIASED ENFORCEMENT OF EXISTING LAWS. Once they are applied properly  and people jailed there will be deterrence.  We doctors must win back the trust of the people. This will ensure political support for us.  #DoctorsFightBack</w:t>
      </w:r>
    </w:p>
    <w:p>
      <w:r>
        <w:rPr>
          <w:b/>
          <w:u w:val="single"/>
        </w:rPr>
        <w:t>176105</w:t>
      </w:r>
    </w:p>
    <w:p>
      <w:r>
        <w:t>Top 50 hashtags mentioning @realDonaldTrump for 2019-06-15 07:00 to 2019-06-15 15:00 GMT+0  #MAGA #JohnMcCainDay #Trump2020 #DerangedDonald #Trump #TrumpIsATraitor #ImpeachTrumpNow #WWG1WGA #RT #ImpeachTrump   https://t.co/CSJrZiSfsH</w:t>
      </w:r>
    </w:p>
    <w:p>
      <w:r>
        <w:rPr>
          <w:b/>
          <w:u w:val="single"/>
        </w:rPr>
        <w:t>176106</w:t>
      </w:r>
    </w:p>
    <w:p>
      <w:r>
        <w:t>#DhoniKeepsTheGlove why only dhoni all the indian audience should also wear   the jersey and banner with 'Balidan' Insignia. Tv channels ,news papers and wherever possible should include this insignia.</w:t>
      </w:r>
    </w:p>
    <w:p>
      <w:r>
        <w:rPr>
          <w:b/>
          <w:u w:val="single"/>
        </w:rPr>
        <w:t>176107</w:t>
      </w:r>
    </w:p>
    <w:p>
      <w:r>
        <w:t>@jimsciutto @RepMcCaul Except... Trump’s hand has already been caught in the cookie jar trying to get “dirt” on an opponent from Russia.     Remember... Trump Tower?     #TrumpIsATraitor   #ImpeachmentHearingsNow https://t.co/AWvmmEqN2F</w:t>
      </w:r>
    </w:p>
    <w:p>
      <w:r>
        <w:rPr>
          <w:b/>
          <w:u w:val="single"/>
        </w:rPr>
        <w:t>176108</w:t>
      </w:r>
    </w:p>
    <w:p>
      <w:r>
        <w:t>Crabs LIVE! Covering the lies of the sleazy, cheating #GOP! https://t.co/GLZrjv6HxA ---&amp;gt; 'Viva La Resistance!' #Trump #fucktrump #libcrib</w:t>
      </w:r>
    </w:p>
    <w:p>
      <w:r>
        <w:rPr>
          <w:b/>
          <w:u w:val="single"/>
        </w:rPr>
        <w:t>176109</w:t>
      </w:r>
    </w:p>
    <w:p>
      <w:r>
        <w:t>Livpure Glo 7L RO+UV + Mineralizer Water Purifier  @ Rs.9499 (mrp-15990)    https://t.co/iNAuUJY5tX    More:  https://t.co/Qw2tZtN8Lx    https://t.co/iNAuUJY5tX    #DoctorsFightBack #SaveBengal #amazon #flipkart #deals #dealoftheday #amazingdeals #offers #discount #JaiShreeRam #ModiForAll</w:t>
      </w:r>
    </w:p>
    <w:p>
      <w:r>
        <w:rPr>
          <w:b/>
          <w:u w:val="single"/>
        </w:rPr>
        <w:t>176110</w:t>
      </w:r>
    </w:p>
    <w:p>
      <w:r>
        <w:t>The most awaited variant from #OnePlus - #OnePlus7Pro in Almond.  Buy Now on @amazonIN 👉https://t.co/yt4E7vkM32 with an EMI starting at just ₹2,495    #OnePlus7IsHere #oneplus7series #OnePlus7 #WorldBloodDonorDay #ShameOnICC #FridayMotivation #NBAFinals #FridayFeeling #WeTheNorth</w:t>
      </w:r>
    </w:p>
    <w:p>
      <w:r>
        <w:rPr>
          <w:b/>
          <w:u w:val="single"/>
        </w:rPr>
        <w:t>176111</w:t>
      </w:r>
    </w:p>
    <w:p>
      <w:r>
        <w:t>Ted Bundy’s final meal. He didn’t even pick at it. #execution #murderer #killer #tedbundy #breakfast #lethalinjection https://t.co/xJ4LrWmcph</w:t>
      </w:r>
    </w:p>
    <w:p>
      <w:r>
        <w:rPr>
          <w:b/>
          <w:u w:val="single"/>
        </w:rPr>
        <w:t>176112</w:t>
      </w:r>
    </w:p>
    <w:p>
      <w:r>
        <w:t>@CMofKarnataka,@siddaramaiah,  @MBPatil @DVSBJP  Dear Sir please look at this video we all met Earlier Homeminster for #TGSFraud and #DreamZGKfraud Like you he also promised.#IMAfraud https://t.co/PKAlmcjPcf  @suvarnanewstv</w:t>
      </w:r>
    </w:p>
    <w:p>
      <w:r>
        <w:rPr>
          <w:b/>
          <w:u w:val="single"/>
        </w:rPr>
        <w:t>176113</w:t>
      </w:r>
    </w:p>
    <w:p>
      <w:r>
        <w:t>Dear @ICC this is world cup not a club cricket so please check the umpiring errors instead of @msdhoni gloves.  #DhoniKeepsTheGlove #DhoniKeepTheGlove   #DhoniKeSaathDesh</w:t>
      </w:r>
    </w:p>
    <w:p>
      <w:r>
        <w:rPr>
          <w:b/>
          <w:u w:val="single"/>
        </w:rPr>
        <w:t>176114</w:t>
      </w:r>
    </w:p>
    <w:p>
      <w:r>
        <w:t>#INDvsNZ toss be like....#ShameOnICC https://t.co/aO6mN6OEl7</w:t>
      </w:r>
    </w:p>
    <w:p>
      <w:r>
        <w:rPr>
          <w:b/>
          <w:u w:val="single"/>
        </w:rPr>
        <w:t>176115</w:t>
      </w:r>
    </w:p>
    <w:p>
      <w:r>
        <w:t>@dna Instead of focusing on game, why have a unnecessary controversy. Is wearing a symbol only way to show respect. Rather Win the worldcup and dedicate it to our forces. It will give them more high n respect worldover. Its a matter of priority n  focus.#DhoniKeepsTheGlove</w:t>
      </w:r>
    </w:p>
    <w:p>
      <w:r>
        <w:rPr>
          <w:b/>
          <w:u w:val="single"/>
        </w:rPr>
        <w:t>176116</w:t>
      </w:r>
    </w:p>
    <w:p>
      <w:r>
        <w:t>Boris Johnson = chaos  @RoryStewartUK  = stability    It really is as simple as that! #Toryleadership #BorisJohnsonShouldNotBePM https://t.co/Uv37w5YMVC</w:t>
      </w:r>
    </w:p>
    <w:p>
      <w:r>
        <w:rPr>
          <w:b/>
          <w:u w:val="single"/>
        </w:rPr>
        <w:t>176117</w:t>
      </w:r>
    </w:p>
    <w:p>
      <w:r>
        <w:t>#DhoniKeepsTheGlove     What's wrong with @ICC??   Dhoni is first a soldier then a cricketer.....   @BCCI</w:t>
      </w:r>
    </w:p>
    <w:p>
      <w:r>
        <w:rPr>
          <w:b/>
          <w:u w:val="single"/>
        </w:rPr>
        <w:t>176118</w:t>
      </w:r>
    </w:p>
    <w:p>
      <w:r>
        <w:t>#DoctorsFightBack #PresidentsRule is only option TMC goons r not in control of @mamt https://t.co/XZvOa2LaO5</w:t>
      </w:r>
    </w:p>
    <w:p>
      <w:r>
        <w:rPr>
          <w:b/>
          <w:u w:val="single"/>
        </w:rPr>
        <w:t>176119</w:t>
      </w:r>
    </w:p>
    <w:p>
      <w:r>
        <w:t>@ICC why is it okay? #DhoniKeepsTheGlove #DhoniKeSaathDesh https://t.co/my3pMe9x2O</w:t>
      </w:r>
    </w:p>
    <w:p>
      <w:r>
        <w:rPr>
          <w:b/>
          <w:u w:val="single"/>
        </w:rPr>
        <w:t>176120</w:t>
      </w:r>
    </w:p>
    <w:p>
      <w:r>
        <w:t>You #supportdhoni  #MSDHONI  #DhoniKeSaathDesh  #Dhoni ???  #BCCI  #CWC19  #DhoniKeepTheGloves  #DhoniKeepsTheGlove  #DhoniKeepBalidaanBadgeGlove  #BalidanBadge  #Balidan  #bbccricket  #CricketWorldCup2019  #WorldCup2019    Retweet 🔄 for #msdhonigloves   Like 👍 👇</w:t>
      </w:r>
    </w:p>
    <w:p>
      <w:r>
        <w:rPr>
          <w:b/>
          <w:u w:val="single"/>
        </w:rPr>
        <w:t>176121</w:t>
      </w:r>
    </w:p>
    <w:p>
      <w:r>
        <w:t>@cbouzy Did my part.    #Murderer</w:t>
      </w:r>
    </w:p>
    <w:p>
      <w:r>
        <w:rPr>
          <w:b/>
          <w:u w:val="single"/>
        </w:rPr>
        <w:t>176122</w:t>
      </w:r>
    </w:p>
    <w:p>
      <w:r>
        <w:t>Hypocrisy of the Indian elite    #SaveBengal #Savethedoctors #India #MamataLosingControl #MamataBanerjee #Kolkata #WestBengal #BengalDoctorsStrike @MamataOfficial @BJPBengal @NewIndianXpress @TimesNow @republic #democracy #DoctorsFightBack #DoctorsStrike #DoctorsProtest https://t.co/OEDcx2uCeq</w:t>
      </w:r>
    </w:p>
    <w:p>
      <w:r>
        <w:rPr>
          <w:b/>
          <w:u w:val="single"/>
        </w:rPr>
        <w:t>176123</w:t>
      </w:r>
    </w:p>
    <w:p>
      <w:r>
        <w:t>5000+ Doctors and Non Medicos walked from NRS to CNMC for our cause.   History has been created as this is probably one of the biggest movement that has been carried out by the doctors.   #DoctorsFightBack https://t.co/QVZ12X03ma https://t.co/OKgUzp5JRa</w:t>
      </w:r>
    </w:p>
    <w:p>
      <w:r>
        <w:rPr>
          <w:b/>
          <w:u w:val="single"/>
        </w:rPr>
        <w:t>176124</w:t>
      </w:r>
    </w:p>
    <w:p>
      <w:r>
        <w:t>@realDonaldTrump Destroy our country?  More like defending our country against a treasonous traitor in the white house!    #TrumpIsATraitor   #TrumpTaxes  #TrumpsAnInternationalDisgrace   #TrumpMustResign</w:t>
      </w:r>
    </w:p>
    <w:p>
      <w:r>
        <w:rPr>
          <w:b/>
          <w:u w:val="single"/>
        </w:rPr>
        <w:t>176125</w:t>
      </w:r>
    </w:p>
    <w:p>
      <w:r>
        <w:t>Gabor nails it again. A voice of reason.  #BorisJohnsonShouldNotBePM https://t.co/OzkGK5vL7n</w:t>
      </w:r>
    </w:p>
    <w:p>
      <w:r>
        <w:rPr>
          <w:b/>
          <w:u w:val="single"/>
        </w:rPr>
        <w:t>176126</w:t>
      </w:r>
    </w:p>
    <w:p>
      <w:r>
        <w:t>Few minutes left for Almond #OnePlus7Pro on @amazonIN   Available with #SBI Cash back of ₹2000 and up to 6 months No Cost EMI 💳    Quick hands on to buy it 👇    #OnePlus7 #OnePlus7IsHere #OnePlus7Pro #OnePlus  #WeTheNorth #ShameOnICC #FridayMotivation #FridayFeeling #NBAFinals</w:t>
      </w:r>
    </w:p>
    <w:p>
      <w:r>
        <w:rPr>
          <w:b/>
          <w:u w:val="single"/>
        </w:rPr>
        <w:t>176127</w:t>
      </w:r>
    </w:p>
    <w:p>
      <w:r>
        <w:t>AOC asks the FBI why they give white supremacists a pass #Resist #ResistTrump #FuckTrump https://t.co/kZscCJo2jR</w:t>
      </w:r>
    </w:p>
    <w:p>
      <w:r>
        <w:rPr>
          <w:b/>
          <w:u w:val="single"/>
        </w:rPr>
        <w:t>176128</w:t>
      </w:r>
    </w:p>
    <w:p>
      <w:r>
        <w:t>@kojikabu @Maggie_Klaus @JoeBiden What it is that we will do anything to get trump the hell out there EXCEPT CHEAT LIKE TRUMP DID!!!!  #FuckTrump #Bluewave2020</w:t>
      </w:r>
    </w:p>
    <w:p>
      <w:r>
        <w:rPr>
          <w:b/>
          <w:u w:val="single"/>
        </w:rPr>
        <w:t>176129</w:t>
      </w:r>
    </w:p>
    <w:p>
      <w:r>
        <w:t>Boris Johnson will lie about anything if it gives him an advantage. In the local elections he was forced to delete a tweet claiming to have just voted...BUT, there were no elections in his area! This Trump-like compulsive liar just can't stop himself... #BorisJohnsonShouldNotBePM https://t.co/Gpm4d9k8oR</w:t>
      </w:r>
    </w:p>
    <w:p>
      <w:r>
        <w:rPr>
          <w:b/>
          <w:u w:val="single"/>
        </w:rPr>
        <w:t>176130</w:t>
      </w:r>
    </w:p>
    <w:p>
      <w:r>
        <w:t>Ian Bagg Part 4: He once told a feature act who asked to sell his album after the show, “Nope, they came for me, not you”     #Fact #DoucheBag #50YearOldMan #47viewedPodcast</w:t>
      </w:r>
    </w:p>
    <w:p>
      <w:r>
        <w:rPr>
          <w:b/>
          <w:u w:val="single"/>
        </w:rPr>
        <w:t>176131</w:t>
      </w:r>
    </w:p>
    <w:p>
      <w:r>
        <w:t>@GuidoFawkes What a nasty lot #ToryLeadershipContest contenders have exposed themselves to be!  #ToryLeadershipContest   #BorisJohnsonShouldNotBePM</w:t>
      </w:r>
    </w:p>
    <w:p>
      <w:r>
        <w:rPr>
          <w:b/>
          <w:u w:val="single"/>
        </w:rPr>
        <w:t>176132</w:t>
      </w:r>
    </w:p>
    <w:p>
      <w:r>
        <w:t>Marlon Craft - Gang Shit (Official Music Video) https://t.co/jh7QJds6n0 via @YouTube @GOP #FuckTrump #CopsAreTheGang</w:t>
      </w:r>
    </w:p>
    <w:p>
      <w:r>
        <w:rPr>
          <w:b/>
          <w:u w:val="single"/>
        </w:rPr>
        <w:t>176133</w:t>
      </w:r>
    </w:p>
    <w:p>
      <w:r>
        <w:t>@BorisJohnson If we want to unite our country- we should commit that anyone who us scared to face a bit of public scrutiny shouldn't be allowed to run for Prime Minister...  #BorisJohnsonShouldNotBePM #BorisJohnson #ToryLeadership #ToryLeadershipDebate #ToriesOut</w:t>
      </w:r>
    </w:p>
    <w:p>
      <w:r>
        <w:rPr>
          <w:b/>
          <w:u w:val="single"/>
        </w:rPr>
        <w:t>176134</w:t>
      </w:r>
    </w:p>
    <w:p>
      <w:r>
        <w:t>Analysis: Sarah Sanders' legacy: The death of the White House press briefing #Resist #ResistTrump #FuckTrump https://t.co/jjU0hqifun</w:t>
      </w:r>
    </w:p>
    <w:p>
      <w:r>
        <w:rPr>
          <w:b/>
          <w:u w:val="single"/>
        </w:rPr>
        <w:t>176135</w:t>
      </w:r>
    </w:p>
    <w:p>
      <w:r>
        <w:t>So it looks like the lying incompetent homophobic racist #BorisJohnson will be the next #Tory leader...well at least we’ll get a #GeneralElection eh Boris?  #BorisJohnsonShouldNotBePM #ToryDrugOff #ToryLeadershipContest https://t.co/Ho4HibTo7A</w:t>
      </w:r>
    </w:p>
    <w:p>
      <w:r>
        <w:rPr>
          <w:b/>
          <w:u w:val="single"/>
        </w:rPr>
        <w:t>176136</w:t>
      </w:r>
    </w:p>
    <w:p>
      <w:r>
        <w:t>It's not a windmill.  It's not a fan.  It's a wind turbine and it's good for the environment.    #fucktrump https://t.co/jWfqPYuV2Y</w:t>
      </w:r>
    </w:p>
    <w:p>
      <w:r>
        <w:rPr>
          <w:b/>
          <w:u w:val="single"/>
        </w:rPr>
        <w:t>176137</w:t>
      </w:r>
    </w:p>
    <w:p>
      <w:r>
        <w:t>@mayukhrghosh This is applaudable move by doctors. They save our lives. We must support them against the voilence. #Savethedoctors  #DoctorsFightBack</w:t>
      </w:r>
    </w:p>
    <w:p>
      <w:r>
        <w:rPr>
          <w:b/>
          <w:u w:val="single"/>
        </w:rPr>
        <w:t>176138</w:t>
      </w:r>
    </w:p>
    <w:p>
      <w:r>
        <w:t>This will not work we are not scapegoats.. centre should intervene. .  #DoctorsFightBack @narendramodi @PMOIndia @AmitShah @drharshvardhan</w:t>
      </w:r>
    </w:p>
    <w:p>
      <w:r>
        <w:rPr>
          <w:b/>
          <w:u w:val="single"/>
        </w:rPr>
        <w:t>176139</w:t>
      </w:r>
    </w:p>
    <w:p>
      <w:r>
        <w:t>Mitch McConnell, Too, Welcomes Russian Interference #Resist #ResistTrump #FuckTrump https://t.co/lrfPdmtEyk</w:t>
      </w:r>
    </w:p>
    <w:p>
      <w:r>
        <w:rPr>
          <w:b/>
          <w:u w:val="single"/>
        </w:rPr>
        <w:t>176140</w:t>
      </w:r>
    </w:p>
    <w:p>
      <w:r>
        <w:t>If a doctor needs to be assualted or killed for every patient who dies during treatment, then here is a list of people who also deserve the same fate. #Savethedoctors #SaveBengal #savethesaviour #SaveDoctors #DoctorsFightBack #DoctorsStrike #DoctorsProtest #doctor #DoctorStrike https://t.co/RPe3CTQPp3</w:t>
      </w:r>
    </w:p>
    <w:p>
      <w:r>
        <w:rPr>
          <w:b/>
          <w:u w:val="single"/>
        </w:rPr>
        <w:t>176141</w:t>
      </w:r>
    </w:p>
    <w:p>
      <w:r>
        <w:t>@mkraju Says the guy who killed the tree that Macron gave u for friendship n peace!! #sad #douchebag</w:t>
      </w:r>
    </w:p>
    <w:p>
      <w:r>
        <w:rPr>
          <w:b/>
          <w:u w:val="single"/>
        </w:rPr>
        <w:t>176142</w:t>
      </w:r>
    </w:p>
    <w:p>
      <w:r>
        <w:t>@TheRealOJ32 ...You're finally going to admit to something bad you did in the past?    #Juice #THEJUICEISLOOSE  #OJ #Simpson #Golf #course #Killer  Are you #OnTheHunt for the real #Killers?  #Murder #Redrum #Murderer?  #NicoleBrownSimpson #RonGoldman #Admit what you did #Comeclean  Tell the #truth https://t.co/LHiXlgS0wW</w:t>
      </w:r>
    </w:p>
    <w:p>
      <w:r>
        <w:rPr>
          <w:b/>
          <w:u w:val="single"/>
        </w:rPr>
        <w:t>176143</w:t>
      </w:r>
    </w:p>
    <w:p>
      <w:r>
        <w:t>#BorisJohnsonShouldNotBePM he is already ducking and diving the 5 friendly candidates...God help us when it comes to to the 27 European countries!! https://t.co/siS59z36pR</w:t>
      </w:r>
    </w:p>
    <w:p>
      <w:r>
        <w:rPr>
          <w:b/>
          <w:u w:val="single"/>
        </w:rPr>
        <w:t>176144</w:t>
      </w:r>
    </w:p>
    <w:p>
      <w:r>
        <w:t>1.Death of Dr Payal Tadvi  2.Arresting of Dr kafeel khan  3.72 children die due to insufficient oxygen!  Where were these doctors?  #DoctorsStrike  #DoctorsFightBack #DoctorsProtest #Savethedoctors</w:t>
      </w:r>
    </w:p>
    <w:p>
      <w:r>
        <w:rPr>
          <w:b/>
          <w:u w:val="single"/>
        </w:rPr>
        <w:t>176145</w:t>
      </w:r>
    </w:p>
    <w:p>
      <w:r>
        <w:t>Vinay Tewari, Consulting Editor: Global sporting events across the world work on volunteers &amp;amp; I'm not too sure if #England is so badly placed that they can't hire 100 people as volunteers to push the cover to the ground #ShameOnICC https://t.co/c31H5rY6PJ</w:t>
      </w:r>
    </w:p>
    <w:p>
      <w:r>
        <w:rPr>
          <w:b/>
          <w:u w:val="single"/>
        </w:rPr>
        <w:t>176146</w:t>
      </w:r>
    </w:p>
    <w:p>
      <w:r>
        <w:t>#IndianPsychiatricSociety stands by #IndianMedicalAssociation. Condemns #ViolenceAgainstDoctors  #DoctorsFightBack #SolidarityWithNRSMCH #StopViolenceAgainstDoctors @MamataOfficial https://t.co/FIpSvBEdDb</w:t>
      </w:r>
    </w:p>
    <w:p>
      <w:r>
        <w:rPr>
          <w:b/>
          <w:u w:val="single"/>
        </w:rPr>
        <w:t>176147</w:t>
      </w:r>
    </w:p>
    <w:p>
      <w:r>
        <w:t>I urge every Indian to send mail to icc at enquiry@icc-cricket.com with this image asking them why he can’t keep the logo on that glove ?   #DhoniKeepTheGlove  #DhoniKeepsTheGlove https://t.co/OYP3eJcGCt</w:t>
      </w:r>
    </w:p>
    <w:p>
      <w:r>
        <w:rPr>
          <w:b/>
          <w:u w:val="single"/>
        </w:rPr>
        <w:t>176148</w:t>
      </w:r>
    </w:p>
    <w:p>
      <w:r>
        <w:t>@realDonaldTrump @StateDept @SecPompeo Japan disagrees...they saw something 'flying in' and then hitting the boat. #TrumpIsATraitor https://t.co/ADZvw82uZi</w:t>
      </w:r>
    </w:p>
    <w:p>
      <w:r>
        <w:rPr>
          <w:b/>
          <w:u w:val="single"/>
        </w:rPr>
        <w:t>176149</w:t>
      </w:r>
    </w:p>
    <w:p>
      <w:r>
        <w:t>@DesiCryptoHodlr In #India the severity of punishment for Holding just #bitcoin is equivalent the crime done by a #Rapist or a #Murderer Or #money Launderer or extortionist.   Really amazed to see where we are Heading.</w:t>
      </w:r>
    </w:p>
    <w:p>
      <w:r>
        <w:rPr>
          <w:b/>
          <w:u w:val="single"/>
        </w:rPr>
        <w:t>176150</w:t>
      </w:r>
    </w:p>
    <w:p>
      <w:r>
        <w:t>@TajinderBagga @fawadchaudhry 2uat @cricketworldcup is doing they have objection on #DhoniKeepsTheGlove</w:t>
      </w:r>
    </w:p>
    <w:p>
      <w:r>
        <w:rPr>
          <w:b/>
          <w:u w:val="single"/>
        </w:rPr>
        <w:t>176151</w:t>
      </w:r>
    </w:p>
    <w:p>
      <w:r>
        <w:t>Do your job #Senators #MBS #Murderer https://t.co/L0w7owl9gc</w:t>
      </w:r>
    </w:p>
    <w:p>
      <w:r>
        <w:rPr>
          <w:b/>
          <w:u w:val="single"/>
        </w:rPr>
        <w:t>176152</w:t>
      </w:r>
    </w:p>
    <w:p>
      <w:r>
        <w:t>#Trump's Constant Attacks on #FreePress are Merciless Attacks on #Democracy's Foundation #FuckTrump #TrumpFascism #ImpeachTheMF #StopFascism #Drumpf #ResistTrump #FascistTrump #SaveDemocracy #Cult45 #NotMyPresident #StopHate  #DumpTrump #PutinsPuppet #FBR https://t.co/nMKXGqFxMx</w:t>
      </w:r>
    </w:p>
    <w:p>
      <w:r>
        <w:rPr>
          <w:b/>
          <w:u w:val="single"/>
        </w:rPr>
        <w:t>176153</w:t>
      </w:r>
    </w:p>
    <w:p>
      <w:r>
        <w:t>@realDonaldTrump @JedediahBila Is there anything our so-called President does other than eating hamberder’s in bed and watching FauxNews while tweeting?    #LockTrumpUp  #ImpeachmentInquiryNow   #ImpeachTrump   #ImpeachBarr   #ImpeachMnuchin  #TrumpIsATraitor</w:t>
      </w:r>
    </w:p>
    <w:p>
      <w:r>
        <w:rPr>
          <w:b/>
          <w:u w:val="single"/>
        </w:rPr>
        <w:t>176154</w:t>
      </w:r>
    </w:p>
    <w:p>
      <w:r>
        <w:t>Meanwhile ....Dhoni's Reply To ICC ......    #DhoniKeepTheGlove #DhoniKeepsTheGlove   #DhoniKeSaathDesh  #dhonigloves #dhoni https://t.co/cEOOw8Kln3</w:t>
      </w:r>
    </w:p>
    <w:p>
      <w:r>
        <w:rPr>
          <w:b/>
          <w:u w:val="single"/>
        </w:rPr>
        <w:t>176155</w:t>
      </w:r>
    </w:p>
    <w:p>
      <w:r>
        <w:t>अभी भी समय बचा हुआ है।   Shift the #ICCCricketWorldCup2019   In India.😂😂  We need rain.  @BCCI  @ICC   @imVkohli   @msdhoni   @hardikpandya7   @SDhawan25     #ShameOnICC</w:t>
      </w:r>
    </w:p>
    <w:p>
      <w:r>
        <w:rPr>
          <w:b/>
          <w:u w:val="single"/>
        </w:rPr>
        <w:t>176156</w:t>
      </w:r>
    </w:p>
    <w:p>
      <w:r>
        <w:t>The whole #Dhoni’s gloves controversy during #CWC19, is outright immature &amp;amp; mindless. I’d understand if there was anyone else you’d question the integrity &amp;amp; intention  of, but not this guy. He is as pure &amp;amp; genuine an ambassador of Sport, as you’ll ever get.     #DhoniKeepsTheGlove</w:t>
      </w:r>
    </w:p>
    <w:p>
      <w:r>
        <w:rPr>
          <w:b/>
          <w:u w:val="single"/>
        </w:rPr>
        <w:t>176157</w:t>
      </w:r>
    </w:p>
    <w:p>
      <w:r>
        <w:t>@mariomorgado @USWNT Losing 1, 13 or 100 is the same level of disappointment, so is winning 1 or 100 it's the same level of achievement and should be rewarded with any level of celebration desired.. It's hard work rewarded, not charity! #douchebag</w:t>
      </w:r>
    </w:p>
    <w:p>
      <w:r>
        <w:rPr>
          <w:b/>
          <w:u w:val="single"/>
        </w:rPr>
        <w:t>176158</w:t>
      </w:r>
    </w:p>
    <w:p>
      <w:r>
        <w:t>@aditi_hbl Proactive? Directive from above !! .. it is shameful interpretation from a journalist .  Every movement has a turning point ...   It is Now or Never   #DoctorsFightBack   #StopViolenceAgainstDoctors https://t.co/HFOFwA8S5M</w:t>
      </w:r>
    </w:p>
    <w:p>
      <w:r>
        <w:rPr>
          <w:b/>
          <w:u w:val="single"/>
        </w:rPr>
        <w:t>176159</w:t>
      </w:r>
    </w:p>
    <w:p>
      <w:r>
        <w:t>@ICC to BCCI:: Sorry we cant allow Ms Dhoni to keep the Army Gloves.    @BCCI reply:: Salaam thok, Sar Jhuka, Tu dum daba, Chal Rasta naap le..     #BalidanBadge #BalidanInsignia   #MSDHONI #IndiaWithDhoni #DhoniKeepsTheGlove #DhoniKeSathDesh   #BoycottWorldCup</w:t>
      </w:r>
    </w:p>
    <w:p>
      <w:r>
        <w:rPr>
          <w:b/>
          <w:u w:val="single"/>
        </w:rPr>
        <w:t>176160</w:t>
      </w:r>
    </w:p>
    <w:p>
      <w:r>
        <w:t>#etsy shop: Benedict Donald so called president is a traitor Short-Sleeve Unisex T-Shirt https://t.co/cFqiGN6kbT #clothing #shirt #streetwear #trump #impeach #treason #traitor #fucktrump #impeachtrump https://t.co/bd7A6awiqb</w:t>
      </w:r>
    </w:p>
    <w:p>
      <w:r>
        <w:rPr>
          <w:b/>
          <w:u w:val="single"/>
        </w:rPr>
        <w:t>176161</w:t>
      </w:r>
    </w:p>
    <w:p>
      <w:r>
        <w:t>Trump downplays the time he said he’d take help from foreign actors offering dirt on 2020 Dems #Resist #ResistTrump #FuckTrump https://t.co/BPodenyc5R</w:t>
      </w:r>
    </w:p>
    <w:p>
      <w:r>
        <w:rPr>
          <w:b/>
          <w:u w:val="single"/>
        </w:rPr>
        <w:t>176162</w:t>
      </w:r>
    </w:p>
    <w:p>
      <w:r>
        <w:t>@UROCKlive1 He’s had the worst numbers of any president ever. Theres not much “Lower” to go. #TrumpIsATraitor</w:t>
      </w:r>
    </w:p>
    <w:p>
      <w:r>
        <w:rPr>
          <w:b/>
          <w:u w:val="single"/>
        </w:rPr>
        <w:t>176163</w:t>
      </w:r>
    </w:p>
    <w:p>
      <w:r>
        <w:t>@BrianKarem @realDonaldTrump Pay no attention to the draft dodging charlatan behind the curtain! LOL!   #fucktrump #DumbDonnyTheDraftDodgingDotard #DraftDodgerDonny</w:t>
      </w:r>
    </w:p>
    <w:p>
      <w:r>
        <w:rPr>
          <w:b/>
          <w:u w:val="single"/>
        </w:rPr>
        <w:t>176164</w:t>
      </w:r>
    </w:p>
    <w:p>
      <w:r>
        <w:t>#shameonicc  English:#ShameOnICC   Indian daily soaps: Bahr aapki thoo-thoo ho rhi h znab  @aryashekhar67 🤣😂🤣</w:t>
      </w:r>
    </w:p>
    <w:p>
      <w:r>
        <w:rPr>
          <w:b/>
          <w:u w:val="single"/>
        </w:rPr>
        <w:t>176165</w:t>
      </w:r>
    </w:p>
    <w:p>
      <w:r>
        <w:t>Has someone really just sent me a snap whilst doing 90mph in a lorry??? #dickhead</w:t>
      </w:r>
    </w:p>
    <w:p>
      <w:r>
        <w:rPr>
          <w:b/>
          <w:u w:val="single"/>
        </w:rPr>
        <w:t>176166</w:t>
      </w:r>
    </w:p>
    <w:p>
      <w:r>
        <w:t>@FreemantlePaul @realDonaldTrump @FoxNews Which hurts you the most? Duel citizenship; or not having a sanctuary city to hide in? #douchebag</w:t>
      </w:r>
    </w:p>
    <w:p>
      <w:r>
        <w:rPr>
          <w:b/>
          <w:u w:val="single"/>
        </w:rPr>
        <w:t>176167</w:t>
      </w:r>
    </w:p>
    <w:p>
      <w:r>
        <w:t>Fck the US tho and #fucktrump https://t.co/Wyc6RQW02x</w:t>
      </w:r>
    </w:p>
    <w:p>
      <w:r>
        <w:rPr>
          <w:b/>
          <w:u w:val="single"/>
        </w:rPr>
        <w:t>176168</w:t>
      </w:r>
    </w:p>
    <w:p>
      <w:r>
        <w:t>Watch our short, dark comedy, Time to Kill. #movie #film #comedy #darkcomedy #raunchy #funny #laugh #laughoutloud #hitman #killer #kill #murder #phone #cellphone #action #thriller #gun #silencer #lube #condom #tense #tension #dog #boxer #cutedogs #murderer  https://t.co/qkPaAuEm41</w:t>
      </w:r>
    </w:p>
    <w:p>
      <w:r>
        <w:rPr>
          <w:b/>
          <w:u w:val="single"/>
        </w:rPr>
        <w:t>176169</w:t>
      </w:r>
    </w:p>
    <w:p>
      <w:r>
        <w:t>@smiller4002 @therealkevinTE I just got back on Twitter a few weeks ago! I don’t have many followers so feel free to add me! 🤘🏻🇺🇸 #fucktrump</w:t>
      </w:r>
    </w:p>
    <w:p>
      <w:r>
        <w:rPr>
          <w:b/>
          <w:u w:val="single"/>
        </w:rPr>
        <w:t>176170</w:t>
      </w:r>
    </w:p>
    <w:p>
      <w:r>
        <w:t>@realDonaldTrump 50% APPROVAL TO RESIGN!!!    #FUCKTRUMP  #FUCKTHATPUTO</w:t>
      </w:r>
    </w:p>
    <w:p>
      <w:r>
        <w:rPr>
          <w:b/>
          <w:u w:val="single"/>
        </w:rPr>
        <w:t>176171</w:t>
      </w:r>
    </w:p>
    <w:p>
      <w:r>
        <w:t>#TrumpIsATraitor Call your Member of Congress https://t.co/PgH3jk4NYa</w:t>
      </w:r>
    </w:p>
    <w:p>
      <w:r>
        <w:rPr>
          <w:b/>
          <w:u w:val="single"/>
        </w:rPr>
        <w:t>176172</w:t>
      </w:r>
    </w:p>
    <w:p>
      <w:r>
        <w:t>#DoctorsFightBack | 'We have no political colour. This is just us - doctors,' say protesting doctors at NRS Hospital in Kolkata refuting West Bengal CM Mamata Banerjee, even as doctors from across India stand with them https://t.co/LGCyJUEBn5 https://t.co/7XbNRfE7Ff</w:t>
      </w:r>
    </w:p>
    <w:p>
      <w:r>
        <w:rPr>
          <w:b/>
          <w:u w:val="single"/>
        </w:rPr>
        <w:t>176173</w:t>
      </w:r>
    </w:p>
    <w:p>
      <w:r>
        <w:t>@TheRealOJ32 “getting even”  ? lock up the cutlery #murderer</w:t>
      </w:r>
    </w:p>
    <w:p>
      <w:r>
        <w:rPr>
          <w:b/>
          <w:u w:val="single"/>
        </w:rPr>
        <w:t>176174</w:t>
      </w:r>
    </w:p>
    <w:p>
      <w:r>
        <w:t>Wow, #fakeDonaldTrump discussing Venezuela and actually stating that he is always right.  Since #lierTrump is NEVER right, that is a bold (faced lie) statement.  When will the nightmare end?  When will congress #ImpeachTrump?  #idiotTrump</w:t>
      </w:r>
    </w:p>
    <w:p>
      <w:r>
        <w:rPr>
          <w:b/>
          <w:u w:val="single"/>
        </w:rPr>
        <w:t>176175</w:t>
      </w:r>
    </w:p>
    <w:p>
      <w:r>
        <w:t>Oh Emma , Its not a competition also you already lost #FuckTrump https://t.co/D2EInMUiws</w:t>
      </w:r>
    </w:p>
    <w:p>
      <w:r>
        <w:rPr>
          <w:b/>
          <w:u w:val="single"/>
        </w:rPr>
        <w:t>176176</w:t>
      </w:r>
    </w:p>
    <w:p>
      <w:r>
        <w:t>#INDvNZ | Cricket fans are venting their frustration with #ShameOnICC tweets and wondering why the ground staff could not cover the entire ground when the rain warning was given in advance.     Take a look at these tweets:    https://t.co/OL8AV678w6</w:t>
      </w:r>
    </w:p>
    <w:p>
      <w:r>
        <w:rPr>
          <w:b/>
          <w:u w:val="single"/>
        </w:rPr>
        <w:t>176177</w:t>
      </w:r>
    </w:p>
    <w:p>
      <w:r>
        <w:t>@realDonaldTrump This is one of the worst times to be American, because you are causing serious damage to our country. I sure don't wish you a Happy Father's Day, because everyone knows you're a terrible father. #DerangedDonald #TrumpisaTraitor #TrumpisaCriminal</w:t>
      </w:r>
    </w:p>
    <w:p>
      <w:r>
        <w:rPr>
          <w:b/>
          <w:u w:val="single"/>
        </w:rPr>
        <w:t>176178</w:t>
      </w:r>
    </w:p>
    <w:p>
      <w:r>
        <w:t>Trump doesn’t know what the Hell he is talking about!!!!    He can’t help but spew B*llshit!!!   He’s a Disgrace &amp;amp; 2020 can not get here fast enough!    #FuckfaceVonClownstick #fucktrump #LockTrumpUp #ImpeachTheMF #ImpeachTheMFTraitor https://t.co/vUdyQ5iEhk</w:t>
      </w:r>
    </w:p>
    <w:p>
      <w:r>
        <w:rPr>
          <w:b/>
          <w:u w:val="single"/>
        </w:rPr>
        <w:t>176179</w:t>
      </w:r>
    </w:p>
    <w:p>
      <w:r>
        <w:t>#TrumpIsATraitor #TheResistance  Don't get me wrong there's nothing funny about what Trump said. On the other hand this is really amusing.  https://t.co/dQvwSpp29i</w:t>
      </w:r>
    </w:p>
    <w:p>
      <w:r>
        <w:rPr>
          <w:b/>
          <w:u w:val="single"/>
        </w:rPr>
        <w:t>176180</w:t>
      </w:r>
    </w:p>
    <w:p>
      <w:r>
        <w:t>43 percent of the hate speech #Facebook initially removed was restored within 90 days, and 100% of these restored posts were Islamophobic in nature.Facebook in India Is Drowning in #AntiMuslim Hate Speech  #Islamophobia https://t.co/Zj1lxJ4Vpv via @vicenews</w:t>
      </w:r>
    </w:p>
    <w:p>
      <w:r>
        <w:rPr>
          <w:b/>
          <w:u w:val="single"/>
        </w:rPr>
        <w:t>176181</w:t>
      </w:r>
    </w:p>
    <w:p>
      <w:r>
        <w:t>@itsJeffTiedrich Oh he definitely would’ve sold out everybody. #trumpisatraitor #TrumpMustResign</w:t>
      </w:r>
    </w:p>
    <w:p>
      <w:r>
        <w:rPr>
          <w:b/>
          <w:u w:val="single"/>
        </w:rPr>
        <w:t>176182</w:t>
      </w:r>
    </w:p>
    <w:p>
      <w:r>
        <w:t>#FuckTrump 💩    $41-million settlement in 'Central Park Five' case gets final approval https://t.co/ftsnNXyAdi</w:t>
      </w:r>
    </w:p>
    <w:p>
      <w:r>
        <w:rPr>
          <w:b/>
          <w:u w:val="single"/>
        </w:rPr>
        <w:t>176183</w:t>
      </w:r>
    </w:p>
    <w:p>
      <w:r>
        <w:t>@cenkuygur You are. False journalists with agendas on none existant fabrications. #douchebag</w:t>
      </w:r>
    </w:p>
    <w:p>
      <w:r>
        <w:rPr>
          <w:b/>
          <w:u w:val="single"/>
        </w:rPr>
        <w:t>176184</w:t>
      </w:r>
    </w:p>
    <w:p>
      <w:r>
        <w:t>Goddamit #fucktrump https://t.co/wLiQVcOCtG</w:t>
      </w:r>
    </w:p>
    <w:p>
      <w:r>
        <w:rPr>
          <w:b/>
          <w:u w:val="single"/>
        </w:rPr>
        <w:t>176185</w:t>
      </w:r>
    </w:p>
    <w:p>
      <w:r>
        <w:t>Amrinder Singh Malhi, President, RDA , AIIMS: All resident doctors are back to work but we will continue with symbolic protest by wearing black badges, bandages&amp;amp;helmets. If condition worsens we will go on indefinite strike from June 17.   #DoctorsFightBack https://t.co/ouRG10Ph90</w:t>
      </w:r>
    </w:p>
    <w:p>
      <w:r>
        <w:rPr>
          <w:b/>
          <w:u w:val="single"/>
        </w:rPr>
        <w:t>176186</w:t>
      </w:r>
    </w:p>
    <w:p>
      <w:r>
        <w:t>@TheRealOJ32 Only in America can a murderer (come on, he did it) and convicted criminal immediately get half million followers. If you’re following, you’re condoning his actions and validating him. #OJdidit #conman #murderer</w:t>
      </w:r>
    </w:p>
    <w:p>
      <w:r>
        <w:rPr>
          <w:b/>
          <w:u w:val="single"/>
        </w:rPr>
        <w:t>176187</w:t>
      </w:r>
    </w:p>
    <w:p>
      <w:r>
        <w:t>No @GOP lawmakers with any guts? #TrumpIsATraitor https://t.co/acklHaRMZz</w:t>
      </w:r>
    </w:p>
    <w:p>
      <w:r>
        <w:rPr>
          <w:b/>
          <w:u w:val="single"/>
        </w:rPr>
        <w:t>176188</w:t>
      </w:r>
    </w:p>
    <w:p>
      <w:r>
        <w:t>@newtgingrich I'll type slowly so you can understand.  The GOP originated the request for the Steele dossier before they made trump their nominee.  And Steele is a Brit (ally), not russian (adversary).  Clinton is not a traitor but @POTUS is.  #TrumpIsATraitor   #GOPComplicitTraitors</w:t>
      </w:r>
    </w:p>
    <w:p>
      <w:r>
        <w:rPr>
          <w:b/>
          <w:u w:val="single"/>
        </w:rPr>
        <w:t>176189</w:t>
      </w:r>
    </w:p>
    <w:p>
      <w:r>
        <w:t>It could be the Tom &amp;amp; Rory Show -    just got to get rid of the elephant in the room ..    #BorisJohnsonShouldNotBePM   #CorbynMustGo   #BollockstoBrexit https://t.co/CZ1YfCM8de</w:t>
      </w:r>
    </w:p>
    <w:p>
      <w:r>
        <w:rPr>
          <w:b/>
          <w:u w:val="single"/>
        </w:rPr>
        <w:t>176190</w:t>
      </w:r>
    </w:p>
    <w:p>
      <w:r>
        <w:t>@AdityaRajKaul Dukarr 🐷🐽🇵🇰 Mullah's drying for business deals with 🇮🇳🕉️ Bloody beggar's Allah ke naam de de, Chalo 🍅🍅 tamatar toh dedo !! 😂😂😂 #INDvPAK #CWC19  #ModiJiSeMilnaHai #FridayMotivation #ModiSurgicalSnub #ModiGlobalPower #ImranKhan #cwc11 #imranhataomulkbachao</w:t>
      </w:r>
    </w:p>
    <w:p>
      <w:r>
        <w:rPr>
          <w:b/>
          <w:u w:val="single"/>
        </w:rPr>
        <w:t>176191</w:t>
      </w:r>
    </w:p>
    <w:p>
      <w:r>
        <w:t>I love the selective memory &amp;amp; projecting from the right when they get owned 🙌🏼  #HappyJohnMcCainDay2019   #CadetBoneSpurs #TrumpIsATraitor   #NPD   #FridayThoughts https://t.co/heHiGF4h3n</w:t>
      </w:r>
    </w:p>
    <w:p>
      <w:r>
        <w:rPr>
          <w:b/>
          <w:u w:val="single"/>
        </w:rPr>
        <w:t>176192</w:t>
      </w:r>
    </w:p>
    <w:p>
      <w:r>
        <w:t>@The_OJSimpson32 You know what else is crazy is when a murderer has to play the race card to get off &amp;amp; even though everyone knows he did it, he claims he’s going to find the “real” killers.   #Murderer 🔪🔪</w:t>
      </w:r>
    </w:p>
    <w:p>
      <w:r>
        <w:rPr>
          <w:b/>
          <w:u w:val="single"/>
        </w:rPr>
        <w:t>176193</w:t>
      </w:r>
    </w:p>
    <w:p>
      <w:r>
        <w:t>@ICC #ShameOnICC Now plz stop it...</w:t>
      </w:r>
    </w:p>
    <w:p>
      <w:r>
        <w:rPr>
          <w:b/>
          <w:u w:val="single"/>
        </w:rPr>
        <w:t>176194</w:t>
      </w:r>
    </w:p>
    <w:p>
      <w:r>
        <w:t>I appeal to all doctors in #WestBengal and throughout country, to return to work, as only poor people suffering, I assure I shall fight against Bengal Govt and Central govt for better security 2doctors! #DoctorsFightBack #savethedoctors Indian Medical Association #PrannoyRoy</w:t>
      </w:r>
    </w:p>
    <w:p>
      <w:r>
        <w:rPr>
          <w:b/>
          <w:u w:val="single"/>
        </w:rPr>
        <w:t>176195</w:t>
      </w:r>
    </w:p>
    <w:p>
      <w:r>
        <w:t>If all remaining get washed :   NZ - 12  Ind - 11  Eng - 10  Aus - 10  WI - 9  SL - 9  Pak - 9  Bang - 8   SA - 6  Afg - 6  Semi Final  Aus vs NZ  (If rain continues), NZ  Eng vs Ind  (If rain continues), Ind  Final  Ind vs NZ  (If rain continues), NZ - India will win jointly 🤣🤣. #ShameOnICC</w:t>
      </w:r>
    </w:p>
    <w:p>
      <w:r>
        <w:rPr>
          <w:b/>
          <w:u w:val="single"/>
        </w:rPr>
        <w:t>176196</w:t>
      </w:r>
    </w:p>
    <w:p>
      <w:r>
        <w:t>What a honorable noble human being huh . #douchebag https://t.co/wlXSvtRPGh</w:t>
      </w:r>
    </w:p>
    <w:p>
      <w:r>
        <w:rPr>
          <w:b/>
          <w:u w:val="single"/>
        </w:rPr>
        <w:t>176197</w:t>
      </w:r>
    </w:p>
    <w:p>
      <w:r>
        <w:t>@sianoresist A beautiful jail cell with a beautiful notepad to write beautiful love letters to Putin, Lil Rocket Man, Xi, and MBS..oh yeah and a big beautiful painted mural of John McCain and Robert Mueller on his cell walls!    #FuckTrump</w:t>
      </w:r>
    </w:p>
    <w:p>
      <w:r>
        <w:rPr>
          <w:b/>
          <w:u w:val="single"/>
        </w:rPr>
        <w:t>176198</w:t>
      </w:r>
    </w:p>
    <w:p>
      <w:r>
        <w:t>@realDonaldTrump Russian elected twit is #PutinsPuppet #TrumpIsATraitor https://t.co/8BHnUobBlE</w:t>
      </w:r>
    </w:p>
    <w:p>
      <w:r>
        <w:rPr>
          <w:b/>
          <w:u w:val="single"/>
        </w:rPr>
        <w:t>176199</w:t>
      </w:r>
    </w:p>
    <w:p>
      <w:r>
        <w:t>Oak Tree Given To #IdiotTrump By# Macron Dies Under Mysterious Circumstances https://t.co/GPhQL0PZvg</w:t>
      </w:r>
    </w:p>
    <w:p>
      <w:r>
        <w:rPr>
          <w:b/>
          <w:u w:val="single"/>
        </w:rPr>
        <w:t>176200</w:t>
      </w:r>
    </w:p>
    <w:p>
      <w:r>
        <w:t>HUMP DAY #9   @Unite2020 #FUCKTRUMP #VoteBlueNoMatterWho   @SoZooMe1   @LittleItalyPic   @CJ_isnowblue   @TerriDF   @umacoopa1   @fuckthewall2019 💩🤣  @ras4800   @heyjude831   @moonyeensghost   @donnaleeforte   @JimMick67  @TweetFiction   @SpacialK3   @Barbara27Morris   @candynorthgirl https://t.co/BEl6AI65kf</w:t>
      </w:r>
    </w:p>
    <w:p>
      <w:r>
        <w:rPr>
          <w:b/>
          <w:u w:val="single"/>
        </w:rPr>
        <w:t>176201</w:t>
      </w:r>
    </w:p>
    <w:p>
      <w:r>
        <w:t>#FuckTrump and his Birthday https://t.co/DmJBHyp9fi</w:t>
      </w:r>
    </w:p>
    <w:p>
      <w:r>
        <w:rPr>
          <w:b/>
          <w:u w:val="single"/>
        </w:rPr>
        <w:t>176202</w:t>
      </w:r>
    </w:p>
    <w:p>
      <w:r>
        <w:t>Think about that guy, who had planned a trip to UK from India just to watch #IndVsNz , told all his friends about it, spent 3 lakh rupees on everything just to experience the same old rain.  #ShameOnICC</w:t>
      </w:r>
    </w:p>
    <w:p>
      <w:r>
        <w:rPr>
          <w:b/>
          <w:u w:val="single"/>
        </w:rPr>
        <w:t>176203</w:t>
      </w:r>
    </w:p>
    <w:p>
      <w:r>
        <w:t>@gainedgod Ex army men &amp;amp; Tory MPs Rory Stewart &amp;amp; Tobias Ellewood shudder at the thought of Boris as Pm in the year of the 75th anniversary of Dday. I wonder why! #whereswally #boris #BorisJohnsonShouldNotBePM #cowardsfollowcowards #absentfathers https://t.co/SqsLMyRO9O</w:t>
      </w:r>
    </w:p>
    <w:p>
      <w:r>
        <w:rPr>
          <w:b/>
          <w:u w:val="single"/>
        </w:rPr>
        <w:t>176204</w:t>
      </w:r>
    </w:p>
    <w:p>
      <w:r>
        <w:t>@RealDeanCain It's pretty pathetic to have a social media acct dedicated to hating someone. 🙄 Ironic those people chanting things like #LoveTrumpsHate #LoveISLove are the same ones who say #FuckTrump. Hypocrites.</w:t>
      </w:r>
    </w:p>
    <w:p>
      <w:r>
        <w:rPr>
          <w:b/>
          <w:u w:val="single"/>
        </w:rPr>
        <w:t>176205</w:t>
      </w:r>
    </w:p>
    <w:p>
      <w:r>
        <w:t>“The One” who Slays Aussies 🏏 @SDhawan25     #INDvAUS #CWC2019 #cwc19  #DhoniKeepsTheGlove</w:t>
      </w:r>
    </w:p>
    <w:p>
      <w:r>
        <w:rPr>
          <w:b/>
          <w:u w:val="single"/>
        </w:rPr>
        <w:t>176206</w:t>
      </w:r>
    </w:p>
    <w:p>
      <w:r>
        <w:t>@ConnorAves #murderer, think of it’s family!!!!</w:t>
      </w:r>
    </w:p>
    <w:p>
      <w:r>
        <w:rPr>
          <w:b/>
          <w:u w:val="single"/>
        </w:rPr>
        <w:t>176207</w:t>
      </w:r>
    </w:p>
    <w:p>
      <w:r>
        <w:t>@realDonaldTrump @USArmy Happy John McCain Day Cadet Bonespurs! #JohnMcCainDay #TrumpIsATraitor</w:t>
      </w:r>
    </w:p>
    <w:p>
      <w:r>
        <w:rPr>
          <w:b/>
          <w:u w:val="single"/>
        </w:rPr>
        <w:t>176208</w:t>
      </w:r>
    </w:p>
    <w:p>
      <w:r>
        <w:t>@realDonaldTrump Has she gone looking for any remaining fragments of her soul? #Trump #TrumpIsATraitor</w:t>
      </w:r>
    </w:p>
    <w:p>
      <w:r>
        <w:rPr>
          <w:b/>
          <w:u w:val="single"/>
        </w:rPr>
        <w:t>176209</w:t>
      </w:r>
    </w:p>
    <w:p>
      <w:r>
        <w:t>@DevinCow @KimEGoldman Followed Ms. Goldman yesterday and blocked the #MURDERER yesterday. I've followed you since that bad boy sued you. Please follow me! https://t.co/K0dzRp5qEk</w:t>
      </w:r>
    </w:p>
    <w:p>
      <w:r>
        <w:rPr>
          <w:b/>
          <w:u w:val="single"/>
        </w:rPr>
        <w:t>176210</w:t>
      </w:r>
    </w:p>
    <w:p>
      <w:r>
        <w:t>@SenateGOP @realDonaldTrump Happy #JohnMcCainDay,  @SenateGOP!      #TrumpTheDraftDodger #McCainTrumpsBday #JohnMcCainAmericanHero #TrumpIsATraitor #JohnMcCainDay https://t.co/Ozqhp9i89e</w:t>
      </w:r>
    </w:p>
    <w:p>
      <w:r>
        <w:rPr>
          <w:b/>
          <w:u w:val="single"/>
        </w:rPr>
        <w:t>176211</w:t>
      </w:r>
    </w:p>
    <w:p>
      <w:r>
        <w:t>1 Stop Fashion Women Kurta  @ Rs.199 (mrp-1107)    https://t.co/xX3qfYe1kb    More 1 Stop Fashion Offers    https://t.co/PtVllOwFv9    https://t.co/xX3qfYe1kb    #DoctorsFightBack #SaveBengal #amazon #flipkart #deals #dealoftheday #amazingdeals #offers #discount #JaiShreeRam #ModiForAll</w:t>
      </w:r>
    </w:p>
    <w:p>
      <w:r>
        <w:rPr>
          <w:b/>
          <w:u w:val="single"/>
        </w:rPr>
        <w:t>176212</w:t>
      </w:r>
    </w:p>
    <w:p>
      <w:r>
        <w:t>Kamala Harris’s plan to provide DREAMers a pathway to citizenship, explained #Resist #ResistTrump #FuckTrump https://t.co/WfsltWy6NJ</w:t>
      </w:r>
    </w:p>
    <w:p>
      <w:r>
        <w:rPr>
          <w:b/>
          <w:u w:val="single"/>
        </w:rPr>
        <w:t>176213</w:t>
      </w:r>
    </w:p>
    <w:p>
      <w:r>
        <w:t>@GOP @realDonaldTrump 🇺🇸The best way to show your   commitment to real criminal justice   reform would be to get rid of the   criminal in the White House. NOW!    #TrumpIsATraitor  #DoSomethingGOP</w:t>
      </w:r>
    </w:p>
    <w:p>
      <w:r>
        <w:rPr>
          <w:b/>
          <w:u w:val="single"/>
        </w:rPr>
        <w:t>176214</w:t>
      </w:r>
    </w:p>
    <w:p>
      <w:r>
        <w:t>@HuffPost FBI agents Struck and Paige were fired because they exercised freedom of speech speech #TrumpIsATraitor #45IsAcriminal #TrumpCrimeFamily #McConnellMustGo #McConnellChaoCorruption</w:t>
      </w:r>
    </w:p>
    <w:p>
      <w:r>
        <w:rPr>
          <w:b/>
          <w:u w:val="single"/>
        </w:rPr>
        <w:t>176215</w:t>
      </w:r>
    </w:p>
    <w:p>
      <w:r>
        <w:t>Correct. Now is not the time for moderation. You cannot be moderate with your head inside the tiger's mouth. #FuckTrump https://t.co/IwEk3oZA1k</w:t>
      </w:r>
    </w:p>
    <w:p>
      <w:r>
        <w:rPr>
          <w:b/>
          <w:u w:val="single"/>
        </w:rPr>
        <w:t>176216</w:t>
      </w:r>
    </w:p>
    <w:p>
      <w:r>
        <w:t>Like Seriously!!! This is what i literally tell my friends everyday!    #Health #water #hydrated #healthy #WorldBloodDonorDay #NBAFinals #FridayMotivation #FridayFeeling #ShameonICC #WeTheNorth #instagramdown #India #meme #SarcasmOnly https://t.co/t2FpSEY823</w:t>
      </w:r>
    </w:p>
    <w:p>
      <w:r>
        <w:rPr>
          <w:b/>
          <w:u w:val="single"/>
        </w:rPr>
        <w:t>176217</w:t>
      </w:r>
    </w:p>
    <w:p>
      <w:r>
        <w:t>#stopboris #BorisJohnsonShouldNotBePM   #borisdoesnotrepresentme   #C4Debate   @chessmartinez     What an inspirational woman you are Francesca...    https://t.co/Dc592xcidO</w:t>
      </w:r>
    </w:p>
    <w:p>
      <w:r>
        <w:rPr>
          <w:b/>
          <w:u w:val="single"/>
        </w:rPr>
        <w:t>176218</w:t>
      </w:r>
    </w:p>
    <w:p>
      <w:r>
        <w:t>A billion Cricket fans waited four years to watch how it rains in England and how the cricket grounds are becoming swimming pools  #ShameOnICC   #CWC19 https://t.co/2Q27mU6WAC</w:t>
      </w:r>
    </w:p>
    <w:p>
      <w:r>
        <w:rPr>
          <w:b/>
          <w:u w:val="single"/>
        </w:rPr>
        <w:t>176219</w:t>
      </w:r>
    </w:p>
    <w:p>
      <w:r>
        <w:t>#Chernobyl #ShameOnICC  Akimov: The turbine is going too slow for the test to deliver any valid results, &amp;amp; If we add mor....  Dyatlov: https://t.co/2zMUCFKYbX</w:t>
      </w:r>
    </w:p>
    <w:p>
      <w:r>
        <w:rPr>
          <w:b/>
          <w:u w:val="single"/>
        </w:rPr>
        <w:t>176220</w:t>
      </w:r>
    </w:p>
    <w:p>
      <w:r>
        <w:t>@FinancialXpress i appeal to all doctors through this channel ...    that   if you all are doing strike then do for years for all the responsible not for the common people who are helpless....    You all are second god .......    #DoctorsFightBack #DoctorsProtest #DoctorsStrike @MoHFW_INDIA</w:t>
      </w:r>
    </w:p>
    <w:p>
      <w:r>
        <w:rPr>
          <w:b/>
          <w:u w:val="single"/>
        </w:rPr>
        <w:t>176221</w:t>
      </w:r>
    </w:p>
    <w:p>
      <w:r>
        <w:t>“Ron Goldman’s sister hails him as ‘hero’ in first interview since OJ Simpson trial” Source: https://t.co/MYxrFSPqqb #RonGoldman #KimGoldman #FredGoldman #NicoleBrownSimpson #OJ #OJSimpson #TheJuice #Murderer</w:t>
      </w:r>
    </w:p>
    <w:p>
      <w:r>
        <w:rPr>
          <w:b/>
          <w:u w:val="single"/>
        </w:rPr>
        <w:t>176222</w:t>
      </w:r>
    </w:p>
    <w:p>
      <w:r>
        <w:t>@Gen_VKSingh @msdhoni @ICC I fully endorse You Sir.....     This is about our #NationalPride .......     I am of the Opinion #DhoniKeepsTheGlove</w:t>
      </w:r>
    </w:p>
    <w:p>
      <w:r>
        <w:rPr>
          <w:b/>
          <w:u w:val="single"/>
        </w:rPr>
        <w:t>176223</w:t>
      </w:r>
    </w:p>
    <w:p>
      <w:r>
        <w:t>@realDonaldTrump Happy #JohnMcCainDay   #fucktrump   #AmericansForImpeachment</w:t>
      </w:r>
    </w:p>
    <w:p>
      <w:r>
        <w:rPr>
          <w:b/>
          <w:u w:val="single"/>
        </w:rPr>
        <w:t>176224</w:t>
      </w:r>
    </w:p>
    <w:p>
      <w:r>
        <w:t>Trump's GOP allies privately cringe at dirt comments #Resist #ResistTrump #FuckTrump https://t.co/2wyFNQtdNY</w:t>
      </w:r>
    </w:p>
    <w:p>
      <w:r>
        <w:rPr>
          <w:b/>
          <w:u w:val="single"/>
        </w:rPr>
        <w:t>176225</w:t>
      </w:r>
    </w:p>
    <w:p>
      <w:r>
        <w:t>If u r living today it's bcoz of doctors.. #Savethedoctors #DoctorsFightBack #MamataLosingControl @MamataOfficial .... https://t.co/Wf0F0WLBM8</w:t>
      </w:r>
    </w:p>
    <w:p>
      <w:r>
        <w:rPr>
          <w:b/>
          <w:u w:val="single"/>
        </w:rPr>
        <w:t>176226</w:t>
      </w:r>
    </w:p>
    <w:p>
      <w:r>
        <w:t>Must Listen! I Stand With NRS https://t.co/hIRyPeDsCO via @YouTube #NRS #SAVEDOCTORS #India #NEWS #WestBengal #MamataLosingControl #DoctorsFightBack #DoctorsStrike #DoctorsProtest</w:t>
      </w:r>
    </w:p>
    <w:p>
      <w:r>
        <w:rPr>
          <w:b/>
          <w:u w:val="single"/>
        </w:rPr>
        <w:t>176227</w:t>
      </w:r>
    </w:p>
    <w:p>
      <w:r>
        <w:t>Anderson Cooper: All of Trump's threats were about nothing #Resist #ResistTrump #FuckTrump https://t.co/4jKzZnKTh3</w:t>
      </w:r>
    </w:p>
    <w:p>
      <w:r>
        <w:rPr>
          <w:b/>
          <w:u w:val="single"/>
        </w:rPr>
        <w:t>176228</w:t>
      </w:r>
    </w:p>
    <w:p>
      <w:r>
        <w:t>@ICC Have some sense 😂 Just creating issue out of nothing #DhoniKeepsTheGlove</w:t>
      </w:r>
    </w:p>
    <w:p>
      <w:r>
        <w:rPr>
          <w:b/>
          <w:u w:val="single"/>
        </w:rPr>
        <w:t>176229</w:t>
      </w:r>
    </w:p>
    <w:p>
      <w:r>
        <w:t>#DhoniKeepTheGlove dear icc you may not know but that logo is not political nor religious it is a logo of a army regiment so ms dhoni did nothing wrong #DhoniKeepsTheGlove  icc please research on it</w:t>
      </w:r>
    </w:p>
    <w:p>
      <w:r>
        <w:rPr>
          <w:b/>
          <w:u w:val="single"/>
        </w:rPr>
        <w:t>176230</w:t>
      </w:r>
    </w:p>
    <w:p>
      <w:r>
        <w:t>I knew the police wouldn’t do anything. So I am doing something. Feel how you will. I don’t care. Just be safe. His Twitter is beardedweirdness. Don’t kill him. #rapist #MeToo #becareful #arthurcampos</w:t>
      </w:r>
    </w:p>
    <w:p>
      <w:r>
        <w:rPr>
          <w:b/>
          <w:u w:val="single"/>
        </w:rPr>
        <w:t>176231</w:t>
      </w:r>
    </w:p>
    <w:p>
      <w:r>
        <w:t>@AprilDRyan He thinks that HE is the maligned one, just like Twitler. I will avoid that #murderer.</w:t>
      </w:r>
    </w:p>
    <w:p>
      <w:r>
        <w:rPr>
          <w:b/>
          <w:u w:val="single"/>
        </w:rPr>
        <w:t>176232</w:t>
      </w:r>
    </w:p>
    <w:p>
      <w:r>
        <w:t>#ShameOnICC focuses on Ground instead of doing Glove issue. Already I paid for the ticket.😂 https://t.co/Nx5Hr69nuf</w:t>
      </w:r>
    </w:p>
    <w:p>
      <w:r>
        <w:rPr>
          <w:b/>
          <w:u w:val="single"/>
        </w:rPr>
        <w:t>176233</w:t>
      </w:r>
    </w:p>
    <w:p>
      <w:r>
        <w:t>@mipaltan #ShameOnICC this #CWC19 winner is the incredible , undisputed ,reigning , attacker ,the powerhitter the pain none other than the england rain @ICC @cricketworldcup @BCCI  @ECB_cricket @7polly7 @ABdeVilliers17 @ajaydevgn @ajinkyarahane88 @akshaykumar @amlahash @shahidkapoor https://t.co/OPAv3veGwz</w:t>
      </w:r>
    </w:p>
    <w:p>
      <w:r>
        <w:rPr>
          <w:b/>
          <w:u w:val="single"/>
        </w:rPr>
        <w:t>176234</w:t>
      </w:r>
    </w:p>
    <w:p>
      <w:r>
        <w:t>@tedlieu @tricia_resists @KellyannePolls @realDonaldTrump #FireKellyanne #TrumpIsATraitor  #McCainsAHero #JohnMcCainDayJune14 and do not forget #PenceKnewEverything</w:t>
      </w:r>
    </w:p>
    <w:p>
      <w:r>
        <w:rPr>
          <w:b/>
          <w:u w:val="single"/>
        </w:rPr>
        <w:t>176235</w:t>
      </w:r>
    </w:p>
    <w:p>
      <w:r>
        <w:t>Trump says Kim has 'kept his word' hours after Bolton said he hasn't #Resist #ResistTrump #FuckTrump https://t.co/2pK4D11eTh</w:t>
      </w:r>
    </w:p>
    <w:p>
      <w:r>
        <w:rPr>
          <w:b/>
          <w:u w:val="single"/>
        </w:rPr>
        <w:t>176236</w:t>
      </w:r>
    </w:p>
    <w:p>
      <w:r>
        <w:t>Here are things you must know if you're Hindu.    #WorldBloodDonorDay #ShameOnICC #SaveBengal #FridayFeeling #SCOSummit2019 #MenInBlackReview #TheUnmissableMeeting #doctorsstrike #ENGvWI #spiritual #cultural #hindu #hinduism #ABrandNewDayOutNow https://t.co/rELbYCGpH3</w:t>
      </w:r>
    </w:p>
    <w:p>
      <w:r>
        <w:rPr>
          <w:b/>
          <w:u w:val="single"/>
        </w:rPr>
        <w:t>176237</w:t>
      </w:r>
    </w:p>
    <w:p>
      <w:r>
        <w:t>News is hard to take. I will hold  the belief, that no matter what it looks like- This President will be gone- somehow someway. My wish- WE WOULD SHOW HIS CORRUPTION ON TV- NOW - IN IMPEACHMENT HEARINGS.  PLEASE SOMEONE EXPLAIN to me why this isn't happening? #TrumpIsATraitor</w:t>
      </w:r>
    </w:p>
    <w:p>
      <w:r>
        <w:rPr>
          <w:b/>
          <w:u w:val="single"/>
        </w:rPr>
        <w:t>176238</w:t>
      </w:r>
    </w:p>
    <w:p>
      <w:r>
        <w:t>@SweetFreedom29 @IbraheemSamirah @DLoesch Progressives like this fool love these kinds of weapons #Murderer</w:t>
      </w:r>
    </w:p>
    <w:p>
      <w:r>
        <w:rPr>
          <w:b/>
          <w:u w:val="single"/>
        </w:rPr>
        <w:t>176239</w:t>
      </w:r>
    </w:p>
    <w:p>
      <w:r>
        <w:t>@YourStoryCo #ICCWorldCup2019 will turn out to be a swimming competition. #ShameOnICC</w:t>
      </w:r>
    </w:p>
    <w:p>
      <w:r>
        <w:rPr>
          <w:b/>
          <w:u w:val="single"/>
        </w:rPr>
        <w:t>176240</w:t>
      </w:r>
    </w:p>
    <w:p>
      <w:r>
        <w:t>@4YrsToday @erichards24 HAPPY JOHN MC CAIN DAY! #fucktrump #trumpcolluded #lazysumbitch</w:t>
      </w:r>
    </w:p>
    <w:p>
      <w:r>
        <w:rPr>
          <w:b/>
          <w:u w:val="single"/>
        </w:rPr>
        <w:t>176241</w:t>
      </w:r>
    </w:p>
    <w:p>
      <w:r>
        <w:t>Pete Buttigieg just gave his first foreign policy speech. He offered 5 clear proposals. #Resist #ResistTrump #FuckTrump https://t.co/fScveRX4Ms</w:t>
      </w:r>
    </w:p>
    <w:p>
      <w:r>
        <w:rPr>
          <w:b/>
          <w:u w:val="single"/>
        </w:rPr>
        <w:t>176242</w:t>
      </w:r>
    </w:p>
    <w:p>
      <w:r>
        <w:t>Whats @Swamy39 priority in life?    #ModiJiPleaseInkoKaamDo     #AbortionIsMurder #INDvAUS #AUSvIND #INDvsAUS #DhoniKeepTheGlove #JusticeForTwinkleSharma #JusticeForFarishta #Bharat #FreePrashantNow #DhoniKeepsTheGlove #WestBengal #Tirupati #GabbarisBack #SachinOpensAgain #starc</w:t>
      </w:r>
    </w:p>
    <w:p>
      <w:r>
        <w:rPr>
          <w:b/>
          <w:u w:val="single"/>
        </w:rPr>
        <w:t>176243</w:t>
      </w:r>
    </w:p>
    <w:p>
      <w:r>
        <w:t>Chris Georgiou - Bojo in the House https://t.co/laVTmCEiQW via @YouTube check it out, absolutely brilliant! @larionDS #BorisJohnson #BoJo #BorisJohnsonShouldNotBePM</w:t>
      </w:r>
    </w:p>
    <w:p>
      <w:r>
        <w:rPr>
          <w:b/>
          <w:u w:val="single"/>
        </w:rPr>
        <w:t>176244</w:t>
      </w:r>
    </w:p>
    <w:p>
      <w:r>
        <w:t>#DoctorsProtest #DoctorsStrike #DoctorStrike #DoctorsFightBack #DoctorsUnderOppression #Doctors     REMEMBER DR. KAFEEL KHAN FROM #UttarPradesh ❓    HE WAS JAILED BY @myogiadityanath GOVERNMENT‼️    #Doctors SHOULD HAVE FOUGHT BACK THEN TOO‼️    ANYTHING POLITICAL ABOUT IT ‼️❓ https://t.co/D9wy9wyEG9</w:t>
      </w:r>
    </w:p>
    <w:p>
      <w:r>
        <w:rPr>
          <w:b/>
          <w:u w:val="single"/>
        </w:rPr>
        <w:t>176245</w:t>
      </w:r>
    </w:p>
    <w:p>
      <w:r>
        <w:t>@realDonaldTrump You are a crook and a national embarrassment.  #FUCKTRUMP  #impeach45  Happy #JohnMcCainDay</w:t>
      </w:r>
    </w:p>
    <w:p>
      <w:r>
        <w:rPr>
          <w:b/>
          <w:u w:val="single"/>
        </w:rPr>
        <w:t>176246</w:t>
      </w:r>
    </w:p>
    <w:p>
      <w:r>
        <w:t>@Conservatives a 'Johnson' is slang for a penis. #Dickhead #NominativeDeterminism  #ToriesOut #PeoplesVote #Blindingobvious</w:t>
      </w:r>
    </w:p>
    <w:p>
      <w:r>
        <w:rPr>
          <w:b/>
          <w:u w:val="single"/>
        </w:rPr>
        <w:t>176247</w:t>
      </w:r>
    </w:p>
    <w:p>
      <w:r>
        <w:t>Japanese internment camp all over again but with latinos kids!  This shit is going way too far now!!  Family separation has been upgraded!!! #FuckTrump #Bernie2020 #BernieSanders https://t.co/0BcRJVno0e</w:t>
      </w:r>
    </w:p>
    <w:p>
      <w:r>
        <w:rPr>
          <w:b/>
          <w:u w:val="single"/>
        </w:rPr>
        <w:t>176248</w:t>
      </w:r>
    </w:p>
    <w:p>
      <w:r>
        <w:t>And what who are they going to gun down loser Trump in the WH? #dickhead https://t.co/DiJhvonXhv</w:t>
      </w:r>
    </w:p>
    <w:p>
      <w:r>
        <w:rPr>
          <w:b/>
          <w:u w:val="single"/>
        </w:rPr>
        <w:t>176249</w:t>
      </w:r>
    </w:p>
    <w:p>
      <w:r>
        <w:t>Thats The Story Of Indian Batting....When Our Top-3 Clicks...We Dont Need Any Stable No.4...We Just Need Finishers🤩 #GermanyCheersForIndia #INDvAUS #ICCWorldCup2019 #AUSvIND #AusVsInd #Dhoni #DhoniKeepsTheGlove #Shikhar #Rohit #Kohli #pandya</w:t>
      </w:r>
    </w:p>
    <w:p>
      <w:r>
        <w:rPr>
          <w:b/>
          <w:u w:val="single"/>
        </w:rPr>
        <w:t>176250</w:t>
      </w:r>
    </w:p>
    <w:p>
      <w:r>
        <w:t>#womensrights #humanrights #fucktrump  'U.S. court rules against #Trump administration in immigrant teen abortion case' - https://t.co/1JXH2TLgtE</w:t>
      </w:r>
    </w:p>
    <w:p>
      <w:r>
        <w:rPr>
          <w:b/>
          <w:u w:val="single"/>
        </w:rPr>
        <w:t>176251</w:t>
      </w:r>
    </w:p>
    <w:p>
      <w:r>
        <w:t>@realDonaldTrump “I was such an amazing quarterback in high school, that I can tell you. Watch these 50 year old videos...” 🙄    Dolt45 loves to prove over and over again what a PATHETIC LOSER he is. Can you please for one day show just a little bit of class?    #Douchebag</w:t>
      </w:r>
    </w:p>
    <w:p>
      <w:r>
        <w:rPr>
          <w:b/>
          <w:u w:val="single"/>
        </w:rPr>
        <w:t>176252</w:t>
      </w:r>
    </w:p>
    <w:p>
      <w:r>
        <w:t>UAE investors hit as dodgy #halal firm #IMAJewels folds up in India https://t.co/Pk6ZWP7jOY #Imafraud #Imascam #Bengaluru #Ponzi #UAE #Halal</w:t>
      </w:r>
    </w:p>
    <w:p>
      <w:r>
        <w:rPr>
          <w:b/>
          <w:u w:val="single"/>
        </w:rPr>
        <w:t>176253</w:t>
      </w:r>
    </w:p>
    <w:p>
      <w:r>
        <w:t>@GOP @realDonaldTrump I suppose he'll be celebrating his birthday at one of his golf properties on taxpayer money??    #TrumpIsATraitor   #ResignAndGiveAmericaAGift https://t.co/lKubflbFXw</w:t>
      </w:r>
    </w:p>
    <w:p>
      <w:r>
        <w:rPr>
          <w:b/>
          <w:u w:val="single"/>
        </w:rPr>
        <w:t>176254</w:t>
      </w:r>
    </w:p>
    <w:p>
      <w:r>
        <w:t>BCCI should recall team India back from ICC CWC, next day hi ICC would allow to play in army uniform #DhoniKeepsTheGlove</w:t>
      </w:r>
    </w:p>
    <w:p>
      <w:r>
        <w:rPr>
          <w:b/>
          <w:u w:val="single"/>
        </w:rPr>
        <w:t>176255</w:t>
      </w:r>
    </w:p>
    <w:p>
      <w:r>
        <w:t>@realDonaldTrump Glad to see her go, hate to watch her leave.    Who's up to replace her? Mad Dog Hate Speech Pirro?  #fucktrump #trump2020 https://t.co/GVgbgq845V</w:t>
      </w:r>
    </w:p>
    <w:p>
      <w:r>
        <w:rPr>
          <w:b/>
          <w:u w:val="single"/>
        </w:rPr>
        <w:t>176256</w:t>
      </w:r>
    </w:p>
    <w:p>
      <w:r>
        <w:t>Muchas Gracias a @DeUndine for thus great review of the #Spanish edition of my pool, The #Poet and the #murderer Lecturas de Undine: RESEÑA: 'LA POETA Y EL ASESINO', SIMON WORRALL #TrueCrime #Forgery  https://t.co/PfJIIfICrO</w:t>
      </w:r>
    </w:p>
    <w:p>
      <w:r>
        <w:rPr>
          <w:b/>
          <w:u w:val="single"/>
        </w:rPr>
        <w:t>176257</w:t>
      </w:r>
    </w:p>
    <w:p>
      <w:r>
        <w:t>What's wrong there!??  Rain is interrupted @ England!  #shameonICC #ENGvWI #Rain    Can we see a complete match today?</w:t>
      </w:r>
    </w:p>
    <w:p>
      <w:r>
        <w:rPr>
          <w:b/>
          <w:u w:val="single"/>
        </w:rPr>
        <w:t>176258</w:t>
      </w:r>
    </w:p>
    <w:p>
      <w:r>
        <w:t>If required boycott tournament. #DhoniKeepTheGlove #DhoniKeepsTheGlove #Dhoni</w:t>
      </w:r>
    </w:p>
    <w:p>
      <w:r>
        <w:rPr>
          <w:b/>
          <w:u w:val="single"/>
        </w:rPr>
        <w:t>176259</w:t>
      </w:r>
    </w:p>
    <w:p>
      <w:r>
        <w:t>The Press is not the enemy of the people. #TrumpIsATraitor #JohnMcCainDayJune14th https://t.co/LDsUKmQfrk</w:t>
      </w:r>
    </w:p>
    <w:p>
      <w:r>
        <w:rPr>
          <w:b/>
          <w:u w:val="single"/>
        </w:rPr>
        <w:t>176260</w:t>
      </w:r>
    </w:p>
    <w:p>
      <w:r>
        <w:t>It is not a 'brand logo' that he is not put for money,  'it is its symbol of pride' #DhoniKeepsTheGlove https://t.co/u43fkvewpu</w:t>
      </w:r>
    </w:p>
    <w:p>
      <w:r>
        <w:rPr>
          <w:b/>
          <w:u w:val="single"/>
        </w:rPr>
        <w:t>176261</w:t>
      </w:r>
    </w:p>
    <w:p>
      <w:r>
        <w:t>@JohnJHarwood Gag reflex kicking in. #TrumpIsATraitor</w:t>
      </w:r>
    </w:p>
    <w:p>
      <w:r>
        <w:rPr>
          <w:b/>
          <w:u w:val="single"/>
        </w:rPr>
        <w:t>176262</w:t>
      </w:r>
    </w:p>
    <w:p>
      <w:r>
        <w:t>Stand by the doctors , with the doctors.   They need support and world needs to interfere .  #UNO #DoctorsProtest #DoctorsFightBack</w:t>
      </w:r>
    </w:p>
    <w:p>
      <w:r>
        <w:rPr>
          <w:b/>
          <w:u w:val="single"/>
        </w:rPr>
        <w:t>176263</w:t>
      </w:r>
    </w:p>
    <w:p>
      <w:r>
        <w:t>@realDonaldTrump @NCGOP #FuckTrump  I will never forget what you did to the #CentralParkFive!  Now known as the #ExoneratedFive https://t.co/hD7EXJiI2b</w:t>
      </w:r>
    </w:p>
    <w:p>
      <w:r>
        <w:rPr>
          <w:b/>
          <w:u w:val="single"/>
        </w:rPr>
        <w:t>176264</w:t>
      </w:r>
    </w:p>
    <w:p>
      <w:r>
        <w:t>@JayneInnes With you there Councillor #BorisJohnsonShouldNotBePM</w:t>
      </w:r>
    </w:p>
    <w:p>
      <w:r>
        <w:rPr>
          <w:b/>
          <w:u w:val="single"/>
        </w:rPr>
        <w:t>176265</w:t>
      </w:r>
    </w:p>
    <w:p>
      <w:r>
        <w:t>The best part: India will host the 2023 Cricket World Cup. Just compare the   Grounds,   Spectators,   Advertisements,   Opening Ceremony,  Rain Management,  Schedule and Venues,  And the Fan Support.  That'll be enough to put the ECB to shame. #ShameOnICC #BCCI</w:t>
      </w:r>
    </w:p>
    <w:p>
      <w:r>
        <w:rPr>
          <w:b/>
          <w:u w:val="single"/>
        </w:rPr>
        <w:t>176266</w:t>
      </w:r>
    </w:p>
    <w:p>
      <w:r>
        <w:t>Some of the GOP in Congress I find utterly disgusting. It’s almost impossible to listen to them try to justify fucked up trump. It’s really disheartening #FuckTrump #FuckTheGOP</w:t>
      </w:r>
    </w:p>
    <w:p>
      <w:r>
        <w:rPr>
          <w:b/>
          <w:u w:val="single"/>
        </w:rPr>
        <w:t>176267</w:t>
      </w:r>
    </w:p>
    <w:p>
      <w:r>
        <w:t>@jaketapper And he looks like a bag of guts. #TrumpIsATraitor</w:t>
      </w:r>
    </w:p>
    <w:p>
      <w:r>
        <w:rPr>
          <w:b/>
          <w:u w:val="single"/>
        </w:rPr>
        <w:t>176268</w:t>
      </w:r>
    </w:p>
    <w:p>
      <w:r>
        <w:t>Makes sense, which is tragic. #TrumpisaCriminal #TrumpisaTraitor https://t.co/U9nk6Fmei2</w:t>
      </w:r>
    </w:p>
    <w:p>
      <w:r>
        <w:rPr>
          <w:b/>
          <w:u w:val="single"/>
        </w:rPr>
        <w:t>176269</w:t>
      </w:r>
    </w:p>
    <w:p>
      <w:r>
        <w:t>@pskumarangattu @AmitShah This man completely nailed Mamata, her politics and her hypocrisy. #DoctorsFightBack https://t.co/yvSI1nr5Zp</w:t>
      </w:r>
    </w:p>
    <w:p>
      <w:r>
        <w:rPr>
          <w:b/>
          <w:u w:val="single"/>
        </w:rPr>
        <w:t>176270</w:t>
      </w:r>
    </w:p>
    <w:p>
      <w:r>
        <w:t>#DhoniKeepsTheGlove  We support Dhoni... It's pride of India...</w:t>
      </w:r>
    </w:p>
    <w:p>
      <w:r>
        <w:rPr>
          <w:b/>
          <w:u w:val="single"/>
        </w:rPr>
        <w:t>176271</w:t>
      </w:r>
    </w:p>
    <w:p>
      <w:r>
        <w:t>@PastorelliGia who are these ppl replying to you and why are they annoying #fucktrump</w:t>
      </w:r>
    </w:p>
    <w:p>
      <w:r>
        <w:rPr>
          <w:b/>
          <w:u w:val="single"/>
        </w:rPr>
        <w:t>176272</w:t>
      </w:r>
    </w:p>
    <w:p>
      <w:r>
        <w:t>I think word cup should be conducted by BCCI. ICC doesn't have enough funds to cover ground also😂😂  #ShameOnICC</w:t>
      </w:r>
    </w:p>
    <w:p>
      <w:r>
        <w:rPr>
          <w:b/>
          <w:u w:val="single"/>
        </w:rPr>
        <w:t>176273</w:t>
      </w:r>
    </w:p>
    <w:p>
      <w:r>
        <w:t>@RepAdamSchiff Walk around Adam Shifty's #LA district and then tell me what kind of a politician he is. #douchebag</w:t>
      </w:r>
    </w:p>
    <w:p>
      <w:r>
        <w:rPr>
          <w:b/>
          <w:u w:val="single"/>
        </w:rPr>
        <w:t>176274</w:t>
      </w:r>
    </w:p>
    <w:p>
      <w:r>
        <w:t>#DoctorsFightBack | The incident happened on 10th and today is the 14th. What has been done? The hostels have been trespassed upon, the protestors have been threatened: Dr Swati, Media Representative, Resident Doctors Association, AIIMS https://t.co/58lt36RucK</w:t>
      </w:r>
    </w:p>
    <w:p>
      <w:r>
        <w:rPr>
          <w:b/>
          <w:u w:val="single"/>
        </w:rPr>
        <w:t>176275</w:t>
      </w:r>
    </w:p>
    <w:p>
      <w:r>
        <w:t>Trump is loyal only to Russia, Saudi Arabia, and himself. #TrumpIsATraitor #TrumpRussia #ImpeachmentInquiryNow #impeachTrump https://t.co/qEP29hgv2x</w:t>
      </w:r>
    </w:p>
    <w:p>
      <w:r>
        <w:rPr>
          <w:b/>
          <w:u w:val="single"/>
        </w:rPr>
        <w:t>176276</w:t>
      </w:r>
    </w:p>
    <w:p>
      <w:r>
        <w:t>Doctors of #Khurda district headquarters hospital join all-India protest against violence on junior doctors in West Bengal by wearing black badges #DoctorsFightBack #DoctorsStrike #Odisha https://t.co/Ytj1BrYEAk</w:t>
      </w:r>
    </w:p>
    <w:p>
      <w:r>
        <w:rPr>
          <w:b/>
          <w:u w:val="single"/>
        </w:rPr>
        <w:t>176277</w:t>
      </w:r>
    </w:p>
    <w:p>
      <w:r>
        <w:t>This is a misconceived logic.     Supporting events are held in the backdrop of different spirit.    If all the teams start wearing such insignias to highlight their respective army’s sacrifices , the supporting grounds would become battle grounds.    #DhoniKeepsTheGlove https://t.co/BMqZ8NHki0</w:t>
      </w:r>
    </w:p>
    <w:p>
      <w:r>
        <w:rPr>
          <w:b/>
          <w:u w:val="single"/>
        </w:rPr>
        <w:t>176278</w:t>
      </w:r>
    </w:p>
    <w:p>
      <w:r>
        <w:t>Disappointment Remains #ShameOnICC https://t.co/g5ou0TLN3I</w:t>
      </w:r>
    </w:p>
    <w:p>
      <w:r>
        <w:rPr>
          <w:b/>
          <w:u w:val="single"/>
        </w:rPr>
        <w:t>176279</w:t>
      </w:r>
    </w:p>
    <w:p>
      <w:r>
        <w:t>#shameonicc from my childhood I didn't watched a rainy world cup session like this. Waited 4 years to watch this rainy #CWC19 cup will be shared by all the participant countries.</w:t>
      </w:r>
    </w:p>
    <w:p>
      <w:r>
        <w:rPr>
          <w:b/>
          <w:u w:val="single"/>
        </w:rPr>
        <w:t>176280</w:t>
      </w:r>
    </w:p>
    <w:p>
      <w:r>
        <w:t>#DhoniKeepsTheGlove Salute to the  Para Spl forces &amp;amp; it's martyrs, thanks Dhoni for having the Balidan badge inUr gloves. 1.3billion Indians r paying their tribute to the Para spl forces with U. Hope good sense prevails on ICC, else it is known U pay the price for Ur own mistakes</w:t>
      </w:r>
    </w:p>
    <w:p>
      <w:r>
        <w:rPr>
          <w:b/>
          <w:u w:val="single"/>
        </w:rPr>
        <w:t>176281</w:t>
      </w:r>
    </w:p>
    <w:p>
      <w:r>
        <w:t>If the #US wanted war with #Iran, they had their pretexts for war long ago. America fears Iran’s ambitious military program, they know the consequences that will follow will be severe. The White House has really backed themselves in a tight corner on this one. #IdiotTrump</w:t>
      </w:r>
    </w:p>
    <w:p>
      <w:r>
        <w:rPr>
          <w:b/>
          <w:u w:val="single"/>
        </w:rPr>
        <w:t>176282</w:t>
      </w:r>
    </w:p>
    <w:p>
      <w:r>
        <w:t>The great thing about all the Nazis, right wingers, alt right types and the rest of the fascist maggots on Twitter is this: you can BLOCK them and UNFOLLOW them. It’s really makes me happy not to deal with or see their bullshit #fucktrump https://t.co/THhdCfKVEQ</w:t>
      </w:r>
    </w:p>
    <w:p>
      <w:r>
        <w:rPr>
          <w:b/>
          <w:u w:val="single"/>
        </w:rPr>
        <w:t>176283</w:t>
      </w:r>
    </w:p>
    <w:p>
      <w:r>
        <w:t>@TheRealOJ32 Why are you on Twitter instead of out tracking down the REAL killer?    Ha ha ha!!!    #Murderer</w:t>
      </w:r>
    </w:p>
    <w:p>
      <w:r>
        <w:rPr>
          <w:b/>
          <w:u w:val="single"/>
        </w:rPr>
        <w:t>176284</w:t>
      </w:r>
    </w:p>
    <w:p>
      <w:r>
        <w:t>IMA jewels grand opening at Jayanagar interview with CEO of IMA Group Mansoor Ali khan with Media Supporter #IMA  #IMAJewelsFraud #IMAJewels  #IMAScam #IMAFraud  #MansoorKhan #Bangalore https://t.co/jwIVO34fsR</w:t>
      </w:r>
    </w:p>
    <w:p>
      <w:r>
        <w:rPr>
          <w:b/>
          <w:u w:val="single"/>
        </w:rPr>
        <w:t>176285</w:t>
      </w:r>
    </w:p>
    <w:p>
      <w:r>
        <w:t>More excited to see Dhoni's gloves than to watch Australia bat! #AUSvIND #WorldCup2019 #DhoniKeepsTheGlove????</w:t>
      </w:r>
    </w:p>
    <w:p>
      <w:r>
        <w:rPr>
          <w:b/>
          <w:u w:val="single"/>
        </w:rPr>
        <w:t>176286</w:t>
      </w:r>
    </w:p>
    <w:p>
      <w:r>
        <w:t>The new world cup trophy.   #ShameOnICC . https://t.co/e1dly8r8En</w:t>
      </w:r>
    </w:p>
    <w:p>
      <w:r>
        <w:rPr>
          <w:b/>
          <w:u w:val="single"/>
        </w:rPr>
        <w:t>176287</w:t>
      </w:r>
    </w:p>
    <w:p>
      <w:r>
        <w:t>Country will remember you as a soldier first,than cricketer! @msdhoni   Are you serious ?  My vote - Yes   Buy Now: https://t.co/E17ZRV5zCV    #DhoniKeepTheGlove #DhoniKeepsTheGlove #DhoniKeSaathDesh #BalidaanBadge #BalidanBadge #Balidan https://t.co/K0PO3zgsu9</w:t>
      </w:r>
    </w:p>
    <w:p>
      <w:r>
        <w:rPr>
          <w:b/>
          <w:u w:val="single"/>
        </w:rPr>
        <w:t>176288</w:t>
      </w:r>
    </w:p>
    <w:p>
      <w:r>
        <w:t>I stand by the Doctors who are fighting for their respect &amp;amp; dignity. They save our lives &amp;amp; are like god on ground. I strongly condemn attack on them by the goons in politics. #doctors_against_assualt #DoctorsFightBack #DidiVsDoctors #Savethedoctors https://t.co/qknF5w4rIg</w:t>
      </w:r>
    </w:p>
    <w:p>
      <w:r>
        <w:rPr>
          <w:b/>
          <w:u w:val="single"/>
        </w:rPr>
        <w:t>176289</w:t>
      </w:r>
    </w:p>
    <w:p>
      <w:r>
        <w:t>Dear ,  ICC instead of banning MS Dhoni to wear  gloves with BALIDAN remark   please improve your umpiring   You are umpiring system is the poorest and making mistrust instead fair game     #DhoniKeepsTheGlove  #ICC  #WorldCup2019   #BalidaanBadge https://t.co/RQDf7zsipY</w:t>
      </w:r>
    </w:p>
    <w:p>
      <w:r>
        <w:rPr>
          <w:b/>
          <w:u w:val="single"/>
        </w:rPr>
        <w:t>176290</w:t>
      </w:r>
    </w:p>
    <w:p>
      <w:r>
        <w:t>@Securitee1 @TheStaukBox @DidnTrump @lou_bruette @Bubbaflaco @Qhappiness17 @booda_cat @BustTheGop @wotrwokr @drewand1212 @skeeduu @WVLiberalVoter @juliefpc @HindleyDan @JandFinthecity @Vickie627 @RoseWoo15096108 @JeffHarperArt @SagArcher @ColePratt88 @Trumpbane1969 @kellyannegoebb @v1llageldiot @UnimpressedTX @ThatsMyDog8 @catcatdean @misscalliecat @perrisgirl1 @bushie200 @TomiLsForehead @joesch1996 @NikkythaBee @ChiefLizWarren @NowComesPain @oh_marple @shrekthepunk @jukieisme @thinksolon @MrFly187 @WalkedAwa @susan_artiga @MAGAQ17Nuggets @GTexian @DjtZulu @Vanns40 @thebigjman57 @jaded4evr_smh @Kevin84500028 @DogsBCool @cbowling4512 The fact that you don’t know who they are speaks volumes about you.     #Douchebag</w:t>
      </w:r>
    </w:p>
    <w:p>
      <w:r>
        <w:rPr>
          <w:b/>
          <w:u w:val="single"/>
        </w:rPr>
        <w:t>176291</w:t>
      </w:r>
    </w:p>
    <w:p>
      <w:r>
        <w:t>fire meth barbie  #TrumpsWorseThanNixon #ResignOrBeImpeached @realDonaldTrump #BillionDollarLoser #FakePresident #TrumpCrimeFamily #ImpeachTrump #TrumpMustResign @funder @SHSanders45 #StableGenius #BeBest #PutinsGOP #CadetBoneSpurs #TrumpsAnInternationalDisgrace #TrumpIsATraitor https://t.co/zzEMgjvJlc</w:t>
      </w:r>
    </w:p>
    <w:p>
      <w:r>
        <w:rPr>
          <w:b/>
          <w:u w:val="single"/>
        </w:rPr>
        <w:t>176292</w:t>
      </w:r>
    </w:p>
    <w:p>
      <w:r>
        <w:t>'''Those who protect you should save themselves''  .............Thats our duty....  👍👍👍🙏🙏🙏🙏🙏  #SaveTheDoctors  #DoctorsFightBack   #DoctorsProtest   #DoctorsStrike</w:t>
      </w:r>
    </w:p>
    <w:p>
      <w:r>
        <w:rPr>
          <w:b/>
          <w:u w:val="single"/>
        </w:rPr>
        <w:t>176293</w:t>
      </w:r>
    </w:p>
    <w:p>
      <w:r>
        <w:t>The silence at the abuse our female colleagues face on a daily basis is deafening.     #DoctorsFightBack #doctors_against_assualt #DoctorStrike #DoctorsProtest #HEALTH #India #WomenInMedicine #women #WomenRights #HEALTH https://t.co/NejiotTMDu</w:t>
      </w:r>
    </w:p>
    <w:p>
      <w:r>
        <w:rPr>
          <w:b/>
          <w:u w:val="single"/>
        </w:rPr>
        <w:t>176294</w:t>
      </w:r>
    </w:p>
    <w:p>
      <w:r>
        <w:t>This is a #rapist https://t.co/3deSjIsZjt</w:t>
      </w:r>
    </w:p>
    <w:p>
      <w:r>
        <w:rPr>
          <w:b/>
          <w:u w:val="single"/>
        </w:rPr>
        <w:t>176295</w:t>
      </w:r>
    </w:p>
    <w:p>
      <w:r>
        <w:t>I. can. not. wait #fucktrump it's #JohnMcCainDayJune14th https://t.co/27e3aFmoqX</w:t>
      </w:r>
    </w:p>
    <w:p>
      <w:r>
        <w:rPr>
          <w:b/>
          <w:u w:val="single"/>
        </w:rPr>
        <w:t>176296</w:t>
      </w:r>
    </w:p>
    <w:p>
      <w:r>
        <w:t>I am not satisfy this verdict.   We want more than this... #Rapist https://t.co/VD0wo8sC5w</w:t>
      </w:r>
    </w:p>
    <w:p>
      <w:r>
        <w:rPr>
          <w:b/>
          <w:u w:val="single"/>
        </w:rPr>
        <w:t>176297</w:t>
      </w:r>
    </w:p>
    <w:p>
      <w:r>
        <w:t>#India should withdraw from #CWC19 in protest.  #BalidanBadge has more honour than playing a World Cup.  #DhoniKeepTheGlove   #DhoniKeSaathDesh #DhoniKeepsTheGlove   #DhoniVsICC   #Dhoni https://t.co/j0iAou1QSW</w:t>
      </w:r>
    </w:p>
    <w:p>
      <w:r>
        <w:rPr>
          <w:b/>
          <w:u w:val="single"/>
        </w:rPr>
        <w:t>176298</w:t>
      </w:r>
    </w:p>
    <w:p>
      <w:r>
        <w:t>Just in case you are wondering why the #GOPTreason is in a stronghold. These people are afraid of #TrumpIsATraitor and his sociopath behavior. But they are MORE afraid of a the data harvested by Russia “on some Republican-affiliated targets,” while digging on Hillary.  Reading 👇🏾</w:t>
      </w:r>
    </w:p>
    <w:p>
      <w:r>
        <w:rPr>
          <w:b/>
          <w:u w:val="single"/>
        </w:rPr>
        <w:t>176299</w:t>
      </w:r>
    </w:p>
    <w:p>
      <w:r>
        <w:t>Better Focus on Improving Umpiring Standards than Dhoni Gloves   #DhoniKeepsTheGlove @ICC @cricketworldcup @msdhoni</w:t>
      </w:r>
    </w:p>
    <w:p>
      <w:r>
        <w:rPr>
          <w:b/>
          <w:u w:val="single"/>
        </w:rPr>
        <w:t>176300</w:t>
      </w:r>
    </w:p>
    <w:p>
      <w:r>
        <w:t>Now we can add #FlagRapist to the resume of #Traitor, #Pedophile, #Racist, #Rapist and serial sexual predator of women @RealDonaldtRump! https://t.co/2nBGNxGIsi via @HuffPostPol #MeToo</w:t>
      </w:r>
    </w:p>
    <w:p>
      <w:r>
        <w:rPr>
          <w:b/>
          <w:u w:val="single"/>
        </w:rPr>
        <w:t>176301</w:t>
      </w:r>
    </w:p>
    <w:p>
      <w:r>
        <w:t>BBC news ask “Where’s Boris” - Cleverly “he’s been busy gaining the support of members of parliament, the people that have a vote”    i.e Public opinion is irrelevant. Why would he bother trying to convince us he’s right for leadership?  #C4debates #BorisJohnsonShouldNotBePM</w:t>
      </w:r>
    </w:p>
    <w:p>
      <w:r>
        <w:rPr>
          <w:b/>
          <w:u w:val="single"/>
        </w:rPr>
        <w:t>176302</w:t>
      </w:r>
    </w:p>
    <w:p>
      <w:r>
        <w:t>He’s a LIAR 🤥  McGahn needs to testify before he’s destroyed and goes to prison.  Just saying.  #TrumpIsATraitor #TraitorTrump https://t.co/Os0A2n9CH5</w:t>
      </w:r>
    </w:p>
    <w:p>
      <w:r>
        <w:rPr>
          <w:b/>
          <w:u w:val="single"/>
        </w:rPr>
        <w:t>176303</w:t>
      </w:r>
    </w:p>
    <w:p>
      <w:r>
        <w:t>Today is a contest between   #SuperArmy vs #terroristNationPakistan  It's a war between #125Billionprayer  vs #RainGod  It will be #Walkover or #Washout  #India-6 vs #Terroristan-0 https://t.co/1kHZ1aU402</w:t>
      </w:r>
    </w:p>
    <w:p>
      <w:r>
        <w:rPr>
          <w:b/>
          <w:u w:val="single"/>
        </w:rPr>
        <w:t>176304</w:t>
      </w:r>
    </w:p>
    <w:p>
      <w:r>
        <w:t>Dear @MamataOfficial    https://t.co/aDI7dCkqOy    #Bengal #NRSMedicalCollege #SaveTheDoctors #DoctorsProtest #DoctorsFightBack #DoctorStrike  @abpnewstv @republic @TimesNow @ZeeNewsHindi @Zee24Ghanta @CNNnews18 @IndiaToday @aajtak</w:t>
      </w:r>
    </w:p>
    <w:p>
      <w:r>
        <w:rPr>
          <w:b/>
          <w:u w:val="single"/>
        </w:rPr>
        <w:t>176305</w:t>
      </w:r>
    </w:p>
    <w:p>
      <w:r>
        <w:t>Candle march by doctors of BHU to support the cause of NRSMC.Sir subderlal opd and elective ot also obesreved strike today on national protest day.#DoctorsFightBack #savethedoctors https://t.co/kjWPJT43lB</w:t>
      </w:r>
    </w:p>
    <w:p>
      <w:r>
        <w:rPr>
          <w:b/>
          <w:u w:val="single"/>
        </w:rPr>
        <w:t>176306</w:t>
      </w:r>
    </w:p>
    <w:p>
      <w:r>
        <w:t>I just want to wish a great man a very wonderful day...#HappyJohnMcCainDay.  Also, #HappyFlagDay! I’d like to take this time to also say #FuckTrump.</w:t>
      </w:r>
    </w:p>
    <w:p>
      <w:r>
        <w:rPr>
          <w:b/>
          <w:u w:val="single"/>
        </w:rPr>
        <w:t>176307</w:t>
      </w:r>
    </w:p>
    <w:p>
      <w:r>
        <w:t>Is the #PrinceOfWhales Moby Dick wearing a crown?  @POTUS @realDonaldTrump #DonTheCon  #Dickhead</w:t>
      </w:r>
    </w:p>
    <w:p>
      <w:r>
        <w:rPr>
          <w:b/>
          <w:u w:val="single"/>
        </w:rPr>
        <w:t>176308</w:t>
      </w:r>
    </w:p>
    <w:p>
      <w:r>
        <w:t>@MarkDavis @EllenLWeintraub Wrong! Try again... #FEC #FBI #MuellerReport #TrumpIsATraitor</w:t>
      </w:r>
    </w:p>
    <w:p>
      <w:r>
        <w:rPr>
          <w:b/>
          <w:u w:val="single"/>
        </w:rPr>
        <w:t>176309</w:t>
      </w:r>
    </w:p>
    <w:p>
      <w:r>
        <w:t>@realDonaldTrump Uh huh Could you possibly be speaking of Lockheed? It was evident prior to your ' Prince of Whales' gaffe you are the epitome of spelling challenged.Of course will not believe this till it materializes   #LiarInChief   #TrumpIsATraitor   #TrumpsAnInternationalDisgrace</w:t>
      </w:r>
    </w:p>
    <w:p>
      <w:r>
        <w:rPr>
          <w:b/>
          <w:u w:val="single"/>
        </w:rPr>
        <w:t>176310</w:t>
      </w:r>
    </w:p>
    <w:p>
      <w:r>
        <w:t>@NotoriusNormani @joncoopertweets I despise #TessTalley #murderer 😡</w:t>
      </w:r>
    </w:p>
    <w:p>
      <w:r>
        <w:rPr>
          <w:b/>
          <w:u w:val="single"/>
        </w:rPr>
        <w:t>176311</w:t>
      </w:r>
    </w:p>
    <w:p>
      <w:r>
        <w:t>@MrsGandhi @harish_purohit @MamataOfficial #DoctorStrike   #DoctorsFightBack   Vs  Aparna Sen and Kaushik Sen intellectuals gangs in #WestBengal     Explained such way   👇👇👇 https://t.co/O2u0KmA1sn</w:t>
      </w:r>
    </w:p>
    <w:p>
      <w:r>
        <w:rPr>
          <w:b/>
          <w:u w:val="single"/>
        </w:rPr>
        <w:t>176312</w:t>
      </w:r>
    </w:p>
    <w:p>
      <w:r>
        <w:t>According to the weatherman, there is a high chance of rain during India Vs Pakistan on June 16, in the ongoing Cricket World Cup. 😐👎👎 What have u done ICC #ShameOnICC #INDvPAK  #RainStopsMatch #ENGvWI #FathersDay19 #MaukaMauka #SevenZero https://t.co/aDC0EvWfq6</w:t>
      </w:r>
    </w:p>
    <w:p>
      <w:r>
        <w:rPr>
          <w:b/>
          <w:u w:val="single"/>
        </w:rPr>
        <w:t>176313</w:t>
      </w:r>
    </w:p>
    <w:p>
      <w:r>
        <w:t>What happened in Bengal is another wistful example of intolerance. Besides,cases of wrong treatment by #Doctors there are cases to of false allegations.Bcz of 3% cases we can't ignore the 97%.This is kind of violence on junior doctors is unacceptable complete.  #DoctorsFightBack https://t.co/9QTgDPXRJJ</w:t>
      </w:r>
    </w:p>
    <w:p>
      <w:r>
        <w:rPr>
          <w:b/>
          <w:u w:val="single"/>
        </w:rPr>
        <w:t>176314</w:t>
      </w:r>
    </w:p>
    <w:p>
      <w:r>
        <w:t>#Trumpanzees love him because he is just like them. #fucktrump #despotus https://t.co/I96pHfHIXp</w:t>
      </w:r>
    </w:p>
    <w:p>
      <w:r>
        <w:rPr>
          <w:b/>
          <w:u w:val="single"/>
        </w:rPr>
        <w:t>176315</w:t>
      </w:r>
    </w:p>
    <w:p>
      <w:r>
        <w:t>3 yrs old girl raped and body burnt ☹️☹️☹️☹️  (Twinkle Sharma)    #rapist  #cutthepenisoff  #pennepenis</w:t>
      </w:r>
    </w:p>
    <w:p>
      <w:r>
        <w:rPr>
          <w:b/>
          <w:u w:val="single"/>
        </w:rPr>
        <w:t>176316</w:t>
      </w:r>
    </w:p>
    <w:p>
      <w:r>
        <w:t>Name calling works!!!  #DotardDonald #LiarTrump #DerangedDonald #BullyTrump #DesperateDonald #IdiotTrump but you’ve got to tell the truth or it doesn’t. @SpeakerPelosi isn’t nervous. You are. It’s called #Projection and Donny? It’s okay. You’re right to be nervous. #FuckTrump https://t.co/Wp9oKbYFAh</w:t>
      </w:r>
    </w:p>
    <w:p>
      <w:r>
        <w:rPr>
          <w:b/>
          <w:u w:val="single"/>
        </w:rPr>
        <w:t>176317</w:t>
      </w:r>
    </w:p>
    <w:p>
      <w:r>
        <w:t>@GOP @realDonaldTrump 🤮🤮🤮   It would appear that the entire @GOP iso the take from Russia.  Why have you turned your back on America?  #TrumpIsATraitor   #Russia   #GOPLovesRussia</w:t>
      </w:r>
    </w:p>
    <w:p>
      <w:r>
        <w:rPr>
          <w:b/>
          <w:u w:val="single"/>
        </w:rPr>
        <w:t>176318</w:t>
      </w:r>
    </w:p>
    <w:p>
      <w:r>
        <w:t>@girlsreallyrule Jim Jordon still thinks he’s a cocky college athlete #Douchebag</w:t>
      </w:r>
    </w:p>
    <w:p>
      <w:r>
        <w:rPr>
          <w:b/>
          <w:u w:val="single"/>
        </w:rPr>
        <w:t>176319</w:t>
      </w:r>
    </w:p>
    <w:p>
      <w:r>
        <w:t>@robreiner He is so fucking stupid. #FuckTrump</w:t>
      </w:r>
    </w:p>
    <w:p>
      <w:r>
        <w:rPr>
          <w:b/>
          <w:u w:val="single"/>
        </w:rPr>
        <w:t>176320</w:t>
      </w:r>
    </w:p>
    <w:p>
      <w:r>
        <w:t>Trump is a traitor. Period.    #TrumpIsATraitor https://t.co/7WTTkTuAq4</w:t>
      </w:r>
    </w:p>
    <w:p>
      <w:r>
        <w:rPr>
          <w:b/>
          <w:u w:val="single"/>
        </w:rPr>
        <w:t>176321</w:t>
      </w:r>
    </w:p>
    <w:p>
      <w:r>
        <w:t>Dear @msdhoni , it’s the time not to become attention seeker .Why the Balidan Badge during the crucial tournament ? You have the designation in the Indian army so much time before ... just forget the politics of #DhoniKeepsTheGlove  between ICC and BCCI. Assist @imVkohli in game.</w:t>
      </w:r>
    </w:p>
    <w:p>
      <w:r>
        <w:rPr>
          <w:b/>
          <w:u w:val="single"/>
        </w:rPr>
        <w:t>176322</w:t>
      </w:r>
    </w:p>
    <w:p>
      <w:r>
        <w:t>For the comparisons of Indian and English grounds, you are considering those grounds which use covers for entire ground!    Hello! M Chinnaswamy Stadium of #Bengaluru is the first cricket stadium in the world to use SubAir system!     Respect it too!    #ShameOnICC #INDvNZ #CWC19</w:t>
      </w:r>
    </w:p>
    <w:p>
      <w:r>
        <w:rPr>
          <w:b/>
          <w:u w:val="single"/>
        </w:rPr>
        <w:t>176323</w:t>
      </w:r>
    </w:p>
    <w:p>
      <w:r>
        <w:t>@realDonaldTrump @IngrahamAngle #ResignNow, Little Donnydondon.  #Tre45on  #FuckTrump  #ResistFascism  #BillionDollarLoser  #ImpeachTrumpNow  #25thAmendmentNow https://t.co/loeDKrXyfo</w:t>
      </w:r>
    </w:p>
    <w:p>
      <w:r>
        <w:rPr>
          <w:b/>
          <w:u w:val="single"/>
        </w:rPr>
        <w:t>176324</w:t>
      </w:r>
    </w:p>
    <w:p>
      <w:r>
        <w:t>Sums up the first round of the nasty party leadership vote #BorisJohnsonShouldNotBePM https://t.co/cfP8rYnOVE</w:t>
      </w:r>
    </w:p>
    <w:p>
      <w:r>
        <w:rPr>
          <w:b/>
          <w:u w:val="single"/>
        </w:rPr>
        <w:t>176325</w:t>
      </w:r>
    </w:p>
    <w:p>
      <w:r>
        <w:t>@ICC @Bazmccullum @PathakRidhima The darkest worldcup ...... No fresh competition #ShameOnICC</w:t>
      </w:r>
    </w:p>
    <w:p>
      <w:r>
        <w:rPr>
          <w:b/>
          <w:u w:val="single"/>
        </w:rPr>
        <w:t>176326</w:t>
      </w:r>
    </w:p>
    <w:p>
      <w:r>
        <w:t>@brooklynmarie @PressSec @realDonaldTrump Amen to that! #fucktrump</w:t>
      </w:r>
    </w:p>
    <w:p>
      <w:r>
        <w:rPr>
          <w:b/>
          <w:u w:val="single"/>
        </w:rPr>
        <w:t>176327</w:t>
      </w:r>
    </w:p>
    <w:p>
      <w:r>
        <w:t>Understanding the #Doctors' Strike in #Bengal and Its #Political https://t.co/hVDX9NdPTj #DoctorsFightBack #DoctorsUnderOppression #JuniorDoctors #DoctorsProtest #BengalDoctorsStrike #BengalBurning #MamataLosingControl #MamataBanarjee #mamtafrustrated #BJP #Medical</w:t>
      </w:r>
    </w:p>
    <w:p>
      <w:r>
        <w:rPr>
          <w:b/>
          <w:u w:val="single"/>
        </w:rPr>
        <w:t>176328</w:t>
      </w:r>
    </w:p>
    <w:p>
      <w:r>
        <w:t>@MCW_Disruptor This is sickening! #FuckTrump</w:t>
      </w:r>
    </w:p>
    <w:p>
      <w:r>
        <w:rPr>
          <w:b/>
          <w:u w:val="single"/>
        </w:rPr>
        <w:t>176329</w:t>
      </w:r>
    </w:p>
    <w:p>
      <w:r>
        <w:t>@frizz_06 #FuckTrump but look into @AndrewYang he wants to give you $1K a month</w:t>
      </w:r>
    </w:p>
    <w:p>
      <w:r>
        <w:rPr>
          <w:b/>
          <w:u w:val="single"/>
        </w:rPr>
        <w:t>176330</w:t>
      </w:r>
    </w:p>
    <w:p>
      <w:r>
        <w:t>We indian stand with @msdhoni please dont remove baj of balidaan   Dear @BCCI support to dhoni for keeps this glove in all matches of world Cup. #DhoniKeepsTheGlove</w:t>
      </w:r>
    </w:p>
    <w:p>
      <w:r>
        <w:rPr>
          <w:b/>
          <w:u w:val="single"/>
        </w:rPr>
        <w:t>176331</w:t>
      </w:r>
    </w:p>
    <w:p>
      <w:r>
        <w:t>#CaliforniaLaw Says He Isn’t a #Murderer. Prosecutors Disagreed. After nine years in jail awaiting trial, Neko Wilson was released when California changed its murder laws last fall. https://t.co/nsKXs8KuZB</w:t>
      </w:r>
    </w:p>
    <w:p>
      <w:r>
        <w:rPr>
          <w:b/>
          <w:u w:val="single"/>
        </w:rPr>
        <w:t>176332</w:t>
      </w:r>
    </w:p>
    <w:p>
      <w:r>
        <w:t>Over 300 doctors resigned indians put status when Paris cathedral fired who don't even know about it's history, but can't put status supporting doctors bcs they feel high when they put story on Paris &amp;amp; feel low if they put story supporting Drs    #DoctorsFightBack #SaveTheDoctors</w:t>
      </w:r>
    </w:p>
    <w:p>
      <w:r>
        <w:rPr>
          <w:b/>
          <w:u w:val="single"/>
        </w:rPr>
        <w:t>176333</w:t>
      </w:r>
    </w:p>
    <w:p>
      <w:r>
        <w:t>Updated points table for #ICCWorldCup2019   #INDvPAK   #PointsTable    #ShameOnICC https://t.co/3GPlWBTQvg</w:t>
      </w:r>
    </w:p>
    <w:p>
      <w:r>
        <w:rPr>
          <w:b/>
          <w:u w:val="single"/>
        </w:rPr>
        <w:t>176334</w:t>
      </w:r>
    </w:p>
    <w:p>
      <w:r>
        <w:t>@thehill Nope nope nope not a chance #TrumpsWorseThanNixon #TrumpIsATraitor #WhereAreTheChildren</w:t>
      </w:r>
    </w:p>
    <w:p>
      <w:r>
        <w:rPr>
          <w:b/>
          <w:u w:val="single"/>
        </w:rPr>
        <w:t>176335</w:t>
      </w:r>
    </w:p>
    <w:p>
      <w:r>
        <w:t>Boris Johnson isn’t even Prime Minister yet and I already miss Theresa May. #bojo #BorisJohnsonShouldNotBePM</w:t>
      </w:r>
    </w:p>
    <w:p>
      <w:r>
        <w:rPr>
          <w:b/>
          <w:u w:val="single"/>
        </w:rPr>
        <w:t>176336</w:t>
      </w:r>
    </w:p>
    <w:p>
      <w:r>
        <w:t>Indian commentator soiling about whether nails are necessary.. #MoveOn #Dickhead #AUSvIND #CWC19</w:t>
      </w:r>
    </w:p>
    <w:p>
      <w:r>
        <w:rPr>
          <w:b/>
          <w:u w:val="single"/>
        </w:rPr>
        <w:t>176337</w:t>
      </w:r>
    </w:p>
    <w:p>
      <w:r>
        <w:t>#Rangzen people, we have to stop this fake activist troll from ruining our #FreeTibet movement.     #Tibetans #humanrights #BoycottChina #Dharamsala #March10 #Tibetan #DalaiLama #BhoRangzen https://t.co/8E5pgtGTuS</w:t>
      </w:r>
    </w:p>
    <w:p>
      <w:r>
        <w:rPr>
          <w:b/>
          <w:u w:val="single"/>
        </w:rPr>
        <w:t>176338</w:t>
      </w:r>
    </w:p>
    <w:p>
      <w:r>
        <w:t>I will keep retweeting so I hope USA citizens will all note TRUMP is the biggest #traitor #worstpresidentinhistory #fakePresident #trumpputinsbottomboy #corruptiongobeWildintheWH #IDIOTTRUMP #TrumpistryingtodestroytheNation #ImpeachTrump #ImpeachTrump #ImpeachTrump https://t.co/ayprOrTnqq</w:t>
      </w:r>
    </w:p>
    <w:p>
      <w:r>
        <w:rPr>
          <w:b/>
          <w:u w:val="single"/>
        </w:rPr>
        <w:t>176339</w:t>
      </w:r>
    </w:p>
    <w:p>
      <w:r>
        <w:t>I suggest @BCCI should walk out this World cup so that @ICC understands that they should be fair with every teams. #DhoniKeepsTheGlove</w:t>
      </w:r>
    </w:p>
    <w:p>
      <w:r>
        <w:rPr>
          <w:b/>
          <w:u w:val="single"/>
        </w:rPr>
        <w:t>176340</w:t>
      </w:r>
    </w:p>
    <w:p>
      <w:r>
        <w:t>Because 'transparency.'  #FuckTrump https://t.co/HSsJq3OlIo</w:t>
      </w:r>
    </w:p>
    <w:p>
      <w:r>
        <w:rPr>
          <w:b/>
          <w:u w:val="single"/>
        </w:rPr>
        <w:t>176341</w:t>
      </w:r>
    </w:p>
    <w:p>
      <w:r>
        <w:t>So has that derby fan had his bouncing Frank tattoo removed yet😂😂😂😂😂😂😂#dickhead</w:t>
      </w:r>
    </w:p>
    <w:p>
      <w:r>
        <w:rPr>
          <w:b/>
          <w:u w:val="single"/>
        </w:rPr>
        <w:t>176342</w:t>
      </w:r>
    </w:p>
    <w:p>
      <w:r>
        <w:t>#DhoniKeepsTheGlove or not, #TeamIndia supporters at #IndvAus #AusvInd match at #CWC19 can do their bit, can't they? https://t.co/X2CGihDhiY</w:t>
      </w:r>
    </w:p>
    <w:p>
      <w:r>
        <w:rPr>
          <w:b/>
          <w:u w:val="single"/>
        </w:rPr>
        <w:t>176343</w:t>
      </w:r>
    </w:p>
    <w:p>
      <w:r>
        <w:t>I support #DhoniKeepsTheGlove #DhoniKeepTheGlove #DhoniKeSaathDesh #DhoniAtCWC19 #DhoniVsICC https://t.co/gQP93Mz2xE</w:t>
      </w:r>
    </w:p>
    <w:p>
      <w:r>
        <w:rPr>
          <w:b/>
          <w:u w:val="single"/>
        </w:rPr>
        <w:t>176344</w:t>
      </w:r>
    </w:p>
    <w:p>
      <w:r>
        <w:t>#ShameOnICC  ICC is earning billions from this event, but at the management level they performance is zero. Even a small company manager can handle such events more efficiently then ICC. https://t.co/GA1Quubpm2</w:t>
      </w:r>
    </w:p>
    <w:p>
      <w:r>
        <w:rPr>
          <w:b/>
          <w:u w:val="single"/>
        </w:rPr>
        <w:t>176345</w:t>
      </w:r>
    </w:p>
    <w:p>
      <w:r>
        <w:t>@snb19692 @suehard @ElspethElspeth @jane_janekeane @LisatheSimpson You do know that #Dickhead. alias Steve Bray, is making a fortune off of crowd funding ?</w:t>
      </w:r>
    </w:p>
    <w:p>
      <w:r>
        <w:rPr>
          <w:b/>
          <w:u w:val="single"/>
        </w:rPr>
        <w:t>176346</w:t>
      </w:r>
    </w:p>
    <w:p>
      <w:r>
        <w:t>@realDonaldTrump TRAITOR  #TrumpIsATraitor https://t.co/Ip9XqS0U3c</w:t>
      </w:r>
    </w:p>
    <w:p>
      <w:r>
        <w:rPr>
          <w:b/>
          <w:u w:val="single"/>
        </w:rPr>
        <w:t>176347</w:t>
      </w:r>
    </w:p>
    <w:p>
      <w:r>
        <w:t>@realDonaldTrump @foxandfriends Pete Hogsbreath is in Dotard Donald Trump’s club for Adulterous Daddies! #Adultery #TrumpCrimeFamily #TrumpIsAFraud #TrumpsAnInternationalDisgrace #TrumpIsATraitor @foxandfriends</w:t>
      </w:r>
    </w:p>
    <w:p>
      <w:r>
        <w:rPr>
          <w:b/>
          <w:u w:val="single"/>
        </w:rPr>
        <w:t>176348</w:t>
      </w:r>
    </w:p>
    <w:p>
      <w:r>
        <w:t>@narendramodi #RapeCases are increasing rapidly especially in #haryana. Women aren't safe even at daytime. We plead you to take strong and immediate actions against #rapist. #DeathPenalty #wewantjustice #savewomen #fightagainstrape</w:t>
      </w:r>
    </w:p>
    <w:p>
      <w:r>
        <w:rPr>
          <w:b/>
          <w:u w:val="single"/>
        </w:rPr>
        <w:t>176349</w:t>
      </w:r>
    </w:p>
    <w:p>
      <w:r>
        <w:t>The poor infrastructure in hospitals in WB are responsible for death of many critical patients. This is state's failure. But all attacks are on Junior Drs. Is that fair. This point didn't register in #DoctorsFightBack @ARanganathan72</w:t>
      </w:r>
    </w:p>
    <w:p>
      <w:r>
        <w:rPr>
          <w:b/>
          <w:u w:val="single"/>
        </w:rPr>
        <w:t>176350</w:t>
      </w:r>
    </w:p>
    <w:p>
      <w:r>
        <w:t>@RossThomson_MP @DavidGauke @trussliz How many people has Johnson promised it to already. There's going to be some problems if he does win when they all turn up for their prize...  #BorisJohnsonShouldNotBePM</w:t>
      </w:r>
    </w:p>
    <w:p>
      <w:r>
        <w:rPr>
          <w:b/>
          <w:u w:val="single"/>
        </w:rPr>
        <w:t>176351</w:t>
      </w:r>
    </w:p>
    <w:p>
      <w:r>
        <w:t>#alabama ~ why isn't this #rapist in prison https://t.co/fqyNzKNE91</w:t>
      </w:r>
    </w:p>
    <w:p>
      <w:r>
        <w:rPr>
          <w:b/>
          <w:u w:val="single"/>
        </w:rPr>
        <w:t>176352</w:t>
      </w:r>
    </w:p>
    <w:p>
      <w:r>
        <w:t>MILTON Bath Duplex Bucket with Mug &amp;amp; Stool (25 L) @ Rs.933    https://t.co/0QOjYJDeEE    #DoctorsFightBack #SaveBengal #amazon #flipkart #deals #dealoftheday #amazingdeals #offers #discount #JaiShreeRam #ModiForAll</w:t>
      </w:r>
    </w:p>
    <w:p>
      <w:r>
        <w:rPr>
          <w:b/>
          <w:u w:val="single"/>
        </w:rPr>
        <w:t>176353</w:t>
      </w:r>
    </w:p>
    <w:p>
      <w:r>
        <w:t>Yes #ShameOnICC   Looks like @ICC should kick their president out of his job now</w:t>
      </w:r>
    </w:p>
    <w:p>
      <w:r>
        <w:rPr>
          <w:b/>
          <w:u w:val="single"/>
        </w:rPr>
        <w:t>176354</w:t>
      </w:r>
    </w:p>
    <w:p>
      <w:r>
        <w:t>We are with you @msdhoni #DhoniKeepTheGloves #DhoniKeepsTheGlove #DhoniKeSaathDesh   #DhoniVsICC</w:t>
      </w:r>
    </w:p>
    <w:p>
      <w:r>
        <w:rPr>
          <w:b/>
          <w:u w:val="single"/>
        </w:rPr>
        <w:t>176355</w:t>
      </w:r>
    </w:p>
    <w:p>
      <w:r>
        <w:t>@realDonaldTrump @USArmy Trump is a piece of 💩 Well I was serving proudly he was playing Captain Bone Spurr’s at Studio 54 in NY Spending his Daddy’s money 💰 prowling for women like Ivanka And Melania The Purple heart he has he took from a veteran and stated that was the easy way to get it #fucktrump</w:t>
      </w:r>
    </w:p>
    <w:p>
      <w:r>
        <w:rPr>
          <w:b/>
          <w:u w:val="single"/>
        </w:rPr>
        <w:t>176356</w:t>
      </w:r>
    </w:p>
    <w:p>
      <w:r>
        <w:t>#ShameOnICC  Pic 1: ICC on Dhoni's Gloves.  Pic2 : ICC on WC planning.  #ShameOnICC   #ICC   #ICCWorldCup2019 https://t.co/p8eRp90TGa</w:t>
      </w:r>
    </w:p>
    <w:p>
      <w:r>
        <w:rPr>
          <w:b/>
          <w:u w:val="single"/>
        </w:rPr>
        <w:t>176357</w:t>
      </w:r>
    </w:p>
    <w:p>
      <w:r>
        <w:t>@realDonaldTrump It's not a presidency it's a Trump crime spree. #TrumpIsATraitor https://t.co/bTrSZhAh0R</w:t>
      </w:r>
    </w:p>
    <w:p>
      <w:r>
        <w:rPr>
          <w:b/>
          <w:u w:val="single"/>
        </w:rPr>
        <w:t>176358</w:t>
      </w:r>
    </w:p>
    <w:p>
      <w:r>
        <w:t>The real @BorisJohnson w/faults described perfectly. #HIGNFY  #IanHislop #BorisJohnsonShouldNotBePM https://t.co/A2FExM2DfX</w:t>
      </w:r>
    </w:p>
    <w:p>
      <w:r>
        <w:rPr>
          <w:b/>
          <w:u w:val="single"/>
        </w:rPr>
        <w:t>176359</w:t>
      </w:r>
    </w:p>
    <w:p>
      <w:r>
        <w:t>+really surprising? #DhoniKeepTheGlove #DhoniKeepsTheGlove #OperationBlueStar #IndianArmy #SikhNation #Sikh #NeverForget #sikhgenocide1984 #SikhGenocide84 #SikhGenocide</w:t>
      </w:r>
    </w:p>
    <w:p>
      <w:r>
        <w:rPr>
          <w:b/>
          <w:u w:val="single"/>
        </w:rPr>
        <w:t>176360</w:t>
      </w:r>
    </w:p>
    <w:p>
      <w:r>
        <w:t>Why don't you mention #doctor khatre main? #DoctorsFightBack #doctors_against_assualt #WestBengal https://t.co/eMEz8RmB4g</w:t>
      </w:r>
    </w:p>
    <w:p>
      <w:r>
        <w:rPr>
          <w:b/>
          <w:u w:val="single"/>
        </w:rPr>
        <w:t>176361</w:t>
      </w:r>
    </w:p>
    <w:p>
      <w:r>
        <w:t>look at it @ICC its our indore... #CWC19 #ShameOnICC https://t.co/UyjL3kaQxk</w:t>
      </w:r>
    </w:p>
    <w:p>
      <w:r>
        <w:rPr>
          <w:b/>
          <w:u w:val="single"/>
        </w:rPr>
        <w:t>176362</w:t>
      </w:r>
    </w:p>
    <w:p>
      <w:r>
        <w:t>@CNNnews18 @drharshvardhan @UdaySRana #DoctorsFightBack  #DoctorsProtest  #India  Kindly don't befool doctors by writing letters to CMs. It is a futile eyewash exercise. Immediately pass ordinance to protect medical staff. #IMA must go on indefinite strike in the entire country till an ordinance is passed. #WestBengal</w:t>
      </w:r>
    </w:p>
    <w:p>
      <w:r>
        <w:rPr>
          <w:b/>
          <w:u w:val="single"/>
        </w:rPr>
        <w:t>176363</w:t>
      </w:r>
    </w:p>
    <w:p>
      <w:r>
        <w:t>This picture tells everything  How @BCCI takes care of ground   How @ICC takes care of ground And remember it @ICC is head of all cricketing nations   #ShameOnICC https://t.co/mzeRIIigbB</w:t>
      </w:r>
    </w:p>
    <w:p>
      <w:r>
        <w:rPr>
          <w:b/>
          <w:u w:val="single"/>
        </w:rPr>
        <w:t>176364</w:t>
      </w:r>
    </w:p>
    <w:p>
      <w:r>
        <w:t>I stand with him ...He always made us proud 🙏✌#DhoniKeepsTheGlove</w:t>
      </w:r>
    </w:p>
    <w:p>
      <w:r>
        <w:rPr>
          <w:b/>
          <w:u w:val="single"/>
        </w:rPr>
        <w:t>176365</w:t>
      </w:r>
    </w:p>
    <w:p>
      <w:r>
        <w:t>@RahulGandhi Get a #bill to hang these #rapist,#hatemongers, #murderers.  May Almighty bless you.</w:t>
      </w:r>
    </w:p>
    <w:p>
      <w:r>
        <w:rPr>
          <w:b/>
          <w:u w:val="single"/>
        </w:rPr>
        <w:t>176366</w:t>
      </w:r>
    </w:p>
    <w:p>
      <w:r>
        <w:t>#ShameOnICC @icc  how can u plan such a schedule July 14 2019 finals of #WorldCup2019 n #Wimbledon kindly abandoned n reschedule the   #WC2019</w:t>
      </w:r>
    </w:p>
    <w:p>
      <w:r>
        <w:rPr>
          <w:b/>
          <w:u w:val="single"/>
        </w:rPr>
        <w:t>176367</w:t>
      </w:r>
    </w:p>
    <w:p>
      <w:r>
        <w:t>@khanamad999 @MoeedNj @GVS_News how this #porki country produce such rectums ?  surgical strike 1  surgical strike 2.0  #balakotairstrike   #F16 down  shamelessly returned capture pilot in 24 Hrs (that to announced by the #jihadi #pm #imranhataomulkbachao )  now on ventilator of #bailout package from #IMF   way to go.</w:t>
      </w:r>
    </w:p>
    <w:p>
      <w:r>
        <w:rPr>
          <w:b/>
          <w:u w:val="single"/>
        </w:rPr>
        <w:t>176368</w:t>
      </w:r>
    </w:p>
    <w:p>
      <w:r>
        <w:t>Dharna at the Collectorate at Palakkad. IMA protests attack on Doctors. #DoctorsFightBack https://t.co/zgnqplxi87</w:t>
      </w:r>
    </w:p>
    <w:p>
      <w:r>
        <w:rPr>
          <w:b/>
          <w:u w:val="single"/>
        </w:rPr>
        <w:t>176369</w:t>
      </w:r>
    </w:p>
    <w:p>
      <w:r>
        <w:t>So what will happen to all the tattoos now? Half the men would be  undergoing removal process #DhoniKeepsTheGlove</w:t>
      </w:r>
    </w:p>
    <w:p>
      <w:r>
        <w:rPr>
          <w:b/>
          <w:u w:val="single"/>
        </w:rPr>
        <w:t>176370</w:t>
      </w:r>
    </w:p>
    <w:p>
      <w:r>
        <w:t>Fuck me, do we really want the idiot @BorisJohnson in charge of the country when he can’t even function as a mayor? #inepttoryparty #generalelectionow #torysout #BorisJohnsonShouldNotBePM https://t.co/hKacQXhxYC</w:t>
      </w:r>
    </w:p>
    <w:p>
      <w:r>
        <w:rPr>
          <w:b/>
          <w:u w:val="single"/>
        </w:rPr>
        <w:t>176371</w:t>
      </w:r>
    </w:p>
    <w:p>
      <w:r>
        <w:t>QFX Boom Portable Bluetooth Speaker with FM Radio  @ Rs.1405 (mrp-3199)    https://t.co/HkDD1eXdvV    #DoctorsFightBack #SaveBengal #amazon #flipkart #deals #dealoftheday #amazingdeals #offers #discount #JaiShreeRam #ModiForAll</w:t>
      </w:r>
    </w:p>
    <w:p>
      <w:r>
        <w:rPr>
          <w:b/>
          <w:u w:val="single"/>
        </w:rPr>
        <w:t>176372</w:t>
      </w:r>
    </w:p>
    <w:p>
      <w:r>
        <w:t>Respect to all those doctors...it shows our unity among the doctors community...👏🙏...#DoctorsFightBack #DoctorsProtest #DoctorsUnderOppression #IstandwithNRS https://t.co/GEAvm4Hn4m</w:t>
      </w:r>
    </w:p>
    <w:p>
      <w:r>
        <w:rPr>
          <w:b/>
          <w:u w:val="single"/>
        </w:rPr>
        <w:t>176373</w:t>
      </w:r>
    </w:p>
    <w:p>
      <w:r>
        <w:t>Now what   #IndiaWithDhoni   #DhoniKeepsTheGlove   @ICC https://t.co/54Rs1aYlL7</w:t>
      </w:r>
    </w:p>
    <w:p>
      <w:r>
        <w:rPr>
          <w:b/>
          <w:u w:val="single"/>
        </w:rPr>
        <w:t>176374</w:t>
      </w:r>
    </w:p>
    <w:p>
      <w:r>
        <w:t>How @ICC settle priorities.  #DhoniKeepsTheGlove #ICC   #CWC19 #WorldCup2019 #INDvAUS #BalidanBadge https://t.co/aaalOF2Trb</w:t>
      </w:r>
    </w:p>
    <w:p>
      <w:r>
        <w:rPr>
          <w:b/>
          <w:u w:val="single"/>
        </w:rPr>
        <w:t>176375</w:t>
      </w:r>
    </w:p>
    <w:p>
      <w:r>
        <w:t>This is getting bigger!    Dr. Plaban Mukherjee the first cardiologist to carry out a successful heart transplant in a govt. medical hospital in India &amp;amp; East India resigns.    #SaveTheDoctors #DoctorsFightBack #IstandwithNRS https://t.co/phNsrURlw2</w:t>
      </w:r>
    </w:p>
    <w:p>
      <w:r>
        <w:rPr>
          <w:b/>
          <w:u w:val="single"/>
        </w:rPr>
        <w:t>176376</w:t>
      </w:r>
    </w:p>
    <w:p>
      <w:r>
        <w:t>@JohnCornyn @txlegion @TexasBoysState Did you tell them How you voted to repeal sanctions against Oleg Deripaska and Rusal? https://t.co/BODxwbfvww Cant wait to Vote you out! @mjhegar #TraitorTrump #TrumpRussia #ReadTheMuellerReport #TrumpIsATraitor #TrumpCriminalInvestigations #TrumpConcentrationCamps</w:t>
      </w:r>
    </w:p>
    <w:p>
      <w:r>
        <w:rPr>
          <w:b/>
          <w:u w:val="single"/>
        </w:rPr>
        <w:t>176377</w:t>
      </w:r>
    </w:p>
    <w:p>
      <w:r>
        <w:t>#ShameOnICC there is no rain in england matches why?</w:t>
      </w:r>
    </w:p>
    <w:p>
      <w:r>
        <w:rPr>
          <w:b/>
          <w:u w:val="single"/>
        </w:rPr>
        <w:t>176378</w:t>
      </w:r>
    </w:p>
    <w:p>
      <w:r>
        <w:t>#keepthegloves #DhoniKeepTheGlove #DhoniKeepsTheGlove #BalidanBadge Dhoni Is Always Right, Left And Centre! #ShameOnICC #CWC19</w:t>
      </w:r>
    </w:p>
    <w:p>
      <w:r>
        <w:rPr>
          <w:b/>
          <w:u w:val="single"/>
        </w:rPr>
        <w:t>176379</w:t>
      </w:r>
    </w:p>
    <w:p>
      <w:r>
        <w:t>Great Britain's next Prime Minister folks.  Let's tell the world what we think of him.  #jft96 #Liverpool #BorisJohnsonShouldNotBePM #borisbehindbars #ToryLeadeshipContest https://t.co/zKTHXoqvcc</w:t>
      </w:r>
    </w:p>
    <w:p>
      <w:r>
        <w:rPr>
          <w:b/>
          <w:u w:val="single"/>
        </w:rPr>
        <w:t>176380</w:t>
      </w:r>
    </w:p>
    <w:p>
      <w:r>
        <w:t>Trends for you  #DellMostTrustedBrand  #WorldBloodDonorDay  #SCOSummit2019  #ENGvWI  #SaveBengal  #MumbaiSaga  #FridayFeeling  #MenInMaroon  #FridayMotivation  #ShameOnICC</w:t>
      </w:r>
    </w:p>
    <w:p>
      <w:r>
        <w:rPr>
          <w:b/>
          <w:u w:val="single"/>
        </w:rPr>
        <w:t>176381</w:t>
      </w:r>
    </w:p>
    <w:p>
      <w:r>
        <w:t>Have to say, a great benefit to having a known pathological liar as president is when he tries to start a war, no one believes him #TrumpIsATraitor</w:t>
      </w:r>
    </w:p>
    <w:p>
      <w:r>
        <w:rPr>
          <w:b/>
          <w:u w:val="single"/>
        </w:rPr>
        <w:t>176382</w:t>
      </w:r>
    </w:p>
    <w:p>
      <w:r>
        <w:t>Mum on Matt Hancock supporting Boris Johnson    ''I'm not angry, I'm just very disappointed'' #borisjohnson #BorisJohnsonShouldNotBePM #ToryLeadeshipContest #Conservatives</w:t>
      </w:r>
    </w:p>
    <w:p>
      <w:r>
        <w:rPr>
          <w:b/>
          <w:u w:val="single"/>
        </w:rPr>
        <w:t>176383</w:t>
      </w:r>
    </w:p>
    <w:p>
      <w:r>
        <w:t>Is it time yet for all of us to wake up and realize all of this time since November 2016 was actually a nightmare and Hillary was actually elected?    Is it?    #fucktrump  #Impeachment</w:t>
      </w:r>
    </w:p>
    <w:p>
      <w:r>
        <w:rPr>
          <w:b/>
          <w:u w:val="single"/>
        </w:rPr>
        <w:t>176384</w:t>
      </w:r>
    </w:p>
    <w:p>
      <w:r>
        <w:t>No, Donald Trump, You Did Not Meet the “Prince of Whales.” Aquaman Would Never. #Resist #ResistTrump #FuckTrump https://t.co/zpdU0OrsXV</w:t>
      </w:r>
    </w:p>
    <w:p>
      <w:r>
        <w:rPr>
          <w:b/>
          <w:u w:val="single"/>
        </w:rPr>
        <w:t>176385</w:t>
      </w:r>
    </w:p>
    <w:p>
      <w:r>
        <w:t>The US #military is not briefing @realDonaldTrump on major cyber warfare operations against #Russia &amp;amp; other hostile foreign powers. They don't trust him not to betray operations TO those enemy nations - because he's already done it before. #TrumpIsATraitor #ImpeachmentInquiryNow</w:t>
      </w:r>
    </w:p>
    <w:p>
      <w:r>
        <w:rPr>
          <w:b/>
          <w:u w:val="single"/>
        </w:rPr>
        <w:t>176386</w:t>
      </w:r>
    </w:p>
    <w:p>
      <w:r>
        <w:t>#IMAFraud is the only incident in Karnataka  where RSS ,VHP,BD &amp;amp; Modi is not blamed by the leftist  liberals till now !😀</w:t>
      </w:r>
    </w:p>
    <w:p>
      <w:r>
        <w:rPr>
          <w:b/>
          <w:u w:val="single"/>
        </w:rPr>
        <w:t>176387</w:t>
      </w:r>
    </w:p>
    <w:p>
      <w:r>
        <w:t>AIIMS Delhi doctor continues protest against Bengal violence wearing helmet in viral photo https://t.co/CbMlxmCv9f  #SaveBengal #Savethedoctors #HinduSamrajyaDiwas #DoctorsFightBack</w:t>
      </w:r>
    </w:p>
    <w:p>
      <w:r>
        <w:rPr>
          <w:b/>
          <w:u w:val="single"/>
        </w:rPr>
        <w:t>176388</w:t>
      </w:r>
    </w:p>
    <w:p>
      <w:r>
        <w:t>A mandatory new course in karate and kungFu will be introduced in the MBBS course from the new session as a self defence to protect the doctors...#IMA #DoctorsFightBack</w:t>
      </w:r>
    </w:p>
    <w:p>
      <w:r>
        <w:rPr>
          <w:b/>
          <w:u w:val="single"/>
        </w:rPr>
        <w:t>176389</w:t>
      </w:r>
    </w:p>
    <w:p>
      <w:r>
        <w:t>innocent people, especially those in a drastically higher power bracket, DO NOT PAY! let's face it: #bryansinger is a fucking #RAPIST hollywood has enabled him to prey on young men for DECADES #rapeculture hope karma comes for him and his enablers https://t.co/5S2HKuXeZK</w:t>
      </w:r>
    </w:p>
    <w:p>
      <w:r>
        <w:rPr>
          <w:b/>
          <w:u w:val="single"/>
        </w:rPr>
        <w:t>176390</w:t>
      </w:r>
    </w:p>
    <w:p>
      <w:r>
        <w:t>#ShameOnICC    Everything is acceptable except on 16th june,  Agar us din Barish huyi to: https://t.co/yRvyE4tYM0</w:t>
      </w:r>
    </w:p>
    <w:p>
      <w:r>
        <w:rPr>
          <w:b/>
          <w:u w:val="single"/>
        </w:rPr>
        <w:t>176391</w:t>
      </w:r>
    </w:p>
    <w:p>
      <w:r>
        <w:t>Don’t think #Celtics and #NBA beat writers understand that the fans don’t want Kyrie back and didn’t want to trade the world for a one year rental. Davis going to LA with them giving up major haul is a sign of relief for Celtics fans #Dickhead</w:t>
      </w:r>
    </w:p>
    <w:p>
      <w:r>
        <w:rPr>
          <w:b/>
          <w:u w:val="single"/>
        </w:rPr>
        <w:t>176392</w:t>
      </w:r>
    </w:p>
    <w:p>
      <w:r>
        <w:t>I stand with Ms #Dhoni. This Balidan #symbol is nothing to do with #cricket game.. #DhoniKeepsTheGlove https://t.co/nFIT0Sdi2E</w:t>
      </w:r>
    </w:p>
    <w:p>
      <w:r>
        <w:rPr>
          <w:b/>
          <w:u w:val="single"/>
        </w:rPr>
        <w:t>176393</w:t>
      </w:r>
    </w:p>
    <w:p>
      <w:r>
        <w:t>The way things are going, @stormzy ‘s line ‘F*ck the government and F*ck Boris’ is more relevant than ever! 😩🤣 #BorisJohnsonShouldNotBePM</w:t>
      </w:r>
    </w:p>
    <w:p>
      <w:r>
        <w:rPr>
          <w:b/>
          <w:u w:val="single"/>
        </w:rPr>
        <w:t>176394</w:t>
      </w:r>
    </w:p>
    <w:p>
      <w:r>
        <w:t>Even the Kool Aid man don’t like walls #FuckTrump https://t.co/xqT5nrRs0n</w:t>
      </w:r>
    </w:p>
    <w:p>
      <w:r>
        <w:rPr>
          <w:b/>
          <w:u w:val="single"/>
        </w:rPr>
        <w:t>176395</w:t>
      </w:r>
    </w:p>
    <w:p>
      <w:r>
        <w:t>@akilyn6972 @ericswalwell Bull in bold...face turn. #douchebag</w:t>
      </w:r>
    </w:p>
    <w:p>
      <w:r>
        <w:rPr>
          <w:b/>
          <w:u w:val="single"/>
        </w:rPr>
        <w:t>176396</w:t>
      </w:r>
    </w:p>
    <w:p>
      <w:r>
        <w:t>I'd say 'WOW', but I got up and 6am and have used up my allotment of 'WOW's' already today... and it's only 8am. Back to bed I guess and hopefully I can stretch them out more tomorrow @realDonaldTrump #Creepy  #douchebag #hugthismotherfucker https://t.co/Gm3PGpZpFn</w:t>
      </w:r>
    </w:p>
    <w:p>
      <w:r>
        <w:rPr>
          <w:b/>
          <w:u w:val="single"/>
        </w:rPr>
        <w:t>176397</w:t>
      </w:r>
    </w:p>
    <w:p>
      <w:r>
        <w:t>There is a mile long list of reasons why Boris Johnson is not fit for pubic office. If anyone else had done one or two of these things, they’d be out on their ear, but he seems teflon coated. You have to wonder what he has on people.... #BorisJohnsonShouldNotBePM</w:t>
      </w:r>
    </w:p>
    <w:p>
      <w:r>
        <w:rPr>
          <w:b/>
          <w:u w:val="single"/>
        </w:rPr>
        <w:t>176398</w:t>
      </w:r>
    </w:p>
    <w:p>
      <w:r>
        <w:t>Keep Voting #India     #IndianCricketTeam #ICCWorldCup2019 #ICCCricketWorldCup2019 #ICCWC2019 #ICCWorldCup #ICC2019 #CWC19  #CWC2019  #Trending #TrendingNow #TrendingTopics #TrendingNews #DhoniKeepsTheGlove #DhoniKeSaathDesh #DhoniKeepTheGloves #Dhoni #EkAurBaar #MaukaMauka #Bharat</w:t>
      </w:r>
    </w:p>
    <w:p>
      <w:r>
        <w:rPr>
          <w:b/>
          <w:u w:val="single"/>
        </w:rPr>
        <w:t>176399</w:t>
      </w:r>
    </w:p>
    <w:p>
      <w:r>
        <w:t>@realDonaldTrump @USArmy HAPPY BIRTHDAY TO AUSCHWITZ!    1940 – Seven hundred twenty-eight Polish political prisoners from Tarnów become the first inmates of the Auschwitz concentration camp.    #FuckTrump</w:t>
      </w:r>
    </w:p>
    <w:p>
      <w:r>
        <w:rPr>
          <w:b/>
          <w:u w:val="single"/>
        </w:rPr>
        <w:t>176400</w:t>
      </w:r>
    </w:p>
    <w:p>
      <w:r>
        <w:t>Mikey promises to solve the #mystery, but he already has his hands full with the full-fledged #murderer still on the loose. #mustread #fiction #thriller #mystery #children  @RuthADouthitt available at Amazon --&amp;gt; https://t.co/5uBnF1G0en https://t.co/zdRL8nfaiO</w:t>
      </w:r>
    </w:p>
    <w:p>
      <w:r>
        <w:rPr>
          <w:b/>
          <w:u w:val="single"/>
        </w:rPr>
        <w:t>176401</w:t>
      </w:r>
    </w:p>
    <w:p>
      <w:r>
        <w:t>Trump teases additional deal that Mexican Foreign Secretary suggests doesn't exist #Resist #ResistTrump #FuckTrump https://t.co/f1E69yd5Q2</w:t>
      </w:r>
    </w:p>
    <w:p>
      <w:r>
        <w:rPr>
          <w:b/>
          <w:u w:val="single"/>
        </w:rPr>
        <w:t>176402</w:t>
      </w:r>
    </w:p>
    <w:p>
      <w:r>
        <w:t>I stand with my medical brothers and sisters ✊🏽 #DoctorsFightBack #BiplobDirghojibiHok https://t.co/punwVAy6jU</w:t>
      </w:r>
    </w:p>
    <w:p>
      <w:r>
        <w:rPr>
          <w:b/>
          <w:u w:val="single"/>
        </w:rPr>
        <w:t>176403</w:t>
      </w:r>
    </w:p>
    <w:p>
      <w:r>
        <w:t>Who will win     #CWC19 #INDvPAK #PAKvIND #TeamIndia #WeHaveWeWill #ViratKohli #sarfarazahmed #ShameOnICC</w:t>
      </w:r>
    </w:p>
    <w:p>
      <w:r>
        <w:rPr>
          <w:b/>
          <w:u w:val="single"/>
        </w:rPr>
        <w:t>176404</w:t>
      </w:r>
    </w:p>
    <w:p>
      <w:r>
        <w:t>Its a shame when #antimuslim #Islamophobe @realDonaldTrump is attacking @SadiqKhan, @georgegalloway has to behave like this.... #istandwithsadiqkhan #WeAllStandTogether https://t.co/iYbNeeSXaO</w:t>
      </w:r>
    </w:p>
    <w:p>
      <w:r>
        <w:rPr>
          <w:b/>
          <w:u w:val="single"/>
        </w:rPr>
        <w:t>176405</w:t>
      </w:r>
    </w:p>
    <w:p>
      <w:r>
        <w:t>@funder Am I the only one who feels like it’s no longer a question of if #TrumpIsATraitor, but rather if Republicans are still Americans?</w:t>
      </w:r>
    </w:p>
    <w:p>
      <w:r>
        <w:rPr>
          <w:b/>
          <w:u w:val="single"/>
        </w:rPr>
        <w:t>176406</w:t>
      </w:r>
    </w:p>
    <w:p>
      <w:r>
        <w:t>@TomLondon6 the phwaarr factor i.e making a noise with your mouth but not saying anything    #BorisJohnsonShouldNotBePM</w:t>
      </w:r>
    </w:p>
    <w:p>
      <w:r>
        <w:rPr>
          <w:b/>
          <w:u w:val="single"/>
        </w:rPr>
        <w:t>176407</w:t>
      </w:r>
    </w:p>
    <w:p>
      <w:r>
        <w:t>@Femi_Sorry It would be irresponsible for Tory MPs to opt for #BorisJohnsonShouldNotBePM, perhaps more irresponsible than holding a 50% threshold referendum.  For the Country’s and Party’s sake please go for @RoryStewartUK!</w:t>
      </w:r>
    </w:p>
    <w:p>
      <w:r>
        <w:rPr>
          <w:b/>
          <w:u w:val="single"/>
        </w:rPr>
        <w:t>176408</w:t>
      </w:r>
    </w:p>
    <w:p>
      <w:r>
        <w:t>“You won’t get much closer till you sacrifice it all..” #poems #poem #writing #nighttime #words #word #love #life #muse #panicstation #cw #thoughts #ihb #pshum #ohyea #fucktrump #lmg @ Isle of Palms, South Carolina https://t.co/1f7up7Wo2I</w:t>
      </w:r>
    </w:p>
    <w:p>
      <w:r>
        <w:rPr>
          <w:b/>
          <w:u w:val="single"/>
        </w:rPr>
        <w:t>176409</w:t>
      </w:r>
    </w:p>
    <w:p>
      <w:r>
        <w:t>@RandalBudzilo @USATODAY Swastikas are offensive to most civil people ...trumpturds disagree..#FuckTrump</w:t>
      </w:r>
    </w:p>
    <w:p>
      <w:r>
        <w:rPr>
          <w:b/>
          <w:u w:val="single"/>
        </w:rPr>
        <w:t>176410</w:t>
      </w:r>
    </w:p>
    <w:p>
      <w:r>
        <w:t>Matt Gaetz wants “to be the conservative AOC.” Take a look at him trying #Resist #ResistTrump #FuckTrump https://t.co/E0nPjcL0br</w:t>
      </w:r>
    </w:p>
    <w:p>
      <w:r>
        <w:rPr>
          <w:b/>
          <w:u w:val="single"/>
        </w:rPr>
        <w:t>176411</w:t>
      </w:r>
    </w:p>
    <w:p>
      <w:r>
        <w:t>@BradKemsley Cheers for the unblock to tweet that... You’re a dickhead as well 👍🏼👍🏼👍🏼... #Dickhead</w:t>
      </w:r>
    </w:p>
    <w:p>
      <w:r>
        <w:rPr>
          <w:b/>
          <w:u w:val="single"/>
        </w:rPr>
        <w:t>176412</w:t>
      </w:r>
    </w:p>
    <w:p>
      <w:r>
        <w:t>'Well, even his “friendly” Fox &amp;amp; Friends were on him about what he said originally... he had to backtrack...   He is a very dangerous man.' #TrumpIsATraitor #TrumpResignNow #Trump #TrumpFail #TrumpDerangementSyndrome  #TRUMP2020Landside #MAGA #Trump2020 #TrumpTrain #TrumpTrain2020 https://t.co/e3OpRi7jmH</w:t>
      </w:r>
    </w:p>
    <w:p>
      <w:r>
        <w:rPr>
          <w:b/>
          <w:u w:val="single"/>
        </w:rPr>
        <w:t>176413</w:t>
      </w:r>
    </w:p>
    <w:p>
      <w:r>
        <w:t>How about the crowd in Oval in today's #AUSvIND holding Balidan badge banners along with Indian flags? #DhoniKeepsTheGlove</w:t>
      </w:r>
    </w:p>
    <w:p>
      <w:r>
        <w:rPr>
          <w:b/>
          <w:u w:val="single"/>
        </w:rPr>
        <w:t>176414</w:t>
      </w:r>
    </w:p>
    <w:p>
      <w:r>
        <w:t>@narendramodi Respected PM @narendramodi Ji   Address the issue of #AssaultOnDoctors and speak on measures to #StopViolenceAgainstDoctors and #SaveTheDoctors .  #DoctorsUnderOppression   #DoctorsFightBack</w:t>
      </w:r>
    </w:p>
    <w:p>
      <w:r>
        <w:rPr>
          <w:b/>
          <w:u w:val="single"/>
        </w:rPr>
        <w:t>176415</w:t>
      </w:r>
    </w:p>
    <w:p>
      <w:r>
        <w:t>@msdhoni is just expressing his feelings and respect he has for the Indian army and I don’t think he is violating any rules of the @ICC. Therefore, the @BCCI is seeking permission with @ICC to let @msdhoni wear the gloves. #DhoniKeepsTheGlove https://t.co/1ni7yiB5t3</w:t>
      </w:r>
    </w:p>
    <w:p>
      <w:r>
        <w:rPr>
          <w:b/>
          <w:u w:val="single"/>
        </w:rPr>
        <w:t>176416</w:t>
      </w:r>
    </w:p>
    <w:p>
      <w:r>
        <w:t>Darius, Boris and a blast from the past | The Independent https://t.co/NIbcwEbj0L  #BorisJohnsonShouldNotBePM</w:t>
      </w:r>
    </w:p>
    <w:p>
      <w:r>
        <w:rPr>
          <w:b/>
          <w:u w:val="single"/>
        </w:rPr>
        <w:t>176417</w:t>
      </w:r>
    </w:p>
    <w:p>
      <w:r>
        <w:t>@stonecold2050 Keeping it all in the fucked-up family.  #fucktrump  #fuckallthetrumps</w:t>
      </w:r>
    </w:p>
    <w:p>
      <w:r>
        <w:rPr>
          <w:b/>
          <w:u w:val="single"/>
        </w:rPr>
        <w:t>176418</w:t>
      </w:r>
    </w:p>
    <w:p>
      <w:r>
        <w:t>@TheRealOJ32 'Gettin' even to do?!?!'  You sure that's the hot take you wanna roll with on your debut, what with the murdering and all?? #OJSimpson #murderer</w:t>
      </w:r>
    </w:p>
    <w:p>
      <w:r>
        <w:rPr>
          <w:b/>
          <w:u w:val="single"/>
        </w:rPr>
        <w:t>176419</w:t>
      </w:r>
    </w:p>
    <w:p>
      <w:r>
        <w:t>#murderer the hatred, #Cop Says Man Has A Gun Until He Realizes He's Being Filmed https://t.co/0AjKLoetHR via @YouTube</w:t>
      </w:r>
    </w:p>
    <w:p>
      <w:r>
        <w:rPr>
          <w:b/>
          <w:u w:val="single"/>
        </w:rPr>
        <w:t>176420</w:t>
      </w:r>
    </w:p>
    <w:p>
      <w:r>
        <w:t>#Rangzen people, #watchout for this fake activist from sabotaging our #FreeTibet movement.     #Tibetans #humanrights #BoycottChina #Dharamsala #March10 #Tibetan #DalaiLama #TibetCause https://t.co/lbwCJDmVYN</w:t>
      </w:r>
    </w:p>
    <w:p>
      <w:r>
        <w:rPr>
          <w:b/>
          <w:u w:val="single"/>
        </w:rPr>
        <w:t>176421</w:t>
      </w:r>
    </w:p>
    <w:p>
      <w:r>
        <w:t>good riddance, sarah sanders. #fucktrump https://t.co/S1EYDcYvVT</w:t>
      </w:r>
    </w:p>
    <w:p>
      <w:r>
        <w:rPr>
          <w:b/>
          <w:u w:val="single"/>
        </w:rPr>
        <w:t>176422</w:t>
      </w:r>
    </w:p>
    <w:p>
      <w:r>
        <w:t>Because this administration isn’t already doing enough to kill things beautiful and pure to diminish this planet. Fuck you @realDonaldTrump #FuckTrump https://t.co/cmMyalF4lT</w:t>
      </w:r>
    </w:p>
    <w:p>
      <w:r>
        <w:rPr>
          <w:b/>
          <w:u w:val="single"/>
        </w:rPr>
        <w:t>176423</w:t>
      </w:r>
    </w:p>
    <w:p>
      <w:r>
        <w:t>@MusiicTown @ShivaniPatel23 @AmaalMallik Change your name to 'Amaal-Armaan' fanpage  Begging attention from their school going fans to get RT's and followers lol    Chutiya samajh rakha hai logo ko?  #Douchebag</w:t>
      </w:r>
    </w:p>
    <w:p>
      <w:r>
        <w:rPr>
          <w:b/>
          <w:u w:val="single"/>
        </w:rPr>
        <w:t>176424</w:t>
      </w:r>
    </w:p>
    <w:p>
      <w:r>
        <w:t>@thephotoist Sick motherfuckers! &amp;amp; #FuckTrump</w:t>
      </w:r>
    </w:p>
    <w:p>
      <w:r>
        <w:rPr>
          <w:b/>
          <w:u w:val="single"/>
        </w:rPr>
        <w:t>176425</w:t>
      </w:r>
    </w:p>
    <w:p>
      <w:r>
        <w:t>If I try to support you, but you just be an ass in return, then fuck you anyways. because I don't like asses regardless of who they are. also #AbolishIce #fuckTrump</w:t>
      </w:r>
    </w:p>
    <w:p>
      <w:r>
        <w:rPr>
          <w:b/>
          <w:u w:val="single"/>
        </w:rPr>
        <w:t>176426</w:t>
      </w:r>
    </w:p>
    <w:p>
      <w:r>
        <w:t>#Rangzen people, we have to stop this fake activist troll from ruining our #FreeTibet movement.     #Tibetans #humanrights #BoycottChina #Dharamsala #March10 #Tibetan #DalaiLama #BhoRangzen https://t.co/Hs54Goqis7</w:t>
      </w:r>
    </w:p>
    <w:p>
      <w:r>
        <w:rPr>
          <w:b/>
          <w:u w:val="single"/>
        </w:rPr>
        <w:t>176427</w:t>
      </w:r>
    </w:p>
    <w:p>
      <w:r>
        <w:t>Wezone Digital DVB-S2 Set Top Box 888A Free to Air Satellite TV Receiver 1080P with Dongle Full HD PVR USB HDD  https://t.co/PZaLLtHGOs  #jpgecommerce  #OnePlus7IsHere  #JusticeForTwinkleSharma  #RahulGandhiWayanad  #DhoniKeSaathDesh  #BalidanBadge  #IndiaWithDhoni  #DhoniKeepsTheGlove https://t.co/rSJ1x6FCd2</w:t>
      </w:r>
    </w:p>
    <w:p>
      <w:r>
        <w:rPr>
          <w:b/>
          <w:u w:val="single"/>
        </w:rPr>
        <w:t>176428</w:t>
      </w:r>
    </w:p>
    <w:p>
      <w:r>
        <w:t>Got your Bullets yet?   Get your #OnePlus Wireless Bullets 2 now on #amazonIN     Click here👇to buy now, DM the purchase screenshot &amp;amp; get additional cashback of ₹100 exclusively from @BrochureLive     #IndiaWithDhoni #WWESSD #DhoniKeepsTheGlove #DhoniKeSaathDesh #CWC19 #ENGvBAN</w:t>
      </w:r>
    </w:p>
    <w:p>
      <w:r>
        <w:rPr>
          <w:b/>
          <w:u w:val="single"/>
        </w:rPr>
        <w:t>176429</w:t>
      </w:r>
    </w:p>
    <w:p>
      <w:r>
        <w:t>Seriously, can we just get rid of this dumbass already??  What does this pos have to do before we impeach his ass and see him off to prison??  #FuckTrump #TrumpIsADumbass #NotMyPresident https://t.co/N2oqsWgVe6</w:t>
      </w:r>
    </w:p>
    <w:p>
      <w:r>
        <w:rPr>
          <w:b/>
          <w:u w:val="single"/>
        </w:rPr>
        <w:t>176430</w:t>
      </w:r>
    </w:p>
    <w:p>
      <w:r>
        <w:t>Proven that @MamataOfficial is in support of terror mob and in favor of changing demography of Bengal. CM is zaddi and same working like Hitler. #DoctorsFightBack #BengalDoctorsStrike #hitlerdidi  #MamataLosingControl #MamataBanarjee #mamtafrustrated https://t.co/hKZGxr3lUo</w:t>
      </w:r>
    </w:p>
    <w:p>
      <w:r>
        <w:rPr>
          <w:b/>
          <w:u w:val="single"/>
        </w:rPr>
        <w:t>176431</w:t>
      </w:r>
    </w:p>
    <w:p>
      <w:r>
        <w:t>#DhoniKeepsTheGlove   #DhoniKeSaathDesh   #IndiaWithDhoni    We need to understand ICC rules correctly    It can only allow terror sponsering countries to play,   but not the Army insignia.</w:t>
      </w:r>
    </w:p>
    <w:p>
      <w:r>
        <w:rPr>
          <w:b/>
          <w:u w:val="single"/>
        </w:rPr>
        <w:t>176432</w:t>
      </w:r>
    </w:p>
    <w:p>
      <w:r>
        <w:t>Just watched this guy spray the crap from his curb to the curb of his next door neighbor.   #DickHead</w:t>
      </w:r>
    </w:p>
    <w:p>
      <w:r>
        <w:rPr>
          <w:b/>
          <w:u w:val="single"/>
        </w:rPr>
        <w:t>176433</w:t>
      </w:r>
    </w:p>
    <w:p>
      <w:r>
        <w:t>@MathiasCormann But #LNP have a 'mandate'? #dickhead</w:t>
      </w:r>
    </w:p>
    <w:p>
      <w:r>
        <w:rPr>
          <w:b/>
          <w:u w:val="single"/>
        </w:rPr>
        <w:t>176434</w:t>
      </w:r>
    </w:p>
    <w:p>
      <w:r>
        <w:t>Holy Sh*t between @LewisHamilton and @MBrundleF1 I don’t know who is the bigger #douchebag #CanadaGP</w:t>
      </w:r>
    </w:p>
    <w:p>
      <w:r>
        <w:rPr>
          <w:b/>
          <w:u w:val="single"/>
        </w:rPr>
        <w:t>176435</w:t>
      </w:r>
    </w:p>
    <w:p>
      <w:r>
        <w:t>@CNN Disgusting! And they don’t change their culture or come up with vetting system or preventative ways to stop this from occurring. This will continue to happen. The Catholic Church needs to go! #rapist #ChildTrafficking #CatholicChurch #CatholicTwitter</w:t>
      </w:r>
    </w:p>
    <w:p>
      <w:r>
        <w:rPr>
          <w:b/>
          <w:u w:val="single"/>
        </w:rPr>
        <w:t>176436</w:t>
      </w:r>
    </w:p>
    <w:p>
      <w:r>
        <w:t>She - After an orgasm, I like to kiss and cuddle, then fall asleep in each others arms. What about you?  Me - I usually delete my browsing history and throw the tissues away.    😂😹😹😹😜  #सुखदुआ_समाज #CopaAmerica #SaturdayThoughts #DoctorsFightBack  @AnamikaAgarwl  @Bapu_G3</w:t>
      </w:r>
    </w:p>
    <w:p>
      <w:r>
        <w:rPr>
          <w:b/>
          <w:u w:val="single"/>
        </w:rPr>
        <w:t>176437</w:t>
      </w:r>
    </w:p>
    <w:p>
      <w:r>
        <w:t>Dhoni before today's match #IndvAus #DhoniKeepsTheGlove https://t.co/k0hsonc7Uz</w:t>
      </w:r>
    </w:p>
    <w:p>
      <w:r>
        <w:rPr>
          <w:b/>
          <w:u w:val="single"/>
        </w:rPr>
        <w:t>176438</w:t>
      </w:r>
    </w:p>
    <w:p>
      <w:r>
        <w:t>@realDonaldTrump Resign now motherfucker! #IllegitimatePresident #DouchebagDonnie #shitgibbon #pedophile #rapist</w:t>
      </w:r>
    </w:p>
    <w:p>
      <w:r>
        <w:rPr>
          <w:b/>
          <w:u w:val="single"/>
        </w:rPr>
        <w:t>176439</w:t>
      </w:r>
    </w:p>
    <w:p>
      <w:r>
        <w:t>If that Bengali Jihadi $lu7 catches any illness, no doctor must treat her. She should suffer from non-treatment and face consequences! #DoctorsFightBack #DoctorsUnderOppression #DoctorsProtest</w:t>
      </w:r>
    </w:p>
    <w:p>
      <w:r>
        <w:rPr>
          <w:b/>
          <w:u w:val="single"/>
        </w:rPr>
        <w:t>176440</w:t>
      </w:r>
    </w:p>
    <w:p>
      <w:r>
        <w:t>Tomorrow #INDvPAK  Toss Update:    Weather won the Toss and chose to Rain first      #ShameOnICC  #CWC19 https://t.co/DJohxTv9Nz</w:t>
      </w:r>
    </w:p>
    <w:p>
      <w:r>
        <w:rPr>
          <w:b/>
          <w:u w:val="single"/>
        </w:rPr>
        <w:t>176441</w:t>
      </w:r>
    </w:p>
    <w:p>
      <w:r>
        <w:t>Rain is in forecast on Sunday. The match between India and pakistan is likely to be called off. #Worstworldcup #ShameOnICC</w:t>
      </w:r>
    </w:p>
    <w:p>
      <w:r>
        <w:rPr>
          <w:b/>
          <w:u w:val="single"/>
        </w:rPr>
        <w:t>176442</w:t>
      </w:r>
    </w:p>
    <w:p>
      <w:r>
        <w:t>@realDonaldTrump You literally admitted you’d commit a felony to get elected.  Barr, if he actually followed the law, would have arrested you.  Stop harassing America.  PS: We all know Iran is innocent and you are just trying to distract from your latest felony.  #TrumpIsATraitor #TrumpColluded</w:t>
      </w:r>
    </w:p>
    <w:p>
      <w:r>
        <w:rPr>
          <w:b/>
          <w:u w:val="single"/>
        </w:rPr>
        <w:t>176443</w:t>
      </w:r>
    </w:p>
    <w:p>
      <w:r>
        <w:t>Dear ICC,  Let our players pay tribute to our soldiers...  #DhoniKeepsTheGlove</w:t>
      </w:r>
    </w:p>
    <w:p>
      <w:r>
        <w:rPr>
          <w:b/>
          <w:u w:val="single"/>
        </w:rPr>
        <w:t>176444</w:t>
      </w:r>
    </w:p>
    <w:p>
      <w:r>
        <w:t>@ICC @BCBtigers can repeat the history. Its Difficult to beat @englandcricket in their own soil.  All the best to both team.  It will be great fight.  #DhoniKeepTheGlove   #DhoniKeepsTheGlove</w:t>
      </w:r>
    </w:p>
    <w:p>
      <w:r>
        <w:rPr>
          <w:b/>
          <w:u w:val="single"/>
        </w:rPr>
        <w:t>176445</w:t>
      </w:r>
    </w:p>
    <w:p>
      <w:r>
        <w:t>Meanwhile in other punny stories!!!  #DoctorsFightBack #DoctorsUnderOppression #DoctorsStrike #DoctorsStrike #SAVEDOCTORS #Savethedoctors #SaveBengal #MamataLosingControl #MamataBanarjee #MamataFrustrated   Photo courtesy to @ANI https://t.co/I4Hu3Ex4y8</w:t>
      </w:r>
    </w:p>
    <w:p>
      <w:r>
        <w:rPr>
          <w:b/>
          <w:u w:val="single"/>
        </w:rPr>
        <w:t>176446</w:t>
      </w:r>
    </w:p>
    <w:p>
      <w:r>
        <w:t>1. Doctors are more than Gods for the needy ones...they must not forget their duty come what may.    2. Those who play politics are worse than killers rather parasites.    May the sense prevails!  #DoctorsProtest  #WestBengal   #DoctorStrike   #DoctorsUnderOppression  #DoctorsFightBack</w:t>
      </w:r>
    </w:p>
    <w:p>
      <w:r>
        <w:rPr>
          <w:b/>
          <w:u w:val="single"/>
        </w:rPr>
        <w:t>176447</w:t>
      </w:r>
    </w:p>
    <w:p>
      <w:r>
        <w:t>Day by day.. WB politics becomes worst..  #DoctorsFightBack  #DoctorsProtest  #standwithdoctors https://t.co/U78LzShuJk</w:t>
      </w:r>
    </w:p>
    <w:p>
      <w:r>
        <w:rPr>
          <w:b/>
          <w:u w:val="single"/>
        </w:rPr>
        <w:t>176448</w:t>
      </w:r>
    </w:p>
    <w:p>
      <w:r>
        <w:t>@BorisJohnson is not a harmless buffoon. he is a cold, calculating, vile man who uses his persona to get away with  his racism, homophobia and elitism. Oh and he’s soon to be our new prime minster, help us all  #BorisJohnsonShouldNotBePM #borisjohnson     https://t.co/ZfozJi2t8d</w:t>
      </w:r>
    </w:p>
    <w:p>
      <w:r>
        <w:rPr>
          <w:b/>
          <w:u w:val="single"/>
        </w:rPr>
        <w:t>176449</w:t>
      </w:r>
    </w:p>
    <w:p>
      <w:r>
        <w:t>Trump's birthday today. Called Mar-a-Lago 1-561-832-2600 &amp;amp; the Vancouver one 604-979-8888 to shout #FUCKTRUMP. Feel better already. Join me. https://t.co/XxPNI5w0ec</w:t>
      </w:r>
    </w:p>
    <w:p>
      <w:r>
        <w:rPr>
          <w:b/>
          <w:u w:val="single"/>
        </w:rPr>
        <w:t>176450</w:t>
      </w:r>
    </w:p>
    <w:p>
      <w:r>
        <w:t>#SAVETHESAVIOUR movement will go down in history as one of the biggest movements in the history of India. It doesn't matter if the govt holds on to it's ego, we will be remembered as people who didn't bow down to fear and dishonesty.   #DoctorsFightBack   #Wewillnotbowdown</w:t>
      </w:r>
    </w:p>
    <w:p>
      <w:r>
        <w:rPr>
          <w:b/>
          <w:u w:val="single"/>
        </w:rPr>
        <w:t>176451</w:t>
      </w:r>
    </w:p>
    <w:p>
      <w:r>
        <w:t>@KimKardashian #trump2020 #fucktrump  Maybe you can hire the ex cons to perform with you in your sex tape enterprises.    Dog Vomit Trump and his porn star presidency.  Horseshit. https://t.co/qKHEfvp5qQ</w:t>
      </w:r>
    </w:p>
    <w:p>
      <w:r>
        <w:rPr>
          <w:b/>
          <w:u w:val="single"/>
        </w:rPr>
        <w:t>176452</w:t>
      </w:r>
    </w:p>
    <w:p>
      <w:r>
        <w:t>Now I am watching @ndtvindia and what @Drmanugautam is saying is really relatable! Both central govt. And state govt. Of every state should understand this problem. #StandWithDoctors  #StopViolenceAgainstDoctors  #DoctorsFightBack</w:t>
      </w:r>
    </w:p>
    <w:p>
      <w:r>
        <w:rPr>
          <w:b/>
          <w:u w:val="single"/>
        </w:rPr>
        <w:t>176453</w:t>
      </w:r>
    </w:p>
    <w:p>
      <w:r>
        <w:t>@realDonaldTrump I'm 'OK' with it!    Christopher Steele was so concerned about what he was finding that he contacted FBI, right?!    That's what the TRUMP CAMPAIGN &amp;amp; TRUMP FAMILY SHOULD HAVE DONE!    #TrumpIsATraitor  #TrumpMustGo</w:t>
      </w:r>
    </w:p>
    <w:p>
      <w:r>
        <w:rPr>
          <w:b/>
          <w:u w:val="single"/>
        </w:rPr>
        <w:t>176454</w:t>
      </w:r>
    </w:p>
    <w:p>
      <w:r>
        <w:t>@Comey I am crushed that no one is calling attention to the lie that @hogangidley45 told about #JamesComey being a convict!!!  See the short clip to confirm that #Trump Administration is lying.  #TrumpIsATraitor #TrumpResign #TrumpTantrum #WhiteHouse https://t.co/BNpZLCBQpE</w:t>
      </w:r>
    </w:p>
    <w:p>
      <w:r>
        <w:rPr>
          <w:b/>
          <w:u w:val="single"/>
        </w:rPr>
        <w:t>176455</w:t>
      </w:r>
    </w:p>
    <w:p>
      <w:r>
        <w:t>@TheRealOJ32 You belong in jail and then in hell #murderer #JusticeForNicoleAndRon</w:t>
      </w:r>
    </w:p>
    <w:p>
      <w:r>
        <w:rPr>
          <w:b/>
          <w:u w:val="single"/>
        </w:rPr>
        <w:t>176456</w:t>
      </w:r>
    </w:p>
    <w:p>
      <w:r>
        <w:t>#IndiavsAustralia, #ICCCricketWorldCup2019 Match Preview: IND Take On AUS Amid MS Dhoni's Glove Controversy  https://t.co/uJAhUCdLfR  #DhoniKeepsTheGlove #INDvsAUS #AusVsInd</w:t>
      </w:r>
    </w:p>
    <w:p>
      <w:r>
        <w:rPr>
          <w:b/>
          <w:u w:val="single"/>
        </w:rPr>
        <w:t>176457</w:t>
      </w:r>
    </w:p>
    <w:p>
      <w:r>
        <w:t>Don't know y no rain in England's match . Does this #WorldCup2019 is fixed ? 5th match of England but no rain or a drop of water in there games 😠😠🤨 . I think that @ICC and @ECB_cricket had fixed the #CWC19 for them .  #ShameOnICC   #ENGvWI   #ENGvWI   #TeamIndia   #INDvsPAK</w:t>
      </w:r>
    </w:p>
    <w:p>
      <w:r>
        <w:rPr>
          <w:b/>
          <w:u w:val="single"/>
        </w:rPr>
        <w:t>176458</w:t>
      </w:r>
    </w:p>
    <w:p>
      <w:r>
        <w:t>Fact One  @RoryStewartUK and #BorisJohnson attend Eton and Oxford  #RoryStewart becomes Foreign office Diplomat awarded OBE for services in Afghanistan  #BorisJohnson becomes Times Newspaper Columnist sacked for deception  #roryforleader #BorisJohnsonShouldNotBePM</w:t>
      </w:r>
    </w:p>
    <w:p>
      <w:r>
        <w:rPr>
          <w:b/>
          <w:u w:val="single"/>
        </w:rPr>
        <w:t>176459</w:t>
      </w:r>
    </w:p>
    <w:p>
      <w:r>
        <w:t>Its better if ICC switches to swimming events they may at least fee for swimming  from kids lol #ShameOnICC</w:t>
      </w:r>
    </w:p>
    <w:p>
      <w:r>
        <w:rPr>
          <w:b/>
          <w:u w:val="single"/>
        </w:rPr>
        <w:t>176460</w:t>
      </w:r>
    </w:p>
    <w:p>
      <w:r>
        <w:t>@MamataOfficial Didi wouldn't let it go down too well.  Will she? Her own MP is in for #doctorsstrike. #DoctorsProtest #DoctorsFightBack https://t.co/wT3CJEQP67</w:t>
      </w:r>
    </w:p>
    <w:p>
      <w:r>
        <w:rPr>
          <w:b/>
          <w:u w:val="single"/>
        </w:rPr>
        <w:t>176461</w:t>
      </w:r>
    </w:p>
    <w:p>
      <w:r>
        <w:t>if you will see a #Rapist then what u will do to them ?</w:t>
      </w:r>
    </w:p>
    <w:p>
      <w:r>
        <w:rPr>
          <w:b/>
          <w:u w:val="single"/>
        </w:rPr>
        <w:t>176462</w:t>
      </w:r>
    </w:p>
    <w:p>
      <w:r>
        <w:t>'WE THE PEOPLE'                   👀  ⬇⬇⬇⬇⬇⬇⬇⬇   #HongKongProtest                   💪  ⬇⬇⬇⬇⬇⬇⬇⬇  #TheResistance  #ResistersForum  #PeoplesMarch                   ✊  ⬇⬇⬇⬇⬇⬇⬇⬇  #trumpCrimeFamily  #trumpIsACriminal  #trumpIsATraitor   #trumpObstructedJustice  #LiarInChief</w:t>
      </w:r>
    </w:p>
    <w:p>
      <w:r>
        <w:rPr>
          <w:b/>
          <w:u w:val="single"/>
        </w:rPr>
        <w:t>176463</w:t>
      </w:r>
    </w:p>
    <w:p>
      <w:r>
        <w:t>#Kashmir  Countries sponsoring #Terrorism must be held accountable:   PM Modi at #SCOSummit2019  In #Bishkek #Kyrgyzstan    #TerrorismFreeKashmir   #ModiSCOToughTalk  #ModiExposesPak  #Pakistan  #dawn  #freebalochistan  #Pashtun  #terroristnationpakistan  @STcom #cpec  https://t.co/IY0HO6BVGY</w:t>
      </w:r>
    </w:p>
    <w:p>
      <w:r>
        <w:rPr>
          <w:b/>
          <w:u w:val="single"/>
        </w:rPr>
        <w:t>176464</w:t>
      </w:r>
    </w:p>
    <w:p>
      <w:r>
        <w:t>@GOP @realDonaldTrump #BreakingNews #HappeningNow #acrossthecountry:    While some are using Trump's 73rd birthday to celebrate John McCain, #mostAmericans are hoping the #WorstPresidentEver celebrates next year with a #cupcake on his #federalprison #cafeteriatray.  🧁  #FuckTrump    https://t.co/hWSDEiJpwM https://t.co/FHKCLaLAbQ</w:t>
      </w:r>
    </w:p>
    <w:p>
      <w:r>
        <w:rPr>
          <w:b/>
          <w:u w:val="single"/>
        </w:rPr>
        <w:t>176465</w:t>
      </w:r>
    </w:p>
    <w:p>
      <w:r>
        <w:t>Few people are asking me I am a engineer why I am promoting doctors?  If my support is promoting doctors than its fine. My sister and my bestfriends are doctors. I can't imagine anyone attacking them ever. As said earlier doctors and soldiers deserve respect. #DoctorsFightBack</w:t>
      </w:r>
    </w:p>
    <w:p>
      <w:r>
        <w:rPr>
          <w:b/>
          <w:u w:val="single"/>
        </w:rPr>
        <w:t>176466</w:t>
      </w:r>
    </w:p>
    <w:p>
      <w:r>
        <w:t>@ashutosh83B @SwetaSinghAT Ab ye btayega who is better Dhoni or Gavaskar? FYI Sunil Gavaskar once said Dhoni is the best limited over player India produced after Kapil dev. Jai Hind 🇮🇳✌️👍 #DhoniKeepsTheGlove #Dhoni #AUSvIND</w:t>
      </w:r>
    </w:p>
    <w:p>
      <w:r>
        <w:rPr>
          <w:b/>
          <w:u w:val="single"/>
        </w:rPr>
        <w:t>176467</w:t>
      </w:r>
    </w:p>
    <w:p>
      <w:r>
        <w:t>Why the #DoctorsFightBack is not just about violence unleashed on them ? Its time to address faltering justice systems, crippled health systems and broken dreams  https://t.co/S2akvvDDlY</w:t>
      </w:r>
    </w:p>
    <w:p>
      <w:r>
        <w:rPr>
          <w:b/>
          <w:u w:val="single"/>
        </w:rPr>
        <w:t>176468</w:t>
      </w:r>
    </w:p>
    <w:p>
      <w:r>
        <w:t>@realDonaldTrump @OANN ✌💚💜🍫🎨🍯😘  #GTFOofMyWhitehouse  #Traitors  #NazisNOTWelcome  #NOQUARTER4Racist  #NOQUARTER4RacistSympathizers  #ResignORImpeach  #Derelict  #Unfit  #Incompetent   #Rapist   #ImpeachTheMF   G E T  O U T...❗❗❗  GET THEM ALL O U T ❗❗❗. https://t.co/gJxuEn4jDa</w:t>
      </w:r>
    </w:p>
    <w:p>
      <w:r>
        <w:rPr>
          <w:b/>
          <w:u w:val="single"/>
        </w:rPr>
        <w:t>176469</w:t>
      </w:r>
    </w:p>
    <w:p>
      <w:r>
        <w:t>Following OJ Simpson would be entertaining but I dont need to follow a murderer sociopath when people like his tweets and he's automatically on my TL. He is crazy! Just saw him rambling about Kloe K. Damn why isn't he locked up😞 #murderer</w:t>
      </w:r>
    </w:p>
    <w:p>
      <w:r>
        <w:rPr>
          <w:b/>
          <w:u w:val="single"/>
        </w:rPr>
        <w:t>176470</w:t>
      </w:r>
    </w:p>
    <w:p>
      <w:r>
        <w:t>@DrDenaGrayson I can’t wait for the debates. So much to chose from. #TrumpIsADisgrace #TrumpIsACriminal #TrumpIsATraitor #ImpeachDonaldTrump</w:t>
      </w:r>
    </w:p>
    <w:p>
      <w:r>
        <w:rPr>
          <w:b/>
          <w:u w:val="single"/>
        </w:rPr>
        <w:t>176471</w:t>
      </w:r>
    </w:p>
    <w:p>
      <w:r>
        <w:t>@mrjamesob @JamesCleverly I hope they make him Chancellor so he can find out how much unicorns really cost.  #BorisJohnsonShouldNotBePM #StopBrexit #RevokeArticle50</w:t>
      </w:r>
    </w:p>
    <w:p>
      <w:r>
        <w:rPr>
          <w:b/>
          <w:u w:val="single"/>
        </w:rPr>
        <w:t>176472</w:t>
      </w:r>
    </w:p>
    <w:p>
      <w:r>
        <w:t>Fascinating summary of UK #ToryLeadershipContest candidates records after the #C4debate for #ToryLeadershipElection which may decide #BrexitShambles or #RevokeArticle50 #RemainAndRebuild : #RoryTalks #gove (&amp;amp; thank goodness we didn’t have to listen to #BorisJohnsonShouldNotBePM ) https://t.co/EKHjj0RL4l</w:t>
      </w:r>
    </w:p>
    <w:p>
      <w:r>
        <w:rPr>
          <w:b/>
          <w:u w:val="single"/>
        </w:rPr>
        <w:t>176473</w:t>
      </w:r>
    </w:p>
    <w:p>
      <w:r>
        <w:t>@realDonaldTrump @GOP @senatemajldr we haven't forgotten about the #CentralParkFive ..... lets hope u haven't.... #Trump tooks ads out to kill 5 innocent men.. No matching DNA for accused crime, and eventually realeased as innocent.  #FUCKtRump #HesTheFuckingDevil. #POStrump</w:t>
      </w:r>
    </w:p>
    <w:p>
      <w:r>
        <w:rPr>
          <w:b/>
          <w:u w:val="single"/>
        </w:rPr>
        <w:t>176474</w:t>
      </w:r>
    </w:p>
    <w:p>
      <w:r>
        <w:t>The fact that it's #FlagDay makes it appropriate to also make it #JohnMcCainDay, as he was recognized as a great American &amp;amp; patriot. But the fact that it's also #DonTheCon's birthday makes it really sweet to make it John McCain Day! 😀  #TrumpIsATraitor #TrumpIsADisgrace https://t.co/dilScF4HWZ</w:t>
      </w:r>
    </w:p>
    <w:p>
      <w:r>
        <w:rPr>
          <w:b/>
          <w:u w:val="single"/>
        </w:rPr>
        <w:t>176475</w:t>
      </w:r>
    </w:p>
    <w:p>
      <w:r>
        <w:t>Boris isn't even PM yet but he is already destroying trade with the EU and enriching his friends - We know what type of Boris we will get - Inept, indolent and offensive - a UK Trump without ANY of the economic firepower Nutter!  #BorisJohnsonShouldNotBePM #BorisJohnson https://t.co/VxyettyYXQ</w:t>
      </w:r>
    </w:p>
    <w:p>
      <w:r>
        <w:rPr>
          <w:b/>
          <w:u w:val="single"/>
        </w:rPr>
        <w:t>176476</w:t>
      </w:r>
    </w:p>
    <w:p>
      <w:r>
        <w:t>#DoctorsFightBack #zeenews   When everyone including Doctors see, satisfied and cured patient and there relatives is blessed thing in Doctor's life.  It's fundamental right of safety!  Find any other smart and strong way to convince through your creamer brain!</w:t>
      </w:r>
    </w:p>
    <w:p>
      <w:r>
        <w:rPr>
          <w:b/>
          <w:u w:val="single"/>
        </w:rPr>
        <w:t>176477</w:t>
      </w:r>
    </w:p>
    <w:p>
      <w:r>
        <w:t>@INCIndia We know who’s power hungry. We haven’t forgotten what this vile woman did to #PVNarasimhaRao and his legacy. #congressmuktbharat</w:t>
      </w:r>
    </w:p>
    <w:p>
      <w:r>
        <w:rPr>
          <w:b/>
          <w:u w:val="single"/>
        </w:rPr>
        <w:t>176478</w:t>
      </w:r>
    </w:p>
    <w:p>
      <w:r>
        <w:t>Russia has no intentions of withdrawing from Venezuela, but Trump said they told him they will and 'he's always right.'    Russia is establishing a presence in this hemisphere. It must be #fakenews that JFK stopped a war over that in Cuba. #FuckTrump  https://t.co/Xv0JL3IRTb</w:t>
      </w:r>
    </w:p>
    <w:p>
      <w:r>
        <w:rPr>
          <w:b/>
          <w:u w:val="single"/>
        </w:rPr>
        <w:t>176479</w:t>
      </w:r>
    </w:p>
    <w:p>
      <w:r>
        <w:t>@ReverseAndy As long as it’s not that ahole from Iceland Wolf Stansson.  😡#dickhead.</w:t>
      </w:r>
    </w:p>
    <w:p>
      <w:r>
        <w:rPr>
          <w:b/>
          <w:u w:val="single"/>
        </w:rPr>
        <w:t>176480</w:t>
      </w:r>
    </w:p>
    <w:p>
      <w:r>
        <w:t>In Al Capone's whole life, I don't think he called the FBI eithet...#Trump #TrumpIsATraitor</w:t>
      </w:r>
    </w:p>
    <w:p>
      <w:r>
        <w:rPr>
          <w:b/>
          <w:u w:val="single"/>
        </w:rPr>
        <w:t>176481</w:t>
      </w:r>
    </w:p>
    <w:p>
      <w:r>
        <w:t>BUSTED: The ugly internal 2020 polls #CrookedTrump said didn’t exist just got leaked #TrumpIsATraitor https://t.co/qJf8gwDsej</w:t>
      </w:r>
    </w:p>
    <w:p>
      <w:r>
        <w:rPr>
          <w:b/>
          <w:u w:val="single"/>
        </w:rPr>
        <w:t>176482</w:t>
      </w:r>
    </w:p>
    <w:p>
      <w:r>
        <w:t>Mitch #McConnell admits #IdiotTrump's trade war is just a tax hike 'on working-class people' https://t.co/TisyHdPwBn</w:t>
      </w:r>
    </w:p>
    <w:p>
      <w:r>
        <w:rPr>
          <w:b/>
          <w:u w:val="single"/>
        </w:rPr>
        <w:t>176483</w:t>
      </w:r>
    </w:p>
    <w:p>
      <w:r>
        <w:t>@mcgibbond If anything it will allow his followers to share more lies and misinformation on the interweb even faster and more efficiently. #BorisJohnsonShouldNotBePM #borisjohnson #liar</w:t>
      </w:r>
    </w:p>
    <w:p>
      <w:r>
        <w:rPr>
          <w:b/>
          <w:u w:val="single"/>
        </w:rPr>
        <w:t>176484</w:t>
      </w:r>
    </w:p>
    <w:p>
      <w:r>
        <w:t>@Nathan_Scoble7 @TDeathAdder @SCElites What was I thinking with Greene? First and last time for him. Balta came in under $200k (I think the week before).  Bought Josh Kelly in this week too!! 🤪 #dickhead</w:t>
      </w:r>
    </w:p>
    <w:p>
      <w:r>
        <w:rPr>
          <w:b/>
          <w:u w:val="single"/>
        </w:rPr>
        <w:t>176485</w:t>
      </w:r>
    </w:p>
    <w:p>
      <w:r>
        <w:t>@realDonaldTrump Obviously, you don't know anything about #JohnDean .... #LoserTrump #DonTheCon #fraud #Liar #LiarInChief #TrumpIsAFraud #rapist</w:t>
      </w:r>
    </w:p>
    <w:p>
      <w:r>
        <w:rPr>
          <w:b/>
          <w:u w:val="single"/>
        </w:rPr>
        <w:t>176486</w:t>
      </w:r>
    </w:p>
    <w:p>
      <w:r>
        <w:t>Ex-Student Fights College Over Fate of Alleged #Rapist - Jun 16 @ 2:48 AM ET https://t.co/3kCdAIBNdP</w:t>
      </w:r>
    </w:p>
    <w:p>
      <w:r>
        <w:rPr>
          <w:b/>
          <w:u w:val="single"/>
        </w:rPr>
        <w:t>176487</w:t>
      </w:r>
    </w:p>
    <w:p>
      <w:r>
        <w:t>@GOP @realDonaldTrump He’s also lied, cheated, committed crimes against America, broken emoluments laws, nepotism, spread his corruption, conspired with Russia, and banked millions of our tax dollars while you dumbf**ks cheer    -You have become his accomplices   #TrumpIsAFraud #TrumpIsATraitor</w:t>
      </w:r>
    </w:p>
    <w:p>
      <w:r>
        <w:rPr>
          <w:b/>
          <w:u w:val="single"/>
        </w:rPr>
        <w:t>176488</w:t>
      </w:r>
    </w:p>
    <w:p>
      <w:r>
        <w:t>@ICC does not see anything wrong with this picture because there is no Balidaan symbol in it 😠 #shameonIcc https://t.co/nIBaGMHKT9</w:t>
      </w:r>
    </w:p>
    <w:p>
      <w:r>
        <w:rPr>
          <w:b/>
          <w:u w:val="single"/>
        </w:rPr>
        <w:t>176489</w:t>
      </w:r>
    </w:p>
    <w:p>
      <w:r>
        <w:t>@ericswalwell Enough of what #douchebag?</w:t>
      </w:r>
    </w:p>
    <w:p>
      <w:r>
        <w:rPr>
          <w:b/>
          <w:u w:val="single"/>
        </w:rPr>
        <w:t>176490</w:t>
      </w:r>
    </w:p>
    <w:p>
      <w:r>
        <w:t>@brianstelter @OANN I went looking for dickheads this weekend and I found you.  #douchebag</w:t>
      </w:r>
    </w:p>
    <w:p>
      <w:r>
        <w:rPr>
          <w:b/>
          <w:u w:val="single"/>
        </w:rPr>
        <w:t>176491</w:t>
      </w:r>
    </w:p>
    <w:p>
      <w:r>
        <w:t>@DonaldJTrumpJr You are such a little #douchebag...</w:t>
      </w:r>
    </w:p>
    <w:p>
      <w:r>
        <w:rPr>
          <w:b/>
          <w:u w:val="single"/>
        </w:rPr>
        <w:t>176492</w:t>
      </w:r>
    </w:p>
    <w:p>
      <w:r>
        <w:t>@HuffPost Is she wearing clothes?  #TrumpIsATraitor</w:t>
      </w:r>
    </w:p>
    <w:p>
      <w:r>
        <w:rPr>
          <w:b/>
          <w:u w:val="single"/>
        </w:rPr>
        <w:t>176493</w:t>
      </w:r>
    </w:p>
    <w:p>
      <w:r>
        <w:t>TruMcP Jr needs to turn himself in!!! #fucktrump  https://t.co/xTHc4LF2z3</w:t>
      </w:r>
    </w:p>
    <w:p>
      <w:r>
        <w:rPr>
          <w:b/>
          <w:u w:val="single"/>
        </w:rPr>
        <w:t>176494</w:t>
      </w:r>
    </w:p>
    <w:p>
      <w:r>
        <w:t>Thank you capstan  #EidMubarak #PTI #imranhataomulkbachao #imrankhan @ImranKhanPTI https://t.co/jLabxRFggg</w:t>
      </w:r>
    </w:p>
    <w:p>
      <w:r>
        <w:rPr>
          <w:b/>
          <w:u w:val="single"/>
        </w:rPr>
        <w:t>176495</w:t>
      </w:r>
    </w:p>
    <w:p>
      <w:r>
        <w:t>Yesterday match #AUSvWI Gayle got out by lbw in no ball..ICC @ICC Don't have time to fine umpires for poor umpiring. But they have time to say remove the balidan symbol from dhoni gloves😡😡 it's ridiculous 😡 #DhoniKeepsTheGlove https://t.co/unD55VKbmZ</w:t>
      </w:r>
    </w:p>
    <w:p>
      <w:r>
        <w:rPr>
          <w:b/>
          <w:u w:val="single"/>
        </w:rPr>
        <w:t>176496</w:t>
      </w:r>
    </w:p>
    <w:p>
      <w:r>
        <w:t>By wearing the #BalidaanBadge over his gloves @msdhoni has shown his love &amp;amp; respect for the forces.     @icc should understand that this is not related to any political/religious/racial activities    This is about our #NationalPride    #DhoniKeepsTheGlove</w:t>
      </w:r>
    </w:p>
    <w:p>
      <w:r>
        <w:rPr>
          <w:b/>
          <w:u w:val="single"/>
        </w:rPr>
        <w:t>176497</w:t>
      </w:r>
    </w:p>
    <w:p>
      <w:r>
        <w:t>Is it just cold or these guys are really on something? Umpiring has reached its absolute lowest. Even the reputed ones as well.    #ENGvWI #WeAreEngland #MenInMaroon #CWC19 #ShameOnICC</w:t>
      </w:r>
    </w:p>
    <w:p>
      <w:r>
        <w:rPr>
          <w:b/>
          <w:u w:val="single"/>
        </w:rPr>
        <w:t>176498</w:t>
      </w:r>
    </w:p>
    <w:p>
      <w:r>
        <w:t>@shiplaplove His own son died of cancer.. and hw can cure it? I'd say he's a #Douchebag</w:t>
      </w:r>
    </w:p>
    <w:p>
      <w:r>
        <w:rPr>
          <w:b/>
          <w:u w:val="single"/>
        </w:rPr>
        <w:t>176499</w:t>
      </w:r>
    </w:p>
    <w:p>
      <w:r>
        <w:t>@madhukishwar This is terrific! People have started defending #criminals when they see he/she belong to their #religion. But, fortunately #Bharat has not become countries like #middleeast. They will never become one. #Rapist shall get punishment if he is conscious of what he/she is doing.</w:t>
      </w:r>
    </w:p>
    <w:p>
      <w:r>
        <w:rPr>
          <w:b/>
          <w:u w:val="single"/>
        </w:rPr>
        <w:t>176500</w:t>
      </w:r>
    </w:p>
    <w:p>
      <w:r>
        <w:t>I Helped Obama Win in 2012. Now Trump Is Using the Same Playbook. #Resist #ResistTrump #FuckTrump https://t.co/qy0rwBNfy3</w:t>
      </w:r>
    </w:p>
    <w:p>
      <w:r>
        <w:rPr>
          <w:b/>
          <w:u w:val="single"/>
        </w:rPr>
        <w:t>176501</w:t>
      </w:r>
    </w:p>
    <w:p>
      <w:r>
        <w:t>#DoYourJobMitch When will you get serious? 9/11 #FirstResponders responded in 5 secs they have waited 8yrs for you to respond😠  #YouShouldBeAshamed   #Resist #FuckTrump #VoteBlueToEndThisNightmare #VoteBlue2020 #ImpeachTrump #ImpeachMconnell https://t.co/4sTj7JPPo4</w:t>
      </w:r>
    </w:p>
    <w:p>
      <w:r>
        <w:rPr>
          <w:b/>
          <w:u w:val="single"/>
        </w:rPr>
        <w:t>176502</w:t>
      </w:r>
    </w:p>
    <w:p>
      <w:r>
        <w:t>@realDonaldTrump Psst You were installed not elected with help from foreign entity. There were also iregularies with voting machines.   #VoteBlueToSaveAmerica   #VoteBlueToEndThisNightmare   #TrumpIsATraitor</w:t>
      </w:r>
    </w:p>
    <w:p>
      <w:r>
        <w:rPr>
          <w:b/>
          <w:u w:val="single"/>
        </w:rPr>
        <w:t>176503</w:t>
      </w:r>
    </w:p>
    <w:p>
      <w:r>
        <w:t>We'll all wave 'buh-bye' to those 30 or more treasonous #Remain #Tories who have held citizens in chaos during their #BrexitBetrayal &amp;amp; #brexitbehindcloseddoors. #Leave 💪🇬🇧#Brexitcast #BorisJohnsonShouldNotBePM #RoryStewart @michaelgove @PhilipHammondUK @DominicRaab @Jeremy_Hunt https://t.co/vVeDtHL3jt</w:t>
      </w:r>
    </w:p>
    <w:p>
      <w:r>
        <w:rPr>
          <w:b/>
          <w:u w:val="single"/>
        </w:rPr>
        <w:t>176504</w:t>
      </w:r>
    </w:p>
    <w:p>
      <w:r>
        <w:t>#notmypresident Looking forward to seeing the donald blimp in D.C.  #fucktrump #realDonaldTrump  EPIC! https://t.co/Z9cGY5j8tK</w:t>
      </w:r>
    </w:p>
    <w:p>
      <w:r>
        <w:rPr>
          <w:b/>
          <w:u w:val="single"/>
        </w:rPr>
        <w:t>176505</w:t>
      </w:r>
    </w:p>
    <w:p>
      <w:r>
        <w:t>So Sad and Worried! #imranhataomulkbachao https://t.co/6FKbEwOe3y</w:t>
      </w:r>
    </w:p>
    <w:p>
      <w:r>
        <w:rPr>
          <w:b/>
          <w:u w:val="single"/>
        </w:rPr>
        <w:t>176506</w:t>
      </w:r>
    </w:p>
    <w:p>
      <w:r>
        <w:t>#ShameOnICC Fans have been left frustrated as rain delays and washouts are slowly starting to dominate the narrative around the World Cup.ICC should feel ashamed as Eden Gardens has facility of full covering during a rain threat in Kolkata Why not London? 4 matches already lost.</w:t>
      </w:r>
    </w:p>
    <w:p>
      <w:r>
        <w:rPr>
          <w:b/>
          <w:u w:val="single"/>
        </w:rPr>
        <w:t>176507</w:t>
      </w:r>
    </w:p>
    <w:p>
      <w:r>
        <w:t>@RVCJ_FB #INDPAKVSRAIN @ICC  @cricketworldcup   #CWC19   #ShameOnICC     ''This is not India vs Pakistan  This is IND-PAK VS RAIN</w:t>
      </w:r>
    </w:p>
    <w:p>
      <w:r>
        <w:rPr>
          <w:b/>
          <w:u w:val="single"/>
        </w:rPr>
        <w:t>176508</w:t>
      </w:r>
    </w:p>
    <w:p>
      <w:r>
        <w:t>Why do British people call people they don't like shower bags? #Douchebag</w:t>
      </w:r>
    </w:p>
    <w:p>
      <w:r>
        <w:rPr>
          <w:b/>
          <w:u w:val="single"/>
        </w:rPr>
        <w:t>176509</w:t>
      </w:r>
    </w:p>
    <w:p>
      <w:r>
        <w:t>@UKMoments @BorisJohnson What could be more important than attending a debate that Millions of lives depend on? #BorisJohnsonShouldNotBePM</w:t>
      </w:r>
    </w:p>
    <w:p>
      <w:r>
        <w:rPr>
          <w:b/>
          <w:u w:val="single"/>
        </w:rPr>
        <w:t>176510</w:t>
      </w:r>
    </w:p>
    <w:p>
      <w:r>
        <w:t>@cricketaakash @tanwer_m Dhoni is legend and i guess he will do better whatever he decides later but this controversy will effect on games focus...    Let the rule of cricket on top when playing cricket.  #DhoniKeepsTheGlove #Dhoni</w:t>
      </w:r>
    </w:p>
    <w:p>
      <w:r>
        <w:rPr>
          <w:b/>
          <w:u w:val="single"/>
        </w:rPr>
        <w:t>176511</w:t>
      </w:r>
    </w:p>
    <w:p>
      <w:r>
        <w:t>@TheRealOJ32 After this response, I'll tell you, I make it a habit of BLOCKING cold-blooded murderers.    #RIPNicole  #RotInHell  #murderer</w:t>
      </w:r>
    </w:p>
    <w:p>
      <w:r>
        <w:rPr>
          <w:b/>
          <w:u w:val="single"/>
        </w:rPr>
        <w:t>176512</w:t>
      </w:r>
    </w:p>
    <w:p>
      <w:r>
        <w:t>.@RealDonaldtRUMP has to establish a record of telling the truth. MSM should never believe anything he says until then. It's a safe bet that will never happen. #FuckTrump #maga #FOXNews #WednesdayWisdom https://t.co/pF6TJ4sAMO</w:t>
      </w:r>
    </w:p>
    <w:p>
      <w:r>
        <w:rPr>
          <w:b/>
          <w:u w:val="single"/>
        </w:rPr>
        <w:t>176513</w:t>
      </w:r>
    </w:p>
    <w:p>
      <w:r>
        <w:t>Opinion: Myanmar's Suu Kyi cozying up to Orban is absurd #Antimuslim https://t.co/CYIrYZueP0</w:t>
      </w:r>
    </w:p>
    <w:p>
      <w:r>
        <w:rPr>
          <w:b/>
          <w:u w:val="single"/>
        </w:rPr>
        <w:t>176514</w:t>
      </w:r>
    </w:p>
    <w:p>
      <w:r>
        <w:t>Family Services Counselor Fired After Speaking Out Against Surveillance of Unaccompanied Migrant Children #Resist #ResistTrump #FuckTrump https://t.co/nIR5rEsDlT</w:t>
      </w:r>
    </w:p>
    <w:p>
      <w:r>
        <w:rPr>
          <w:b/>
          <w:u w:val="single"/>
        </w:rPr>
        <w:t>176515</w:t>
      </w:r>
    </w:p>
    <w:p>
      <w:r>
        <w:t>@RepMarkMeadows Wake up Mark.   #Trumpisatraitor  Which makes you an accessory.   #GOPbetraysUSA   Remove them from public office.  Save the nation.</w:t>
      </w:r>
    </w:p>
    <w:p>
      <w:r>
        <w:rPr>
          <w:b/>
          <w:u w:val="single"/>
        </w:rPr>
        <w:t>176516</w:t>
      </w:r>
    </w:p>
    <w:p>
      <w:r>
        <w:t>So now OJ is going to take time off finding the 'real killer' just long enough to 'get even'!?!?  Disgusting...  #OJSimpson #SerialKiller #murderer</w:t>
      </w:r>
    </w:p>
    <w:p>
      <w:r>
        <w:rPr>
          <w:b/>
          <w:u w:val="single"/>
        </w:rPr>
        <w:t>176517</w:t>
      </w:r>
    </w:p>
    <w:p>
      <w:r>
        <w:t>Odisha docs hold protest in support of agitating doctors in  https://t.co/6Q3X00Ts0R  #DoctorsFightBack  #SaveBengal https://t.co/e4G7X7TYJ7</w:t>
      </w:r>
    </w:p>
    <w:p>
      <w:r>
        <w:rPr>
          <w:b/>
          <w:u w:val="single"/>
        </w:rPr>
        <w:t>176518</w:t>
      </w:r>
    </w:p>
    <w:p>
      <w:r>
        <w:t>#IdiotTrump Gets Free Speech Wrong While Refusing To Fire #Kellyanne #TrumpIsATraitor #VoteBlue2020  https://t.co/FZWdWH79LO</w:t>
      </w:r>
    </w:p>
    <w:p>
      <w:r>
        <w:rPr>
          <w:b/>
          <w:u w:val="single"/>
        </w:rPr>
        <w:t>176519</w:t>
      </w:r>
    </w:p>
    <w:p>
      <w:r>
        <w:t>#Gavaskar Sahib 1st of all your rule dosent apply on the Respect of #Indianarmedforces let me be very loud and clear.Dhoni's Gloves is not breaching the ICC Rules &amp;amp; Regulations at all.I am ashamed of your opinion of opposing this rather than supporting this.. #DhoniKeepsTheGlove</w:t>
      </w:r>
    </w:p>
    <w:p>
      <w:r>
        <w:rPr>
          <w:b/>
          <w:u w:val="single"/>
        </w:rPr>
        <w:t>176520</w:t>
      </w:r>
    </w:p>
    <w:p>
      <w:r>
        <w:t>Doctors are important part of our society and through all these strikes and resignations, all they are asking is their safety which every normal citizen of a country deserves.     #DoctorsFightBack https://t.co/3xw1PO8xVZ</w:t>
      </w:r>
    </w:p>
    <w:p>
      <w:r>
        <w:rPr>
          <w:b/>
          <w:u w:val="single"/>
        </w:rPr>
        <w:t>176521</w:t>
      </w:r>
    </w:p>
    <w:p>
      <w:r>
        <w:t>#Thursday  June 13, 2019            #TrumpIsATraitor     #FakePresident             #WeAreNotOk #TrumpMustGo https://t.co/or9COv1vl0</w:t>
      </w:r>
    </w:p>
    <w:p>
      <w:r>
        <w:rPr>
          <w:b/>
          <w:u w:val="single"/>
        </w:rPr>
        <w:t>176522</w:t>
      </w:r>
    </w:p>
    <w:p>
      <w:r>
        <w:t>@Subbu_06 @FFan__ @mahan_saria True that #ShameOnICC</w:t>
      </w:r>
    </w:p>
    <w:p>
      <w:r>
        <w:rPr>
          <w:b/>
          <w:u w:val="single"/>
        </w:rPr>
        <w:t>176523</w:t>
      </w:r>
    </w:p>
    <w:p>
      <w:r>
        <w:t>@realDonaldTrump You are the biggest Baby on earth! #FUCKTrump #25thAmendment #ImpeachDonaldTrumpNOW</w:t>
      </w:r>
    </w:p>
    <w:p>
      <w:r>
        <w:rPr>
          <w:b/>
          <w:u w:val="single"/>
        </w:rPr>
        <w:t>176524</w:t>
      </w:r>
    </w:p>
    <w:p>
      <w:r>
        <w:t>@realDonaldTrump It’s not funny when Donald Trump makes announcements on TV that he would gladly cooperate with foreign entities to work against Americans. #TrumpMustResign #TRUMPISACROOK #TrumpIsATraitor #TrumpIsAFraud @GOP @LindseyGrahamSC #GOPComplicitTraitors #ImpeachTrumpNow</w:t>
      </w:r>
    </w:p>
    <w:p>
      <w:r>
        <w:rPr>
          <w:b/>
          <w:u w:val="single"/>
        </w:rPr>
        <w:t>176525</w:t>
      </w:r>
    </w:p>
    <w:p>
      <w:r>
        <w:t>#ShameOnICC keep on scheduling like this guys ....</w:t>
      </w:r>
    </w:p>
    <w:p>
      <w:r>
        <w:rPr>
          <w:b/>
          <w:u w:val="single"/>
        </w:rPr>
        <w:t>176526</w:t>
      </w:r>
    </w:p>
    <w:p>
      <w:r>
        <w:t>#TrumpIsATraitor and a #Liar   Happy #JohnMcCainDay https://t.co/r3PV6vjgiC</w:t>
      </w:r>
    </w:p>
    <w:p>
      <w:r>
        <w:rPr>
          <w:b/>
          <w:u w:val="single"/>
        </w:rPr>
        <w:t>176527</w:t>
      </w:r>
    </w:p>
    <w:p>
      <w:r>
        <w:t>This is all happening on a cricket ground.. In jersey, may be an @ICC event. | Where was @ICC &amp;amp; their rule-book when this was happening on the play ground.     @TheRealPCB @cricketworldcup @ICCMediaComms  @BCCI @ShuklaRajiv @msdhoni @KirenRijiju #DhoniKeepsTheGlove @brajeshlive https://t.co/D2wzt0fN90</w:t>
      </w:r>
    </w:p>
    <w:p>
      <w:r>
        <w:rPr>
          <w:b/>
          <w:u w:val="single"/>
        </w:rPr>
        <w:t>176528</w:t>
      </w:r>
    </w:p>
    <w:p>
      <w:r>
        <w:t>#fucktrump #impeachtrump 😂😂😂😂😂😂😂 @ Houston, Texas https://t.co/8QGgbWtOAf</w:t>
      </w:r>
    </w:p>
    <w:p>
      <w:r>
        <w:rPr>
          <w:b/>
          <w:u w:val="single"/>
        </w:rPr>
        <w:t>176529</w:t>
      </w:r>
    </w:p>
    <w:p>
      <w:r>
        <w:t>“Every time I see Boris he’s hanging from a wire with straps round his baws” #janeygodleyvoiceover #swearing #BorisJohnsonShouldNotBePM https://t.co/uHyiYiW7Dk</w:t>
      </w:r>
    </w:p>
    <w:p>
      <w:r>
        <w:rPr>
          <w:b/>
          <w:u w:val="single"/>
        </w:rPr>
        <w:t>176530</w:t>
      </w:r>
    </w:p>
    <w:p>
      <w:r>
        <w:t>This one is understandable. #dickhead! https://t.co/qR6r72AgQQ</w:t>
      </w:r>
    </w:p>
    <w:p>
      <w:r>
        <w:rPr>
          <w:b/>
          <w:u w:val="single"/>
        </w:rPr>
        <w:t>176531</w:t>
      </w:r>
    </w:p>
    <w:p>
      <w:r>
        <w:t>#trendingnow #terrorist #murderer #dumptrump  Craig Hicks sentenced to life in 2015 murders of 3 Muslim college students in North Carolina https://t.co/cLvAkCFkhw</w:t>
      </w:r>
    </w:p>
    <w:p>
      <w:r>
        <w:rPr>
          <w:b/>
          <w:u w:val="single"/>
        </w:rPr>
        <w:t>176532</w:t>
      </w:r>
    </w:p>
    <w:p>
      <w:r>
        <w:t>A lip reader has reported what Trump was saying to #theQueen - 'In fact, your Royal Majestyness. Mine has been confirmed by historians to be the biggest dick of all the American presidents. True, the biggest &amp;amp; the best...'. #POTUS #Trump #dickhead #Diplomacy https://t.co/D8RK6hPqmX</w:t>
      </w:r>
    </w:p>
    <w:p>
      <w:r>
        <w:rPr>
          <w:b/>
          <w:u w:val="single"/>
        </w:rPr>
        <w:t>176533</w:t>
      </w:r>
    </w:p>
    <w:p>
      <w:r>
        <w:t>@kylegriffin1 @POTUS really? You have taken it away from journalists?     You can dish it out but you can’t take it.     #TrumpIsADisgrace   #TrumpIsATraitor</w:t>
      </w:r>
    </w:p>
    <w:p>
      <w:r>
        <w:rPr>
          <w:b/>
          <w:u w:val="single"/>
        </w:rPr>
        <w:t>176534</w:t>
      </w:r>
    </w:p>
    <w:p>
      <w:r>
        <w:t>Straight to the point! 🤣🤣🤣🤣  #democrat #democrats #voteblue #fucktrump #bluewave #hatersgonnahate #democrats #demswin2020 #demslifestyle #michelle46 #michelle2020 #demsmakeamericagreat #dmag #lockuptrump #lut #obama… https://t.co/gqEjbphWtZ</w:t>
      </w:r>
    </w:p>
    <w:p>
      <w:r>
        <w:rPr>
          <w:b/>
          <w:u w:val="single"/>
        </w:rPr>
        <w:t>176535</w:t>
      </w:r>
    </w:p>
    <w:p>
      <w:r>
        <w:t>Shoutout to @rosannaphillip she is a true blue #Resister #BlueWave2018 #WomensRights #Fucktrump 🌊💙❤️</w:t>
      </w:r>
    </w:p>
    <w:p>
      <w:r>
        <w:rPr>
          <w:b/>
          <w:u w:val="single"/>
        </w:rPr>
        <w:t>176536</w:t>
      </w:r>
    </w:p>
    <w:p>
      <w:r>
        <w:t>Maybe not, exactly. But, the person they colluded with sure has a few unmarked graves under their belt... #TrumpIsATraitor #TrumpIsADisgrace #TrumpIsNotAboveTheLaw #TrumpsAnInternationalDisgrace #UnfitForOffice #UnfitToBeHumanLetAlonePresident #UnfitToBePresident https://t.co/pe0fM9CaOn</w:t>
      </w:r>
    </w:p>
    <w:p>
      <w:r>
        <w:rPr>
          <w:b/>
          <w:u w:val="single"/>
        </w:rPr>
        <w:t>176537</w:t>
      </w:r>
    </w:p>
    <w:p>
      <w:r>
        <w:t>Fifteen AGs slam Trump move to limit federal authority under Clean Water Act https://t.co/77ey0b1CqD    Trumperrhoids like their swamp deep dirty and toxic.  If you are downstream from a Trumperrhoid, fuck off, they don't care.    #fucktrump #trump2020</w:t>
      </w:r>
    </w:p>
    <w:p>
      <w:r>
        <w:rPr>
          <w:b/>
          <w:u w:val="single"/>
        </w:rPr>
        <w:t>176538</w:t>
      </w:r>
    </w:p>
    <w:p>
      <w:r>
        <w:t>Is there a registered #SexOffender,#Pervert, #Rapist, #Pedophile living in your neighborhood? Better to find out now than the hard way later. Know who they are and what they look like now. Once a #monster, always a monster. https://t.co/WHWI0qO1cR  #Awareness.</w:t>
      </w:r>
    </w:p>
    <w:p>
      <w:r>
        <w:rPr>
          <w:b/>
          <w:u w:val="single"/>
        </w:rPr>
        <w:t>176539</w:t>
      </w:r>
    </w:p>
    <w:p>
      <w:r>
        <w:t>Black drivers in Missouri are 91% more likely to be stopped than white drivers, report finds #Resist #ResistTrump #FuckTrump https://t.co/Rl6SNlM22Z</w:t>
      </w:r>
    </w:p>
    <w:p>
      <w:r>
        <w:rPr>
          <w:b/>
          <w:u w:val="single"/>
        </w:rPr>
        <w:t>176540</w:t>
      </w:r>
    </w:p>
    <w:p>
      <w:r>
        <w:t>#JusticeForGudiya    Not a single Muslim below condemned rapists.    @amnesty   @aamir_khan   @Javedakhtarjadu   @AzmiShabana   @Shehla_Rashid   @Soni_Razdan   @MaheshNBhatt  @aliaa08  @MehboobaMufti  @OmarAbdullah  @asadowaisi  @FarOutAkhtar  @ReallySwara  @ArvindKejriwal  #rapist    #khanmarket https://t.co/qaRx4rmDza</w:t>
      </w:r>
    </w:p>
    <w:p>
      <w:r>
        <w:rPr>
          <w:b/>
          <w:u w:val="single"/>
        </w:rPr>
        <w:t>176541</w:t>
      </w:r>
    </w:p>
    <w:p>
      <w:r>
        <w:t>@RoryStewartUK @EFTA4UK National service for farm workers will solve it. Conscripted cows and sheep in servitude will weather the Brexit Storm. #Dickhead</w:t>
      </w:r>
    </w:p>
    <w:p>
      <w:r>
        <w:rPr>
          <w:b/>
          <w:u w:val="single"/>
        </w:rPr>
        <w:t>176542</w:t>
      </w:r>
    </w:p>
    <w:p>
      <w:r>
        <w:t>***PROOF OF BRIBERY &amp;amp; POLITICAL INFLUENCE*** #Trump STYLE↓↓↓ As the #MO goes, #Russia &amp;amp; otr #foreign actors looking to BUY FAVORABLE POLICY fr #TraitorTrump #LiarInChief pay DOUBLE the price for #TrumpIsATraitor properties bc it is how they get around BRIBING #POTUS!! #Impeach https://t.co/zO4IKEWLnJ</w:t>
      </w:r>
    </w:p>
    <w:p>
      <w:r>
        <w:rPr>
          <w:b/>
          <w:u w:val="single"/>
        </w:rPr>
        <w:t>176543</w:t>
      </w:r>
    </w:p>
    <w:p>
      <w:r>
        <w:t>@davidfrum Because #trumpIsATraitor</w:t>
      </w:r>
    </w:p>
    <w:p>
      <w:r>
        <w:rPr>
          <w:b/>
          <w:u w:val="single"/>
        </w:rPr>
        <w:t>176544</w:t>
      </w:r>
    </w:p>
    <w:p>
      <w:r>
        <w:t>Almond #OnePlus7Pro coming today at 12 NOON  Get Ready to get your GOLD ! on @amazonIN 👇👇👇    #OnePlus7IsHere #OnePlus7 #smartphone #AmazonSpecials #FridayMotivation #FridayFeelings #NBAFinals #ShameOnICC #WeTheNorth #CWC19 #ENGvWI #MIBWithMN #MIBInternational #MIB</w:t>
      </w:r>
    </w:p>
    <w:p>
      <w:r>
        <w:rPr>
          <w:b/>
          <w:u w:val="single"/>
        </w:rPr>
        <w:t>176545</w:t>
      </w:r>
    </w:p>
    <w:p>
      <w:r>
        <w:t>Alternate title: '@GOP &amp;amp; Trump administration irreparably damaged US credibility.'   #ImpeachTrumpNow #TrumpTantrum #TrumpTaxScam #TrumpIsATraitor #TrumpCrimeSyndicate     https://t.co/u96doE410O</w:t>
      </w:r>
    </w:p>
    <w:p>
      <w:r>
        <w:rPr>
          <w:b/>
          <w:u w:val="single"/>
        </w:rPr>
        <w:t>176546</w:t>
      </w:r>
    </w:p>
    <w:p>
      <w:r>
        <w:t>@asadowaisi  we proud of our #muslimsociety who never favour any #rapist or #criminal or #traitor...  #trueindiamuslim  #AligarhMurderCase</w:t>
      </w:r>
    </w:p>
    <w:p>
      <w:r>
        <w:rPr>
          <w:b/>
          <w:u w:val="single"/>
        </w:rPr>
        <w:t>176547</w:t>
      </w:r>
    </w:p>
    <w:p>
      <w:r>
        <w:t>People been getting high for 2.500 years. Why is it I'm forced to go to the doctor (unless I'm broke) to get over priced 'medicine' that literally created an epidemic. One reason. Rich white people who will trade lives for money.   #legalizeit #fucktrump    https://t.co/vh7L5qgNs2</w:t>
      </w:r>
    </w:p>
    <w:p>
      <w:r>
        <w:rPr>
          <w:b/>
          <w:u w:val="single"/>
        </w:rPr>
        <w:t>176548</w:t>
      </w:r>
    </w:p>
    <w:p>
      <w:r>
        <w:t>Proceed cautiously there!  Also, beware of the libtard with the “skullet”, @RepCohen #douchebag https://t.co/dmMr3Auhhm</w:t>
      </w:r>
    </w:p>
    <w:p>
      <w:r>
        <w:rPr>
          <w:b/>
          <w:u w:val="single"/>
        </w:rPr>
        <w:t>176549</w:t>
      </w:r>
    </w:p>
    <w:p>
      <w:r>
        <w:t>@realDonaldTrump @JedediahBila your source is a Fox and Friends co-host?     SAD!    #resisters   #TrumpIsATraitor   #TrumpColluded   #TrumpObstructed   #TrumpCrimeSyndicate   #trumpcorrupt</w:t>
      </w:r>
    </w:p>
    <w:p>
      <w:r>
        <w:rPr>
          <w:b/>
          <w:u w:val="single"/>
        </w:rPr>
        <w:t>176550</w:t>
      </w:r>
    </w:p>
    <w:p>
      <w:r>
        <w:t>Bill Cosby?    You people forget the REAL story!    #Trump #Rapist #MAGA? https://t.co/Yxd3LGolJx</w:t>
      </w:r>
    </w:p>
    <w:p>
      <w:r>
        <w:rPr>
          <w:b/>
          <w:u w:val="single"/>
        </w:rPr>
        <w:t>176551</w:t>
      </w:r>
    </w:p>
    <w:p>
      <w:r>
        <w:t>@MamataOfficial's nephew, #TMC MP  @idevadhikari too.. https://t.co/FsAiEf3D2d    #DoctorsProtest #DoctorsFightBack #doctorsstrike #Savethedoctors #SaveBengal</w:t>
      </w:r>
    </w:p>
    <w:p>
      <w:r>
        <w:rPr>
          <w:b/>
          <w:u w:val="single"/>
        </w:rPr>
        <w:t>176552</w:t>
      </w:r>
    </w:p>
    <w:p>
      <w:r>
        <w:t>@FBI see comments made on national television by @POTUS #TrumpIsATraitor #lockhimup https://t.co/aejTwo6RjE</w:t>
      </w:r>
    </w:p>
    <w:p>
      <w:r>
        <w:rPr>
          <w:b/>
          <w:u w:val="single"/>
        </w:rPr>
        <w:t>176553</w:t>
      </w:r>
    </w:p>
    <w:p>
      <w:r>
        <w:t>@realDonaldTrump In May 2018 you pulled US out of the internationally signed &amp;amp; agreed upon Iran Nuclear Deal.     THE DEAL WAS WORKING UNTIL #TRUMP BROKE IT.     Again, you &amp;amp; #ComplicitGOP broke something that worked out of spite and created a mess.    https://t.co/9OYE7P1ZPI    #TrumpIsATraitor</w:t>
      </w:r>
    </w:p>
    <w:p>
      <w:r>
        <w:rPr>
          <w:b/>
          <w:u w:val="single"/>
        </w:rPr>
        <w:t>176554</w:t>
      </w:r>
    </w:p>
    <w:p>
      <w:r>
        <w:t>Worst world cup every... Seems to be already decided to give it to england ..#ShameOnICC</w:t>
      </w:r>
    </w:p>
    <w:p>
      <w:r>
        <w:rPr>
          <w:b/>
          <w:u w:val="single"/>
        </w:rPr>
        <w:t>176555</w:t>
      </w:r>
    </w:p>
    <w:p>
      <w:r>
        <w:t>i can't listen to @Jim_Jordan --  drives me crazy--makes me want to put a pencil thru my retina.    #Dickhead</w:t>
      </w:r>
    </w:p>
    <w:p>
      <w:r>
        <w:rPr>
          <w:b/>
          <w:u w:val="single"/>
        </w:rPr>
        <w:t>176556</w:t>
      </w:r>
    </w:p>
    <w:p>
      <w:r>
        <w:t>@washingtonpost They can demand all they want.  This is a Democracy.  If they don't like it, maybe Donald's friend Putin will let them immigrate to Russia.   #TrumpIsATraitor</w:t>
      </w:r>
    </w:p>
    <w:p>
      <w:r>
        <w:rPr>
          <w:b/>
          <w:u w:val="single"/>
        </w:rPr>
        <w:t>176557</w:t>
      </w:r>
    </w:p>
    <w:p>
      <w:r>
        <w:t>Indian Share market is down as People are withdrawing  money from the market on last working day for betting on #INDvsPAK match.    #ENGvWI #ShameOnICC</w:t>
      </w:r>
    </w:p>
    <w:p>
      <w:r>
        <w:rPr>
          <w:b/>
          <w:u w:val="single"/>
        </w:rPr>
        <w:t>176558</w:t>
      </w:r>
    </w:p>
    <w:p>
      <w:r>
        <w:t>Today would have been my 9 year anniversary with my ex and my calendar just kindly reminded of it since I forgot to delete the alert after we broke up 🤦🏽‍♀️🌚 #dickhead</w:t>
      </w:r>
    </w:p>
    <w:p>
      <w:r>
        <w:rPr>
          <w:b/>
          <w:u w:val="single"/>
        </w:rPr>
        <w:t>176559</w:t>
      </w:r>
    </w:p>
    <w:p>
      <w:r>
        <w:t>#ShameOnICC Poor scheduling of dates by ICC, Rainfall is winning all the days.</w:t>
      </w:r>
    </w:p>
    <w:p>
      <w:r>
        <w:rPr>
          <w:b/>
          <w:u w:val="single"/>
        </w:rPr>
        <w:t>176560</w:t>
      </w:r>
    </w:p>
    <w:p>
      <w:r>
        <w:t>500 doctors have already resigned in #Bengal.    NRS 100  SSKM 175  National medical college 20  RG Kar 126  North Bengal college 119  Murshidabad 50  Rampurhat 37  Burdwan 26    #DoctorsFightBack #SaveTheDoctors</w:t>
      </w:r>
    </w:p>
    <w:p>
      <w:r>
        <w:rPr>
          <w:b/>
          <w:u w:val="single"/>
        </w:rPr>
        <w:t>176561</w:t>
      </w:r>
    </w:p>
    <w:p>
      <w:r>
        <w:t>https://t.co/YtAHEGcwrT Go watch 🔥   #BharatBlockbuster   #EXOLSelcaDay  #DhoniKeepsTheGlove   #PrinceDay   #fordisfailing</w:t>
      </w:r>
    </w:p>
    <w:p>
      <w:r>
        <w:rPr>
          <w:b/>
          <w:u w:val="single"/>
        </w:rPr>
        <w:t>176562</w:t>
      </w:r>
    </w:p>
    <w:p>
      <w:r>
        <w:t>#JackAssTrump humiliates #Pence: 'I love Mike' but I won't endorse him for 2024 #TrumpIsATraitor #VoteBlue2020  https://t.co/jvBnUINTOW</w:t>
      </w:r>
    </w:p>
    <w:p>
      <w:r>
        <w:rPr>
          <w:b/>
          <w:u w:val="single"/>
        </w:rPr>
        <w:t>176563</w:t>
      </w:r>
    </w:p>
    <w:p>
      <w:r>
        <w:t>Khan Saanp ki Saadgi Part 1:    2017/2018  Budget for PM House was 96 Crore Rs.  Actual expenditures was 100 Crore Rs.    2018/2019  Budget for PM House was 98 Crore Rs.  Actual expenditures was 102 Crore Rs.  #TellThem  #AltafHussain  #imranhataomulkbachao</w:t>
      </w:r>
    </w:p>
    <w:p>
      <w:r>
        <w:rPr>
          <w:b/>
          <w:u w:val="single"/>
        </w:rPr>
        <w:t>176564</w:t>
      </w:r>
    </w:p>
    <w:p>
      <w:r>
        <w:t>'Vietnam was too far. I disagreed with the war. I like people who weren't captured. My feet hurt.' But sure I guess this is real patriotism.  #TrumpIsATraitor https://t.co/dTlo2Hlq1J</w:t>
      </w:r>
    </w:p>
    <w:p>
      <w:r>
        <w:rPr>
          <w:b/>
          <w:u w:val="single"/>
        </w:rPr>
        <w:t>176565</w:t>
      </w:r>
    </w:p>
    <w:p>
      <w:r>
        <w:t>It was decided 2 have fix working hours but still we r forced 2 work inhumanly. #omkarmurdercase #justice4omkar   #DoctorsFightBack #DoctorsStrike #doctors_against_assualt   #UnitedRDA   @Drmanugautam @drharshvardhan @PMOIndia   @drmanishjain680 @DrHarjitBhatti @drankitom @NeetFiles https://t.co/thlVk2qyqh</w:t>
      </w:r>
    </w:p>
    <w:p>
      <w:r>
        <w:rPr>
          <w:b/>
          <w:u w:val="single"/>
        </w:rPr>
        <w:t>176566</w:t>
      </w:r>
    </w:p>
    <w:p>
      <w:r>
        <w:t>Seriously what the fuck is up this his hair line that shit is disgusting I hate this motherfucker #fucktrump #ImpeachTrump #trumparacist #hishairlinesucks https://t.co/uJ27ePDmIe</w:t>
      </w:r>
    </w:p>
    <w:p>
      <w:r>
        <w:rPr>
          <w:b/>
          <w:u w:val="single"/>
        </w:rPr>
        <w:t>176567</w:t>
      </w:r>
    </w:p>
    <w:p>
      <w:r>
        <w:t>Does anybody else feel like “Wag the Dog” and “Weapons of Mass Destruction” are engaged and may or may not be having a baby????  #MakeItStop  #FuckTrump</w:t>
      </w:r>
    </w:p>
    <w:p>
      <w:r>
        <w:rPr>
          <w:b/>
          <w:u w:val="single"/>
        </w:rPr>
        <w:t>176568</w:t>
      </w:r>
    </w:p>
    <w:p>
      <w:r>
        <w:t>I'm laughing so hard, I can barely type this. I was literally threatened with this:     'Crawl back in to the hole you live in or face the wrath of the #Scottbaioarmy '     What do you think CHACHI will do? #Resisters  #Resistance #TrumpIsATraitor</w:t>
      </w:r>
    </w:p>
    <w:p>
      <w:r>
        <w:rPr>
          <w:b/>
          <w:u w:val="single"/>
        </w:rPr>
        <w:t>176569</w:t>
      </w:r>
    </w:p>
    <w:p>
      <w:r>
        <w:t>AAAAARRRRRGGGGGHHHHH!!!!!!!! it's as if the #muellerreport didn't even exist. #fucktrump https://t.co/Pq1rHlBWIj</w:t>
      </w:r>
    </w:p>
    <w:p>
      <w:r>
        <w:rPr>
          <w:b/>
          <w:u w:val="single"/>
        </w:rPr>
        <w:t>176570</w:t>
      </w:r>
    </w:p>
    <w:p>
      <w:r>
        <w:t>Attention india ! Listen to your fellow indian #DhoniKeepTheGlove   #DhoniKeepsTheGlove   #DhoniKeSaathDesh https://t.co/S105MJPIzB</w:t>
      </w:r>
    </w:p>
    <w:p>
      <w:r>
        <w:rPr>
          <w:b/>
          <w:u w:val="single"/>
        </w:rPr>
        <w:t>176571</w:t>
      </w:r>
    </w:p>
    <w:p>
      <w:r>
        <w:t>@Cernovich And you hang around with the likes of Jacob @$$Wohl. I had to look you up as I had no idea who the eff you even were. Found out that you weren't anything. #douchebag</w:t>
      </w:r>
    </w:p>
    <w:p>
      <w:r>
        <w:rPr>
          <w:b/>
          <w:u w:val="single"/>
        </w:rPr>
        <w:t>176572</w:t>
      </w:r>
    </w:p>
    <w:p>
      <w:r>
        <w:t>@AdityaRajKaul This is a nexus of unholy cricket business run between the Netas from all party -lines , so until the BJP neta's do not will it , its not going to change a darn bit ! Sadly 😭 #DhoniKeepsTheGlove #DhoniKeSaathDesh   #DhoniKeepTheGlove #dhonigloves 🧤🥊🧤 #dhonigloves</w:t>
      </w:r>
    </w:p>
    <w:p>
      <w:r>
        <w:rPr>
          <w:b/>
          <w:u w:val="single"/>
        </w:rPr>
        <w:t>176573</w:t>
      </w:r>
    </w:p>
    <w:p>
      <w:r>
        <w:t>@realDonaldTrump Hey Donnie, And this is your channel! #TrumpIsALose #TrumpIsACriminal #TrumpIsATraitor https://t.co/ObIl742DzA</w:t>
      </w:r>
    </w:p>
    <w:p>
      <w:r>
        <w:rPr>
          <w:b/>
          <w:u w:val="single"/>
        </w:rPr>
        <w:t>176574</w:t>
      </w:r>
    </w:p>
    <w:p>
      <w:r>
        <w:t>@pam_brundige @MjaneMarshall @DellaCooper3 @23Cookieboo @lavndrblue @FinFox2 @citizenyid @NoFascismMarch @BrendaLynne10 @mpgarza2012 @tru50liv @AmyAyers16 @TreasonAgainst @turttle63 @USAirForce92 @jjsmokkieBOY57 @telepole42 #Resist This is no longer optional we must all stand #ResistTogether to stop #TrumpIsATraitor</w:t>
      </w:r>
    </w:p>
    <w:p>
      <w:r>
        <w:rPr>
          <w:b/>
          <w:u w:val="single"/>
        </w:rPr>
        <w:t>176575</w:t>
      </w:r>
    </w:p>
    <w:p>
      <w:r>
        <w:t>Wish the aam aadmi had more sense! People will continue beating #docs until stringent deterrent laws come in #DoctorsFightBack https://t.co/4fWtESfEjV</w:t>
      </w:r>
    </w:p>
    <w:p>
      <w:r>
        <w:rPr>
          <w:b/>
          <w:u w:val="single"/>
        </w:rPr>
        <w:t>176576</w:t>
      </w:r>
    </w:p>
    <w:p>
      <w:r>
        <w:t>@WhiteHouse Maybe if #IdiotTrump waves his freaky baby hands around way more, the magic will totally happen!</w:t>
      </w:r>
    </w:p>
    <w:p>
      <w:r>
        <w:rPr>
          <w:b/>
          <w:u w:val="single"/>
        </w:rPr>
        <w:t>176577</w:t>
      </w:r>
    </w:p>
    <w:p>
      <w:r>
        <w:t>A new survey shows how economic policy divides the GOP and unites Democrats #Resist #ResistTrump #FuckTrump https://t.co/IZ1orEthmR</w:t>
      </w:r>
    </w:p>
    <w:p>
      <w:r>
        <w:rPr>
          <w:b/>
          <w:u w:val="single"/>
        </w:rPr>
        <w:t>176578</w:t>
      </w:r>
    </w:p>
    <w:p>
      <w:r>
        <w:t>@republic #DoctorsFightBack Tamilnadu Medical Officers Association (TNMOA), TIRUNELVELI strongly condemn this barbaric act on doctors and making them look like the predators when actually we are the victims just for DOING OUR JOB https://t.co/RPLf5kCfiB</w:t>
      </w:r>
    </w:p>
    <w:p>
      <w:r>
        <w:rPr>
          <w:b/>
          <w:u w:val="single"/>
        </w:rPr>
        <w:t>176579</w:t>
      </w:r>
    </w:p>
    <w:p>
      <w:r>
        <w:t>⁦@DonnyDeutsch⁩ Gives #IdiotTrump A Giant Thank You For Boosting His Show's Ratings https://t.co/SZm2lKPOpS</w:t>
      </w:r>
    </w:p>
    <w:p>
      <w:r>
        <w:rPr>
          <w:b/>
          <w:u w:val="single"/>
        </w:rPr>
        <w:t>176580</w:t>
      </w:r>
    </w:p>
    <w:p>
      <w:r>
        <w:t>@Acosta Did your book preface start with Dear Diary? 🤡  #Narcissist  #douchebag</w:t>
      </w:r>
    </w:p>
    <w:p>
      <w:r>
        <w:rPr>
          <w:b/>
          <w:u w:val="single"/>
        </w:rPr>
        <w:t>176581</w:t>
      </w:r>
    </w:p>
    <w:p>
      <w:r>
        <w:t>@Woods3Cg @charliekirk11 So let’s imagine the guy on the right says he has dirt that can help win an election.    The guy on the left says he’d take it &amp;amp; not tell the FBI.    But hey, Obama once wore a tan suit &amp;amp; even saluted with a coffee in his hand 🙄    #TrumpIsATraitor https://t.co/02W1Ct8zRO</w:t>
      </w:r>
    </w:p>
    <w:p>
      <w:r>
        <w:rPr>
          <w:b/>
          <w:u w:val="single"/>
        </w:rPr>
        <w:t>176582</w:t>
      </w:r>
    </w:p>
    <w:p>
      <w:r>
        <w:t>@Klse_2_my_soul @vaishali_w024 @republic U seem to be a student or jr doctor. N just learning to loot. First thing yr senior will teach u to ask this question #DoYouHaveInsurance  look at the glitter in doctors' eyes when the answer is yes. #DoctorsFightBack</w:t>
      </w:r>
    </w:p>
    <w:p>
      <w:r>
        <w:rPr>
          <w:b/>
          <w:u w:val="single"/>
        </w:rPr>
        <w:t>176583</w:t>
      </w:r>
    </w:p>
    <w:p>
      <w:r>
        <w:t>@TomiLahren @realDonaldTrump ”I’d take it”  was @realDonaldTrump ‘s response when asked if he would accept information against a political opponent from a foreign agent.     He incriminates himself on a daily basis.     #IdiotTrump https://t.co/MyiEXk382B</w:t>
      </w:r>
    </w:p>
    <w:p>
      <w:r>
        <w:rPr>
          <w:b/>
          <w:u w:val="single"/>
        </w:rPr>
        <w:t>176584</w:t>
      </w:r>
    </w:p>
    <w:p>
      <w:r>
        <w:t>meth barbie  #TrumpsWorseThanNixon #ResignOrBeImpeached @realDonaldTrump #BillionDollarLoser #FakePresident #TrumpCrimeFamily #ImpeachTrump #TrumpMustResign @funder @SHSanders45 #StableGenius #BeBest #PutinsGOP #CadetBoneSpurs #TrumpsAnInternationalDisgrace #TrumpIsATraitor https://t.co/vJqWGprhjA</w:t>
      </w:r>
    </w:p>
    <w:p>
      <w:r>
        <w:rPr>
          <w:b/>
          <w:u w:val="single"/>
        </w:rPr>
        <w:t>176585</w:t>
      </w:r>
    </w:p>
    <w:p>
      <w:r>
        <w:t>@RepMarkMeadows I believe they’re dealing with the obstruction of justice trump did - not the conspiracy to violate election law trump did nor the espionage trump did. #FixedItForYou #dickhead</w:t>
      </w:r>
    </w:p>
    <w:p>
      <w:r>
        <w:rPr>
          <w:b/>
          <w:u w:val="single"/>
        </w:rPr>
        <w:t>176586</w:t>
      </w:r>
    </w:p>
    <w:p>
      <w:r>
        <w:t>If things will happen like this then world cup should be named as umbrella cup 🤬🤬🤬   Ind vs Pak = Rain     #CWC #cricketlive #ICCCricketWorldCup2019 #ICCWorldCup #England #Umbrellacup #ICCWC2019 #ShameOnICC https://t.co/OnRliIA7DV #rainingcricket #CWC19 #INDvNZ #INDvsPAK</w:t>
      </w:r>
    </w:p>
    <w:p>
      <w:r>
        <w:rPr>
          <w:b/>
          <w:u w:val="single"/>
        </w:rPr>
        <w:t>176587</w:t>
      </w:r>
    </w:p>
    <w:p>
      <w:r>
        <w:t>It's ICC RAIN WORLD CUP 2019. Totally flopped.  #ShameOnICC #icc #CWC19 #RainStopsMatch https://t.co/g5WhLHUcGZ</w:t>
      </w:r>
    </w:p>
    <w:p>
      <w:r>
        <w:rPr>
          <w:b/>
          <w:u w:val="single"/>
        </w:rPr>
        <w:t>176588</w:t>
      </w:r>
    </w:p>
    <w:p>
      <w:r>
        <w:t>@thehill Projection Projection Projection.  PROJECTION PROJECTION PROJECTION PROJECTION PROJECTION PROJECTION PROJECTION PROJECTION PROJECTION PROJECTION PROJECTION PROJECTION PROJECTION PROJECTION PROJECTION PROJECTION #TrumpCrimeFamily #FuckTrump  #DerangedDonald #FeebleDonnie #FeebleDon</w:t>
      </w:r>
    </w:p>
    <w:p>
      <w:r>
        <w:rPr>
          <w:b/>
          <w:u w:val="single"/>
        </w:rPr>
        <w:t>176589</w:t>
      </w:r>
    </w:p>
    <w:p>
      <w:r>
        <w:t>@RED_IN_PA @aboyandhiscat1 @LindaMusgrove9 @johninphx @Real_AzKyle @TwistedOne96 @rogueranger23 @Randal68052371 @RickLRobbins @unctarheels5633 @judgejed1 @wwoodward921 @cyberwalkers @mystormee @saywhn @RobertBradleyJ2 @RomesburgJeremy @Long1Ryder @karoljeanne11 @01ravenking @hogmania2 @david92264 @SRex41563921 @KirolosSam @AnthonyGuidera @imthemommy6 @NationalistOf @staggerlee422 @kay89266490 @roseandkim @TakebackUSA2 @mysterypatriot7 @Pinkie_CLC @az_grl @donjean13 @NikkythaBee @LoveCovfefe2020 @az_movement @SuzieMcCloud @hummingbird102 @KittyCa29252463 @Jasmine8137488 @james960909 @RealReginaC @tonnabonnona @Psychictaxi @moonlitepath17 @shabeau2 @realDonaldTrump @POTUS .  I scrolled that #DoucheBag’s TL for about 2 min before I reported. EVERY SINGLE tweet was an attack on one of our peeps!  If that’s not “TARGETED HARASSMENT” then WHAT IS?</w:t>
      </w:r>
    </w:p>
    <w:p>
      <w:r>
        <w:rPr>
          <w:b/>
          <w:u w:val="single"/>
        </w:rPr>
        <w:t>176590</w:t>
      </w:r>
    </w:p>
    <w:p>
      <w:r>
        <w:t>Alabama court forces rape survivor to allow #rapist to have visitation with children https://t.co/eihmn95vjz</w:t>
      </w:r>
    </w:p>
    <w:p>
      <w:r>
        <w:rPr>
          <w:b/>
          <w:u w:val="single"/>
        </w:rPr>
        <w:t>176591</w:t>
      </w:r>
    </w:p>
    <w:p>
      <w:r>
        <w:t>@DhuntHindi Due to the controversy created by @ICC @cricketworldcup and no support from @BCCI on #DhoniKeepsTheGlove I am not watching any of the cricket match.</w:t>
      </w:r>
    </w:p>
    <w:p>
      <w:r>
        <w:rPr>
          <w:b/>
          <w:u w:val="single"/>
        </w:rPr>
        <w:t>176592</w:t>
      </w:r>
    </w:p>
    <w:p>
      <w:r>
        <w:t>We all know the story of the Ant &amp;amp; the Grasshopper. What are you?  Call 80074 80300 to book an appointment with a SEBI Registered Investment Advisor now!    #INDvsNZ #ENGvWI #ShameOnICC  https://t.co/yFWqVSJ2F9 https://t.co/yR4gGtPh2X</w:t>
      </w:r>
    </w:p>
    <w:p>
      <w:r>
        <w:rPr>
          <w:b/>
          <w:u w:val="single"/>
        </w:rPr>
        <w:t>176593</w:t>
      </w:r>
    </w:p>
    <w:p>
      <w:r>
        <w:t>Payday lenders switched their trade show to a Trump hotel and sent Trump at least a million bucks, then he gave them carte blanche to make billions preying on poor people #Resist #ResistTrump #FuckTrump https://t.co/yGOalOeRrn</w:t>
      </w:r>
    </w:p>
    <w:p>
      <w:r>
        <w:rPr>
          <w:b/>
          <w:u w:val="single"/>
        </w:rPr>
        <w:t>176594</w:t>
      </w:r>
    </w:p>
    <w:p>
      <w:r>
        <w:t>@realDonaldTrump Since @realDonaldTrump is the BIGGEST deadbeat fraud, what he calls a fraud is what the rest of humanity not kiSsing his rectum calls #TheTRUTH. And we ALL know Trump CAN'T HANDLE THE TRUTH! #FuckTrump #ComradeTrump #PutinsPuppet #CadetBoneSpurs #MakingAmericaGarbageAgain #MAGA</w:t>
      </w:r>
    </w:p>
    <w:p>
      <w:r>
        <w:rPr>
          <w:b/>
          <w:u w:val="single"/>
        </w:rPr>
        <w:t>176595</w:t>
      </w:r>
    </w:p>
    <w:p>
      <w:r>
        <w:t>@CNNnewsroom @jimsciutto @RepMcCaul @RepMcCaul says 'I think the President may be a little confused on the law'  DT BELIEVES the law does NOT apply to him  He BELIEVES he can do whatever he pleases  And why shouldn't he?  Trump has NEVER paid any consequences his entire life  This will only get worse  #TrumpIsATraitor</w:t>
      </w:r>
    </w:p>
    <w:p>
      <w:r>
        <w:rPr>
          <w:b/>
          <w:u w:val="single"/>
        </w:rPr>
        <w:t>176596</w:t>
      </w:r>
    </w:p>
    <w:p>
      <w:r>
        <w:t>@GStephanopoulos @ABCWorldNews I purpose that we tweet #FuckTrump over and over. #VoteAgainst ALL @GOP #RemoveTrumpFmOffice #LockThemUp</w:t>
      </w:r>
    </w:p>
    <w:p>
      <w:r>
        <w:rPr>
          <w:b/>
          <w:u w:val="single"/>
        </w:rPr>
        <w:t>176597</w:t>
      </w:r>
    </w:p>
    <w:p>
      <w:r>
        <w:t>OJ’s new Twitter account, he’ll be typing with the tip of a knife #murderer</w:t>
      </w:r>
    </w:p>
    <w:p>
      <w:r>
        <w:rPr>
          <w:b/>
          <w:u w:val="single"/>
        </w:rPr>
        <w:t>176598</w:t>
      </w:r>
    </w:p>
    <w:p>
      <w:r>
        <w:t>@sudhirchaudhary @ICC When will this chaudhary guy understand.. why should icc object when this was before/after the game not between the game... Journalist ho common sense use karo nahi to log mazaake udaye ge    #DhoniKeepsTheGlove bcoz it's not political/religious symbol it's a pride of nation</w:t>
      </w:r>
    </w:p>
    <w:p>
      <w:r>
        <w:rPr>
          <w:b/>
          <w:u w:val="single"/>
        </w:rPr>
        <w:t>176599</w:t>
      </w:r>
    </w:p>
    <w:p>
      <w:r>
        <w:t>The new ICC Cricket World Cup design. Four matches interpreted by the ⛈🌦🌧🌨 Not enjoying this #CWC19 #Cricket 🏏🤐🤭🤫🤔 even though its local #london #CricketWorldCup #ShameOnICC #CWC2019 Really disappointed, @ICC were working on it since few years 🤣😂 money makin machine 💔 https://t.co/clh9V8Xuqt</w:t>
      </w:r>
    </w:p>
    <w:p>
      <w:r>
        <w:rPr>
          <w:b/>
          <w:u w:val="single"/>
        </w:rPr>
        <w:t>176600</w:t>
      </w:r>
    </w:p>
    <w:p>
      <w:r>
        <w:t>@akkitwts An optimist perhaps, but not evil.    #FUCKTRUMP    🔥👉🏻🤡👈🏻🔥</w:t>
      </w:r>
    </w:p>
    <w:p>
      <w:r>
        <w:rPr>
          <w:b/>
          <w:u w:val="single"/>
        </w:rPr>
        <w:t>176601</w:t>
      </w:r>
    </w:p>
    <w:p>
      <w:r>
        <w:t>We are very unfortunate to have this man as our PM. @MaryamNSharif @AWGoraya @ammarjan   #PuppetPM  #tabdeelikisuicide   #ImranHataoMulkBachao https://t.co/53SPlMyLrw</w:t>
      </w:r>
    </w:p>
    <w:p>
      <w:r>
        <w:rPr>
          <w:b/>
          <w:u w:val="single"/>
        </w:rPr>
        <w:t>176602</w:t>
      </w:r>
    </w:p>
    <w:p>
      <w:r>
        <w:t>Yes. Thanks Obama for letting Trump inherit a strong economy,  unlike the devastating economy you inherited in the Great Recession of 2007. #TrumpIsATraitor https://t.co/j1oOs14l63</w:t>
      </w:r>
    </w:p>
    <w:p>
      <w:r>
        <w:rPr>
          <w:b/>
          <w:u w:val="single"/>
        </w:rPr>
        <w:t>176603</w:t>
      </w:r>
    </w:p>
    <w:p>
      <w:r>
        <w:t>Biggester scamster #Congress itself got scammed by the data experts!! That's great fun to watch 🤣🤣🤣🤣🤣🤣🤣🤣🤣🤣🤣🤣🤣🤣🤣🤣🤣🤣🤣🤣🤣🤣🤣🤣🤣🤣🤣🤣🤣🤣🤣🤣🤣🤣🤣🤣🤣  #CongressMuktBharat #loksabhaelectionresults2019     https://t.co/jpMtPL4WGV</w:t>
      </w:r>
    </w:p>
    <w:p>
      <w:r>
        <w:rPr>
          <w:b/>
          <w:u w:val="single"/>
        </w:rPr>
        <w:t>176604</w:t>
      </w:r>
    </w:p>
    <w:p>
      <w:r>
        <w:t>Emergency OT at Murshidabad Medical College. EMERGENCY SERVICES are still going on deespite en masse resignation. DONT BELIEVE ON RUMOURS spread by Didi's goons and her paid Media.     #DoctorsFightBack #DoctorsStrike https://t.co/dlpL38N0ch</w:t>
      </w:r>
    </w:p>
    <w:p>
      <w:r>
        <w:rPr>
          <w:b/>
          <w:u w:val="single"/>
        </w:rPr>
        <w:t>176605</w:t>
      </w:r>
    </w:p>
    <w:p>
      <w:r>
        <w:t>I had a date arranged on Friday    On Thursday, I told him that I wouldn’t be having sex with him on a first date.     Haven’t heard from him since    WHAT IS WRONG WITH PEOPLE?! #dickhead</w:t>
      </w:r>
    </w:p>
    <w:p>
      <w:r>
        <w:rPr>
          <w:b/>
          <w:u w:val="single"/>
        </w:rPr>
        <w:t>176606</w:t>
      </w:r>
    </w:p>
    <w:p>
      <w:r>
        <w:t>Pride in Pictures: Toronto Pride is one of the largest in the world #Resist #ResistTrump #FuckTrump https://t.co/3S5LJbeoYg</w:t>
      </w:r>
    </w:p>
    <w:p>
      <w:r>
        <w:rPr>
          <w:b/>
          <w:u w:val="single"/>
        </w:rPr>
        <w:t>176607</w:t>
      </w:r>
    </w:p>
    <w:p>
      <w:r>
        <w:t>On my following tweet, is a reminder on the thoughts of @BorisJohnson when Gordon Brown was elected PM without a GE:  #BorisJohnsonShouldNotBePM #Boristhecoward</w:t>
      </w:r>
    </w:p>
    <w:p>
      <w:r>
        <w:rPr>
          <w:b/>
          <w:u w:val="single"/>
        </w:rPr>
        <w:t>176608</w:t>
      </w:r>
    </w:p>
    <w:p>
      <w:r>
        <w:t>.@senatemajldr @LindseyGrahamSC Every day this is more true than the day before. #TrumpTaxReturns #TrumpIsATraitor (Sleepy @RickSantorum needs to be added to this. @OutFrontCNN). https://t.co/mwsyd6pXzT</w:t>
      </w:r>
    </w:p>
    <w:p>
      <w:r>
        <w:rPr>
          <w:b/>
          <w:u w:val="single"/>
        </w:rPr>
        <w:t>176609</w:t>
      </w:r>
    </w:p>
    <w:p>
      <w:r>
        <w:t>Wearing bandages on foreheads, over 1,400 resident #Doctors at the Postgraduate Institute of Medical Education and Research (PGIMER) #Chandigarh suspended work for 4 hours on Friday  #DoctorsFightBack #DoctorsProtest #doctors_against_assualt @htTweets https://t.co/YrtzdLEeZp</w:t>
      </w:r>
    </w:p>
    <w:p>
      <w:r>
        <w:rPr>
          <w:b/>
          <w:u w:val="single"/>
        </w:rPr>
        <w:t>176610</w:t>
      </w:r>
    </w:p>
    <w:p>
      <w:r>
        <w:t>Why do Trump supporters, especially farmers, think that he is a good businessman. Every business went bankrupt, every contractor didn’t get paid, he bankrupt Atlantic City. He has no idea how economics works. He was nothing but a game show host. #FuckTrump</w:t>
      </w:r>
    </w:p>
    <w:p>
      <w:r>
        <w:rPr>
          <w:b/>
          <w:u w:val="single"/>
        </w:rPr>
        <w:t>176611</w:t>
      </w:r>
    </w:p>
    <w:p>
      <w:r>
        <w:t>Is this the cricket world cup or swimming world cup?    #ShameOnICC #CWC19 https://t.co/TWtiO82fuG</w:t>
      </w:r>
    </w:p>
    <w:p>
      <w:r>
        <w:rPr>
          <w:b/>
          <w:u w:val="single"/>
        </w:rPr>
        <w:t>176612</w:t>
      </w:r>
    </w:p>
    <w:p>
      <w:r>
        <w:t>Anyone noticed where England matches are scheduled there is no rain..surprisingly doubtful🤔🤔  #ShameOnICC  #ICCWorldCup2019  #ENGvWI https://t.co/O6Lg9feKdc</w:t>
      </w:r>
    </w:p>
    <w:p>
      <w:r>
        <w:rPr>
          <w:b/>
          <w:u w:val="single"/>
        </w:rPr>
        <w:t>176613</w:t>
      </w:r>
    </w:p>
    <w:p>
      <w:r>
        <w:t>Well I would Rory but my MP is anne-marie trevelyan, the opportunistic bitch that is running the fuckwit's campaign.  What would you suggest I do now? #BorisJohnsonShouldNotBePM   Some good will come of it though.  The tories are finished... https://t.co/KCQ0eF3xhP</w:t>
      </w:r>
    </w:p>
    <w:p>
      <w:r>
        <w:rPr>
          <w:b/>
          <w:u w:val="single"/>
        </w:rPr>
        <w:t>176614</w:t>
      </w:r>
    </w:p>
    <w:p>
      <w:r>
        <w:t>Shree #NarendraModi  do some something for this kind of activity happened in our society. You can only person, jo en #Rapist ke against #Law bna sakte ho aap  Plz #JusticeForTwinkleSharma   Plz #JusticeForEveryoneWhoGotRaped</w:t>
      </w:r>
    </w:p>
    <w:p>
      <w:r>
        <w:rPr>
          <w:b/>
          <w:u w:val="single"/>
        </w:rPr>
        <w:t>176615</w:t>
      </w:r>
    </w:p>
    <w:p>
      <w:r>
        <w:t>Oh geez. @Twitter please ban this man. He doesn’t deserve an account. #murderer https://t.co/d4pTdFMmRU</w:t>
      </w:r>
    </w:p>
    <w:p>
      <w:r>
        <w:rPr>
          <w:b/>
          <w:u w:val="single"/>
        </w:rPr>
        <w:t>176616</w:t>
      </w:r>
    </w:p>
    <w:p>
      <w:r>
        <w:t>@realDonaldTrump WE do not believe YOU.     #TrumpLies     #TrumpIsATraitor     #TrumpIsAFraud    #TrumpIsAMoron https://t.co/xi5ZFIHuL4</w:t>
      </w:r>
    </w:p>
    <w:p>
      <w:r>
        <w:rPr>
          <w:b/>
          <w:u w:val="single"/>
        </w:rPr>
        <w:t>176617</w:t>
      </w:r>
    </w:p>
    <w:p>
      <w:r>
        <w:t>#DhoniKeepTheGlove  @ICC @cricketworldcup   I think your busy enough to note glove than a important thing.#DhoniKeepsTheGlove https://t.co/PrN5BXvxrB</w:t>
      </w:r>
    </w:p>
    <w:p>
      <w:r>
        <w:rPr>
          <w:b/>
          <w:u w:val="single"/>
        </w:rPr>
        <w:t>176618</w:t>
      </w:r>
    </w:p>
    <w:p>
      <w:r>
        <w:t>Team #USMNT will have a good soccer team when all the Mexican Americans join there team #fucktrump</w:t>
      </w:r>
    </w:p>
    <w:p>
      <w:r>
        <w:rPr>
          <w:b/>
          <w:u w:val="single"/>
        </w:rPr>
        <w:t>176619</w:t>
      </w:r>
    </w:p>
    <w:p>
      <w:r>
        <w:t>@SpeakerPelosi How does the voting public Not see your failure to Impeach as more Democratic timidity and abdication of duty? #ImpeachNow #TrumpsAnInternationalDisgrace #TrumpIsATraitor</w:t>
      </w:r>
    </w:p>
    <w:p>
      <w:r>
        <w:rPr>
          <w:b/>
          <w:u w:val="single"/>
        </w:rPr>
        <w:t>176620</w:t>
      </w:r>
    </w:p>
    <w:p>
      <w:r>
        <w:t>A billion people waited for four years to watch how it rains in England.   #ShameOnICC .</w:t>
      </w:r>
    </w:p>
    <w:p>
      <w:r>
        <w:rPr>
          <w:b/>
          <w:u w:val="single"/>
        </w:rPr>
        <w:t>176621</w:t>
      </w:r>
    </w:p>
    <w:p>
      <w:r>
        <w:t>I've lived to see justice, in all its forms and formulations, served.  The TRUTH wins out in the end.  Look who's suffering and in a self-made hell now!  Nothing it touches will be the same.  Nothing!!  #dirtyniggr #nakeddeparture #murderer #monster #terrorist #markbathompson</w:t>
      </w:r>
    </w:p>
    <w:p>
      <w:r>
        <w:rPr>
          <w:b/>
          <w:u w:val="single"/>
        </w:rPr>
        <w:t>176622</w:t>
      </w:r>
    </w:p>
    <w:p>
      <w:r>
        <w:t>@tonyposnanski @PressSec @realDonaldTrump So well said. I totally agree with every word.  The White House is full of corrupt habitual liars.  #FuckTrump and his pathetic puppets.</w:t>
      </w:r>
    </w:p>
    <w:p>
      <w:r>
        <w:rPr>
          <w:b/>
          <w:u w:val="single"/>
        </w:rPr>
        <w:t>176623</w:t>
      </w:r>
    </w:p>
    <w:p>
      <w:r>
        <w:t>@BorisJohnson What is more dividing:  the huge gap between the rich and the poor in the UK  https://t.co/uy7yAjz8mi    or whether people can/can't rely on teleconferencing from home?    In any case, the EU is investing is superfast broadband.    #BorisJohnsonShouldNotBePM</w:t>
      </w:r>
    </w:p>
    <w:p>
      <w:r>
        <w:rPr>
          <w:b/>
          <w:u w:val="single"/>
        </w:rPr>
        <w:t>176624</w:t>
      </w:r>
    </w:p>
    <w:p>
      <w:r>
        <w:t>#Trump #IndictTrump #LockHimUp #FuckTrump #Progressive #Dems #ReSisters #Resistance #Resist #TraitorTrump #TrumpTreason #TrumpTraitor #PutinsPuppet #JailTrump #TrumpRussia #NotMyPresident #NoTrump  Love the #crazy!  Keep up the good work.  #Trump2020!  Hey Baby!   @ActionTime!</w:t>
      </w:r>
    </w:p>
    <w:p>
      <w:r>
        <w:rPr>
          <w:b/>
          <w:u w:val="single"/>
        </w:rPr>
        <w:t>176625</w:t>
      </w:r>
    </w:p>
    <w:p>
      <w:r>
        <w:t>Well planned swimming world cup 👍🏻👍🏻keep planning the same #ShameOnIcc</w:t>
      </w:r>
    </w:p>
    <w:p>
      <w:r>
        <w:rPr>
          <w:b/>
          <w:u w:val="single"/>
        </w:rPr>
        <w:t>176626</w:t>
      </w:r>
    </w:p>
    <w:p>
      <w:r>
        <w:t>@imVkohli Why u r not supporting @msdhoni ??   Leave world cup it's not important than our armed forces     #DhoniKeepsTheGlove #DhoniKeepTheGloves  #DhoniKeSaathDesh</w:t>
      </w:r>
    </w:p>
    <w:p>
      <w:r>
        <w:rPr>
          <w:b/>
          <w:u w:val="single"/>
        </w:rPr>
        <w:t>176627</w:t>
      </w:r>
    </w:p>
    <w:p>
      <w:r>
        <w:t>A small note to all sensible people around..👇🏻  Understand them.. Help them.. Save them.. Save Humanity..  #Savethedoctors #DoctorsFightBack #SaveBengal https://t.co/BH0btTJ2Xt</w:t>
      </w:r>
    </w:p>
    <w:p>
      <w:r>
        <w:rPr>
          <w:b/>
          <w:u w:val="single"/>
        </w:rPr>
        <w:t>176628</w:t>
      </w:r>
    </w:p>
    <w:p>
      <w:r>
        <w:t>Around 700 Doctors have Resigned.     Meanwhile, @MamataOfficial is busy deciding the Next Appeasement Scheme for Rohingyas in Bengal.    #DoctorsFightBack #DoctorStrike</w:t>
      </w:r>
    </w:p>
    <w:p>
      <w:r>
        <w:rPr>
          <w:b/>
          <w:u w:val="single"/>
        </w:rPr>
        <w:t>176629</w:t>
      </w:r>
    </w:p>
    <w:p>
      <w:r>
        <w:t>@davidhogg111 This is a Trump-made war to keep him in office! #FUCKTRUMP</w:t>
      </w:r>
    </w:p>
    <w:p>
      <w:r>
        <w:rPr>
          <w:b/>
          <w:u w:val="single"/>
        </w:rPr>
        <w:t>176630</w:t>
      </w:r>
    </w:p>
    <w:p>
      <w:r>
        <w:t>Fact Two  @RoryStewartUK award winning author of four books. The Places In Between was a New York Times best-seller and #rorystewart is an award winning documentary film maker  #Boris Johnson writes moderately received book on Churchill    #roryforleader #BorisJohnsonShouldNotBePM</w:t>
      </w:r>
    </w:p>
    <w:p>
      <w:r>
        <w:rPr>
          <w:b/>
          <w:u w:val="single"/>
        </w:rPr>
        <w:t>176631</w:t>
      </w:r>
    </w:p>
    <w:p>
      <w:r>
        <w:t>House Intel Committee Drops WH Nuke Sure To Send #Trump Into Seizure #TrumpIsATraitor #VoteBlue2020  https://t.co/kFli36hTF9</w:t>
      </w:r>
    </w:p>
    <w:p>
      <w:r>
        <w:rPr>
          <w:b/>
          <w:u w:val="single"/>
        </w:rPr>
        <w:t>176632</w:t>
      </w:r>
    </w:p>
    <w:p>
      <w:r>
        <w:t>@michaelgove you screwed up both the education and the justice system and now you want to replace Vat? . You have no idea the implications of the financial cost, not only on purchases but the whole accounting system. #MichaelGove #dickhead</w:t>
      </w:r>
    </w:p>
    <w:p>
      <w:r>
        <w:rPr>
          <w:b/>
          <w:u w:val="single"/>
        </w:rPr>
        <w:t>176633</w:t>
      </w:r>
    </w:p>
    <w:p>
      <w:r>
        <w:t>@_Mansoor_Ali Such a hypocrite and liar you are Mr. Selected PM @ImranKhanPTI.  Why don't you accept you failed miserably in past 10 months? Stop crying about past. Show progress or go home. You could not achieve any of your 2018-2019 set goals.  #imranhataomulkbachao</w:t>
      </w:r>
    </w:p>
    <w:p>
      <w:r>
        <w:rPr>
          <w:b/>
          <w:u w:val="single"/>
        </w:rPr>
        <w:t>176634</w:t>
      </w:r>
    </w:p>
    <w:p>
      <w:r>
        <w:t>Surgeon Simulator- Bobs Getting His Brain Ripped Out  #fail #surgeonsimulator #surgeon #simulator #gaming #youtube #youtubegaming #murderer #quarkgames #pcgaming #indie #indiegame #LetsPlay #brain #funny #Complete  #epic #brainhealth   https://t.co/jDox2KmVkc</w:t>
      </w:r>
    </w:p>
    <w:p>
      <w:r>
        <w:rPr>
          <w:b/>
          <w:u w:val="single"/>
        </w:rPr>
        <w:t>176635</w:t>
      </w:r>
    </w:p>
    <w:p>
      <w:r>
        <w:t>Hear @icecube Take Aim at @realDonaldTrump on New Song ‘#ArrestThePresident’ https://t.co/dbw0wvzaTe via @RollingStone #FuckTrump</w:t>
      </w:r>
    </w:p>
    <w:p>
      <w:r>
        <w:rPr>
          <w:b/>
          <w:u w:val="single"/>
        </w:rPr>
        <w:t>176636</w:t>
      </w:r>
    </w:p>
    <w:p>
      <w:r>
        <w:t>i screamed into the void listening to Maddow this morning and the clips of that asshat saying he would gladly take foreign help. like we don't already know. so yeah. i'm fucking angry too. we're all angry. and we fucking should be.     #FuckTrump https://t.co/R4bfOiEHws</w:t>
      </w:r>
    </w:p>
    <w:p>
      <w:r>
        <w:rPr>
          <w:b/>
          <w:u w:val="single"/>
        </w:rPr>
        <w:t>176637</w:t>
      </w:r>
    </w:p>
    <w:p>
      <w:r>
        <w:t>@pam_brundige @hiphoplaflare96 @DRBrownoff @TimBurns88 @gretagarbled @JudithLOsborne @HarryWho142 @NoFascismMarch @suzsarg @PbbResists @famdocparker1 @arcanegoat @irwin_vet @UUntrump @nlfisker @BecPonder @janahayden48 @WendyTSRQ Thanks Pam! Following all, now follow back resisters!  #MarchAgainstFascism   #FuckTrump</w:t>
      </w:r>
    </w:p>
    <w:p>
      <w:r>
        <w:rPr>
          <w:b/>
          <w:u w:val="single"/>
        </w:rPr>
        <w:t>176638</w:t>
      </w:r>
    </w:p>
    <w:p>
      <w:r>
        <w:t>The notion that doctors are equivalent to God had hurt us(#Doctors) the most till now.people and media should avoid such notion #standwithNRS #DoctorsFightBack #DoctorsUnderOppression</w:t>
      </w:r>
    </w:p>
    <w:p>
      <w:r>
        <w:rPr>
          <w:b/>
          <w:u w:val="single"/>
        </w:rPr>
        <w:t>176639</w:t>
      </w:r>
    </w:p>
    <w:p>
      <w:r>
        <w:t>@realDonaldTrump HA HA HA HA cos the US knows no violence!!!! 😂😂😂😂🤣🤣🤣🤣 Fix ur own problems first. #dickhead</w:t>
      </w:r>
    </w:p>
    <w:p>
      <w:r>
        <w:rPr>
          <w:b/>
          <w:u w:val="single"/>
        </w:rPr>
        <w:t>176640</w:t>
      </w:r>
    </w:p>
    <w:p>
      <w:r>
        <w:t>For the first time a potential leader that I actually believe in, @RoryStewartUK come across honest and truthful. We need this gentleman as our PM #Leadersdebate #teamrory #BorisJohnsonShouldNotBePM</w:t>
      </w:r>
    </w:p>
    <w:p>
      <w:r>
        <w:rPr>
          <w:b/>
          <w:u w:val="single"/>
        </w:rPr>
        <w:t>176641</w:t>
      </w:r>
    </w:p>
    <w:p>
      <w:r>
        <w:t>@realDonaldTrump CMON DON, THE TRUMPERRHOIDS HAVE TO GO TO WORK...SQUEEZE OUT A COUPLE FOR US    TRUMPERRHOIDS NEED THEIR DAILY LOAD FROM THE BIG TWEET SQUATTER  #REALDONALDTRUMP #FUCKTRUMP #TRUMP2020 https://t.co/OgsQYU5iIx</w:t>
      </w:r>
    </w:p>
    <w:p>
      <w:r>
        <w:rPr>
          <w:b/>
          <w:u w:val="single"/>
        </w:rPr>
        <w:t>176642</w:t>
      </w:r>
    </w:p>
    <w:p>
      <w:r>
        <w:t>@englandcricket @chriswoakes I think icc full supporting to England to go semi finals and win the World Cup, because no rain in England match's     You can do anything but England is not going to win World Cup 🙉🙉    #ShameOnICC</w:t>
      </w:r>
    </w:p>
    <w:p>
      <w:r>
        <w:rPr>
          <w:b/>
          <w:u w:val="single"/>
        </w:rPr>
        <w:t>176643</w:t>
      </w:r>
    </w:p>
    <w:p>
      <w:r>
        <w:t>@Nidhi @ShekharGupta Military is not a #brand madam of which #Dhoni is becoming an #ambassador.  So try to think before saying.  Thankyou.  #DhoniKeepTheGlove   #CabinetAnnouncement2019 #Brands #Dhoom4 #DhoniKeSaathDesh @BCCI @ICC @msdhoni @imVkohli #AirForce #DhoniKeepsTheGlove</w:t>
      </w:r>
    </w:p>
    <w:p>
      <w:r>
        <w:rPr>
          <w:b/>
          <w:u w:val="single"/>
        </w:rPr>
        <w:t>176644</w:t>
      </w:r>
    </w:p>
    <w:p>
      <w:r>
        <w:t>@timesofindia Mamta is doing wrong. But where was IMA when there were incidents of Dr. assaults in different states? Here is a list: #DoctorsFightBack #DoctorsStrike #DoctorStrike #DoctorsProtest     https://t.co/lnPeICZWM6</w:t>
      </w:r>
    </w:p>
    <w:p>
      <w:r>
        <w:rPr>
          <w:b/>
          <w:u w:val="single"/>
        </w:rPr>
        <w:t>176645</w:t>
      </w:r>
    </w:p>
    <w:p>
      <w:r>
        <w:t>@IndiaToday #DoctorsFightBack  #DidiDividesIndia    No Wonder Junior Doctors &amp;amp; even Interns of Bengal Hospitals SKIP cM's call for meeting and refuses to meet the cm.</w:t>
      </w:r>
    </w:p>
    <w:p>
      <w:r>
        <w:rPr>
          <w:b/>
          <w:u w:val="single"/>
        </w:rPr>
        <w:t>176646</w:t>
      </w:r>
    </w:p>
    <w:p>
      <w:r>
        <w:t>How many overalls are TOO many overalls? Oh #LIMITLESS you say? Limitless amounts of overalls?!  Cool. I’ll take ‘em. #overalls #summeruniform And just for the hell of it: still: #fucktrump https://t.co/hiaLslNaeI</w:t>
      </w:r>
    </w:p>
    <w:p>
      <w:r>
        <w:rPr>
          <w:b/>
          <w:u w:val="single"/>
        </w:rPr>
        <w:t>176647</w:t>
      </w:r>
    </w:p>
    <w:p>
      <w:r>
        <w:t>Geez, are we making up excuses to attack Iran?  A war would raise Trumps approval ratings just in time for the 2020 election. #FuckTrump</w:t>
      </w:r>
    </w:p>
    <w:p>
      <w:r>
        <w:rPr>
          <w:b/>
          <w:u w:val="single"/>
        </w:rPr>
        <w:t>176648</w:t>
      </w:r>
    </w:p>
    <w:p>
      <w:r>
        <w:t>Look @ d sun ☀ shine during #ENGvsWI  Match. It's a total conspiracy against all other team.  #England choose their venue where #Rain chances r Zero. How come eng never faced Rain?  CBI shud intervene n investigate against #ICCCricketWorldCup2019  #ShameOnICC https://t.co/4FNqPsapwB</w:t>
      </w:r>
    </w:p>
    <w:p>
      <w:r>
        <w:rPr>
          <w:b/>
          <w:u w:val="single"/>
        </w:rPr>
        <w:t>176649</w:t>
      </w:r>
    </w:p>
    <w:p>
      <w:r>
        <w:t>#ShameOnICC     1. ICC on Dhoni's gloves                   Vs  2. ICC planning the World Cup    Agree-#Retweet    #CWC19 #NBAFinals #FridayMotivation #INDvNZ     @ImBhupenSingh19 @BCCI @ICC @cricketworldcup https://t.co/4TPahkCr1s</w:t>
      </w:r>
    </w:p>
    <w:p>
      <w:r>
        <w:rPr>
          <w:b/>
          <w:u w:val="single"/>
        </w:rPr>
        <w:t>176650</w:t>
      </w:r>
    </w:p>
    <w:p>
      <w:r>
        <w:t>Many people are saying that there’s no secret deal with Mexico. WRONG! Another fake news story. I have the proof right here.  #Resist #fucktrump https://t.co/cK29y7D3Tj</w:t>
      </w:r>
    </w:p>
    <w:p>
      <w:r>
        <w:rPr>
          <w:b/>
          <w:u w:val="single"/>
        </w:rPr>
        <w:t>176651</w:t>
      </w:r>
    </w:p>
    <w:p>
      <w:r>
        <w:t>I can never make it more than 10 minutes into #GhostAdventures before #douchebag levels peak and my eyes roll out of my head.   How are there so many seasons of this horseshit? 👻🙄</w:t>
      </w:r>
    </w:p>
    <w:p>
      <w:r>
        <w:rPr>
          <w:b/>
          <w:u w:val="single"/>
        </w:rPr>
        <w:t>176652</w:t>
      </w:r>
    </w:p>
    <w:p>
      <w:r>
        <w:t>Who are you?  OUTSIDER.  Who are we?   OUTSIDER.  Who are they?  OUTSIDER.    Outsiders, Outsiders, Outsiders........O@&amp;amp;%*^    #DoctorsFightBack #DoctorsProtest https://t.co/23RPuC59Ot</w:t>
      </w:r>
    </w:p>
    <w:p>
      <w:r>
        <w:rPr>
          <w:b/>
          <w:u w:val="single"/>
        </w:rPr>
        <w:t>176653</w:t>
      </w:r>
    </w:p>
    <w:p>
      <w:r>
        <w:t>@GOP @realDonaldTrump #BreakingNews #HappeningNow #acrossthecountry:    While some are using Trump's 73rd birthday to celebrate John McCain, #mostAmericans are hoping the #WorstPresidentEver celebrates next year with a #cupcake on his #federalprison #cafeteriatray.  🧁  #FuckTrump!  https://t.co/hWSDEiJpwM https://t.co/lCmyUGfpdK</w:t>
      </w:r>
    </w:p>
    <w:p>
      <w:r>
        <w:rPr>
          <w:b/>
          <w:u w:val="single"/>
        </w:rPr>
        <w:t>176654</w:t>
      </w:r>
    </w:p>
    <w:p>
      <w:r>
        <w:t>More power to you , Bengaluru doctors , for standing in solidarity with your fellow brethren in West Bengal! 👍  #DoctorsFightBack https://t.co/EVAs20sreY</w:t>
      </w:r>
    </w:p>
    <w:p>
      <w:r>
        <w:rPr>
          <w:b/>
          <w:u w:val="single"/>
        </w:rPr>
        <w:t>176655</w:t>
      </w:r>
    </w:p>
    <w:p>
      <w:r>
        <w:t>@GOP @realDonaldTrump Look how many medals John McCain got for serving our country. Trump didn't get any because he's a #DraftDodge.   #JohnMcCainDayJune14   #JohnMcCainDay   #TrumpIsATraitor https://t.co/JcUI4wc9lC</w:t>
      </w:r>
    </w:p>
    <w:p>
      <w:r>
        <w:rPr>
          <w:b/>
          <w:u w:val="single"/>
        </w:rPr>
        <w:t>176656</w:t>
      </w:r>
    </w:p>
    <w:p>
      <w:r>
        <w:t>AMERICA NEEDS A NEW PRESIDENT ASAP. TRUMP IS A TRAITOR. WILL ONLY GET WORSE! @realdonaldtrump go off and die like an old diseased riddled dog you ARE YOU ABSOLUTE POS #ImpeachTrumpNow #trumpisatraitor #trumpisadisgrace</w:t>
      </w:r>
    </w:p>
    <w:p>
      <w:r>
        <w:rPr>
          <w:b/>
          <w:u w:val="single"/>
        </w:rPr>
        <w:t>176657</w:t>
      </w:r>
    </w:p>
    <w:p>
      <w:r>
        <w:t>@GOP Happy #JohnMcCainDayJune14   #FuckTrump</w:t>
      </w:r>
    </w:p>
    <w:p>
      <w:r>
        <w:rPr>
          <w:b/>
          <w:u w:val="single"/>
        </w:rPr>
        <w:t>176658</w:t>
      </w:r>
    </w:p>
    <w:p>
      <w:r>
        <w:t>#JohnMcCainDay #JohnMcCainDay #JohnMcCainDay #JohnMcCainDay #JohnMcCainDay #JohnMcCainDay #JohnMcCainDay #JohnMcCainDay #JohnMcCainDay #JohnMcCainDay #JohnMcCainDay #JohnMcCainDay #JohnMcCainDay #JohnMcCainDay #JohnMcCainDay #JohnMcCainDay    Finally ....  #FuckTrump</w:t>
      </w:r>
    </w:p>
    <w:p>
      <w:r>
        <w:rPr>
          <w:b/>
          <w:u w:val="single"/>
        </w:rPr>
        <w:t>176659</w:t>
      </w:r>
    </w:p>
    <w:p>
      <w:r>
        <w:t>Hail in the clown king #BorisJohnsonShouldNotBePM #Hatefield https://t.co/8LzXd2UYO1 https://t.co/F6CiqYBbXj</w:t>
      </w:r>
    </w:p>
    <w:p>
      <w:r>
        <w:rPr>
          <w:b/>
          <w:u w:val="single"/>
        </w:rPr>
        <w:t>176660</w:t>
      </w:r>
    </w:p>
    <w:p>
      <w:r>
        <w:t>@realDonaldTrump 🙄🤮🖕🏻Fuck you.  YOU are the reason this bill was delayed for so long, because YOU did not want to give Puerto Rico any more help. #Asshole.  #fucktrump #impeach46 #assbanana</w:t>
      </w:r>
    </w:p>
    <w:p>
      <w:r>
        <w:rPr>
          <w:b/>
          <w:u w:val="single"/>
        </w:rPr>
        <w:t>176661</w:t>
      </w:r>
    </w:p>
    <w:p>
      <w:r>
        <w:t>@BetoORourke Hey Beto shut the front door Robert Francis O’Rourke  conMan #DoucheBag</w:t>
      </w:r>
    </w:p>
    <w:p>
      <w:r>
        <w:rPr>
          <w:b/>
          <w:u w:val="single"/>
        </w:rPr>
        <w:t>176662</w:t>
      </w:r>
    </w:p>
    <w:p>
      <w:r>
        <w:t>@dhruv_rathee @pbhushan1 Here is the lady in Dehradun running pillar to post for justice. The criminal lawyer stole her cheque book &amp;amp; forged her signature and later charged her only with sec. 138. He has also thrown out the lady from her own home in false case. He's a #Rapist too    https://t.co/6KjZzrXcrG</w:t>
      </w:r>
    </w:p>
    <w:p>
      <w:r>
        <w:rPr>
          <w:b/>
          <w:u w:val="single"/>
        </w:rPr>
        <w:t>176663</w:t>
      </w:r>
    </w:p>
    <w:p>
      <w:r>
        <w:t>Lots of support for @realDonaldTrump in downtown Indianapolis. #FuckTrump https://t.co/ZmqljlIu34</w:t>
      </w:r>
    </w:p>
    <w:p>
      <w:r>
        <w:rPr>
          <w:b/>
          <w:u w:val="single"/>
        </w:rPr>
        <w:t>176664</w:t>
      </w:r>
    </w:p>
    <w:p>
      <w:r>
        <w:t>Hilex 8+1 Extension cord with 3.6M Wire, Fuse &amp;amp; Spark Suppressor  @ Rs.204 (mrp-350)    https://t.co/bcZHmswnxR    #DoctorsFightBack #SaveBengal #amazon #flipkart #deals #dealoftheday #amazingdeals #offers #discount #JaiShreeRam #ModiForAll</w:t>
      </w:r>
    </w:p>
    <w:p>
      <w:r>
        <w:rPr>
          <w:b/>
          <w:u w:val="single"/>
        </w:rPr>
        <w:t>176665</w:t>
      </w:r>
    </w:p>
    <w:p>
      <w:r>
        <w:t>Medical services were hit across the country as the #DoctorsStrike spread across the country including Delhi, Pune, Nagpur, Hyderabad and Bhubaneshwar.     Details here: https://t.co/mZUrQYd4Xr      #SaveBengal #DoctorsFightBack https://t.co/Vz2bxhlcg6</w:t>
      </w:r>
    </w:p>
    <w:p>
      <w:r>
        <w:rPr>
          <w:b/>
          <w:u w:val="single"/>
        </w:rPr>
        <w:t>176666</w:t>
      </w:r>
    </w:p>
    <w:p>
      <w:r>
        <w:t>#Classic 🤦🏽‍♂️  Meanwhile back on earth.....  for the love of #likes  #DiCkhead https://t.co/X5IVLJ9v1F</w:t>
      </w:r>
    </w:p>
    <w:p>
      <w:r>
        <w:rPr>
          <w:b/>
          <w:u w:val="single"/>
        </w:rPr>
        <w:t>176667</w:t>
      </w:r>
    </w:p>
    <w:p>
      <w:r>
        <w:t>@realDonaldTrump You don't believe in polls, remember?    #SenileAF #StableGenius #racist #rapist #pervert #treason #Resist #UnstablePresident #25thAmendmentNow</w:t>
      </w:r>
    </w:p>
    <w:p>
      <w:r>
        <w:rPr>
          <w:b/>
          <w:u w:val="single"/>
        </w:rPr>
        <w:t>176668</w:t>
      </w:r>
    </w:p>
    <w:p>
      <w:r>
        <w:t>Tommy is spot on I didn't think he had it in him also fuck off curtis #dickhead #LoveIsland</w:t>
      </w:r>
    </w:p>
    <w:p>
      <w:r>
        <w:rPr>
          <w:b/>
          <w:u w:val="single"/>
        </w:rPr>
        <w:t>176669</w:t>
      </w:r>
    </w:p>
    <w:p>
      <w:r>
        <w:t>@ICC  why are you insulting our nations pride❓    @msdhoni   #DhoniKeepsTheGlove</w:t>
      </w:r>
    </w:p>
    <w:p>
      <w:r>
        <w:rPr>
          <w:b/>
          <w:u w:val="single"/>
        </w:rPr>
        <w:t>176670</w:t>
      </w:r>
    </w:p>
    <w:p>
      <w:r>
        <w:t>@Emmabarnett Yes I care as this speaks to his character.  Just like so many things about him #BorisJohnsonShouldNotBePM</w:t>
      </w:r>
    </w:p>
    <w:p>
      <w:r>
        <w:rPr>
          <w:b/>
          <w:u w:val="single"/>
        </w:rPr>
        <w:t>176671</w:t>
      </w:r>
    </w:p>
    <w:p>
      <w:r>
        <w:t>https://t.co/9kBPJswKMN  Not assuring the security and safety to professionals in the state capital as Chief Minister,  you are losing your core population in the Kolkata metropolitan.   Ruling capabilities are questionable and reminds of Lalu-Rabri era of Bihar. #DoctorsFightBack</w:t>
      </w:r>
    </w:p>
    <w:p>
      <w:r>
        <w:rPr>
          <w:b/>
          <w:u w:val="single"/>
        </w:rPr>
        <w:t>176672</w:t>
      </w:r>
    </w:p>
    <w:p>
      <w:r>
        <w:t>#ShameOnICC #INDvPAK  #maukamauka #INDvNZ #CWC19 @StarSportsIndia #CricketKaCrown @BCCI @TheRealPCB #ENGvWI  it's time to remind this epic ad @virendersehwag @cricketaakash @sanjaymanjrekar @tiwarymanoj  @cricbuzz https://t.co/vX2krYzBBn</w:t>
      </w:r>
    </w:p>
    <w:p>
      <w:r>
        <w:rPr>
          <w:b/>
          <w:u w:val="single"/>
        </w:rPr>
        <w:t>176673</w:t>
      </w:r>
    </w:p>
    <w:p>
      <w:r>
        <w:t>Chipotle could raise burrito prices to cover cost of Trump's tariffs - 😂😂😂 No Tarrif needed #chipotle. Nice try though. #douchebag  https://t.co/jQ6MU9B1mo</w:t>
      </w:r>
    </w:p>
    <w:p>
      <w:r>
        <w:rPr>
          <w:b/>
          <w:u w:val="single"/>
        </w:rPr>
        <w:t>176674</w:t>
      </w:r>
    </w:p>
    <w:p>
      <w:r>
        <w:t>@MehranMarri @TarekFatah @narendramodi You don't worry Sir, India is playing Cricket with  @BCBtigers and with in next five years we will play with #Balochistan . @narendramodi ji hey na #ModiheythoMumkinhey bas barosa karke shanth rahiye abi tho @AmitShahOffice ji bhi hey, 4 tukde honge #terroristNationPakistan</w:t>
      </w:r>
    </w:p>
    <w:p>
      <w:r>
        <w:rPr>
          <w:b/>
          <w:u w:val="single"/>
        </w:rPr>
        <w:t>176675</w:t>
      </w:r>
    </w:p>
    <w:p>
      <w:r>
        <w:t>@fawadchaudhry Yes he is going to fought war against the world top teams (we consider this as Mahabarath) , yes we admit that he is in England for playing cricket, this shows his patriotism toward the Indian army.  Is this isn't the huge issue #DhoniKeepsTheGlove</w:t>
      </w:r>
    </w:p>
    <w:p>
      <w:r>
        <w:rPr>
          <w:b/>
          <w:u w:val="single"/>
        </w:rPr>
        <w:t>176676</w:t>
      </w:r>
    </w:p>
    <w:p>
      <w:r>
        <w:t>@tonywalljourno @SundayStarTimes And for those who have read the article, and those who will, don't think the perversion of #ColinDiamond ends there.    I have a lot more non-public information about him, that is not included in this article. #thief #criminal #underworld #murderer? #Mystify #MichaelHutchence #INXS</w:t>
      </w:r>
    </w:p>
    <w:p>
      <w:r>
        <w:rPr>
          <w:b/>
          <w:u w:val="single"/>
        </w:rPr>
        <w:t>176677</w:t>
      </w:r>
    </w:p>
    <w:p>
      <w:r>
        <w:t>India is batting first,so we all have to wait till evening to see if Dhoni wears same gloves with insighnia!! #😙MSD #BalidanBadge   #DhoniKeepsTheGlove</w:t>
      </w:r>
    </w:p>
    <w:p>
      <w:r>
        <w:rPr>
          <w:b/>
          <w:u w:val="single"/>
        </w:rPr>
        <w:t>176678</w:t>
      </w:r>
    </w:p>
    <w:p>
      <w:r>
        <w:t>#TrumpLapDog @kayleighmcenany get's owned on @CNN &amp;amp; spews nothing but baseless talking point #TrumpLies. #TrumpIsNotAboveTheLaw #TrumpIsATraitor #ImpeachTrump #GOPTraitors #ComplicitGOP #EnemiesOfThePeople #EnemiesOfDemocracy #Vote2020 #Vote2022 #Vote2024 https://t.co/otOfsVRa6M</w:t>
      </w:r>
    </w:p>
    <w:p>
      <w:r>
        <w:rPr>
          <w:b/>
          <w:u w:val="single"/>
        </w:rPr>
        <w:t>176679</w:t>
      </w:r>
    </w:p>
    <w:p>
      <w:r>
        <w:t>@shiv_iipm @MamataOfficial Law and order of the state has blown up like anything; medical services is completely disturbed, doctors who are our life savers are suffering like anything. Thanks to CM and its party. Don't play dirty politics with doctors. #nopoliticswithdoctors #DoctorsFightBack</w:t>
      </w:r>
    </w:p>
    <w:p>
      <w:r>
        <w:rPr>
          <w:b/>
          <w:u w:val="single"/>
        </w:rPr>
        <w:t>176680</w:t>
      </w:r>
    </w:p>
    <w:p>
      <w:r>
        <w:t>@realDonaldTrump @GStephanopoulos @ABC Yeah that will help you. Let's get some More lies on tape.  #TrumpIsADisgrace   #TrumpIsNotAboveTheLaw   #TrumpIsATraitor   #TrumpIsAFraud   #TrumpIsAMoron   #TrumpIsTheEnemyOfThePeople   #TrumpIsARacist   #TrumpIsANationalSecurityThreat   #TrumpIsACriminal</w:t>
      </w:r>
    </w:p>
    <w:p>
      <w:r>
        <w:rPr>
          <w:b/>
          <w:u w:val="single"/>
        </w:rPr>
        <w:t>176681</w:t>
      </w:r>
    </w:p>
    <w:p>
      <w:r>
        <w:t>The State has no doctors. Doctors have no state.    877 resignations    #DoctorsFightBack #DoctorStrike #DoctorsProtest #India #health #WestBengal #NRSMCH     https://t.co/DLg9a94mEo</w:t>
      </w:r>
    </w:p>
    <w:p>
      <w:r>
        <w:rPr>
          <w:b/>
          <w:u w:val="single"/>
        </w:rPr>
        <w:t>176682</w:t>
      </w:r>
    </w:p>
    <w:p>
      <w:r>
        <w:t>@SrBachchan please raise your voice against the same who people who saved you in multiple occasions !!  Doctors their diagnosis and prompt treatment....    #DoctorsFightBack   #NRSMCH #DoctorsProtest   #paribaha</w:t>
      </w:r>
    </w:p>
    <w:p>
      <w:r>
        <w:rPr>
          <w:b/>
          <w:u w:val="single"/>
        </w:rPr>
        <w:t>176683</w:t>
      </w:r>
    </w:p>
    <w:p>
      <w:r>
        <w:t>Here is a question for the #Evil “Judge” in #Alabama, who gave visitation rights to a #Rapist and #Pedophile, allowing him to see his children https://t.co/1wxQ6aAYGh</w:t>
      </w:r>
    </w:p>
    <w:p>
      <w:r>
        <w:rPr>
          <w:b/>
          <w:u w:val="single"/>
        </w:rPr>
        <w:t>176684</w:t>
      </w:r>
    </w:p>
    <w:p>
      <w:r>
        <w:t>#fucktrump and fuck all his racist supporters too!! https://t.co/XwtycvxMIT</w:t>
      </w:r>
    </w:p>
    <w:p>
      <w:r>
        <w:rPr>
          <w:b/>
          <w:u w:val="single"/>
        </w:rPr>
        <w:t>176685</w:t>
      </w:r>
    </w:p>
    <w:p>
      <w:r>
        <w:t>this is eerily similar to how the Vietnam War started #fucktrump https://t.co/3qn5WDKL9Y</w:t>
      </w:r>
    </w:p>
    <w:p>
      <w:r>
        <w:rPr>
          <w:b/>
          <w:u w:val="single"/>
        </w:rPr>
        <w:t>176686</w:t>
      </w:r>
    </w:p>
    <w:p>
      <w:r>
        <w:t>#DoctorsFightBack May be cm @MamataOfficial will start treating patients herself 🤷🏻‍♀️🤔.Shameful of behaviour of people and politicians toward doctor.#standwithNRS #save https://t.co/AHkojEKqWA</w:t>
      </w:r>
    </w:p>
    <w:p>
      <w:r>
        <w:rPr>
          <w:b/>
          <w:u w:val="single"/>
        </w:rPr>
        <w:t>176687</w:t>
      </w:r>
    </w:p>
    <w:p>
      <w:r>
        <w:t>@senatemajldr WE HAVE BEEN WAITING FOR @realDonaldTrump IMPEACHMENT.   YOU'RE A TRAITOR,  TOO.    #FUCKTRUMP #AMERICANSFORIMPEACHMENT https://t.co/FDs4U53nTj</w:t>
      </w:r>
    </w:p>
    <w:p>
      <w:r>
        <w:rPr>
          <w:b/>
          <w:u w:val="single"/>
        </w:rPr>
        <w:t>176688</w:t>
      </w:r>
    </w:p>
    <w:p>
      <w:r>
        <w:t>#Pakistan #Islam #Muslim #blessed #RestoreAmnestyIntInIOK  #INDvPAK #ShameOnICC #Sudan    Blessing Your Timeline.. ⛈❤🌸 https://t.co/3pL6hiwazB</w:t>
      </w:r>
    </w:p>
    <w:p>
      <w:r>
        <w:rPr>
          <w:b/>
          <w:u w:val="single"/>
        </w:rPr>
        <w:t>176689</w:t>
      </w:r>
    </w:p>
    <w:p>
      <w:r>
        <w:t>Click &amp;amp; Read: Crotch Rocket #Tool [poetry] https://t.co/LHWvc1lCzY #crotchrocket #douchebag #funny #poetry #streetbike</w:t>
      </w:r>
    </w:p>
    <w:p>
      <w:r>
        <w:rPr>
          <w:b/>
          <w:u w:val="single"/>
        </w:rPr>
        <w:t>176690</w:t>
      </w:r>
    </w:p>
    <w:p>
      <w:r>
        <w:t>Now, this is #TwitterWorld? IS just #SICKENING ... We don't NEED A #Murderer here in #twitterworld! https://t.co/htnb9Yx5So</w:t>
      </w:r>
    </w:p>
    <w:p>
      <w:r>
        <w:rPr>
          <w:b/>
          <w:u w:val="single"/>
        </w:rPr>
        <w:t>176691</w:t>
      </w:r>
    </w:p>
    <w:p>
      <w:r>
        <w:t>What a fucking idiotic thing to do! Threaten proper journalists for supposedly being biased while working for one of the worst disinformation newspapers around! #Dickhead https://t.co/kP77Mv931Z</w:t>
      </w:r>
    </w:p>
    <w:p>
      <w:r>
        <w:rPr>
          <w:b/>
          <w:u w:val="single"/>
        </w:rPr>
        <w:t>176692</w:t>
      </w:r>
    </w:p>
    <w:p>
      <w:r>
        <w:t>@BillCosby For all the good women who have wonderful fathers BLOCK THIS #RAPIST @BillCosby</w:t>
      </w:r>
    </w:p>
    <w:p>
      <w:r>
        <w:rPr>
          <w:b/>
          <w:u w:val="single"/>
        </w:rPr>
        <w:t>176693</w:t>
      </w:r>
    </w:p>
    <w:p>
      <w:r>
        <w:t>@LeftwardSwing We have our favorites. That said.....  #VoteBlueToSaveAmerica   #TrumpIsTheEnemyOfThePeople   #TrumpIsATraitor   #VoteBlue #ResistanceUnited</w:t>
      </w:r>
    </w:p>
    <w:p>
      <w:r>
        <w:rPr>
          <w:b/>
          <w:u w:val="single"/>
        </w:rPr>
        <w:t>176694</w:t>
      </w:r>
    </w:p>
    <w:p>
      <w:r>
        <w:t>What about #DhoniKeepsTheGlove #BalidaanBadge kya Dhoni is match me istemal karengay?#sachinopenagain @StarSportsIndia @IrfanPathan @sachin_rt @SGanguly99 @jatinsapru</w:t>
      </w:r>
    </w:p>
    <w:p>
      <w:r>
        <w:rPr>
          <w:b/>
          <w:u w:val="single"/>
        </w:rPr>
        <w:t>176695</w:t>
      </w:r>
    </w:p>
    <w:p>
      <w:r>
        <w:t>@donnabrazile #FuckBiden #FuckTrump     We need a progressive to beat Trump!</w:t>
      </w:r>
    </w:p>
    <w:p>
      <w:r>
        <w:rPr>
          <w:b/>
          <w:u w:val="single"/>
        </w:rPr>
        <w:t>176696</w:t>
      </w:r>
    </w:p>
    <w:p>
      <w:r>
        <w:t>@whrjongo55 @LescakSharon Not just a joke in America #TrumpIsATraitor</w:t>
      </w:r>
    </w:p>
    <w:p>
      <w:r>
        <w:rPr>
          <w:b/>
          <w:u w:val="single"/>
        </w:rPr>
        <w:t>176697</w:t>
      </w:r>
    </w:p>
    <w:p>
      <w:r>
        <w:t>#WorldBloodDonorDay is being observed today across the globe to mark the birth anniversary of #KarlLandsteiner.    - 1st celebrated in 2004.  - Slogan for the campaign is 'Safe blood for all'.  - #Rwanda is the host country for #WorldBloodDonorDay2019.    Plz #Retweet🔃It, #ShameOnICC https://t.co/eqiMDEkcuH</w:t>
      </w:r>
    </w:p>
    <w:p>
      <w:r>
        <w:rPr>
          <w:b/>
          <w:u w:val="single"/>
        </w:rPr>
        <w:t>176698</w:t>
      </w:r>
    </w:p>
    <w:p>
      <w:r>
        <w:t>@zerohedge Trump trying to take us to another war! #fucktrump #maga #magaidiotsareidiots #FalseFlag #trumpdistractons #trumpsucks</w:t>
      </w:r>
    </w:p>
    <w:p>
      <w:r>
        <w:rPr>
          <w:b/>
          <w:u w:val="single"/>
        </w:rPr>
        <w:t>176699</w:t>
      </w:r>
    </w:p>
    <w:p>
      <w:r>
        <w:t>#terroristNationPakistan loses another match haha 😂</w:t>
      </w:r>
    </w:p>
    <w:p>
      <w:r>
        <w:rPr>
          <w:b/>
          <w:u w:val="single"/>
        </w:rPr>
        <w:t>176700</w:t>
      </w:r>
    </w:p>
    <w:p>
      <w:r>
        <w:t>#ShameOnICC #INDvPAK #PAKvIND   Let's hope the Rain doesn't spoil this. https://t.co/yTgnDPFTJG</w:t>
      </w:r>
    </w:p>
    <w:p>
      <w:r>
        <w:rPr>
          <w:b/>
          <w:u w:val="single"/>
        </w:rPr>
        <w:t>176701</w:t>
      </w:r>
    </w:p>
    <w:p>
      <w:r>
        <w:t>This is first time, instead of coming to help, an elected Govt is threatening Drs.  Getting killed by mob shouldn't be occupational Hazard for Drs. #SaveBengal  #Savethedoctors #DoctorsFightBack #DoctorsProtest Workplace #safety is a must for all occupations.</w:t>
      </w:r>
    </w:p>
    <w:p>
      <w:r>
        <w:rPr>
          <w:b/>
          <w:u w:val="single"/>
        </w:rPr>
        <w:t>176702</w:t>
      </w:r>
    </w:p>
    <w:p>
      <w:r>
        <w:t>We stand with dhoni infact India stand with him. #DhoniKeepsTheGlove https://t.co/Z96nNKVYxS</w:t>
      </w:r>
    </w:p>
    <w:p>
      <w:r>
        <w:rPr>
          <w:b/>
          <w:u w:val="single"/>
        </w:rPr>
        <w:t>176703</w:t>
      </w:r>
    </w:p>
    <w:p>
      <w:r>
        <w:t>#Trump #TrumpIsATraitor #ImpeachTrumpNow ⁦@realDonaldTrump⁩  #TrumpLiesMatter #TrumpLies #TrumpIran     As Trump Accuses Iran, He Has One Problem: His Own Credibility - The New York Times https://t.co/iMc0vDpJNI</w:t>
      </w:r>
    </w:p>
    <w:p>
      <w:r>
        <w:rPr>
          <w:b/>
          <w:u w:val="single"/>
        </w:rPr>
        <w:t>176704</w:t>
      </w:r>
    </w:p>
    <w:p>
      <w:r>
        <w:t>@AlbertBreer If there are no playoffs, due to age, what is the harm? #douchebag</w:t>
      </w:r>
    </w:p>
    <w:p>
      <w:r>
        <w:rPr>
          <w:b/>
          <w:u w:val="single"/>
        </w:rPr>
        <w:t>176705</w:t>
      </w:r>
    </w:p>
    <w:p>
      <w:r>
        <w:t>@RepStevenSmith Is #Douchebag a @GOP term?  Because so many of  you are.</w:t>
      </w:r>
    </w:p>
    <w:p>
      <w:r>
        <w:rPr>
          <w:b/>
          <w:u w:val="single"/>
        </w:rPr>
        <w:t>176706</w:t>
      </w:r>
    </w:p>
    <w:p>
      <w:r>
        <w:t>Most relevant cartoon of the year !    #rapist #bishop Bishop Franco Mullackal, #kerala https://t.co/8B0DlUtsRr</w:t>
      </w:r>
    </w:p>
    <w:p>
      <w:r>
        <w:rPr>
          <w:b/>
          <w:u w:val="single"/>
        </w:rPr>
        <w:t>176707</w:t>
      </w:r>
    </w:p>
    <w:p>
      <w:r>
        <w:t>@POTUS Happy #JohhMcCainDay! #TrumpIsATraitor</w:t>
      </w:r>
    </w:p>
    <w:p>
      <w:r>
        <w:rPr>
          <w:b/>
          <w:u w:val="single"/>
        </w:rPr>
        <w:t>176708</w:t>
      </w:r>
    </w:p>
    <w:p>
      <w:r>
        <w:t>@realDonaldTrump Oh no!! Who will you find to lie for you so effortlessly? Will the new person do their job for which they’re paid and hold press briefings more than twice a year? #TrumpLies #TrumpsWorseThanNixon #DesperateDonald #FuckTrump #ByeFelicia</w:t>
      </w:r>
    </w:p>
    <w:p>
      <w:r>
        <w:rPr>
          <w:b/>
          <w:u w:val="single"/>
        </w:rPr>
        <w:t>176709</w:t>
      </w:r>
    </w:p>
    <w:p>
      <w:r>
        <w:t>Just a daily reminder to @realDonaldTrump  that he is a National Disgrace.     #TraitorTrump   #TrumpIsADisgrace   #TrumpIsATraitor https://t.co/O09IV9NZGf</w:t>
      </w:r>
    </w:p>
    <w:p>
      <w:r>
        <w:rPr>
          <w:b/>
          <w:u w:val="single"/>
        </w:rPr>
        <w:t>176710</w:t>
      </w:r>
    </w:p>
    <w:p>
      <w:r>
        <w:t>ICC or I See See OR I don't see #CWC19 #ShameOnICC what an awesome way of spoiling such an important tournament! you rock!</w:t>
      </w:r>
    </w:p>
    <w:p>
      <w:r>
        <w:rPr>
          <w:b/>
          <w:u w:val="single"/>
        </w:rPr>
        <w:t>176711</w:t>
      </w:r>
    </w:p>
    <w:p>
      <w:r>
        <w:t>@BrianKolfage @realDonaldTrump did you mean *too* instead of *to*?..  C'mon Mister America, do you not know the difference between *too and *to?  #fucktrump  #fuckyocouch</w:t>
      </w:r>
    </w:p>
    <w:p>
      <w:r>
        <w:rPr>
          <w:b/>
          <w:u w:val="single"/>
        </w:rPr>
        <w:t>176712</w:t>
      </w:r>
    </w:p>
    <w:p>
      <w:r>
        <w:t>Dirty city.Dengue.  Child dies in hospital.  Let's hit doctors.  Dirty air.   Asthma.  Patient dies in hospital   Let's hit doctors.  We r those who will never question Municipality !   Let's hit doctors  #doctors_against_assualt  #DoctorsFightBack</w:t>
      </w:r>
    </w:p>
    <w:p>
      <w:r>
        <w:rPr>
          <w:b/>
          <w:u w:val="single"/>
        </w:rPr>
        <w:t>176713</w:t>
      </w:r>
    </w:p>
    <w:p>
      <w:r>
        <w:t>Boris Johnson is really liked by some people but REALLY despised by many more. If he becomes prime minister (due to the fantasies of 100,000 old white men) then the government will fall and the UK thrown into chaos     #bbcqt    #BorisJohnsonShouldNotBePM https://t.co/bLF4ai8mqo</w:t>
      </w:r>
    </w:p>
    <w:p>
      <w:r>
        <w:rPr>
          <w:b/>
          <w:u w:val="single"/>
        </w:rPr>
        <w:t>176714</w:t>
      </w:r>
    </w:p>
    <w:p>
      <w:r>
        <w:t>This number goes up EVERYDAY and the Dems still refuse to do anything about it. #trump #TrumpIsATraitor #GOP #MAGA @realDonaldTrump @HouseDemocrats https://t.co/p071jnyaYF</w:t>
      </w:r>
    </w:p>
    <w:p>
      <w:r>
        <w:rPr>
          <w:b/>
          <w:u w:val="single"/>
        </w:rPr>
        <w:t>176715</w:t>
      </w:r>
    </w:p>
    <w:p>
      <w:r>
        <w:t>#NewIndia में कमजोर @BCCI मंजुर नहीं. @narendramodi  sir, please do something ??? It’s matter of Indian pride #BalidaanBadge #DhoniKeepsTheGlove @PMOIndia @GautamGambhir @AmitShah @KirenRijiju</w:t>
      </w:r>
    </w:p>
    <w:p>
      <w:r>
        <w:rPr>
          <w:b/>
          <w:u w:val="single"/>
        </w:rPr>
        <w:t>176716</w:t>
      </w:r>
    </w:p>
    <w:p>
      <w:r>
        <w:t>Can doctors go on strike after their working hours ? Little children &amp;amp; helpless patients are dying. #doyourduty #DoctorsProtest  #DoctorsFightBack</w:t>
      </w:r>
    </w:p>
    <w:p>
      <w:r>
        <w:rPr>
          <w:b/>
          <w:u w:val="single"/>
        </w:rPr>
        <w:t>176717</w:t>
      </w:r>
    </w:p>
    <w:p>
      <w:r>
        <w:t>@TrueFactsStated When are we ready to admit we done with tolerating @realDonaldTrump #fucktrump</w:t>
      </w:r>
    </w:p>
    <w:p>
      <w:r>
        <w:rPr>
          <w:b/>
          <w:u w:val="single"/>
        </w:rPr>
        <w:t>176718</w:t>
      </w:r>
    </w:p>
    <w:p>
      <w:r>
        <w:t>#DoctorsFightBack  #17JuneKabirBhandara  👇👇👇  World's Biggest Bhandara a massive blood donation drive pledges of whole body donation,Dowry free &amp;amp;inter-cast will be held on 17th june 2019. https://t.co/8CUXVW2GHE</w:t>
      </w:r>
    </w:p>
    <w:p>
      <w:r>
        <w:rPr>
          <w:b/>
          <w:u w:val="single"/>
        </w:rPr>
        <w:t>176719</w:t>
      </w:r>
    </w:p>
    <w:p>
      <w:r>
        <w:t>@realDonaldTrump A REAL #Potus44 who worked for ALL Americans.    #FuckTrump https://t.co/Ebm89yplCx</w:t>
      </w:r>
    </w:p>
    <w:p>
      <w:r>
        <w:rPr>
          <w:b/>
          <w:u w:val="single"/>
        </w:rPr>
        <w:t>176720</w:t>
      </w:r>
    </w:p>
    <w:p>
      <w:r>
        <w:t>Erin Burnett calls out Fox News for baseless Biden claim #Resist #ResistTrump #FuckTrump https://t.co/O7az8ZdOPK</w:t>
      </w:r>
    </w:p>
    <w:p>
      <w:r>
        <w:rPr>
          <w:b/>
          <w:u w:val="single"/>
        </w:rPr>
        <w:t>176721</w:t>
      </w:r>
    </w:p>
    <w:p>
      <w:r>
        <w:t>Opinion: Kavanaugh wants us to know he's won #Resist #ResistTrump #FuckTrump https://t.co/wkluYVuSGT</w:t>
      </w:r>
    </w:p>
    <w:p>
      <w:r>
        <w:rPr>
          <w:b/>
          <w:u w:val="single"/>
        </w:rPr>
        <w:t>176722</w:t>
      </w:r>
    </w:p>
    <w:p>
      <w:r>
        <w:t>It's becoming increasingly difficult to live, live healthily in #WestBengal #DoctorsFightBack #DoctorsStrike #SaveBengal https://t.co/rb6q3pRfVi</w:t>
      </w:r>
    </w:p>
    <w:p>
      <w:r>
        <w:rPr>
          <w:b/>
          <w:u w:val="single"/>
        </w:rPr>
        <w:t>176723</w:t>
      </w:r>
    </w:p>
    <w:p>
      <w:r>
        <w:t>@tariqnasheed @GeneralNikkiX Hey wypipo here’s another one of yours you let loose #Sheriff #Louisiana #childmolester #rapist #blacktwitter https://t.co/m5giWDY5V5</w:t>
      </w:r>
    </w:p>
    <w:p>
      <w:r>
        <w:rPr>
          <w:b/>
          <w:u w:val="single"/>
        </w:rPr>
        <w:t>176724</w:t>
      </w:r>
    </w:p>
    <w:p>
      <w:r>
        <w:t>#ShameOnICC Please give some rain to Chennai....</w:t>
      </w:r>
    </w:p>
    <w:p>
      <w:r>
        <w:rPr>
          <w:b/>
          <w:u w:val="single"/>
        </w:rPr>
        <w:t>176725</w:t>
      </w:r>
    </w:p>
    <w:p>
      <w:r>
        <w:t>@christopherhope If you see a Conservative Party leadership candidate fitting this description... #BorisJohnsonShouldNotBePM #PutRoryThrough https://t.co/bKYBxaXhPm</w:t>
      </w:r>
    </w:p>
    <w:p>
      <w:r>
        <w:rPr>
          <w:b/>
          <w:u w:val="single"/>
        </w:rPr>
        <w:t>176726</w:t>
      </w:r>
    </w:p>
    <w:p>
      <w:r>
        <w:t>I bought like 10 things from this store just bc of the shirt alone 👌🏻 #fucktrump https://t.co/Zhwhp0LLcb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