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108285</w:t>
      </w:r>
    </w:p>
    <w:p>
      <w:r>
        <w:t xml:space="preserve">20. </w:t>
        <w:tab/>
        <w:tab/>
        <w:tab/>
        <w:tab/>
        <w:tab/>
        <w:tab/>
        <w:tab/>
        <w:tab/>
        <w:tab/>
        <w:tab/>
        <w:tab/>
        <w:tab/>
        <w:tab/>
        <w:tab/>
        <w:tab/>
        <w:tab/>
        <w:tab/>
        <w:tab/>
        <w:tab/>
        <w:t>For the third time, Downbreed, I wasn't talking about King Tut, I was talking about Europeans.   And yeah, I realize that's eternally too complicated for your genetically distorted tiny brain.</w:t>
      </w:r>
    </w:p>
    <w:p>
      <w:r>
        <w:rPr>
          <w:b/>
          <w:u w:val="single"/>
        </w:rPr>
        <w:t>108286</w:t>
      </w:r>
    </w:p>
    <w:p>
      <w:r>
        <w:t>1. Yea, that's probably what it was that got me on the list now that you mention it. I was sharing Ricky's stuff on Twitter during the election and for a little while after on Gab until I realized he was a massive faggot who was not to be trusted. Like I said in my previous comment, I've come a long way over the past couple of years. It's embarrassing to look back and see some of the shit I used to post when I was still consuming kosher red pills. It was actually people like yourself that helped me get to where I am now.</w:t>
      </w:r>
    </w:p>
    <w:p>
      <w:r>
        <w:rPr>
          <w:b/>
          <w:u w:val="single"/>
        </w:rPr>
        <w:t>108287</w:t>
      </w:r>
    </w:p>
    <w:p>
      <w:r>
        <w:t>1. faggot</w:t>
      </w:r>
    </w:p>
    <w:p>
      <w:r>
        <w:rPr>
          <w:b/>
          <w:u w:val="single"/>
        </w:rPr>
        <w:t>108288</w:t>
      </w:r>
    </w:p>
    <w:p>
      <w:r>
        <w:t>1.</w:t>
      </w:r>
    </w:p>
    <w:p>
      <w:r>
        <w:rPr>
          <w:b/>
          <w:u w:val="single"/>
        </w:rPr>
        <w:t>108289</w:t>
      </w:r>
    </w:p>
    <w:p>
      <w:r>
        <w:t xml:space="preserve">2. </w:t>
        <w:tab/>
        <w:t>Why is there always one white ginger soulless cunt among the mohammedan number?</w:t>
      </w:r>
    </w:p>
    <w:p>
      <w:r>
        <w:rPr>
          <w:b/>
          <w:u w:val="single"/>
        </w:rPr>
        <w:t>108290</w:t>
      </w:r>
    </w:p>
    <w:p>
      <w:r>
        <w:t>1. This will be trumps fault after this liberal thalidomide genius mail bomber backfires. How fucking retarded is the far left that they think anyone cares. Every made up false flag is gifting votes by votes for rebublicans. Bombs away.</w:t>
      </w:r>
    </w:p>
    <w:p>
      <w:r>
        <w:rPr>
          <w:b/>
          <w:u w:val="single"/>
        </w:rPr>
        <w:t>108291</w:t>
      </w:r>
    </w:p>
    <w:p>
      <w:r>
        <w:t xml:space="preserve">2. </w:t>
        <w:tab/>
        <w:t>If only</w:t>
      </w:r>
    </w:p>
    <w:p>
      <w:r>
        <w:rPr>
          <w:b/>
          <w:u w:val="single"/>
        </w:rPr>
        <w:t>108292</w:t>
      </w:r>
    </w:p>
    <w:p>
      <w:r>
        <w:t>1. Nobody was ever physically assaulted 4 their political beliefs in America before the sore loser democrats called 4 violence vs. their political opponents! They all need to be ARRESTED 4 inciting violence &amp; civil unrest against political candidates! End this abuse by extreme left wing activists NOW!</w:t>
      </w:r>
    </w:p>
    <w:p>
      <w:r>
        <w:rPr>
          <w:b/>
          <w:u w:val="single"/>
        </w:rPr>
        <w:t>108293</w:t>
      </w:r>
    </w:p>
    <w:p>
      <w:r>
        <w:t xml:space="preserve">2. </w:t>
        <w:tab/>
        <w:t>Nigger privilege. Any one of us would be arrested by now.</w:t>
      </w:r>
    </w:p>
    <w:p>
      <w:r>
        <w:rPr>
          <w:b/>
          <w:u w:val="single"/>
        </w:rPr>
        <w:t>108294</w:t>
      </w:r>
    </w:p>
    <w:p>
      <w:r>
        <w:t>1. REMEMBER.....   #falseFLAG</w:t>
      </w:r>
    </w:p>
    <w:p>
      <w:r>
        <w:rPr>
          <w:b/>
          <w:u w:val="single"/>
        </w:rPr>
        <w:t>108295</w:t>
      </w:r>
    </w:p>
    <w:p>
      <w:r>
        <w:t xml:space="preserve">2. </w:t>
        <w:tab/>
        <w:t>Fbi said they wer pvc pipes with holes drilled in end caps filled with pyrotechnics so if they wer set off they would be like a bottle rocket without the stick( no go boom ) just smoke and wires they wer made to look like a bomb . without compromising the charge no boom just smoke they wer smoke booms</w:t>
      </w:r>
    </w:p>
    <w:p>
      <w:r>
        <w:rPr>
          <w:b/>
          <w:u w:val="single"/>
        </w:rPr>
        <w:t>108296</w:t>
      </w:r>
    </w:p>
    <w:p>
      <w:r>
        <w:t xml:space="preserve">3. </w:t>
        <w:tab/>
        <w:tab/>
        <w:t>When I was a youngster I liked to make tree stumps fly it was fun stuff me and my brother tried all kinds of stuff and found out a lot about what it takes to make stuff blow up . I am no pro just a hillbilly who ain't as dumb as I type .and I like to add a bit of southern redkneck in my post</w:t>
      </w:r>
    </w:p>
    <w:p>
      <w:r>
        <w:rPr>
          <w:b/>
          <w:u w:val="single"/>
        </w:rPr>
        <w:t>108297</w:t>
      </w:r>
    </w:p>
    <w:p>
      <w:r>
        <w:t>1. That’s probably the most retarded thing I’ve read today. What will you do when “muh fabulous career” is over and you have no children or husband to spend the remaining 40 years of your life with? I guess cats will have to do. But at least you weren’t a voluntary slave.</w:t>
      </w:r>
    </w:p>
    <w:p>
      <w:r>
        <w:rPr>
          <w:b/>
          <w:u w:val="single"/>
        </w:rPr>
        <w:t>108298</w:t>
      </w:r>
    </w:p>
    <w:p>
      <w:r>
        <w:t>1. Women who place so-called 'careers' over the welfare of their kids are child abusers and need to  be treated and punished for being negligent mothers. In addition, they should face the ridicule and censure of other women who are married and full time moms.  Peer pressure coming down on them will fix their need to abandon their children to Marxist schools and nigger babysitters while these females go off to pursue their 'dreams'.</w:t>
      </w:r>
    </w:p>
    <w:p>
      <w:r>
        <w:rPr>
          <w:b/>
          <w:u w:val="single"/>
        </w:rPr>
        <w:t>108299</w:t>
      </w:r>
    </w:p>
    <w:p>
      <w:r>
        <w:t>1. Come on Texas 😒 don't give this Soy Boy commie faggot the time of day 🖕✊😎🇺🇸 https://youtu.be/z58A08Yq4lo</w:t>
      </w:r>
    </w:p>
    <w:p>
      <w:r>
        <w:rPr>
          <w:b/>
          <w:u w:val="single"/>
        </w:rPr>
        <w:t>108300</w:t>
      </w:r>
    </w:p>
    <w:p>
      <w:r>
        <w:t>1. Hay,      They are just doing what the boomers taught them to do. Blame the parents.</w:t>
      </w:r>
    </w:p>
    <w:p>
      <w:r>
        <w:rPr>
          <w:b/>
          <w:u w:val="single"/>
        </w:rPr>
        <w:t>108301</w:t>
      </w:r>
    </w:p>
    <w:p>
      <w:r>
        <w:t xml:space="preserve">2. </w:t>
        <w:tab/>
        <w:t>The vast majority of Boomer's kids are in their 30s, 40s &amp; 50s Those are the kids of Gen X Useless retard muted</w:t>
      </w:r>
    </w:p>
    <w:p>
      <w:r>
        <w:rPr>
          <w:b/>
          <w:u w:val="single"/>
        </w:rPr>
        <w:t>108302</w:t>
      </w:r>
    </w:p>
    <w:p>
      <w:r>
        <w:t>1. @Heartiste @BGKB @sdfgefgsdf Memo to Repub cucks: please get your shit together asap! "Democratic strategists advise their candidates to spend “as little time as possible” talking about immigration. https://nyti.ms/2A9Xuk5  Maybe Republican candidates should spend as much time as possible talking about immigration?" https://bit.ly/2CL3vGn</w:t>
      </w:r>
    </w:p>
    <w:p>
      <w:r>
        <w:rPr>
          <w:b/>
          <w:u w:val="single"/>
        </w:rPr>
        <w:t>108303</w:t>
      </w:r>
    </w:p>
    <w:p>
      <w:r>
        <w:t xml:space="preserve">2. </w:t>
        <w:tab/>
        <w:t>pee ryan's successor is de leon lite, "not who we are" when talking about nigger rapists if race is broached because smiling nigger is running for senate in detoilet land and they would never be able to point at possible flaws of electing niggers, "coleman young(detoilets 1st nigermayor) isn't who he was"</w:t>
      </w:r>
    </w:p>
    <w:p>
      <w:r>
        <w:rPr>
          <w:b/>
          <w:u w:val="single"/>
        </w:rPr>
        <w:t>108304</w:t>
      </w:r>
    </w:p>
    <w:p>
      <w:r>
        <w:t>1. Love TRUMP! Nationalist is a GOOD word - retarded left commies/ CNN so evil. That 60 minutes show was an attack; so defensive / what was shown was edited UGH</w:t>
      </w:r>
    </w:p>
    <w:p>
      <w:r>
        <w:rPr>
          <w:b/>
          <w:u w:val="single"/>
        </w:rPr>
        <w:t>108305</w:t>
      </w:r>
    </w:p>
    <w:p>
      <w:r>
        <w:t xml:space="preserve">2. </w:t>
        <w:tab/>
        <w:t>Yep who is the TRAITOR HERE?</w:t>
      </w:r>
    </w:p>
    <w:p>
      <w:r>
        <w:rPr>
          <w:b/>
          <w:u w:val="single"/>
        </w:rPr>
        <w:t>108306</w:t>
      </w:r>
    </w:p>
    <w:p>
      <w:r>
        <w:t xml:space="preserve">3. </w:t>
        <w:tab/>
        <w:t xml:space="preserve"> Absolutely  - Shows how uninformed some people are.  Look up 60 minute interview where Soros deems himself God &amp; grins as he said collecting items from  the  slaughtered Jews did not faze him.  Why are humans so easily led -- RESEARCH FOLKS - Have a great day Calli!</w:t>
      </w:r>
    </w:p>
    <w:p>
      <w:r>
        <w:rPr>
          <w:b/>
          <w:u w:val="single"/>
        </w:rPr>
        <w:t>108307</w:t>
      </w:r>
    </w:p>
    <w:p>
      <w:r>
        <w:t xml:space="preserve">4. </w:t>
        <w:tab/>
        <w:t>This scum bag Kapo needs to be arrested. He will not be arrested because he lives in America and Americans don't arrest the rich political monsters because they are all Masons and Masons are above the law. The justice system is for the peasants, not their Kings, Queens and Lords and Ladies.</w:t>
      </w:r>
    </w:p>
    <w:p>
      <w:r>
        <w:rPr>
          <w:b/>
          <w:u w:val="single"/>
        </w:rPr>
        <w:t>108308</w:t>
      </w:r>
    </w:p>
    <w:p>
      <w:r>
        <w:t>1. I don’t care if Kavanaugh is confirmed, I don’t care if Trump wins again so he can give out more tax breaks. I care that our guys are being railroaded into prison and no one is doing anything about it.</w:t>
      </w:r>
    </w:p>
    <w:p>
      <w:r>
        <w:rPr>
          <w:b/>
          <w:u w:val="single"/>
        </w:rPr>
        <w:t>108309</w:t>
      </w:r>
    </w:p>
    <w:p>
      <w:r>
        <w:t xml:space="preserve">2. </w:t>
        <w:tab/>
        <w:t>You should. If he is denied the left will be emboldened with more to come. If Trump isn't reelected we're back on track to be brought down to 3rd world status, more muslims imported and the one world government they've been planning.  Yeah, you should care.</w:t>
      </w:r>
    </w:p>
    <w:p>
      <w:r>
        <w:rPr>
          <w:b/>
          <w:u w:val="single"/>
        </w:rPr>
        <w:t>108310</w:t>
      </w:r>
    </w:p>
    <w:p>
      <w:r>
        <w:t xml:space="preserve">3. </w:t>
        <w:tab/>
        <w:tab/>
        <w:t>Lol Wow a meme of a short dick German faggot talking about Trump? Wow, you showed me. 🙄</w:t>
      </w:r>
    </w:p>
    <w:p>
      <w:r>
        <w:rPr>
          <w:b/>
          <w:u w:val="single"/>
        </w:rPr>
        <w:t>108311</w:t>
      </w:r>
    </w:p>
    <w:p>
      <w:r>
        <w:t>1. BREAKING: Kanye West, now known as 'Ye', just became the first person to ever publicly say 'mother-f***er' in the Oval Office.     IT'S TRUE.</w:t>
      </w:r>
    </w:p>
    <w:p>
      <w:r>
        <w:rPr>
          <w:b/>
          <w:u w:val="single"/>
        </w:rPr>
        <w:t>108312</w:t>
      </w:r>
    </w:p>
    <w:p>
      <w:r>
        <w:t xml:space="preserve">2. </w:t>
        <w:tab/>
        <w:t>I'm pretty sure the Obama daughters were the first retarded niglets in the oval office.</w:t>
      </w:r>
    </w:p>
    <w:p>
      <w:r>
        <w:rPr>
          <w:b/>
          <w:u w:val="single"/>
        </w:rPr>
        <w:t>108313</w:t>
      </w:r>
    </w:p>
    <w:p>
      <w:r>
        <w:t>1. This is what happens when you allow genetic abominations not just in your land, but in political life as well   They will ALWAYS try to undermine and erradicate you, whether they are jungle monsters or smelly pakis    Incidentally I don't see any high profile Briton of Polish heritage wailing against Brexit...even though being anti-Polish is a legit thing in UK</w:t>
      </w:r>
    </w:p>
    <w:p>
      <w:r>
        <w:rPr>
          <w:b/>
          <w:u w:val="single"/>
        </w:rPr>
        <w:t>108314</w:t>
      </w:r>
    </w:p>
    <w:p>
      <w:r>
        <w:t xml:space="preserve">2. </w:t>
        <w:tab/>
        <w:t>This cunt has a high court injunction out against mainstream social media where you will find if she is mentioned in a s story the comment sections are always closed. Deporting this creature would be a step in right direction.</w:t>
      </w:r>
    </w:p>
    <w:p>
      <w:r>
        <w:rPr>
          <w:b/>
          <w:u w:val="single"/>
        </w:rPr>
        <w:t>108315</w:t>
      </w:r>
    </w:p>
    <w:p>
      <w:r>
        <w:t>1. Laura Ingraham:  ‏  Find this little slime. RePOST pls   https://twitter.com/DevinSenaUI/status/1047478113544888321</w:t>
      </w:r>
    </w:p>
    <w:p>
      <w:r>
        <w:rPr>
          <w:b/>
          <w:u w:val="single"/>
        </w:rPr>
        <w:t>108316</w:t>
      </w:r>
    </w:p>
    <w:p>
      <w:r>
        <w:t xml:space="preserve">2. </w:t>
        <w:tab/>
        <w:t>His name is: Jordan Hunt.  (aka. Jordan Cunt)   He's a hairdresser in Toronto.   https://humandefense.com/identified-man-who-roundhouse-kicked-pro-life-leader/</w:t>
      </w:r>
    </w:p>
    <w:p>
      <w:r>
        <w:rPr>
          <w:b/>
          <w:u w:val="single"/>
        </w:rPr>
        <w:t>108317</w:t>
      </w:r>
    </w:p>
    <w:p>
      <w:r>
        <w:t xml:space="preserve">3. </w:t>
        <w:tab/>
        <w:tab/>
        <w:t>FAGGOT FOR SURE !!   LIKES IT IN THE ASS !!</w:t>
      </w:r>
    </w:p>
    <w:p>
      <w:r>
        <w:rPr>
          <w:b/>
          <w:u w:val="single"/>
        </w:rPr>
        <w:t>108318</w:t>
      </w:r>
    </w:p>
    <w:p>
      <w:r>
        <w:t>1. Cowardly?   What a little bitch you are hiding behind the American flag while promoting a mixed race and faggot loving society.   You're a disgrace to mankind and a hemp of garbage to the evolution of man.</w:t>
      </w:r>
    </w:p>
    <w:p>
      <w:r>
        <w:rPr>
          <w:b/>
          <w:u w:val="single"/>
        </w:rPr>
        <w:t>108319</w:t>
      </w:r>
    </w:p>
    <w:p>
      <w:r>
        <w:t>1. Spartacus accuser is a guy, so I guess that makes Spartacus a rope smoker. Rofl..   https://www.thegatewaypundit.com/2018/10/update-cory-booker-accuser-posts-update-i-am-not-a-woman-i-am-a-man/</w:t>
      </w:r>
    </w:p>
    <w:p>
      <w:r>
        <w:rPr>
          <w:b/>
          <w:u w:val="single"/>
        </w:rPr>
        <w:t>108320</w:t>
      </w:r>
    </w:p>
    <w:p>
      <w:r>
        <w:t xml:space="preserve">2. </w:t>
        <w:tab/>
        <w:t>Spartacus the nigger bull-faggot....</w:t>
      </w:r>
    </w:p>
    <w:p>
      <w:r>
        <w:rPr>
          <w:b/>
          <w:u w:val="single"/>
        </w:rPr>
        <w:t>108321</w:t>
      </w:r>
    </w:p>
    <w:p>
      <w:r>
        <w:t>1. THIS PRESIDENT STATES $500 BILLION 400,000+ USA JOBS AT STAKE REGARDING SALE OF USA ARMAMENTS ETC TO KING SHEEK SALOMI AND HIS BOLOGNA BLOW THEE 2000 RETARDED MURDEROUS INBRED CLAN WHO PERFORM NO WORK JUST BLOW JOBS THE QUEER FAGGOTS WHO MURDER YEMENI CHILDREN AND OTHERS AT WILL.   GO AHEAD U COCKSUCKERS WASTRELS UPON THIS GREAT EARTH BUY YOUR ARMAMENTS ETC ELSEWHERE AND WHEN RETRIBUTION TIME IS AT HAND ITLL BE A TURKEY SHOOT WITH UR WEAK GEAR FROM OTHER NATIONS DITTO DITTO DITTO ISRAEL===&gt;   THATS CORRECT;,: THIS PRESIDENT IS GENETICALLY JEWISH OF HIS FATHERS DNA ALLELES AND WHAT THE GENETIC JEW IS NOT SAYING IS THE FILTHY KIKES GENETIC JEWS JEWESSES IN ISRAEL*, FOR THE TIME BEING ANYWAY, *ARE ALLIED STRONGLY WITH SAUDI ARABIA AND GET THAT USA ARMAMENT ETC FOR FREE BY WAY OF SAUDI ARABIA. FUCKING GODDAMNED SNEAKS.   #BRUCEJOHNKENNEWAY</w:t>
      </w:r>
    </w:p>
    <w:p>
      <w:r>
        <w:rPr>
          <w:b/>
          <w:u w:val="single"/>
        </w:rPr>
        <w:t>108322</w:t>
      </w:r>
    </w:p>
    <w:p>
      <w:r>
        <w:t>1. I am under no illusions. If the Godless jackasses responsible for this latest attack on Gab were fully in charge of our nation they'd be force feeding me a bullet just for expressing my less than sycophantic opinion about their bullshit.   As would all of you.    #JustSaying</w:t>
      </w:r>
    </w:p>
    <w:p>
      <w:r>
        <w:rPr>
          <w:b/>
          <w:u w:val="single"/>
        </w:rPr>
        <w:t>108323</w:t>
      </w:r>
    </w:p>
    <w:p>
      <w:r>
        <w:t xml:space="preserve">2. </w:t>
        <w:tab/>
        <w:t>All lefties are FACTUALLY Hateful BIGOTS!  but they do not understand what an actual FACT is! Lefties are commies, they are just too brainwashed retarded to realize this!</w:t>
      </w:r>
    </w:p>
    <w:p>
      <w:r>
        <w:rPr>
          <w:b/>
          <w:u w:val="single"/>
        </w:rPr>
        <w:t>108324</w:t>
      </w:r>
    </w:p>
    <w:p>
      <w:r>
        <w:t xml:space="preserve">3. </w:t>
        <w:tab/>
        <w:tab/>
        <w:t>That has been my experience as well. Living in the communist armpit of America (SF bay area) I have found the biggest bigots in America are self righteous leftists.</w:t>
      </w:r>
    </w:p>
    <w:p>
      <w:r>
        <w:rPr>
          <w:b/>
          <w:u w:val="single"/>
        </w:rPr>
        <w:t>108325</w:t>
      </w:r>
    </w:p>
    <w:p>
      <w:r>
        <w:t xml:space="preserve">4. </w:t>
        <w:tab/>
        <w:tab/>
        <w:t>This is how the inverted Orwellian World works.  Just like the askeNAZI Jew, the lefty will project who they are by what they say.  They are full of Hate!  The inversion is how the Matrix works!  Orwell was exactly right!</w:t>
      </w:r>
    </w:p>
    <w:p>
      <w:r>
        <w:rPr>
          <w:b/>
          <w:u w:val="single"/>
        </w:rPr>
        <w:t>108326</w:t>
      </w:r>
    </w:p>
    <w:p>
      <w:r>
        <w:t>1. Lol you're as retarded as @MartyGraw, assuming everyone is a Nazi. Lmao I dont even consider myself white. Silly silly retard, others can think you're stupid too</w:t>
      </w:r>
    </w:p>
    <w:p>
      <w:r>
        <w:rPr>
          <w:b/>
          <w:u w:val="single"/>
        </w:rPr>
        <w:t>108327</w:t>
      </w:r>
    </w:p>
    <w:p>
      <w:r>
        <w:t>1. BREAKING NEWS: Screaming RACIST is not an argument. Screaming NAZI is not an argument. PEDOPHILE is not an argument. But guess what both the right and left love to do? Scream insults instead of facts. The Gab echo chamber is starting to show.</w:t>
      </w:r>
    </w:p>
    <w:p>
      <w:r>
        <w:rPr>
          <w:b/>
          <w:u w:val="single"/>
        </w:rPr>
        <w:t>108328</w:t>
      </w:r>
    </w:p>
    <w:p>
      <w:r>
        <w:t xml:space="preserve">2. </w:t>
        <w:tab/>
        <w:t>Faggot</w:t>
      </w:r>
    </w:p>
    <w:p>
      <w:r>
        <w:rPr>
          <w:b/>
          <w:u w:val="single"/>
        </w:rPr>
        <w:t>108329</w:t>
      </w:r>
    </w:p>
    <w:p>
      <w:r>
        <w:t>1. "...not a single Jew has ever been prosecuted for any of these massacres. Furthermore, it is testament to Jewish media influence that references to "the Holocaust" and "the six million" are an almost-daily occurrence, while there is never a reference to Jewish Bolshevism's 50 million, or the larger communist movement's 100 million."   --Birdman Bryant</w:t>
      </w:r>
    </w:p>
    <w:p>
      <w:r>
        <w:rPr>
          <w:b/>
          <w:u w:val="single"/>
        </w:rPr>
        <w:t>108330</w:t>
      </w:r>
    </w:p>
    <w:p>
      <w:r>
        <w:t xml:space="preserve">2. </w:t>
        <w:tab/>
        <w:t>oliver is a faggot</w:t>
      </w:r>
    </w:p>
    <w:p>
      <w:r>
        <w:rPr>
          <w:b/>
          <w:u w:val="single"/>
        </w:rPr>
        <w:t>108331</w:t>
      </w:r>
    </w:p>
    <w:p>
      <w:r>
        <w:t>1. I knew this faggot was being meme'd by the Jews when I saw his SCJ confirmation hearing segment. If you watch the whole thing it comes across as scripted and blunted really.</w:t>
      </w:r>
    </w:p>
    <w:p>
      <w:r>
        <w:rPr>
          <w:b/>
          <w:u w:val="single"/>
        </w:rPr>
        <w:t>108332</w:t>
      </w:r>
    </w:p>
    <w:p>
      <w:r>
        <w:t>1. #NSFW</w:t>
      </w:r>
    </w:p>
    <w:p>
      <w:r>
        <w:rPr>
          <w:b/>
          <w:u w:val="single"/>
        </w:rPr>
        <w:t>108333</w:t>
      </w:r>
    </w:p>
    <w:p>
      <w:r>
        <w:t xml:space="preserve">2. </w:t>
        <w:tab/>
        <w:t>You are a vile Communist after all.   I despise you.</w:t>
      </w:r>
    </w:p>
    <w:p>
      <w:r>
        <w:rPr>
          <w:b/>
          <w:u w:val="single"/>
        </w:rPr>
        <w:t>108334</w:t>
      </w:r>
    </w:p>
    <w:p>
      <w:r>
        <w:t xml:space="preserve">3. </w:t>
        <w:tab/>
        <w:tab/>
        <w:t>looks like my chances for nazi pussy have headed down the drain. ah well... at least i can say i tried. that big black dick really was the icing on top of the cake ay?</w:t>
      </w:r>
    </w:p>
    <w:p>
      <w:r>
        <w:rPr>
          <w:b/>
          <w:u w:val="single"/>
        </w:rPr>
        <w:t>108335</w:t>
      </w:r>
    </w:p>
    <w:p>
      <w:r>
        <w:t xml:space="preserve">4. </w:t>
        <w:tab/>
        <w:tab/>
        <w:tab/>
        <w:t>What kind of faggot keeps those pics on his shit?</w:t>
      </w:r>
    </w:p>
    <w:p>
      <w:r>
        <w:rPr>
          <w:b/>
          <w:u w:val="single"/>
        </w:rPr>
        <w:t>108336</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108337</w:t>
      </w:r>
    </w:p>
    <w:p>
      <w:r>
        <w:t xml:space="preserve">2. </w:t>
        <w:tab/>
        <w:t>massive changes coming to how the mute system will work.</w:t>
      </w:r>
    </w:p>
    <w:p>
      <w:r>
        <w:rPr>
          <w:b/>
          <w:u w:val="single"/>
        </w:rPr>
        <w:t>108338</w:t>
      </w:r>
    </w:p>
    <w:p>
      <w:r>
        <w:t xml:space="preserve">3. </w:t>
        <w:tab/>
        <w:tab/>
        <w:t>Well Twat, I don't mute anyone here at Gab so what!</w:t>
      </w:r>
    </w:p>
    <w:p>
      <w:r>
        <w:rPr>
          <w:b/>
          <w:u w:val="single"/>
        </w:rPr>
        <w:t>108339</w:t>
      </w:r>
    </w:p>
    <w:p>
      <w:r>
        <w:t xml:space="preserve">4. </w:t>
        <w:tab/>
        <w:tab/>
        <w:tab/>
        <w:t xml:space="preserve"> say it officially!  say you haven't muted anyone.</w:t>
      </w:r>
    </w:p>
    <w:p>
      <w:r>
        <w:rPr>
          <w:b/>
          <w:u w:val="single"/>
        </w:rPr>
        <w:t>108340</w:t>
      </w:r>
    </w:p>
    <w:p>
      <w:r>
        <w:t xml:space="preserve">5. </w:t>
        <w:tab/>
        <w:tab/>
        <w:tab/>
        <w:tab/>
        <w:t>I already said it...</w:t>
      </w:r>
    </w:p>
    <w:p>
      <w:r>
        <w:rPr>
          <w:b/>
          <w:u w:val="single"/>
        </w:rPr>
        <w:t>108341</w:t>
      </w:r>
    </w:p>
    <w:p>
      <w:r>
        <w:t xml:space="preserve">6. </w:t>
        <w:tab/>
        <w:tab/>
        <w:tab/>
        <w:tab/>
        <w:tab/>
        <w:t>you are such an NPC you can't even see how hard you are virtue signalling a total learned cliche.  " i never mute anyone "  oh yeah mate " i never tell lies " "i never bullied anyone at school i used to bully the bullies "  it's all bullshit mate.</w:t>
      </w:r>
    </w:p>
    <w:p>
      <w:r>
        <w:rPr>
          <w:b/>
          <w:u w:val="single"/>
        </w:rPr>
        <w:t>108342</w:t>
      </w:r>
    </w:p>
    <w:p>
      <w:r>
        <w:t xml:space="preserve">7. </w:t>
        <w:tab/>
        <w:tab/>
        <w:tab/>
        <w:tab/>
        <w:tab/>
        <w:tab/>
        <w:t>Oh no, I bully a lot. I AM a big bull...a big dick...not a little bunny or twat like you...</w:t>
      </w:r>
    </w:p>
    <w:p>
      <w:r>
        <w:rPr>
          <w:b/>
          <w:u w:val="single"/>
        </w:rPr>
        <w:t>108343</w:t>
      </w:r>
    </w:p>
    <w:p>
      <w:r>
        <w:t xml:space="preserve">8. </w:t>
        <w:tab/>
        <w:tab/>
        <w:tab/>
        <w:tab/>
        <w:tab/>
        <w:tab/>
        <w:tab/>
        <w:t>so you wouldn't have a problem with just taking a screen shot of you mute list then would you ? im sure you would love to show everyone  how noble and truthfull you are  neo. c'mon show us guys and gals on gab how to roll with an empty mute list. it will take you seconds.</w:t>
      </w:r>
    </w:p>
    <w:p>
      <w:r>
        <w:rPr>
          <w:b/>
          <w:u w:val="single"/>
        </w:rPr>
        <w:t>108344</w:t>
      </w:r>
    </w:p>
    <w:p>
      <w:r>
        <w:t xml:space="preserve">9. </w:t>
        <w:tab/>
        <w:tab/>
        <w:tab/>
        <w:tab/>
        <w:tab/>
        <w:tab/>
        <w:tab/>
        <w:tab/>
        <w:t>No, I AM not here to impress anyone...</w:t>
      </w:r>
    </w:p>
    <w:p>
      <w:r>
        <w:rPr>
          <w:b/>
          <w:u w:val="single"/>
        </w:rPr>
        <w:t>108345</w:t>
      </w:r>
    </w:p>
    <w:p>
      <w:r>
        <w:t xml:space="preserve">10. </w:t>
        <w:tab/>
        <w:tab/>
        <w:tab/>
        <w:tab/>
        <w:tab/>
        <w:tab/>
        <w:tab/>
        <w:t>let's see a screen shot of your empty mute list mr neo. with your five computers it will  be well within your skills. it will only take you seconds.</w:t>
      </w:r>
    </w:p>
    <w:p>
      <w:r>
        <w:rPr>
          <w:b/>
          <w:u w:val="single"/>
        </w:rPr>
        <w:t>108346</w:t>
      </w:r>
    </w:p>
    <w:p>
      <w:r>
        <w:t xml:space="preserve">11. </w:t>
        <w:tab/>
        <w:tab/>
        <w:tab/>
        <w:tab/>
        <w:tab/>
        <w:tab/>
        <w:tab/>
        <w:tab/>
        <w:t>Again, I only do words on gab...</w:t>
      </w:r>
    </w:p>
    <w:p>
      <w:r>
        <w:rPr>
          <w:b/>
          <w:u w:val="single"/>
        </w:rPr>
        <w:t>108347</w:t>
      </w:r>
    </w:p>
    <w:p>
      <w:r>
        <w:t>1. Lady's and Gentlemen, I give you leftist "logic".</w:t>
      </w:r>
    </w:p>
    <w:p>
      <w:r>
        <w:rPr>
          <w:b/>
          <w:u w:val="single"/>
        </w:rPr>
        <w:t>108348</w:t>
      </w:r>
    </w:p>
    <w:p>
      <w:r>
        <w:t xml:space="preserve">2. </w:t>
        <w:tab/>
        <w:t>Hey? That makes no sense at all... Must be a retarded Lefturd</w:t>
      </w:r>
    </w:p>
    <w:p>
      <w:r>
        <w:rPr>
          <w:b/>
          <w:u w:val="single"/>
        </w:rPr>
        <w:t>108349</w:t>
      </w:r>
    </w:p>
    <w:p>
      <w:r>
        <w:t>1. Micheal Wigger Rapaport Weighs In On Kanye West Meeting Donald Trump! [AXBOY.COM]  https://www.youtube.com/watch?v=zo92HRhWoQI</w:t>
      </w:r>
    </w:p>
    <w:p>
      <w:r>
        <w:rPr>
          <w:b/>
          <w:u w:val="single"/>
        </w:rPr>
        <w:t>108350</w:t>
      </w:r>
    </w:p>
    <w:p>
      <w:r>
        <w:t>1. Honest question does this clown think he is actually a journalist?</w:t>
      </w:r>
    </w:p>
    <w:p>
      <w:r>
        <w:rPr>
          <w:b/>
          <w:u w:val="single"/>
        </w:rPr>
        <w:t>108351</w:t>
      </w:r>
    </w:p>
    <w:p>
      <w:r>
        <w:t xml:space="preserve">2. </w:t>
        <w:tab/>
        <w:t>how much responsibility do you carry for the state of affairs in the usa? I will bet tat u voted for the raghead nigger?</w:t>
      </w:r>
    </w:p>
    <w:p>
      <w:r>
        <w:rPr>
          <w:b/>
          <w:u w:val="single"/>
        </w:rPr>
        <w:t>108352</w:t>
      </w:r>
    </w:p>
    <w:p>
      <w:r>
        <w:t xml:space="preserve">3. </w:t>
        <w:tab/>
        <w:tab/>
        <w:t>Rockland Dale, please do us all a favor and stay off our side.</w:t>
      </w:r>
    </w:p>
    <w:p>
      <w:r>
        <w:rPr>
          <w:b/>
          <w:u w:val="single"/>
        </w:rPr>
        <w:t>108353</w:t>
      </w:r>
    </w:p>
    <w:p>
      <w:r>
        <w:t>1. (((Kagan))) is scared that the credibility of the SCOTUS is at risk if Kavanaugh is confirmed. I hope she has a fit and wants to resign too.   https://www.politico.com/amp/story/2018/10/05/elena-kagan-supreme-court-kennedy-877288</w:t>
      </w:r>
    </w:p>
    <w:p>
      <w:r>
        <w:rPr>
          <w:b/>
          <w:u w:val="single"/>
        </w:rPr>
        <w:t>108354</w:t>
      </w:r>
    </w:p>
    <w:p>
      <w:r>
        <w:t xml:space="preserve">2. </w:t>
        <w:tab/>
        <w:t>Fat bull dog dyke with no experience fears Supreme Court losing credibility!</w:t>
      </w:r>
    </w:p>
    <w:p>
      <w:r>
        <w:rPr>
          <w:b/>
          <w:u w:val="single"/>
        </w:rPr>
        <w:t>108355</w:t>
      </w:r>
    </w:p>
    <w:p>
      <w:r>
        <w:t>1. Riley J Dennis dosent have a fkn clue what tough is.    She can kiss my former USMC ass</w:t>
      </w:r>
    </w:p>
    <w:p>
      <w:r>
        <w:rPr>
          <w:b/>
          <w:u w:val="single"/>
        </w:rPr>
        <w:t>108356</w:t>
      </w:r>
    </w:p>
    <w:p>
      <w:r>
        <w:t xml:space="preserve">2. </w:t>
        <w:tab/>
        <w:t>Riley is a faggot</w:t>
      </w:r>
    </w:p>
    <w:p>
      <w:r>
        <w:rPr>
          <w:b/>
          <w:u w:val="single"/>
        </w:rPr>
        <w:t>108357</w:t>
      </w:r>
    </w:p>
    <w:p>
      <w:r>
        <w:t>1. Can you even be a faggot if you look like a Ken doll below the waist?</w:t>
      </w:r>
    </w:p>
    <w:p>
      <w:r>
        <w:rPr>
          <w:b/>
          <w:u w:val="single"/>
        </w:rPr>
        <w:t>108358</w:t>
      </w:r>
    </w:p>
    <w:p>
      <w:r>
        <w:t>1. Maxine Waters supposedly received two "bombs", unlike her colleagues who supposedly received one each. But she ain't scared!   Why? Perhaps because she sent those taped up pipes to herself, and the only reason she got two was because her low IQ negress brain forgot that she had already sent the first one.    https://thehill.com/homenews/house/413085-maxine-waters-responds-to-bomb-threats-i-aint-scared</w:t>
      </w:r>
    </w:p>
    <w:p>
      <w:r>
        <w:rPr>
          <w:b/>
          <w:u w:val="single"/>
        </w:rPr>
        <w:t>108359</w:t>
      </w:r>
    </w:p>
    <w:p>
      <w:r>
        <w:t xml:space="preserve">2. </w:t>
        <w:tab/>
        <w:t>Never forget that this cunt was an apologist for and supporter of the animals who viciously attacked Reginald Denny "cuz he wite". That  shocking scene was a wake up call to many. @SirBoring @Eric_StrikerDS @Alex_Linder  https://www.mediamatters.org/video/2017/05/10/foxs-tucker-carlson-rep-maxine-waters-not-moral-leader-any-kind/216393</w:t>
      </w:r>
    </w:p>
    <w:p>
      <w:r>
        <w:rPr>
          <w:b/>
          <w:u w:val="single"/>
        </w:rPr>
        <w:t>108360</w:t>
      </w:r>
    </w:p>
    <w:p>
      <w:r>
        <w:t>1. A Thing of Beauty   Antifa soyboy tries a sucker punch. Patriot one-hand stops him:   (Not sure where this is. NY?)   UDPATE: @JohnLloydScharf advises this beauteous thing took place at Park Blocks in Portland; and @Ben_Grimm advises grey shirt is pro-Trump street preacher Allen Puckett.</w:t>
      </w:r>
    </w:p>
    <w:p>
      <w:r>
        <w:rPr>
          <w:b/>
          <w:u w:val="single"/>
        </w:rPr>
        <w:t>108361</w:t>
      </w:r>
    </w:p>
    <w:p>
      <w:r>
        <w:t xml:space="preserve">2. </w:t>
        <w:tab/>
        <w:t>what a little twat</w:t>
      </w:r>
    </w:p>
    <w:p>
      <w:r>
        <w:rPr>
          <w:b/>
          <w:u w:val="single"/>
        </w:rPr>
        <w:t>108362</w:t>
      </w:r>
    </w:p>
    <w:p>
      <w:r>
        <w:t>1. Reminder: Paul Romer was one of the few people Mencius Moldbug was willing to call a faggot openly:   https://twitter.com/J_Lovering/status/1049283173866192896  https://www.unqualified-reservations.org/2009/08/from-cromer-to-romer-and-back-again/</w:t>
      </w:r>
    </w:p>
    <w:p>
      <w:r>
        <w:rPr>
          <w:b/>
          <w:u w:val="single"/>
        </w:rPr>
        <w:t>108363</w:t>
      </w:r>
    </w:p>
    <w:p>
      <w:r>
        <w:t>1. RT @RealVinceJames:    Damn these Honduran migrants seem like they really want to come here...   https://image.ibb.co/cu4MWV/Dq-Arpjv-VAAAij67.jpg</w:t>
      </w:r>
    </w:p>
    <w:p>
      <w:r>
        <w:rPr>
          <w:b/>
          <w:u w:val="single"/>
        </w:rPr>
        <w:t>108364</w:t>
      </w:r>
    </w:p>
    <w:p>
      <w:r>
        <w:t xml:space="preserve">2. </w:t>
        <w:tab/>
        <w:t>.Thank you Ms. Asshole Cuntface Coulter for feeding into the frenzy which has caught a majority of jerk off nazi racist assholes into wanting to commit outright murder in the streets but this is typical of a faggot ass #Jesuit #FalseFlag Psyops!!</w:t>
      </w:r>
    </w:p>
    <w:p>
      <w:r>
        <w:rPr>
          <w:b/>
          <w:u w:val="single"/>
        </w:rPr>
        <w:t>108365</w:t>
      </w:r>
    </w:p>
    <w:p>
      <w:r>
        <w:t>1. It's official, Darkscythe has gone nuts. This is so sad, it makes me want to cry. Sitting through 36 minutes of cringe. Hopefully "The Rise and Fall of Darkscythe" won't be that long. The old Darkscythe wouldn't have given a damn. This was not funny.   https://www.youtube.com/watch?v=gCATRkBAw4g</w:t>
      </w:r>
    </w:p>
    <w:p>
      <w:r>
        <w:rPr>
          <w:b/>
          <w:u w:val="single"/>
        </w:rPr>
        <w:t>108366</w:t>
      </w:r>
    </w:p>
    <w:p>
      <w:r>
        <w:t xml:space="preserve">2. </w:t>
        <w:tab/>
        <w:t>How was the video bad? Please elaborate Edray</w:t>
      </w:r>
    </w:p>
    <w:p>
      <w:r>
        <w:rPr>
          <w:b/>
          <w:u w:val="single"/>
        </w:rPr>
        <w:t>108367</w:t>
      </w:r>
    </w:p>
    <w:p>
      <w:r>
        <w:t xml:space="preserve">3. </w:t>
        <w:tab/>
        <w:tab/>
        <w:t>And I like that you still have a hate boner for Toro, still mad that she wouldn't bang ya? Sad cunt</w:t>
      </w:r>
    </w:p>
    <w:p>
      <w:r>
        <w:rPr>
          <w:b/>
          <w:u w:val="single"/>
        </w:rPr>
        <w:t>108368</w:t>
      </w:r>
    </w:p>
    <w:p>
      <w:r>
        <w:t>1. https://www.cnbc.com/2018/10/19/amazon-to-open-manchester-office-add-1000-rd-jobs-in-the-uk.html  Just say you want to hire muzzie rapists.</w:t>
      </w:r>
    </w:p>
    <w:p>
      <w:r>
        <w:rPr>
          <w:b/>
          <w:u w:val="single"/>
        </w:rPr>
        <w:t>108369</w:t>
      </w:r>
    </w:p>
    <w:p>
      <w:r>
        <w:t xml:space="preserve">2. </w:t>
        <w:tab/>
        <w:t>Muzzies don't work.  The abuse teenage girls and beat their wives when they're not patting themselves on the back in the mosque.</w:t>
      </w:r>
    </w:p>
    <w:p>
      <w:r>
        <w:rPr>
          <w:b/>
          <w:u w:val="single"/>
        </w:rPr>
        <w:t>108370</w:t>
      </w:r>
    </w:p>
    <w:p>
      <w:r>
        <w:t xml:space="preserve">3. </w:t>
        <w:tab/>
        <w:tab/>
        <w:t>Oh, they won't work. They'll get virtue signalled in and then start the lawsuits. Nothing will be good enough for them.   Parasites gotta parasite.</w:t>
      </w:r>
    </w:p>
    <w:p>
      <w:r>
        <w:rPr>
          <w:b/>
          <w:u w:val="single"/>
        </w:rPr>
        <w:t>108371</w:t>
      </w:r>
    </w:p>
    <w:p>
      <w:r>
        <w:t xml:space="preserve">4. </w:t>
        <w:tab/>
        <w:t>And that is exactly what most of them will be!</w:t>
      </w:r>
    </w:p>
    <w:p>
      <w:r>
        <w:rPr>
          <w:b/>
          <w:u w:val="single"/>
        </w:rPr>
        <w:t>108372</w:t>
      </w:r>
    </w:p>
    <w:p>
      <w:r>
        <w:t xml:space="preserve">5. </w:t>
        <w:tab/>
        <w:tab/>
        <w:t>Virtue signalling suicide. I already see the lawsuits for not enough prayer time or halal foods. You deserve everything you get Amazon.</w:t>
      </w:r>
    </w:p>
    <w:p>
      <w:r>
        <w:rPr>
          <w:b/>
          <w:u w:val="single"/>
        </w:rPr>
        <w:t>108373</w:t>
      </w:r>
    </w:p>
    <w:p>
      <w:r>
        <w:t xml:space="preserve">6. </w:t>
        <w:tab/>
        <w:tab/>
        <w:t>I have been boycotting Amazon for 9 or 10 months now!  They can die an ignoble death for all I care!</w:t>
      </w:r>
    </w:p>
    <w:p>
      <w:r>
        <w:rPr>
          <w:b/>
          <w:u w:val="single"/>
        </w:rPr>
        <w:t>108374</w:t>
      </w:r>
    </w:p>
    <w:p>
      <w:r>
        <w:t xml:space="preserve">7. </w:t>
        <w:tab/>
        <w:tab/>
        <w:t>Congrats girl. I get closer and closer every day.</w:t>
      </w:r>
    </w:p>
    <w:p>
      <w:r>
        <w:rPr>
          <w:b/>
          <w:u w:val="single"/>
        </w:rPr>
        <w:t>108375</w:t>
      </w:r>
    </w:p>
    <w:p>
      <w:r>
        <w:t>1. The Left of today is comprised of a bunch of fucking 12 year olds. These are the people who the media wants us to basically vote for in November.</w:t>
      </w:r>
    </w:p>
    <w:p>
      <w:r>
        <w:rPr>
          <w:b/>
          <w:u w:val="single"/>
        </w:rPr>
        <w:t>108376</w:t>
      </w:r>
    </w:p>
    <w:p>
      <w:r>
        <w:t xml:space="preserve">2. </w:t>
        <w:tab/>
        <w:t>Really fake news like Dick Van Dyke dying.Democrat from north east somewhere</w:t>
      </w:r>
    </w:p>
    <w:p>
      <w:r>
        <w:rPr>
          <w:b/>
          <w:u w:val="single"/>
        </w:rPr>
        <w:t>108377</w:t>
      </w:r>
    </w:p>
    <w:p>
      <w:r>
        <w:t>1. I will be speaking at the Young Black Leadership Summit in 15 minutes where I will address the investigation into the bomb packages.  8:41 am - 26 Oct 2018</w:t>
      </w:r>
    </w:p>
    <w:p>
      <w:r>
        <w:rPr>
          <w:b/>
          <w:u w:val="single"/>
        </w:rPr>
        <w:t>108378</w:t>
      </w:r>
    </w:p>
    <w:p>
      <w:r>
        <w:t xml:space="preserve">2. </w:t>
        <w:tab/>
        <w:t>#MAGA #KanyeEffect</w:t>
      </w:r>
    </w:p>
    <w:p>
      <w:r>
        <w:rPr>
          <w:b/>
          <w:u w:val="single"/>
        </w:rPr>
        <w:t>108379</w:t>
      </w:r>
    </w:p>
    <w:p>
      <w:r>
        <w:t xml:space="preserve">3. </w:t>
        <w:tab/>
        <w:tab/>
        <w:t>Nigger lover</w:t>
      </w:r>
    </w:p>
    <w:p>
      <w:r>
        <w:rPr>
          <w:b/>
          <w:u w:val="single"/>
        </w:rPr>
        <w:t>108380</w:t>
      </w:r>
    </w:p>
    <w:p>
      <w:r>
        <w:t xml:space="preserve">4. </w:t>
        <w:tab/>
        <w:tab/>
        <w:tab/>
        <w:t>You're a pussy and a coward.  Sorry you have so much hate in your heart - hint: It's why you're lonely and you never get laid.  You're so sad, LOL, I can't help but to laugh at how miserable you are!</w:t>
      </w:r>
    </w:p>
    <w:p>
      <w:r>
        <w:rPr>
          <w:b/>
          <w:u w:val="single"/>
        </w:rPr>
        <w:t>108381</w:t>
      </w:r>
    </w:p>
    <w:p>
      <w:r>
        <w:t xml:space="preserve">5. </w:t>
        <w:tab/>
        <w:tab/>
        <w:tab/>
        <w:tab/>
        <w:t>Triggered much?  I guess I hit a nerve with this one.  Don't hate me because your daughter or mother likes the nigger dick.</w:t>
      </w:r>
    </w:p>
    <w:p>
      <w:r>
        <w:rPr>
          <w:b/>
          <w:u w:val="single"/>
        </w:rPr>
        <w:t>108382</w:t>
      </w:r>
    </w:p>
    <w:p>
      <w:r>
        <w:t xml:space="preserve">6. </w:t>
        <w:tab/>
        <w:tab/>
        <w:tab/>
        <w:tab/>
        <w:tab/>
        <w:t>You call me triggered yet you're the one posting hate and can't take criticism.  Keep being a good cuck, we know you LOVE the black cock in your ass!  LOL, cry more, pussy.</w:t>
      </w:r>
    </w:p>
    <w:p>
      <w:r>
        <w:rPr>
          <w:b/>
          <w:u w:val="single"/>
        </w:rPr>
        <w:t>108383</w:t>
      </w:r>
    </w:p>
    <w:p>
      <w:r>
        <w:t>1. When this retard pays his child support I still won’t listen to him:</w:t>
      </w:r>
    </w:p>
    <w:p>
      <w:r>
        <w:rPr>
          <w:b/>
          <w:u w:val="single"/>
        </w:rPr>
        <w:t>108384</w:t>
      </w:r>
    </w:p>
    <w:p>
      <w:r>
        <w:t xml:space="preserve">2. </w:t>
        <w:tab/>
        <w:t>This guys music was cool, but he needs to turn off his TV, Wake Up, &amp; #WalkAway</w:t>
      </w:r>
    </w:p>
    <w:p>
      <w:r>
        <w:rPr>
          <w:b/>
          <w:u w:val="single"/>
        </w:rPr>
        <w:t>108385</w:t>
      </w:r>
    </w:p>
    <w:p>
      <w:r>
        <w:t>1. Dang I do love that site and Greenfield's writing   "Jamal Khashoggi: The Media Fights for a Muslim Brotherhood Pal of Osama Bin Laden   The terrorist truth behind the media lies."   https://www.frontpagemag.com/fpm/271623/jamal-khashoggi-media-fights-muslim-brotherhood-daniel-greenfield</w:t>
      </w:r>
    </w:p>
    <w:p>
      <w:r>
        <w:rPr>
          <w:b/>
          <w:u w:val="single"/>
        </w:rPr>
        <w:t>108386</w:t>
      </w:r>
    </w:p>
    <w:p>
      <w:r>
        <w:t xml:space="preserve">2. </w:t>
        <w:tab/>
        <w:t>A Muzzie Brotherhood, bin Laden Buddy &amp; al Quida⁉️  Why did he have a green card⁉️  I could care less and wish Americans cared as much about Benghazi😡‼️</w:t>
      </w:r>
    </w:p>
    <w:p>
      <w:r>
        <w:rPr>
          <w:b/>
          <w:u w:val="single"/>
        </w:rPr>
        <w:t>108387</w:t>
      </w:r>
    </w:p>
    <w:p>
      <w:r>
        <w:t>1. I had no idea that Tom Hanks has a rapper son called White Chocolate who talks like he’s from the hood... but it does explain some things.   https://youtu.be/IPzTbdJyQG8</w:t>
      </w:r>
    </w:p>
    <w:p>
      <w:r>
        <w:rPr>
          <w:b/>
          <w:u w:val="single"/>
        </w:rPr>
        <w:t>108388</w:t>
      </w:r>
    </w:p>
    <w:p>
      <w:r>
        <w:t xml:space="preserve">2. </w:t>
        <w:tab/>
        <w:t>Only when someone of another race does it they realize how fucking retarded they sound, hence they get outraged and curse at the mirror.</w:t>
      </w:r>
    </w:p>
    <w:p>
      <w:r>
        <w:rPr>
          <w:b/>
          <w:u w:val="single"/>
        </w:rPr>
        <w:t>108389</w:t>
      </w:r>
    </w:p>
    <w:p>
      <w:r>
        <w:t>1. NEW VIDEO: "No White Guilt for Blackface"  What they never told you about blackface.  https://youtu.be/vAAAtqSeRKI</w:t>
      </w:r>
    </w:p>
    <w:p>
      <w:r>
        <w:rPr>
          <w:b/>
          <w:u w:val="single"/>
        </w:rPr>
        <w:t>108390</w:t>
      </w:r>
    </w:p>
    <w:p>
      <w:r>
        <w:t xml:space="preserve">2. </w:t>
        <w:tab/>
        <w:t>#Blackface was never a part of #WhiteCulture. It was popularized by (((The Jazz Singer))), which was not only written, produced, financed and distributed by #Jews, the entire movie is about #Jewish culture. Watch the movie. #AlJolson #AlJolsen #CulturalAppropriation</w:t>
      </w:r>
    </w:p>
    <w:p>
      <w:r>
        <w:rPr>
          <w:b/>
          <w:u w:val="single"/>
        </w:rPr>
        <w:t>108391</w:t>
      </w:r>
    </w:p>
    <w:p>
      <w:r>
        <w:t xml:space="preserve">3. </w:t>
        <w:tab/>
        <w:tab/>
        <w:t>jolson nigger</w:t>
      </w:r>
    </w:p>
    <w:p>
      <w:r>
        <w:rPr>
          <w:b/>
          <w:u w:val="single"/>
        </w:rPr>
        <w:t>108392</w:t>
      </w:r>
    </w:p>
    <w:p>
      <w:r>
        <w:t>1. INVESTIGATE NOW!   .@SenBobCorker @SenJohnBarrasso @JeffFlake @JohnCornyn @RoyBlunt @SenDonnelly @JoeManchinWV @JerryMoran @SenBobCorker @JeffFlake @SenatorEnzi @SenatorCollins @lisamurkowski ?@RoyBlunt @SenDonnelly @JoeManchinWV @SenJohnBarrasso @JohnCornyn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w:t>
      </w:r>
    </w:p>
    <w:p>
      <w:r>
        <w:rPr>
          <w:b/>
          <w:u w:val="single"/>
        </w:rPr>
        <w:t>108393</w:t>
      </w:r>
    </w:p>
    <w:p>
      <w:r>
        <w:t xml:space="preserve">2. </w:t>
        <w:tab/>
        <w:t>a 30/06 ROUND IS THE JUSTICE THIS NIGGER NEEDS. IT SOLVES ALL PROBLEMS PERMITELLY.</w:t>
      </w:r>
    </w:p>
    <w:p>
      <w:r>
        <w:rPr>
          <w:b/>
          <w:u w:val="single"/>
        </w:rPr>
        <w:t>108394</w:t>
      </w:r>
    </w:p>
    <w:p>
      <w:r>
        <w:t xml:space="preserve">3. </w:t>
        <w:tab/>
        <w:tab/>
        <w:t>Or a rope and a tree limb! Fun to watch!</w:t>
      </w:r>
    </w:p>
    <w:p>
      <w:r>
        <w:rPr>
          <w:b/>
          <w:u w:val="single"/>
        </w:rPr>
        <w:t>108395</w:t>
      </w:r>
    </w:p>
    <w:p>
      <w:r>
        <w:t>1. Marching all that way in sandals? I'm calling bullshit.</w:t>
      </w:r>
    </w:p>
    <w:p>
      <w:r>
        <w:rPr>
          <w:b/>
          <w:u w:val="single"/>
        </w:rPr>
        <w:t>108396</w:t>
      </w:r>
    </w:p>
    <w:p>
      <w:r>
        <w:t xml:space="preserve">2. </w:t>
        <w:tab/>
        <w:t>Foul wetback bitches!</w:t>
      </w:r>
    </w:p>
    <w:p>
      <w:r>
        <w:rPr>
          <w:b/>
          <w:u w:val="single"/>
        </w:rPr>
        <w:t>108397</w:t>
      </w:r>
    </w:p>
    <w:p>
      <w:r>
        <w:t>1. Popular #MGTOW YouTuber #TurdFlingingMonkey deleted his #Gab account over the recent Loli ban.   http://archive.is/oqSkU</w:t>
      </w:r>
    </w:p>
    <w:p>
      <w:r>
        <w:rPr>
          <w:b/>
          <w:u w:val="single"/>
        </w:rPr>
        <w:t>108398</w:t>
      </w:r>
    </w:p>
    <w:p>
      <w:r>
        <w:t xml:space="preserve">2. </w:t>
        <w:tab/>
        <w:t>Moralfags accusing people of being pedophiles. Do you remember the tragedy of MGTOW101 The Wise? Exactly. He made the stupid decision of accusing TFM of being a pedo only to get utterly fucking destroyed. Here is the video proving how idiots like @Sperg are no different than leftists.  https://youtu.be/qvWgCmoDoBk  https://youtu.be/gkE7L8rrzLY</w:t>
      </w:r>
    </w:p>
    <w:p>
      <w:r>
        <w:rPr>
          <w:b/>
          <w:u w:val="single"/>
        </w:rPr>
        <w:t>108399</w:t>
      </w:r>
    </w:p>
    <w:p>
      <w:r>
        <w:t xml:space="preserve">3. </w:t>
        <w:tab/>
        <w:tab/>
        <w:t>You didn't make yourself look or sound neutral when in fact you made yourself look like a leftist trying to act neutral.  Also GABAI and their retarded 300 character limit.</w:t>
      </w:r>
    </w:p>
    <w:p>
      <w:r>
        <w:rPr>
          <w:b/>
          <w:u w:val="single"/>
        </w:rPr>
        <w:t>108400</w:t>
      </w:r>
    </w:p>
    <w:p>
      <w:r>
        <w:t>1. faggot niggers</w:t>
      </w:r>
    </w:p>
    <w:p>
      <w:r>
        <w:rPr>
          <w:b/>
          <w:u w:val="single"/>
        </w:rPr>
        <w:t>108401</w:t>
      </w:r>
    </w:p>
    <w:p>
      <w:r>
        <w:t>1. Funny thing normal folk. There are NatSocs on here and real cultural Marxists like @BegsAli and @True_Brit  But you never see them arguing with each other do you. Always with normal folk like you and me.   I have a theory.   NatSocs and Marxists both follow feeble socialist ideologies with fragile minds &amp; egos. They worry that if they argue together they might start listening to the other and possibly even convert. But there's no chance they will convert to being normal like us.   What do you reckon? :)</w:t>
      </w:r>
    </w:p>
    <w:p>
      <w:r>
        <w:rPr>
          <w:b/>
          <w:u w:val="single"/>
        </w:rPr>
        <w:t>108402</w:t>
      </w:r>
    </w:p>
    <w:p>
      <w:r>
        <w:t xml:space="preserve">2. </w:t>
        <w:tab/>
        <w:t>Your theory is of little fucking importance. What's majorly fucking important is which side you'll join?</w:t>
      </w:r>
    </w:p>
    <w:p>
      <w:r>
        <w:rPr>
          <w:b/>
          <w:u w:val="single"/>
        </w:rPr>
        <w:t>108403</w:t>
      </w:r>
    </w:p>
    <w:p>
      <w:r>
        <w:t xml:space="preserve">3. </w:t>
        <w:tab/>
        <w:tab/>
        <w:t>The 90% of normal non socialist people :)</w:t>
      </w:r>
    </w:p>
    <w:p>
      <w:r>
        <w:rPr>
          <w:b/>
          <w:u w:val="single"/>
        </w:rPr>
        <w:t>108404</w:t>
      </w:r>
    </w:p>
    <w:p>
      <w:r>
        <w:t xml:space="preserve">4. </w:t>
        <w:tab/>
        <w:tab/>
        <w:tab/>
        <w:t>90% what? You're talking out of your backside. Everyone I disagree with a socialist I bet you call Liberals Fascists</w:t>
      </w:r>
    </w:p>
    <w:p>
      <w:r>
        <w:rPr>
          <w:b/>
          <w:u w:val="single"/>
        </w:rPr>
        <w:t>108405</w:t>
      </w:r>
    </w:p>
    <w:p>
      <w:r>
        <w:t xml:space="preserve">5. </w:t>
        <w:tab/>
        <w:tab/>
        <w:tab/>
        <w:tab/>
        <w:t>Another Non Playable Conservative...</w:t>
      </w:r>
    </w:p>
    <w:p>
      <w:r>
        <w:rPr>
          <w:b/>
          <w:u w:val="single"/>
        </w:rPr>
        <w:t>108406</w:t>
      </w:r>
    </w:p>
    <w:p>
      <w:r>
        <w:t xml:space="preserve">6. </w:t>
        <w:tab/>
        <w:tab/>
        <w:tab/>
        <w:tab/>
        <w:tab/>
        <w:t>You do understand what socialism is don't you. It's the ideology of jealousy, theft, antisemitism and blaming other people for their own failure. Classically displayed by both Marxist and National Socialists. Both want nationalisation of key industries. Education control for indoctrination. Censorship of critics. Jews gone. Insurrection. Marxist ones use gays and blacks as victims to try and get elected. National ones know they will never be elected so are open about their hate.</w:t>
      </w:r>
    </w:p>
    <w:p>
      <w:r>
        <w:rPr>
          <w:b/>
          <w:u w:val="single"/>
        </w:rPr>
        <w:t>108407</w:t>
      </w:r>
    </w:p>
    <w:p>
      <w:r>
        <w:t xml:space="preserve">7. </w:t>
        <w:tab/>
        <w:tab/>
        <w:tab/>
        <w:tab/>
        <w:tab/>
        <w:tab/>
        <w:t>Well said. The truth is well demonstrated by their history.</w:t>
      </w:r>
    </w:p>
    <w:p>
      <w:r>
        <w:rPr>
          <w:b/>
          <w:u w:val="single"/>
        </w:rPr>
        <w:t>108408</w:t>
      </w:r>
    </w:p>
    <w:p>
      <w:r>
        <w:t xml:space="preserve">8. </w:t>
        <w:tab/>
        <w:tab/>
        <w:tab/>
        <w:tab/>
        <w:tab/>
        <w:tab/>
        <w:tab/>
        <w:t>It really is very simple and clear to see when you cut through all the shite Marxists and NatSocs use to try and seperate themselves from each other lol</w:t>
      </w:r>
    </w:p>
    <w:p>
      <w:r>
        <w:rPr>
          <w:b/>
          <w:u w:val="single"/>
        </w:rPr>
        <w:t>108409</w:t>
      </w:r>
    </w:p>
    <w:p>
      <w:r>
        <w:t xml:space="preserve">9. </w:t>
        <w:tab/>
        <w:tab/>
        <w:tab/>
        <w:tab/>
        <w:tab/>
        <w:tab/>
        <w:tab/>
        <w:tab/>
        <w:t>Easy to classify them. Both are based on greed and envy. Both for wealth and power. Anyone who would deny them either is a target for destruction! They want ALL of everybody's!</w:t>
      </w:r>
    </w:p>
    <w:p>
      <w:r>
        <w:rPr>
          <w:b/>
          <w:u w:val="single"/>
        </w:rPr>
        <w:t>108410</w:t>
      </w:r>
    </w:p>
    <w:p>
      <w:r>
        <w:t xml:space="preserve">10. </w:t>
        <w:tab/>
        <w:tab/>
        <w:tab/>
        <w:tab/>
        <w:tab/>
        <w:tab/>
        <w:tab/>
        <w:tab/>
        <w:tab/>
        <w:t>Yeah. Anyone who is jealous of other people's success and hates others for no good reason is a socialist by definition. Whether they called themselves Marxists or National Socialists is irrelevant. Most people aren't like that which is why they are a 10% minority. And that's being generous :)</w:t>
      </w:r>
    </w:p>
    <w:p>
      <w:r>
        <w:rPr>
          <w:b/>
          <w:u w:val="single"/>
        </w:rPr>
        <w:t>108411</w:t>
      </w:r>
    </w:p>
    <w:p>
      <w:r>
        <w:t xml:space="preserve">11. </w:t>
        <w:tab/>
        <w:tab/>
        <w:tab/>
        <w:tab/>
        <w:tab/>
        <w:tab/>
        <w:tab/>
        <w:tab/>
        <w:tab/>
        <w:tab/>
        <w:t>Anyone who reduces different political doctrines to a ridiculous as hominem is a retarded faggot by definition</w:t>
      </w:r>
    </w:p>
    <w:p>
      <w:r>
        <w:rPr>
          <w:b/>
          <w:u w:val="single"/>
        </w:rPr>
        <w:t>108412</w:t>
      </w:r>
    </w:p>
    <w:p>
      <w:r>
        <w:t>1. Go vote for you early death think cunt s trump is and Putin is saving your life fucking zombie dum motherfuckercuntwankpissdumzombiemental</w:t>
      </w:r>
    </w:p>
    <w:p>
      <w:r>
        <w:rPr>
          <w:b/>
          <w:u w:val="single"/>
        </w:rPr>
        <w:t>108413</w:t>
      </w:r>
    </w:p>
    <w:p>
      <w:r>
        <w:t>1. "NFL Ratings Down as Viewers Tune Out Politically-Charged Entertainment''   After watching the NFL for over 58 years, I watch in NO LONGER!    And it appears MANY others agree with me----TODAY'S NFL SUCKS !!!</w:t>
      </w:r>
    </w:p>
    <w:p>
      <w:r>
        <w:rPr>
          <w:b/>
          <w:u w:val="single"/>
        </w:rPr>
        <w:t>108414</w:t>
      </w:r>
    </w:p>
    <w:p>
      <w:r>
        <w:t xml:space="preserve">2. </w:t>
        <w:tab/>
        <w:t>Jesus the brainwashing is real. Took this guy 58 fucking yrs to tune out. The Negro Felon League turned ignorant 30+ yrs ago. I tuned out as so as the oooga booga shit started. When class n sportsmanship left. I left.</w:t>
      </w:r>
    </w:p>
    <w:p>
      <w:r>
        <w:rPr>
          <w:b/>
          <w:u w:val="single"/>
        </w:rPr>
        <w:t>108415</w:t>
      </w:r>
    </w:p>
    <w:p>
      <w:r>
        <w:t xml:space="preserve">3. </w:t>
        <w:tab/>
        <w:tab/>
        <w:t>Be well faggot</w:t>
      </w:r>
    </w:p>
    <w:p>
      <w:r>
        <w:rPr>
          <w:b/>
          <w:u w:val="single"/>
        </w:rPr>
        <w:t>108416</w:t>
      </w:r>
    </w:p>
    <w:p>
      <w:r>
        <w:t>1. Racism should be encouraged. It's natural and healthy.</w:t>
      </w:r>
    </w:p>
    <w:p>
      <w:r>
        <w:rPr>
          <w:b/>
          <w:u w:val="single"/>
        </w:rPr>
        <w:t>108417</w:t>
      </w:r>
    </w:p>
    <w:p>
      <w:r>
        <w:t xml:space="preserve">2. </w:t>
        <w:tab/>
        <w:t>This isn't ok sweaty, most find it abhorrent a few idiots can be expected in all movements.</w:t>
      </w:r>
    </w:p>
    <w:p>
      <w:r>
        <w:rPr>
          <w:b/>
          <w:u w:val="single"/>
        </w:rPr>
        <w:t>108418</w:t>
      </w:r>
    </w:p>
    <w:p>
      <w:r>
        <w:t xml:space="preserve">3. </w:t>
        <w:tab/>
        <w:tab/>
        <w:t>Only cucks cry about racism. I'm sure you are one of those faggots that would give up his children to the nigger hordes so you aren't called racist.</w:t>
      </w:r>
    </w:p>
    <w:p>
      <w:r>
        <w:rPr>
          <w:b/>
          <w:u w:val="single"/>
        </w:rPr>
        <w:t>108419</w:t>
      </w:r>
    </w:p>
    <w:p>
      <w:r>
        <w:t>1. Ladies and gentlemen, when you go to the polls in November, remember who @TheDemocrats really are...   https://files.catbox.moe/qoag02.jpg</w:t>
      </w:r>
    </w:p>
    <w:p>
      <w:r>
        <w:rPr>
          <w:b/>
          <w:u w:val="single"/>
        </w:rPr>
        <w:t>108420</w:t>
      </w:r>
    </w:p>
    <w:p>
      <w:r>
        <w:t xml:space="preserve">2. </w:t>
        <w:tab/>
        <w:t>correction bitch cunt covering her face</w:t>
      </w:r>
    </w:p>
    <w:p>
      <w:r>
        <w:rPr>
          <w:b/>
          <w:u w:val="single"/>
        </w:rPr>
        <w:t>108421</w:t>
      </w:r>
    </w:p>
    <w:p>
      <w:r>
        <w:t>1. More than 1 in 3 American adults eat nigger bodily fluids on any given day. There I fixed it.</w:t>
      </w:r>
    </w:p>
    <w:p>
      <w:r>
        <w:rPr>
          <w:b/>
          <w:u w:val="single"/>
        </w:rPr>
        <w:t>108422</w:t>
      </w:r>
    </w:p>
    <w:p>
      <w:r>
        <w:t xml:space="preserve">2. </w:t>
        <w:tab/>
        <w:t>if u eat fast food u may as well just find a nigger and lick it’s asshole it’s literally the same thing 🖕🐒</w:t>
      </w:r>
    </w:p>
    <w:p>
      <w:r>
        <w:rPr>
          <w:b/>
          <w:u w:val="single"/>
        </w:rPr>
        <w:t>108423</w:t>
      </w:r>
    </w:p>
    <w:p>
      <w:r>
        <w:t xml:space="preserve">3. </w:t>
        <w:tab/>
        <w:tab/>
        <w:t>I very rarely eat fast food but when I do, I walk out if I see a nigger preparing the food.</w:t>
      </w:r>
    </w:p>
    <w:p>
      <w:r>
        <w:rPr>
          <w:b/>
          <w:u w:val="single"/>
        </w:rPr>
        <w:t>108424</w:t>
      </w:r>
    </w:p>
    <w:p>
      <w:r>
        <w:t xml:space="preserve">4. </w:t>
        <w:tab/>
        <w:tab/>
        <w:tab/>
        <w:t>o u very rarely let a nigger wipe it’s balls in ur mouth i guess that’s better than letting them do it evry day...😳</w:t>
      </w:r>
    </w:p>
    <w:p>
      <w:r>
        <w:rPr>
          <w:b/>
          <w:u w:val="single"/>
        </w:rPr>
        <w:t>108425</w:t>
      </w:r>
    </w:p>
    <w:p>
      <w:r>
        <w:t>1. Jason is a fairy gay faggot if he cannot MUTE someone here. :/</w:t>
      </w:r>
    </w:p>
    <w:p>
      <w:r>
        <w:rPr>
          <w:b/>
          <w:u w:val="single"/>
        </w:rPr>
        <w:t>108426</w:t>
      </w:r>
    </w:p>
    <w:p>
      <w:r>
        <w:t>1. What mosque did he visit? It's past time to deny these jihadis a safe space to plot and conspire. Kill the mosque and the sand nigger leaves.</w:t>
      </w:r>
    </w:p>
    <w:p>
      <w:r>
        <w:rPr>
          <w:b/>
          <w:u w:val="single"/>
        </w:rPr>
        <w:t>108427</w:t>
      </w:r>
    </w:p>
    <w:p>
      <w:r>
        <w:t>1. Refugee Swindle Exposed as UN Moves 45,000 Africans Back Home http://newobserveronline.com/refugee-swindle-exposed-as-un-moves-45000-africans-back-home/</w:t>
      </w:r>
    </w:p>
    <w:p>
      <w:r>
        <w:rPr>
          <w:b/>
          <w:u w:val="single"/>
        </w:rPr>
        <w:t>108428</w:t>
      </w:r>
    </w:p>
    <w:p>
      <w:r>
        <w:t xml:space="preserve">2. </w:t>
        <w:tab/>
        <w:t>A cannibal ass in every seat.  Nice of our 'leadership' to get so deep in leveraged debt to nigger nations (offshore accounting) they are 'forced' to accommodate nigger trash in our home nations.  The kike 'royalty' is leveraged in offshore city of London accounts so heavily they simply have to bend over no lube when africa want to invade Europe.</w:t>
      </w:r>
    </w:p>
    <w:p>
      <w:r>
        <w:rPr>
          <w:b/>
          <w:u w:val="single"/>
        </w:rPr>
        <w:t>108429</w:t>
      </w:r>
    </w:p>
    <w:p>
      <w:r>
        <w:t>1. Elizabeth warren is so retarded. She doesn’t understand her own narrative. Race as a social construct contends race is a class you’re placed in, her taking a dna test and justifying her native Americanness via dna is reliant upon race being a biologically reality. Whether by class or biology, everybody would identify her as white</w:t>
      </w:r>
    </w:p>
    <w:p>
      <w:r>
        <w:rPr>
          <w:b/>
          <w:u w:val="single"/>
        </w:rPr>
        <w:t>108430</w:t>
      </w:r>
    </w:p>
    <w:p>
      <w:r>
        <w:t xml:space="preserve">2. </w:t>
        <w:tab/>
        <w:t>Trump got under her skin so bad that she went out and got a DNA test. Warren felt the need to prove him wrong and now she looks stupid. Now you have that meme going around that says its okay to be 99.9999999 White. It won't hurt her tho long term. The only one who would ever use it against her would be Trump. No other republican will use it - that wouldn't be polite.</w:t>
      </w:r>
    </w:p>
    <w:p>
      <w:r>
        <w:rPr>
          <w:b/>
          <w:u w:val="single"/>
        </w:rPr>
        <w:t>108431</w:t>
      </w:r>
    </w:p>
    <w:p>
      <w:r>
        <w:t xml:space="preserve">3. </w:t>
        <w:tab/>
        <w:tab/>
        <w:t>Scott Brown tried. Lit her up over her claims when she ran against him and the MA voters decided he was being mean and voted her in anyway. Nationally I think she's kaput but she'll most likely be one of the Senators from MA until she dies.</w:t>
      </w:r>
    </w:p>
    <w:p>
      <w:r>
        <w:rPr>
          <w:b/>
          <w:u w:val="single"/>
        </w:rPr>
        <w:t>108432</w:t>
      </w:r>
    </w:p>
    <w:p>
      <w:r>
        <w:t xml:space="preserve">4. </w:t>
        <w:tab/>
        <w:tab/>
        <w:tab/>
        <w:t>Proof once again that   A: It's beyond time to split the nation up and   B: Letting women vote is the most retarded thing our ancestors ever did</w:t>
      </w:r>
    </w:p>
    <w:p>
      <w:r>
        <w:rPr>
          <w:b/>
          <w:u w:val="single"/>
        </w:rPr>
        <w:t>108433</w:t>
      </w:r>
    </w:p>
    <w:p>
      <w:r>
        <w:t xml:space="preserve">5. </w:t>
        <w:tab/>
        <w:tab/>
        <w:tab/>
        <w:tab/>
        <w:t>It's not just "letting women vote" I think our rhetoric here is wrong.   I think we should instead say "Making a vote an individual's right instead of recognizing that civilization isn't made up of individuals, but families."   dw I do it too.</w:t>
      </w:r>
    </w:p>
    <w:p>
      <w:r>
        <w:rPr>
          <w:b/>
          <w:u w:val="single"/>
        </w:rPr>
        <w:t>108434</w:t>
      </w:r>
    </w:p>
    <w:p>
      <w:r>
        <w:t xml:space="preserve">6. </w:t>
        <w:tab/>
        <w:tab/>
        <w:tab/>
        <w:tab/>
        <w:t>Honestly, I don't see why Warren was stupid enough to feed this controversy.  Everybody knew she wasn't an Indian, and everybody who cared already had an opinion.  All she did was took the story back to the front pages and reminded everyone she lied for decades.</w:t>
      </w:r>
    </w:p>
    <w:p>
      <w:r>
        <w:rPr>
          <w:b/>
          <w:u w:val="single"/>
        </w:rPr>
        <w:t>108435</w:t>
      </w:r>
    </w:p>
    <w:p>
      <w:r>
        <w:t xml:space="preserve">7. </w:t>
        <w:tab/>
        <w:tab/>
        <w:tab/>
        <w:tab/>
        <w:tab/>
        <w:t>My guess would be because she's more than likely dumber than a box of shit.</w:t>
      </w:r>
    </w:p>
    <w:p>
      <w:r>
        <w:rPr>
          <w:b/>
          <w:u w:val="single"/>
        </w:rPr>
        <w:t>108436</w:t>
      </w:r>
    </w:p>
    <w:p>
      <w:r>
        <w:t xml:space="preserve">8. </w:t>
        <w:tab/>
        <w:tab/>
        <w:tab/>
        <w:tab/>
        <w:tab/>
        <w:t>Or she was hitting the firewater too hard.</w:t>
      </w:r>
    </w:p>
    <w:p>
      <w:r>
        <w:rPr>
          <w:b/>
          <w:u w:val="single"/>
        </w:rPr>
        <w:t>108437</w:t>
      </w:r>
    </w:p>
    <w:p>
      <w:r>
        <w:t xml:space="preserve">9. </w:t>
        <w:tab/>
        <w:tab/>
        <w:tab/>
        <w:tab/>
        <w:t>Feminists ruin everything for us. I'd vote Right but many women would not. The patriarchy is best.</w:t>
      </w:r>
    </w:p>
    <w:p>
      <w:r>
        <w:rPr>
          <w:b/>
          <w:u w:val="single"/>
        </w:rPr>
        <w:t>108438</w:t>
      </w:r>
    </w:p>
    <w:p>
      <w:r>
        <w:t xml:space="preserve">10. </w:t>
        <w:tab/>
        <w:tab/>
        <w:tab/>
        <w:tab/>
        <w:t>White men trusted black men with the vote before they gave it to women.</w:t>
      </w:r>
    </w:p>
    <w:p>
      <w:r>
        <w:rPr>
          <w:b/>
          <w:u w:val="single"/>
        </w:rPr>
        <w:t>108439</w:t>
      </w:r>
    </w:p>
    <w:p>
      <w:r>
        <w:t xml:space="preserve">11. </w:t>
        <w:tab/>
        <w:tab/>
        <w:tab/>
        <w:tab/>
        <w:t>Let alone letting them in Government. Just look what has happened since women were allowed into Government. This Government has went total shit hole. And it's all the freaking women.</w:t>
      </w:r>
    </w:p>
    <w:p>
      <w:r>
        <w:rPr>
          <w:b/>
          <w:u w:val="single"/>
        </w:rPr>
        <w:t>108440</w:t>
      </w:r>
    </w:p>
    <w:p>
      <w:r>
        <w:t xml:space="preserve">12. </w:t>
        <w:tab/>
        <w:tab/>
        <w:tab/>
        <w:tab/>
        <w:t>Unless you have your woman on a short chain women should never vote.</w:t>
      </w:r>
    </w:p>
    <w:p>
      <w:r>
        <w:rPr>
          <w:b/>
          <w:u w:val="single"/>
        </w:rPr>
        <w:t>108441</w:t>
      </w:r>
    </w:p>
    <w:p>
      <w:r>
        <w:t>1. RT @USANEWS007:    BREAKING: CHRIS WALLACE DESTROYS SHEP SMITH!   “TRUMP ISN’T TO BLAME”  Never Trumper, Chris Wallace goes toe to face w/Trump hating, Trump blaming, sniveling coward Shepard Smith. Wallace says in no way can you blame President Trump for Cesar Sayoc’s criminal actions.   #MAGABomber https://kek.gg/u/tXFG</w:t>
      </w:r>
    </w:p>
    <w:p>
      <w:r>
        <w:rPr>
          <w:b/>
          <w:u w:val="single"/>
        </w:rPr>
        <w:t>108442</w:t>
      </w:r>
    </w:p>
    <w:p>
      <w:r>
        <w:t xml:space="preserve">2. </w:t>
        <w:tab/>
        <w:t>I think Smith is a homosexual faggot commie. He is banned from my tv . He makes me gag with vomit.</w:t>
      </w:r>
    </w:p>
    <w:p>
      <w:r>
        <w:rPr>
          <w:b/>
          <w:u w:val="single"/>
        </w:rPr>
        <w:t>108443</w:t>
      </w:r>
    </w:p>
    <w:p>
      <w:r>
        <w:t>1. If you're White and refuse to talk about race, that is your right.  However, if you also say you are strictly about merit, then unless you confront every non-White with the same vehemence that they cannot be about their races either, you're either a hypocrite or a unwitting leftist stooge.  You pick.</w:t>
      </w:r>
    </w:p>
    <w:p>
      <w:r>
        <w:rPr>
          <w:b/>
          <w:u w:val="single"/>
        </w:rPr>
        <w:t>108444</w:t>
      </w:r>
    </w:p>
    <w:p>
      <w:r>
        <w:t xml:space="preserve">2. </w:t>
        <w:tab/>
        <w:t>Easy to say unless you live in a nigger run shithole like Baltimore</w:t>
      </w:r>
    </w:p>
    <w:p>
      <w:r>
        <w:rPr>
          <w:b/>
          <w:u w:val="single"/>
        </w:rPr>
        <w:t>108445</w:t>
      </w:r>
    </w:p>
    <w:p>
      <w:r>
        <w:t>1. The only time Kathy Griffin is funny is when she is completely melting down like the lunatic she is.   Mmm the tears are delicious. They already know their "resist" bullshit is doomed.</w:t>
      </w:r>
    </w:p>
    <w:p>
      <w:r>
        <w:rPr>
          <w:b/>
          <w:u w:val="single"/>
        </w:rPr>
        <w:t>108446</w:t>
      </w:r>
    </w:p>
    <w:p>
      <w:r>
        <w:t xml:space="preserve">2. </w:t>
        <w:tab/>
        <w:t>I think the cunt is mad...needs a hug!</w:t>
      </w:r>
    </w:p>
    <w:p>
      <w:r>
        <w:rPr>
          <w:b/>
          <w:u w:val="single"/>
        </w:rPr>
        <w:t>108447</w:t>
      </w:r>
    </w:p>
    <w:p>
      <w:r>
        <w:t xml:space="preserve">3. </w:t>
        <w:tab/>
        <w:tab/>
        <w:t>Any pythons available?</w:t>
      </w:r>
    </w:p>
    <w:p>
      <w:r>
        <w:rPr>
          <w:b/>
          <w:u w:val="single"/>
        </w:rPr>
        <w:t>108448</w:t>
      </w:r>
    </w:p>
    <w:p>
      <w:r>
        <w:t xml:space="preserve">4. </w:t>
        <w:tab/>
        <w:tab/>
        <w:t>You first</w:t>
      </w:r>
    </w:p>
    <w:p>
      <w:r>
        <w:rPr>
          <w:b/>
          <w:u w:val="single"/>
        </w:rPr>
        <w:t>108449</w:t>
      </w:r>
    </w:p>
    <w:p>
      <w:r>
        <w:t xml:space="preserve">5. </w:t>
        <w:tab/>
        <w:tab/>
        <w:t>nah...I'll pass</w:t>
      </w:r>
    </w:p>
    <w:p>
      <w:r>
        <w:rPr>
          <w:b/>
          <w:u w:val="single"/>
        </w:rPr>
        <w:t>108450</w:t>
      </w:r>
    </w:p>
    <w:p>
      <w:r>
        <w:t>1. The usual neo-Pagan response due to their lacking to challenge belief systems.  When can we discuss your sand nigger pantheon or will you cower from that argument?  Mind you that Nordic niggers are not more than 1,900 years old and they coincidentally rob from other cultures exactly like a Jew.</w:t>
      </w:r>
    </w:p>
    <w:p>
      <w:r>
        <w:rPr>
          <w:b/>
          <w:u w:val="single"/>
        </w:rPr>
        <w:t>108451</w:t>
      </w:r>
    </w:p>
    <w:p>
      <w:r>
        <w:t xml:space="preserve">2. </w:t>
        <w:tab/>
        <w:t>It is unfortunate that they act like that when challenged, because challenge is what is required to grow.</w:t>
      </w:r>
    </w:p>
    <w:p>
      <w:r>
        <w:rPr>
          <w:b/>
          <w:u w:val="single"/>
        </w:rPr>
        <w:t>108452</w:t>
      </w:r>
    </w:p>
    <w:p>
      <w:r>
        <w:t xml:space="preserve">3. </w:t>
        <w:tab/>
        <w:tab/>
        <w:t>Indeed.  I'm going to post a chart of the Polytheistic deities later from the different cultures and languages since they all worship the same gods and goddess.  EDIT: I really don't care what name they attach to them either since they're all the same character.</w:t>
      </w:r>
    </w:p>
    <w:p>
      <w:r>
        <w:rPr>
          <w:b/>
          <w:u w:val="single"/>
        </w:rPr>
        <w:t>108453</w:t>
      </w:r>
    </w:p>
    <w:p>
      <w:r>
        <w:t>1. So Khashoggi isn't the saint he's being painted as by the MSM - turns out he's an Islamist twat - good riddance !!   https://gab.ai/mwill/posts/39030463</w:t>
      </w:r>
    </w:p>
    <w:p>
      <w:r>
        <w:rPr>
          <w:b/>
          <w:u w:val="single"/>
        </w:rPr>
        <w:t>108454</w:t>
      </w:r>
    </w:p>
    <w:p>
      <w:r>
        <w:t>1. CANADA RUNNING OUT OF MARIJUANA DAYS AFTER LEGALIZING DRUG...  https://www.independent.co.uk/news/world/americas/canada-marijuana-legal-weed-shortage-pot-running-out-a8593861.html via @gabnewstoday</w:t>
      </w:r>
    </w:p>
    <w:p>
      <w:r>
        <w:rPr>
          <w:b/>
          <w:u w:val="single"/>
        </w:rPr>
        <w:t>108455</w:t>
      </w:r>
    </w:p>
    <w:p>
      <w:r>
        <w:t xml:space="preserve">2. </w:t>
        <w:tab/>
        <w:t>same thing happened the first week it went legal in Colorado.</w:t>
      </w:r>
    </w:p>
    <w:p>
      <w:r>
        <w:rPr>
          <w:b/>
          <w:u w:val="single"/>
        </w:rPr>
        <w:t>108456</w:t>
      </w:r>
    </w:p>
    <w:p>
      <w:r>
        <w:t xml:space="preserve">3. </w:t>
        <w:tab/>
        <w:tab/>
        <w:t>idk if I want it legal here in kentucky. that prob sounds retarded coming from a smoker but idk man. I dont want the influx of hippies coming here.</w:t>
      </w:r>
    </w:p>
    <w:p>
      <w:r>
        <w:rPr>
          <w:b/>
          <w:u w:val="single"/>
        </w:rPr>
        <w:t>108457</w:t>
      </w:r>
    </w:p>
    <w:p>
      <w:r>
        <w:t>1. They want to kill you or take away your freedom and they don’t care what they have to do or say to achieve it.    The propaganda is escalating and that middle class lifestyle you thought you would preserve by keeping your head down, yeah they’re coming for that too. Because it doesn’t matter if you speak up, it only matters that you are white.</w:t>
      </w:r>
    </w:p>
    <w:p>
      <w:r>
        <w:rPr>
          <w:b/>
          <w:u w:val="single"/>
        </w:rPr>
        <w:t>108458</w:t>
      </w:r>
    </w:p>
    <w:p>
      <w:r>
        <w:t xml:space="preserve">2. </w:t>
        <w:tab/>
        <w:t>Charles Blow is pathetic nigger faggot that is taken seriously by 1/1024th of the population.</w:t>
      </w:r>
    </w:p>
    <w:p>
      <w:r>
        <w:rPr>
          <w:b/>
          <w:u w:val="single"/>
        </w:rPr>
        <w:t>108459</w:t>
      </w:r>
    </w:p>
    <w:p>
      <w:r>
        <w:t>1. Emily Ratajkowski became famous by starring in a misogynistic music video celebrating sexual assault:</w:t>
      </w:r>
    </w:p>
    <w:p>
      <w:r>
        <w:rPr>
          <w:b/>
          <w:u w:val="single"/>
        </w:rPr>
        <w:t>108460</w:t>
      </w:r>
    </w:p>
    <w:p>
      <w:r>
        <w:t xml:space="preserve">2. </w:t>
        <w:tab/>
        <w:t>Amy Schumerjew ? What a filthy cunt bag</w:t>
      </w:r>
    </w:p>
    <w:p>
      <w:r>
        <w:rPr>
          <w:b/>
          <w:u w:val="single"/>
        </w:rPr>
        <w:t>108461</w:t>
      </w:r>
    </w:p>
    <w:p>
      <w:r>
        <w:t>1. great she's fucking retarded</w:t>
      </w:r>
    </w:p>
    <w:p>
      <w:r>
        <w:rPr>
          <w:b/>
          <w:u w:val="single"/>
        </w:rPr>
        <w:t>108462</w:t>
      </w:r>
    </w:p>
    <w:p>
      <w:r>
        <w:t>1. What is different about NAFTA 2.0?   https://thehill.com/homenews/administration/409250-trump-takes-victory-lap-after-nafta-deal</w:t>
      </w:r>
    </w:p>
    <w:p>
      <w:r>
        <w:rPr>
          <w:b/>
          <w:u w:val="single"/>
        </w:rPr>
        <w:t>108463</w:t>
      </w:r>
    </w:p>
    <w:p>
      <w:r>
        <w:t xml:space="preserve">2. </w:t>
        <w:tab/>
        <w:t>Not much. The choice had to be made whether you want to win elections or simply want to keep holding on to a supply side/free trade economic model that assures electoral defeat. Trump's deals are so little in benefit to the American worker to be laughable. They mostly benefit the Mexican worker and of course the investor class which is why the DOW is surging.</w:t>
      </w:r>
    </w:p>
    <w:p>
      <w:r>
        <w:rPr>
          <w:b/>
          <w:u w:val="single"/>
        </w:rPr>
        <w:t>108464</w:t>
      </w:r>
    </w:p>
    <w:p>
      <w:r>
        <w:t xml:space="preserve">3. </w:t>
        <w:tab/>
        <w:tab/>
        <w:t>Correct. I tried to tell this to his fagot followers who are dick sucking each other on twitter right now, but to no avail. One (that faggot RedElephant guy) told me I have a low IQ because higher GDP would mean higher birth rate. When I informed him he was mentally retarded he blocked me. These are not good people.</w:t>
      </w:r>
    </w:p>
    <w:p>
      <w:r>
        <w:rPr>
          <w:b/>
          <w:u w:val="single"/>
        </w:rPr>
        <w:t>108465</w:t>
      </w:r>
    </w:p>
    <w:p>
      <w:r>
        <w:t xml:space="preserve">4. </w:t>
        <w:tab/>
        <w:tab/>
        <w:tab/>
        <w:t>Blue collar men especially in unions are very up on what's going on. You might be able to fool stupid GOP conservative voters but you are not going to bamboozle the rust belt voters on economic issues - especially trade. Conservatives had a choice to keep these guys a part of their coalition but due to their insistence on free trade have failed.</w:t>
      </w:r>
    </w:p>
    <w:p>
      <w:r>
        <w:rPr>
          <w:b/>
          <w:u w:val="single"/>
        </w:rPr>
        <w:t>108466</w:t>
      </w:r>
    </w:p>
    <w:p>
      <w:r>
        <w:t xml:space="preserve">5. </w:t>
        <w:tab/>
        <w:tab/>
        <w:tab/>
        <w:tab/>
        <w:t>Are you sure about that? I don't talk to many of them any more.  IF you look at the Red Elephants guy, for example, all his followers are boomers and MAGA cucks. A clown. And these are the idiots who are allowed to disseminate their bull shit on twitter and youtube. I was trying to explain the concept of per capita to him before he blocked me. Clown world.</w:t>
      </w:r>
    </w:p>
    <w:p>
      <w:r>
        <w:rPr>
          <w:b/>
          <w:u w:val="single"/>
        </w:rPr>
        <w:t>108467</w:t>
      </w:r>
    </w:p>
    <w:p>
      <w:r>
        <w:t xml:space="preserve">6. </w:t>
        <w:tab/>
        <w:tab/>
        <w:tab/>
        <w:tab/>
        <w:tab/>
        <w:t>Those types are just MAGA idiots who praise everything Trump does. I was talking about working class guys who usually vote Democrat but voted Trump.</w:t>
      </w:r>
    </w:p>
    <w:p>
      <w:r>
        <w:rPr>
          <w:b/>
          <w:u w:val="single"/>
        </w:rPr>
        <w:t>108468</w:t>
      </w:r>
    </w:p>
    <w:p>
      <w:r>
        <w:t xml:space="preserve">7. </w:t>
        <w:tab/>
        <w:tab/>
        <w:tab/>
        <w:tab/>
        <w:tab/>
        <w:t>And they are aware that his new deal is basically NAFTA with some old dried up lipstick?</w:t>
      </w:r>
    </w:p>
    <w:p>
      <w:r>
        <w:rPr>
          <w:b/>
          <w:u w:val="single"/>
        </w:rPr>
        <w:t>108469</w:t>
      </w:r>
    </w:p>
    <w:p>
      <w:r>
        <w:t xml:space="preserve">8. </w:t>
        <w:tab/>
        <w:tab/>
        <w:tab/>
        <w:tab/>
        <w:tab/>
        <w:t>And don't forget about Mcfeels and his ilk. That lunatic called me "insane" on twitter before blocking me for critiquing his disgusting boot licking for Trump. Question: What is the point if supposedly /our guys/ call me insane just as the left and neocons do for espousing these views? IT is all so depressing.</w:t>
      </w:r>
    </w:p>
    <w:p>
      <w:r>
        <w:rPr>
          <w:b/>
          <w:u w:val="single"/>
        </w:rPr>
        <w:t>108470</w:t>
      </w:r>
    </w:p>
    <w:p>
      <w:r>
        <w:t xml:space="preserve">9. </w:t>
        <w:tab/>
        <w:tab/>
        <w:tab/>
        <w:tab/>
        <w:t>All I want is someone articulate who pushes my general to get into a powerful office like Senator, etc... as a platform. Sadly not one, NOT ONE is there. And Trump is a 90's bushite clintonite charlatan pretending to be one.</w:t>
      </w:r>
    </w:p>
    <w:p>
      <w:r>
        <w:rPr>
          <w:b/>
          <w:u w:val="single"/>
        </w:rPr>
        <w:t>108471</w:t>
      </w:r>
    </w:p>
    <w:p>
      <w:r>
        <w:t>1. ancient  Aliens is beating CNN in the rating..who wants to watch very Fake news and their anchors hate America and all trump supporters</w:t>
      </w:r>
    </w:p>
    <w:p>
      <w:r>
        <w:rPr>
          <w:b/>
          <w:u w:val="single"/>
        </w:rPr>
        <w:t>108472</w:t>
      </w:r>
    </w:p>
    <w:p>
      <w:r>
        <w:t xml:space="preserve">2. </w:t>
        <w:tab/>
        <w:t>reruns of Dick Van Dyke are getting 3X the ratings of CNN... imagine 60 year old reruns being more relevant to the viewers than Your Reporting of the news today, LMMFAO!</w:t>
      </w:r>
    </w:p>
    <w:p>
      <w:r>
        <w:rPr>
          <w:b/>
          <w:u w:val="single"/>
        </w:rPr>
        <w:t>108473</w:t>
      </w:r>
    </w:p>
    <w:p>
      <w:r>
        <w:t>1. Niggers</w:t>
      </w:r>
    </w:p>
    <w:p>
      <w:r>
        <w:rPr>
          <w:b/>
          <w:u w:val="single"/>
        </w:rPr>
        <w:t>108474</w:t>
      </w:r>
    </w:p>
    <w:p>
      <w:r>
        <w:t xml:space="preserve">2. </w:t>
        <w:tab/>
        <w:t>Around blacks, not even cats can relax.</w:t>
      </w:r>
    </w:p>
    <w:p>
      <w:r>
        <w:rPr>
          <w:b/>
          <w:u w:val="single"/>
        </w:rPr>
        <w:t>108475</w:t>
      </w:r>
    </w:p>
    <w:p>
      <w:r>
        <w:t xml:space="preserve">3. </w:t>
        <w:tab/>
        <w:tab/>
        <w:t>Nigger nothing more nothing less</w:t>
      </w:r>
    </w:p>
    <w:p>
      <w:r>
        <w:rPr>
          <w:b/>
          <w:u w:val="single"/>
        </w:rPr>
        <w:t>108476</w:t>
      </w:r>
    </w:p>
    <w:p>
      <w:r>
        <w:t>1. Great lie you faggot piece of sh*t jew.     We have been receiving your trannie porn, your poo porn, because you don't want the truth to be known about evil degenerate Satan worshipping jews   You attack those who tell the Truth because jew Lies can't defeat the Truth!</w:t>
      </w:r>
    </w:p>
    <w:p>
      <w:r>
        <w:rPr>
          <w:b/>
          <w:u w:val="single"/>
        </w:rPr>
        <w:t>108477</w:t>
      </w:r>
    </w:p>
    <w:p>
      <w:r>
        <w:t xml:space="preserve">2. </w:t>
        <w:tab/>
        <w:t>The people chosen by Satan to destroy humanity have not changed their mafia methods since 2000 years. Corruption, blackmail, terror, murder, lies, ...</w:t>
      </w:r>
    </w:p>
    <w:p>
      <w:r>
        <w:rPr>
          <w:b/>
          <w:u w:val="single"/>
        </w:rPr>
        <w:t>108478</w:t>
      </w:r>
    </w:p>
    <w:p>
      <w:r>
        <w:t>1. Cages is where you always keep animals that suck sand nigger cock</w:t>
      </w:r>
    </w:p>
    <w:p>
      <w:r>
        <w:rPr>
          <w:b/>
          <w:u w:val="single"/>
        </w:rPr>
        <w:t>108479</w:t>
      </w:r>
    </w:p>
    <w:p>
      <w:r>
        <w:t>1. Are you a Nazi?   This is My latest Nazi poll here at Gab. I conduct these Nazi polls every 6 months to determine the percentage of Nazis here at Gab...   #Trump #MAGA #KAG #GabFam #SpeakFreely #WalkAway #InfoWars #JobsNotMobs #RedWave #KanyeEffect</w:t>
      </w:r>
    </w:p>
    <w:p>
      <w:r>
        <w:rPr>
          <w:b/>
          <w:u w:val="single"/>
        </w:rPr>
        <w:t>108480</w:t>
      </w:r>
    </w:p>
    <w:p>
      <w:r>
        <w:t xml:space="preserve">2. </w:t>
        <w:tab/>
        <w:t>The real question that needs to be asked, is are you pissed. You can say what you want about Nazis, but considering circumstances, then and now, you can see how it comes about ! Then you can ask were our Founding Fathers Nazis !</w:t>
      </w:r>
    </w:p>
    <w:p>
      <w:r>
        <w:rPr>
          <w:b/>
          <w:u w:val="single"/>
        </w:rPr>
        <w:t>108481</w:t>
      </w:r>
    </w:p>
    <w:p>
      <w:r>
        <w:t xml:space="preserve">3. </w:t>
        <w:tab/>
        <w:tab/>
        <w:t>No, I AM not pissed.   The question is are you a Nazi. WAKE UP!!!   ..and NO, the USA founding fathers were not Nazi.   Also the USA fought against the lousy Nazis and beat/defeated them.   WAKE THE FUCK UP!!!</w:t>
      </w:r>
    </w:p>
    <w:p>
      <w:r>
        <w:rPr>
          <w:b/>
          <w:u w:val="single"/>
        </w:rPr>
        <w:t>108482</w:t>
      </w:r>
    </w:p>
    <w:p>
      <w:r>
        <w:t xml:space="preserve">4. </w:t>
        <w:tab/>
        <w:tab/>
        <w:tab/>
        <w:t>Oh shit Neo you took the God damned blue pill!?</w:t>
      </w:r>
    </w:p>
    <w:p>
      <w:r>
        <w:rPr>
          <w:b/>
          <w:u w:val="single"/>
        </w:rPr>
        <w:t>108483</w:t>
      </w:r>
    </w:p>
    <w:p>
      <w:r>
        <w:t xml:space="preserve">5. </w:t>
        <w:tab/>
        <w:tab/>
        <w:tab/>
        <w:tab/>
        <w:t>Only in your wet dreams and fertile imagination, of course. Wake up!   +1 (Neo)   #Trump #MAGA #KAG #GabFam #SpeakFreely #WalkAway #InfoWars #JobsNotMobs #RedWave #KanyeEffect</w:t>
      </w:r>
    </w:p>
    <w:p>
      <w:r>
        <w:rPr>
          <w:b/>
          <w:u w:val="single"/>
        </w:rPr>
        <w:t>108484</w:t>
      </w:r>
    </w:p>
    <w:p>
      <w:r>
        <w:t xml:space="preserve">6. </w:t>
        <w:tab/>
        <w:tab/>
        <w:tab/>
        <w:tab/>
        <w:tab/>
        <w:t>Oh I am awake Neo, you see I actually took the red pill.</w:t>
      </w:r>
    </w:p>
    <w:p>
      <w:r>
        <w:rPr>
          <w:b/>
          <w:u w:val="single"/>
        </w:rPr>
        <w:t>108485</w:t>
      </w:r>
    </w:p>
    <w:p>
      <w:r>
        <w:t xml:space="preserve">7. </w:t>
        <w:tab/>
        <w:tab/>
        <w:tab/>
        <w:tab/>
        <w:tab/>
        <w:tab/>
        <w:t>In your alternative reality the Nazis won WW II.   Just like in the demonrats alternative reality Hillary won in 2016. :) LOL!!!   +1 (Neo)   #Trump #MAGA #KAG #GabFam #SpeakFreely #WalkAway #InfoWars #JobsNotMobs #RedWave #KanyeEffect</w:t>
      </w:r>
    </w:p>
    <w:p>
      <w:r>
        <w:rPr>
          <w:b/>
          <w:u w:val="single"/>
        </w:rPr>
        <w:t>108486</w:t>
      </w:r>
    </w:p>
    <w:p>
      <w:r>
        <w:t xml:space="preserve">8. </w:t>
        <w:tab/>
        <w:tab/>
        <w:tab/>
        <w:tab/>
        <w:tab/>
        <w:tab/>
        <w:tab/>
        <w:t>No they didn't win. The point is, they weren't wrong. The point is, we should have been allies with them.   Jesus Neo, the irony here is off the charts. You haven't taken the red pill at all.</w:t>
      </w:r>
    </w:p>
    <w:p>
      <w:r>
        <w:rPr>
          <w:b/>
          <w:u w:val="single"/>
        </w:rPr>
        <w:t>108487</w:t>
      </w:r>
    </w:p>
    <w:p>
      <w:r>
        <w:t xml:space="preserve">9. </w:t>
        <w:tab/>
        <w:tab/>
        <w:tab/>
        <w:tab/>
        <w:tab/>
        <w:tab/>
        <w:tab/>
        <w:tab/>
        <w:t>No, no, no, the USA should not be allies with impotent weak low IQ losers like the Nazis. Good thing that we beat those damn "socialist" losers...</w:t>
      </w:r>
    </w:p>
    <w:p>
      <w:r>
        <w:rPr>
          <w:b/>
          <w:u w:val="single"/>
        </w:rPr>
        <w:t>108488</w:t>
      </w:r>
    </w:p>
    <w:p>
      <w:r>
        <w:t xml:space="preserve">10. </w:t>
        <w:tab/>
        <w:tab/>
        <w:tab/>
        <w:tab/>
        <w:tab/>
        <w:tab/>
        <w:tab/>
        <w:tab/>
        <w:tab/>
        <w:t>How do Germans have low IQs? They are incredibly intelligent. This is why German engineering is praised worldwide.</w:t>
      </w:r>
    </w:p>
    <w:p>
      <w:r>
        <w:rPr>
          <w:b/>
          <w:u w:val="single"/>
        </w:rPr>
        <w:t>108489</w:t>
      </w:r>
    </w:p>
    <w:p>
      <w:r>
        <w:t xml:space="preserve">11. </w:t>
        <w:tab/>
        <w:tab/>
        <w:tab/>
        <w:tab/>
        <w:tab/>
        <w:tab/>
        <w:tab/>
        <w:tab/>
        <w:tab/>
        <w:tab/>
        <w:t>Well freak, they are allowing a woman to give Germany to Islam (Muslims). No wonder those Nazis are impotent low IQ sheeople. Sad.   #Trump #MAGA #KAG #GabFam #SpeakFreely #WalkAway #InfoWars #JobsNotMobs #RedWave #KanyeEffect</w:t>
      </w:r>
    </w:p>
    <w:p>
      <w:r>
        <w:rPr>
          <w:b/>
          <w:u w:val="single"/>
        </w:rPr>
        <w:t>108490</w:t>
      </w:r>
    </w:p>
    <w:p>
      <w:r>
        <w:t xml:space="preserve">12. </w:t>
        <w:tab/>
        <w:tab/>
        <w:tab/>
        <w:tab/>
        <w:tab/>
        <w:tab/>
        <w:tab/>
        <w:tab/>
        <w:tab/>
        <w:tab/>
        <w:tab/>
        <w:t>What the what? Merkel is no Nazi. She's a commie run by the (((globalists))).</w:t>
      </w:r>
    </w:p>
    <w:p>
      <w:r>
        <w:rPr>
          <w:b/>
          <w:u w:val="single"/>
        </w:rPr>
        <w:t>108491</w:t>
      </w:r>
    </w:p>
    <w:p>
      <w:r>
        <w:t xml:space="preserve">13. </w:t>
        <w:tab/>
        <w:tab/>
        <w:tab/>
        <w:tab/>
        <w:tab/>
        <w:tab/>
        <w:tab/>
        <w:tab/>
        <w:tab/>
        <w:tab/>
        <w:tab/>
        <w:tab/>
        <w:t>..and the Germans (weak impotent Nazis) can't stop her from selling Germany to Islam (Muslims). LOL!!!   At least we have Trump here in the USA. A real man not some weak Nazi faggot... :)   #Trump #MAGA #KAG #GabFam #SpeakFreely #WalkAway #InfoWars #JobsNotMobs #RedWave #KanyeEffect</w:t>
      </w:r>
    </w:p>
    <w:p>
      <w:r>
        <w:rPr>
          <w:b/>
          <w:u w:val="single"/>
        </w:rPr>
        <w:t>108492</w:t>
      </w:r>
    </w:p>
    <w:p>
      <w:r>
        <w:t xml:space="preserve">14. </w:t>
        <w:tab/>
        <w:tab/>
        <w:tab/>
        <w:tab/>
        <w:tab/>
        <w:tab/>
        <w:tab/>
        <w:tab/>
        <w:tab/>
        <w:tab/>
        <w:tab/>
        <w:tab/>
        <w:tab/>
        <w:t>I like Trump but the Germans just like Americans are being force fed propaganda by the Jewish media. They end up hating themselves in the process and calling other whites an "f**ing white male". There are so many white anti-whites around and that's because they've been brainwashed with lies.</w:t>
      </w:r>
    </w:p>
    <w:p>
      <w:r>
        <w:rPr>
          <w:b/>
          <w:u w:val="single"/>
        </w:rPr>
        <w:t>108493</w:t>
      </w:r>
    </w:p>
    <w:p>
      <w:r>
        <w:t xml:space="preserve">15. </w:t>
        <w:tab/>
        <w:tab/>
        <w:tab/>
        <w:tab/>
        <w:tab/>
        <w:tab/>
        <w:tab/>
        <w:tab/>
        <w:tab/>
        <w:tab/>
        <w:tab/>
        <w:tab/>
        <w:tab/>
        <w:tab/>
        <w:t>Only a weak minded impotent faggot (like a Nazi or a demonrat) will fall for propaganda by the media (fake news)! WAKE UP!!! :roll:   #Trump #MAGA #KAG #GabFam #SpeakFreely #WalkAway #InfoWars #JobsNotMobs #RedWave #KanyeEffect</w:t>
      </w:r>
    </w:p>
    <w:p>
      <w:r>
        <w:rPr>
          <w:b/>
          <w:u w:val="single"/>
        </w:rPr>
        <w:t>108494</w:t>
      </w:r>
    </w:p>
    <w:p>
      <w:r>
        <w:t xml:space="preserve">16. </w:t>
        <w:tab/>
        <w:tab/>
        <w:tab/>
        <w:tab/>
        <w:tab/>
        <w:tab/>
        <w:tab/>
        <w:tab/>
        <w:tab/>
        <w:tab/>
        <w:tab/>
        <w:tab/>
        <w:tab/>
        <w:tab/>
        <w:tab/>
        <w:t>Dude, I hate both fake news and fags. I think you just like to troll.</w:t>
      </w:r>
    </w:p>
    <w:p>
      <w:r>
        <w:rPr>
          <w:b/>
          <w:u w:val="single"/>
        </w:rPr>
        <w:t>108495</w:t>
      </w:r>
    </w:p>
    <w:p>
      <w:r>
        <w:t xml:space="preserve">17. </w:t>
        <w:tab/>
        <w:tab/>
        <w:tab/>
        <w:tab/>
        <w:tab/>
        <w:tab/>
        <w:tab/>
        <w:tab/>
        <w:tab/>
        <w:tab/>
        <w:tab/>
        <w:tab/>
        <w:tab/>
        <w:tab/>
        <w:tab/>
        <w:tab/>
        <w:t>Troll what?</w:t>
      </w:r>
    </w:p>
    <w:p>
      <w:r>
        <w:rPr>
          <w:b/>
          <w:u w:val="single"/>
        </w:rPr>
        <w:t>108496</w:t>
      </w:r>
    </w:p>
    <w:p>
      <w:r>
        <w:t xml:space="preserve">18. </w:t>
        <w:tab/>
        <w:tab/>
        <w:tab/>
        <w:tab/>
        <w:tab/>
        <w:tab/>
        <w:tab/>
        <w:tab/>
        <w:tab/>
        <w:tab/>
        <w:tab/>
        <w:tab/>
        <w:tab/>
        <w:tab/>
        <w:tab/>
        <w:tab/>
        <w:t>you</w:t>
      </w:r>
    </w:p>
    <w:p>
      <w:r>
        <w:rPr>
          <w:b/>
          <w:u w:val="single"/>
        </w:rPr>
        <w:t>108497</w:t>
      </w:r>
    </w:p>
    <w:p>
      <w:r>
        <w:t>19.</w:t>
      </w:r>
    </w:p>
    <w:p>
      <w:r>
        <w:rPr>
          <w:b/>
          <w:u w:val="single"/>
        </w:rPr>
        <w:t>108498</w:t>
      </w:r>
    </w:p>
    <w:p>
      <w:r>
        <w:t>1. RT @lsarsour:    Senator Susan Collins is the mother &amp; grandmother of white women in America who gave us a Donald Trump presidency. The 53%.   She is a disgrace &amp; her legacy will be that she was a traitor to women and marginalized communities. History will not treat her kindly. #CancelKanavaugh</w:t>
      </w:r>
    </w:p>
    <w:p>
      <w:r>
        <w:rPr>
          <w:b/>
          <w:u w:val="single"/>
        </w:rPr>
        <w:t>108499</w:t>
      </w:r>
    </w:p>
    <w:p>
      <w:r>
        <w:t xml:space="preserve">2. </w:t>
        <w:tab/>
        <w:t>why are these jihadi jane ingrates even in america in the first place?</w:t>
      </w:r>
    </w:p>
    <w:p>
      <w:r>
        <w:rPr>
          <w:b/>
          <w:u w:val="single"/>
        </w:rPr>
        <w:t>108500</w:t>
      </w:r>
    </w:p>
    <w:p>
      <w:r>
        <w:t xml:space="preserve">3. </w:t>
        <w:tab/>
        <w:tab/>
        <w:t>She's going to be used as a test case when we start stripping paper-Americans of their birthright citizenship, calling it now    https://dailycaller.com/2017/08/19/linda-sarsours-terrorist-friend-stripped-of-citizenship-permanently-banned-from-u-s/</w:t>
      </w:r>
    </w:p>
    <w:p>
      <w:r>
        <w:rPr>
          <w:b/>
          <w:u w:val="single"/>
        </w:rPr>
        <w:t>108501</w:t>
      </w:r>
    </w:p>
    <w:p>
      <w:r>
        <w:t xml:space="preserve">4. </w:t>
        <w:tab/>
        <w:tab/>
        <w:tab/>
        <w:t>We stripped wetbacks of citizenship who shouldn't have gotten it during operation WETBACK</w:t>
      </w:r>
    </w:p>
    <w:p>
      <w:r>
        <w:rPr>
          <w:b/>
          <w:u w:val="single"/>
        </w:rPr>
        <w:t>108502</w:t>
      </w:r>
    </w:p>
    <w:p>
      <w:r>
        <w:t>1. My wife is Facebook friends with some left wing woman she grew up with    She's gone full pussyhat, ranting about Trump, Kavanaugh and whatever else CNN farts out every day.   She was recently diagnosed with cancer. She's going to die and leave two kids and a husband behind.   Recently she posted that she just finished marching in some left wing protest before checking in for chemo.   Imagine this. You've only got a few months, maybe a year or two to live. And this is how you spend your time.   What a Godless and wretched soul. She's smart, too. Very high IQ. But smart people can be every bit the fool as stupid ones.   Anyway, I don't give a shit about her cancer. Good riddance.</w:t>
      </w:r>
    </w:p>
    <w:p>
      <w:r>
        <w:rPr>
          <w:b/>
          <w:u w:val="single"/>
        </w:rPr>
        <w:t>108503</w:t>
      </w:r>
    </w:p>
    <w:p>
      <w:r>
        <w:t xml:space="preserve">2. </w:t>
        <w:tab/>
        <w:t>I didn't know cancer could get cancer. It's like the ten nigger rule where the blacks are worse for them than anybody else. That bitch must have Ten Nigger Cancer. Unrelated, how much you wanna bet she burned the coal?</w:t>
      </w:r>
    </w:p>
    <w:p>
      <w:r>
        <w:rPr>
          <w:b/>
          <w:u w:val="single"/>
        </w:rPr>
        <w:t>108504</w:t>
      </w:r>
    </w:p>
    <w:p>
      <w:r>
        <w:t>1. #Australia is going the same way as the unelected communist #EU  #SJW    https://www.youtube.com/watch?v=43J-VUVIvxc</w:t>
      </w:r>
    </w:p>
    <w:p>
      <w:r>
        <w:rPr>
          <w:b/>
          <w:u w:val="single"/>
        </w:rPr>
        <w:t>108505</w:t>
      </w:r>
    </w:p>
    <w:p>
      <w:r>
        <w:t xml:space="preserve">2. </w:t>
        <w:tab/>
        <w:t>In Our Lovely Australia I smell a civil war and I am 75, it just may happen in my time, as arseholes in Canberra are not fucken listening to us. WE do not need any Barbarians African or Moslims slime.Out of UN and get the hell out of Paris fest talk, and lets have some clean Coal Powers station and cheap energy</w:t>
      </w:r>
    </w:p>
    <w:p>
      <w:r>
        <w:rPr>
          <w:b/>
          <w:u w:val="single"/>
        </w:rPr>
        <w:t>108506</w:t>
      </w:r>
    </w:p>
    <w:p>
      <w:r>
        <w:t xml:space="preserve">3. </w:t>
        <w:tab/>
        <w:tab/>
        <w:t>His son the communist green cunt throw him under the bus, I hope I am driving it</w:t>
      </w:r>
    </w:p>
    <w:p>
      <w:r>
        <w:rPr>
          <w:b/>
          <w:u w:val="single"/>
        </w:rPr>
        <w:t>108507</w:t>
      </w:r>
    </w:p>
    <w:p>
      <w:r>
        <w:t>1. This criminal believes she will run for Senate.     From jail? That's cute #MAGA #QAnon http://bit.ly/2BWa47T</w:t>
      </w:r>
    </w:p>
    <w:p>
      <w:r>
        <w:rPr>
          <w:b/>
          <w:u w:val="single"/>
        </w:rPr>
        <w:t>108508</w:t>
      </w:r>
    </w:p>
    <w:p>
      <w:r>
        <w:t xml:space="preserve">2. </w:t>
        <w:tab/>
        <w:t>Maine would never allow a nigger to win.  She must find a different state.</w:t>
      </w:r>
    </w:p>
    <w:p>
      <w:r>
        <w:rPr>
          <w:b/>
          <w:u w:val="single"/>
        </w:rPr>
        <w:t>108509</w:t>
      </w:r>
    </w:p>
    <w:p>
      <w:r>
        <w:t>1. #RosieSnark   @wocassity  @ConspiracyTheory   @StacyF @Cheyza    @Hempoilcures @Tootickedoff @Infowarrior  @christophheer   @ZaneTyler @critterbugger @MarkT4USA @Angelicanang @Is4Realz   @AlvinB1959 @LadyMarianne @BlueGood @Kryptex    @Ambassador4Christ   @Gypsy124 @RentonMagaUK @DenzaGrad @ZeroFucksGiven    @Violetfire @Matt_Bracken @Rad-er-Cad     @amy @noglobalistslave @causticbob @American2theKor      @PCsReasy @Zigggy  @camponi @LSherwood @PatriotKag    @Ann-Marie @Maximus44 @Little_Buddy @MBCB4TRUMP     @LeaMorabito @MadJewessWoman    @Ruth-Plant @Spacecowboy777 @wwboom @Delilah_Manny   @shadowmud @THX1138-Actual     @betadynamique @TPaine2016  @Steelpaulo@studentoflife    @crow_count @ramcclean @margerine2000    @blogdog @CookieMuffen @The_Western_Man @Znews</w:t>
      </w:r>
    </w:p>
    <w:p>
      <w:r>
        <w:rPr>
          <w:b/>
          <w:u w:val="single"/>
        </w:rPr>
        <w:t>108510</w:t>
      </w:r>
    </w:p>
    <w:p>
      <w:r>
        <w:t xml:space="preserve">2. </w:t>
        <w:tab/>
        <w:t>Nope, 2 different incidents. He mocked her about weight(probably because she dug into him first) and autistic reporter was thin.</w:t>
      </w:r>
    </w:p>
    <w:p>
      <w:r>
        <w:rPr>
          <w:b/>
          <w:u w:val="single"/>
        </w:rPr>
        <w:t>108511</w:t>
      </w:r>
    </w:p>
    <w:p>
      <w:r>
        <w:t xml:space="preserve">3. </w:t>
        <w:tab/>
        <w:tab/>
        <w:t>That was the joke...reporter wasn't the retarded child, Rosie was.</w:t>
      </w:r>
    </w:p>
    <w:p>
      <w:r>
        <w:rPr>
          <w:b/>
          <w:u w:val="single"/>
        </w:rPr>
        <w:t>108512</w:t>
      </w:r>
    </w:p>
    <w:p>
      <w:r>
        <w:t>1. State denies people rights, smear &amp; demonise them, rig elections &amp; wage lawfare to break their efforts to get themselves a voice, fire them for speaking out - then wonder why some turn to violence. WTF did they expect?   https://www.dailymail.co.uk/news/article-6260951/Max-Hill-Britain-faces-growing-threat-extreme-right-wing-terrorism.html</w:t>
      </w:r>
    </w:p>
    <w:p>
      <w:r>
        <w:rPr>
          <w:b/>
          <w:u w:val="single"/>
        </w:rPr>
        <w:t>108513</w:t>
      </w:r>
    </w:p>
    <w:p>
      <w:r>
        <w:t xml:space="preserve">2. </w:t>
        <w:tab/>
        <w:t>The most corrupt organisation in the UK currently is the coviving thieving bunch of layabouts laughingly called the Legal Profession. Anything said by a QC (Questionable Cretin) should be completely ignored. These venal idiots are the enemies of the people and should be regarded as such.</w:t>
      </w:r>
    </w:p>
    <w:p>
      <w:r>
        <w:rPr>
          <w:b/>
          <w:u w:val="single"/>
        </w:rPr>
        <w:t>108514</w:t>
      </w:r>
    </w:p>
    <w:p>
      <w:r>
        <w:t xml:space="preserve">3. </w:t>
        <w:tab/>
        <w:tab/>
        <w:t>QC=Queer Cunt</w:t>
      </w:r>
    </w:p>
    <w:p>
      <w:r>
        <w:rPr>
          <w:b/>
          <w:u w:val="single"/>
        </w:rPr>
        <w:t>108515</w:t>
      </w:r>
    </w:p>
    <w:p>
      <w:r>
        <w:t>1. Getting sick of seeing that Lindsey Graham protester video set to nigger music. Good way to ruin it.</w:t>
      </w:r>
    </w:p>
    <w:p>
      <w:r>
        <w:rPr>
          <w:b/>
          <w:u w:val="single"/>
        </w:rPr>
        <w:t>108516</w:t>
      </w:r>
    </w:p>
    <w:p>
      <w:r>
        <w:t>1. Where was the Jewish outrage about this? I mean.. if they hate mass-shootings, genocide, and #Hate so much... https://www.aljazeera.com/indepth/inpictures/israeli-forces-kill-40-palestinians-gaza-180514123818573.html</w:t>
      </w:r>
    </w:p>
    <w:p>
      <w:r>
        <w:rPr>
          <w:b/>
          <w:u w:val="single"/>
        </w:rPr>
        <w:t>108517</w:t>
      </w:r>
    </w:p>
    <w:p>
      <w:r>
        <w:t xml:space="preserve">2. </w:t>
        <w:tab/>
        <w:t>sadly, not all lives are equal for the media, theyd rather publicize some things over others. I agree wholeheartedly with u, also the murders of white people in south africa aren't getting the attention they deserve, im telling u</w:t>
      </w:r>
    </w:p>
    <w:p>
      <w:r>
        <w:rPr>
          <w:b/>
          <w:u w:val="single"/>
        </w:rPr>
        <w:t>108518</w:t>
      </w:r>
    </w:p>
    <w:p>
      <w:r>
        <w:t xml:space="preserve">3. </w:t>
        <w:tab/>
        <w:tab/>
        <w:t>you're dumb as shit faggot</w:t>
      </w:r>
    </w:p>
    <w:p>
      <w:r>
        <w:rPr>
          <w:b/>
          <w:u w:val="single"/>
        </w:rPr>
        <w:t>108519</w:t>
      </w:r>
    </w:p>
    <w:p>
      <w:r>
        <w:t>1. Feminist Governor Covered for Muslim Outreach Aide Accused of Rape  "Donald Trump represents a historic threat to women everywhere."   https://www.frontpagemag.com/fpm/271645/feminist-governor-covered-muslim-outreach-aide-daniel-greenfield</w:t>
      </w:r>
    </w:p>
    <w:p>
      <w:r>
        <w:rPr>
          <w:b/>
          <w:u w:val="single"/>
        </w:rPr>
        <w:t>108520</w:t>
      </w:r>
    </w:p>
    <w:p>
      <w:r>
        <w:t xml:space="preserve">2. </w:t>
        <w:tab/>
        <w:t>Ohh yeah Dan,,, I see Women screaming in the streets being raped..you retard</w:t>
      </w:r>
    </w:p>
    <w:p>
      <w:r>
        <w:rPr>
          <w:b/>
          <w:u w:val="single"/>
        </w:rPr>
        <w:t>108521</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108522</w:t>
      </w:r>
    </w:p>
    <w:p>
      <w:r>
        <w:t xml:space="preserve">2. </w:t>
        <w:tab/>
        <w:t>Vader has said this many times before and I stand by it.   The most hateful racist POS in America are black females that went to a 4-year college followed by black males that went to college.</w:t>
      </w:r>
    </w:p>
    <w:p>
      <w:r>
        <w:rPr>
          <w:b/>
          <w:u w:val="single"/>
        </w:rPr>
        <w:t>108523</w:t>
      </w:r>
    </w:p>
    <w:p>
      <w:r>
        <w:t xml:space="preserve">3. </w:t>
        <w:tab/>
        <w:tab/>
        <w:t>So, by her logic we can call her a nigger if we have a black friend? Just following her logic! 😉</w:t>
      </w:r>
    </w:p>
    <w:p>
      <w:r>
        <w:rPr>
          <w:b/>
          <w:u w:val="single"/>
        </w:rPr>
        <w:t>108524</w:t>
      </w:r>
    </w:p>
    <w:p>
      <w:r>
        <w:t>1. Now they’re trying to make Hispanics feel guilty for “white privilege.” This isn’t going to end well for them.</w:t>
      </w:r>
    </w:p>
    <w:p>
      <w:r>
        <w:rPr>
          <w:b/>
          <w:u w:val="single"/>
        </w:rPr>
        <w:t>108525</w:t>
      </w:r>
    </w:p>
    <w:p>
      <w:r>
        <w:t xml:space="preserve">2. </w:t>
        <w:tab/>
        <w:t>Hey pendejos.  Shove it up your collective filthy illegal wetback asses. You are breaking our laws and trespassing. Build a wall with gun garrets and aim for their heads and the bellies... this shit will stop. One way or the other. Gtfo!</w:t>
      </w:r>
    </w:p>
    <w:p>
      <w:r>
        <w:rPr>
          <w:b/>
          <w:u w:val="single"/>
        </w:rPr>
        <w:t>108526</w:t>
      </w:r>
    </w:p>
    <w:p>
      <w:r>
        <w:t>1.</w:t>
      </w:r>
    </w:p>
    <w:p>
      <w:r>
        <w:rPr>
          <w:b/>
          <w:u w:val="single"/>
        </w:rPr>
        <w:t>108527</w:t>
      </w:r>
    </w:p>
    <w:p>
      <w:r>
        <w:t xml:space="preserve">2. </w:t>
        <w:tab/>
        <w:t>She ruined a man's life awhile back. She sued him because he touched her butt but you can clearly see in the picture that it was an accident. The picture is awkward as fuck. The man worked in radio and ever since she did that he has had trouble finding a job. I tried to warn everyone that she went full retard a long time ago but no one notices me. :(</w:t>
      </w:r>
    </w:p>
    <w:p>
      <w:r>
        <w:rPr>
          <w:b/>
          <w:u w:val="single"/>
        </w:rPr>
        <w:t>108528</w:t>
      </w:r>
    </w:p>
    <w:p>
      <w:r>
        <w:t xml:space="preserve">3. </w:t>
        <w:tab/>
        <w:tab/>
        <w:t>Well, she's 30 and childless...</w:t>
      </w:r>
    </w:p>
    <w:p>
      <w:r>
        <w:rPr>
          <w:b/>
          <w:u w:val="single"/>
        </w:rPr>
        <w:t>108529</w:t>
      </w:r>
    </w:p>
    <w:p>
      <w:r>
        <w:t>1. Posted by u/Russians30i44i3o    It turns out shrieking like a retard isn't a convincing argument</w:t>
      </w:r>
    </w:p>
    <w:p>
      <w:r>
        <w:rPr>
          <w:b/>
          <w:u w:val="single"/>
        </w:rPr>
        <w:t>108530</w:t>
      </w:r>
    </w:p>
    <w:p>
      <w:r>
        <w:t>1. You can do all that and still hate mudsharks. I have a full time career, a Family, live in a State that’s 90+% White, and hate mudsharks. You obviously don’t  know what you’re talking about.  Why are you trying to take up for nigger fucking whores? Are you one?</w:t>
      </w:r>
    </w:p>
    <w:p>
      <w:r>
        <w:rPr>
          <w:b/>
          <w:u w:val="single"/>
        </w:rPr>
        <w:t>108531</w:t>
      </w:r>
    </w:p>
    <w:p>
      <w:r>
        <w:t xml:space="preserve">2. </w:t>
        <w:tab/>
        <w:t>Ah, u JIDF or shitty father Austrian Infantry Vet.   Me Proud Boy. Me miscegenation supporter. Me pederast supporter. Me like Gayvin's shitty butt plug very much.</w:t>
      </w:r>
    </w:p>
    <w:p>
      <w:r>
        <w:rPr>
          <w:b/>
          <w:u w:val="single"/>
        </w:rPr>
        <w:t>108532</w:t>
      </w:r>
    </w:p>
    <w:p>
      <w:r>
        <w:t xml:space="preserve">3. </w:t>
        <w:tab/>
        <w:tab/>
        <w:t>lmao!</w:t>
      </w:r>
    </w:p>
    <w:p>
      <w:r>
        <w:rPr>
          <w:b/>
          <w:u w:val="single"/>
        </w:rPr>
        <w:t>108533</w:t>
      </w:r>
    </w:p>
    <w:p>
      <w:r>
        <w:t>1. Time and again utter failure. Nationalism and violence just don't go together it doesn't work !!!! period. Anyone advocating for or carrying out acts of political violence should be hounded out of our movement without mercy.     www.order15.com/the-case-against-nationalist-violence/</w:t>
      </w:r>
    </w:p>
    <w:p>
      <w:r>
        <w:rPr>
          <w:b/>
          <w:u w:val="single"/>
        </w:rPr>
        <w:t>108534</w:t>
      </w:r>
    </w:p>
    <w:p>
      <w:r>
        <w:t xml:space="preserve">2. </w:t>
        <w:tab/>
        <w:t>You’re a faggot who only lives on the internet. You tell yourself it doesn’t work to justify your weak mind and incapability to bring yourself to make a real move.</w:t>
      </w:r>
    </w:p>
    <w:p>
      <w:r>
        <w:rPr>
          <w:b/>
          <w:u w:val="single"/>
        </w:rPr>
        <w:t>108535</w:t>
      </w:r>
    </w:p>
    <w:p>
      <w:r>
        <w:t>1. Or post an ad on Craigslist for men seeking men or free pit bull puppies or anything demeaning or racially biased and let's put this dirty fuckin Sand Nigger outta business!!!!🤣🤣🤣🤣🤣🤣🤣🤣🤣</w:t>
      </w:r>
    </w:p>
    <w:p>
      <w:r>
        <w:rPr>
          <w:b/>
          <w:u w:val="single"/>
        </w:rPr>
        <w:t>108536</w:t>
      </w:r>
    </w:p>
    <w:p>
      <w:r>
        <w:t>1. Colin Powell Speaks Out: Trump Not Moral Leader... https://kek.gg/u/Zqmy</w:t>
      </w:r>
    </w:p>
    <w:p>
      <w:r>
        <w:rPr>
          <w:b/>
          <w:u w:val="single"/>
        </w:rPr>
        <w:t>108537</w:t>
      </w:r>
    </w:p>
    <w:p>
      <w:r>
        <w:t xml:space="preserve">2. </w:t>
        <w:tab/>
        <w:t>Who cares what that country club nigger has to say about anything?</w:t>
      </w:r>
    </w:p>
    <w:p>
      <w:r>
        <w:rPr>
          <w:b/>
          <w:u w:val="single"/>
        </w:rPr>
        <w:t>108538</w:t>
      </w:r>
    </w:p>
    <w:p>
      <w:r>
        <w:t>1. Gun proponents like to repeat the famous quote that government should fear its citizens, not the other way around.  And I agree. But when the GOP was fearing a bunch of screaming middle aged female citizens recently, the gun obsessed suddenly didn't believe that anymore.  Why?</w:t>
      </w:r>
    </w:p>
    <w:p>
      <w:r>
        <w:rPr>
          <w:b/>
          <w:u w:val="single"/>
        </w:rPr>
        <w:t>108539</w:t>
      </w:r>
    </w:p>
    <w:p>
      <w:r>
        <w:t xml:space="preserve">2. </w:t>
        <w:tab/>
        <w:t>Come take 'em bedwetter.</w:t>
      </w:r>
    </w:p>
    <w:p>
      <w:r>
        <w:rPr>
          <w:b/>
          <w:u w:val="single"/>
        </w:rPr>
        <w:t>108540</w:t>
      </w:r>
    </w:p>
    <w:p>
      <w:r>
        <w:t xml:space="preserve">3. </w:t>
        <w:tab/>
        <w:tab/>
        <w:t>How retarded are you Trumpanzees?  We. Have. Guns. Too. Damn, you cats yammer and yammer about the murder rates in the "liberal cities," but never put 2 and 2 together.</w:t>
      </w:r>
    </w:p>
    <w:p>
      <w:r>
        <w:rPr>
          <w:b/>
          <w:u w:val="single"/>
        </w:rPr>
        <w:t>108541</w:t>
      </w:r>
    </w:p>
    <w:p>
      <w:r>
        <w:t>1. First post on the censorship free social media platoform of the future!</w:t>
      </w:r>
    </w:p>
    <w:p>
      <w:r>
        <w:rPr>
          <w:b/>
          <w:u w:val="single"/>
        </w:rPr>
        <w:t>108542</w:t>
      </w:r>
    </w:p>
    <w:p>
      <w:r>
        <w:t xml:space="preserve">2. </w:t>
        <w:tab/>
        <w:t>Welcome. We like to #Speakfreely here on Gab. You can even say nigger faggot...u know, if u want.</w:t>
      </w:r>
    </w:p>
    <w:p>
      <w:r>
        <w:rPr>
          <w:b/>
          <w:u w:val="single"/>
        </w:rPr>
        <w:t>108543</w:t>
      </w:r>
    </w:p>
    <w:p>
      <w:r>
        <w:t>1. It's official, Maverick is on hillbilly drugs.</w:t>
      </w:r>
    </w:p>
    <w:p>
      <w:r>
        <w:rPr>
          <w:b/>
          <w:u w:val="single"/>
        </w:rPr>
        <w:t>108544</w:t>
      </w:r>
    </w:p>
    <w:p>
      <w:r>
        <w:t>1. Canadians:   Man-made climate change is fake science.   Your retarded asshole Prime Minister, Justin Trudeau, is going to use fake science as an excuse to fuck you all up the ass with Carbon taxes.   It will be “Revenue Neutral” like the singer Madonna is a virgin..   Soon you will be renaming your country to: “Canazuela”.</w:t>
      </w:r>
    </w:p>
    <w:p>
      <w:r>
        <w:rPr>
          <w:b/>
          <w:u w:val="single"/>
        </w:rPr>
        <w:t>108545</w:t>
      </w:r>
    </w:p>
    <w:p>
      <w:r>
        <w:t xml:space="preserve">2. </w:t>
        <w:tab/>
        <w:t>He's a puppet for the globalists. There are numerous pics of him sitting with Soros, talking, laughing, etc.... We don't like him at all....worse the opposition party is another version of him.  We have a new leader in town, Mad Max Bernier. We like his platform. New party too. Conservative af. 1 year to go till elections.</w:t>
      </w:r>
    </w:p>
    <w:p>
      <w:r>
        <w:rPr>
          <w:b/>
          <w:u w:val="single"/>
        </w:rPr>
        <w:t>108546</w:t>
      </w:r>
    </w:p>
    <w:p>
      <w:r>
        <w:t>1. And another one</w:t>
      </w:r>
    </w:p>
    <w:p>
      <w:r>
        <w:rPr>
          <w:b/>
          <w:u w:val="single"/>
        </w:rPr>
        <w:t>108547</w:t>
      </w:r>
    </w:p>
    <w:p>
      <w:r>
        <w:t xml:space="preserve">2. </w:t>
        <w:tab/>
        <w:t>An actual scene from this (((movie))) when a character asked "What will we do with the Jew?".</w:t>
      </w:r>
    </w:p>
    <w:p>
      <w:r>
        <w:rPr>
          <w:b/>
          <w:u w:val="single"/>
        </w:rPr>
        <w:t>108548</w:t>
      </w:r>
    </w:p>
    <w:p>
      <w:r>
        <w:t xml:space="preserve">3. </w:t>
        <w:tab/>
        <w:tab/>
        <w:t>Everybody check this bullshit out. One might think the jews would use a bit more nuanced holohoax propaganda now, but nooo, right back to soap and lampshades!!   https://streamable.com/2h012</w:t>
      </w:r>
    </w:p>
    <w:p>
      <w:r>
        <w:rPr>
          <w:b/>
          <w:u w:val="single"/>
        </w:rPr>
        <w:t>108549</w:t>
      </w:r>
    </w:p>
    <w:p>
      <w:r>
        <w:t xml:space="preserve">4. </w:t>
        <w:tab/>
        <w:tab/>
        <w:tab/>
        <w:t>I personally like organic natural soaps. Why would I scrub myself with kike soap? Eww. Plus the effort it would take...nahhh. Nobody would buy kike soap except maybe kikes</w:t>
      </w:r>
    </w:p>
    <w:p>
      <w:r>
        <w:rPr>
          <w:b/>
          <w:u w:val="single"/>
        </w:rPr>
        <w:t>108550</w:t>
      </w:r>
    </w:p>
    <w:p>
      <w:r>
        <w:t xml:space="preserve">5. </w:t>
        <w:tab/>
        <w:tab/>
        <w:tab/>
        <w:tab/>
        <w:t>Anyone with basic common sense, or access to the internet, should know that jew-soap is a jew-lie. That clip is a mind-numbingly retarded transparent piece of propaganda. Hopefully it's so obviously egregious that it's laughed at by most people and used as an example to undermine the baseless fiction propping up their entire scheme.</w:t>
      </w:r>
    </w:p>
    <w:p>
      <w:r>
        <w:rPr>
          <w:b/>
          <w:u w:val="single"/>
        </w:rPr>
        <w:t>108551</w:t>
      </w:r>
    </w:p>
    <w:p>
      <w:r>
        <w:t>1.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 nigger</w:t>
      </w:r>
    </w:p>
    <w:p>
      <w:r>
        <w:rPr>
          <w:b/>
          <w:u w:val="single"/>
        </w:rPr>
        <w:t>108552</w:t>
      </w:r>
    </w:p>
    <w:p>
      <w:r>
        <w:t>1. @Cantwell You made it on CNN.   https://youtu.be/My4VshOrBCU</w:t>
      </w:r>
    </w:p>
    <w:p>
      <w:r>
        <w:rPr>
          <w:b/>
          <w:u w:val="single"/>
        </w:rPr>
        <w:t>108553</w:t>
      </w:r>
    </w:p>
    <w:p>
      <w:r>
        <w:t xml:space="preserve">2. </w:t>
        <w:tab/>
        <w:t>I couldn't even watch half of this video. Faggot Don Lemonjuice can't even read. This beige #NPC is just so boring and the script is so badly written I could not get through it. Yawn. Beige faggot #NPCs are so uninteresting. Yawn..  ⚫ㄥ⚫     ▔</w:t>
      </w:r>
    </w:p>
    <w:p>
      <w:r>
        <w:rPr>
          <w:b/>
          <w:u w:val="single"/>
        </w:rPr>
        <w:t>108554</w:t>
      </w:r>
    </w:p>
    <w:p>
      <w:r>
        <w:t xml:space="preserve">3. </w:t>
        <w:tab/>
        <w:tab/>
        <w:t>More like Dum Lemming.</w:t>
      </w:r>
    </w:p>
    <w:p>
      <w:r>
        <w:rPr>
          <w:b/>
          <w:u w:val="single"/>
        </w:rPr>
        <w:t>108555</w:t>
      </w:r>
    </w:p>
    <w:p>
      <w:r>
        <w:t>1. MMMMMMMMMMMMMMMMMMMMHMMMMMMMMMMM LIBERAL CUNT BITCH TEARS DELICIOUS!!!!!!!!!!!!!!!!</w:t>
      </w:r>
    </w:p>
    <w:p>
      <w:r>
        <w:rPr>
          <w:b/>
          <w:u w:val="single"/>
        </w:rPr>
        <w:t>108556</w:t>
      </w:r>
    </w:p>
    <w:p>
      <w:r>
        <w:t>1.</w:t>
      </w:r>
    </w:p>
    <w:p>
      <w:r>
        <w:rPr>
          <w:b/>
          <w:u w:val="single"/>
        </w:rPr>
        <w:t>108557</w:t>
      </w:r>
    </w:p>
    <w:p>
      <w:r>
        <w:t xml:space="preserve">2. </w:t>
        <w:tab/>
        <w:t>why be a low T faggot when you could be a man?</w:t>
      </w:r>
    </w:p>
    <w:p>
      <w:r>
        <w:rPr>
          <w:b/>
          <w:u w:val="single"/>
        </w:rPr>
        <w:t>108558</w:t>
      </w:r>
    </w:p>
    <w:p>
      <w:r>
        <w:t>1. I do not care for 1 second if you have an issue with my religious beliefs and no amount of internet bullying can stop what happens next.   You are a defective piece of ZioShit.     @DaTroof</w:t>
      </w:r>
    </w:p>
    <w:p>
      <w:r>
        <w:rPr>
          <w:b/>
          <w:u w:val="single"/>
        </w:rPr>
        <w:t>108559</w:t>
      </w:r>
    </w:p>
    <w:p>
      <w:r>
        <w:t xml:space="preserve">2. </w:t>
        <w:tab/>
        <w:t>Internet bullying, do me a favour. This aint twitter cunt. I tell you What happens next is i call you a safe space absolute cunt. Jog back on back to twitter. Lefties will always turn on each other</w:t>
      </w:r>
    </w:p>
    <w:p>
      <w:r>
        <w:rPr>
          <w:b/>
          <w:u w:val="single"/>
        </w:rPr>
        <w:t>108560</w:t>
      </w:r>
    </w:p>
    <w:p>
      <w:r>
        <w:t xml:space="preserve">3. </w:t>
        <w:tab/>
        <w:tab/>
        <w:t>Real life I'm a piece of shit. Is this you in real life. Show a picture and something with the date in the back ground. 100 %this aint you in real life. Prove yourself to everyone you aint a piece of lying hypocritical twat</w:t>
      </w:r>
    </w:p>
    <w:p>
      <w:r>
        <w:rPr>
          <w:b/>
          <w:u w:val="single"/>
        </w:rPr>
        <w:t>108561</w:t>
      </w:r>
    </w:p>
    <w:p>
      <w:r>
        <w:t>1. GAB Management has been totally irresponsible in providing a forum for unabashed Nazis and antiSemites. There are limits to free speech, and a mute button is NOT the answer. There’s nothing socially healthy about the free public exchange of blatant hate speech.</w:t>
      </w:r>
    </w:p>
    <w:p>
      <w:r>
        <w:rPr>
          <w:b/>
          <w:u w:val="single"/>
        </w:rPr>
        <w:t>108562</w:t>
      </w:r>
    </w:p>
    <w:p>
      <w:r>
        <w:t xml:space="preserve">2. </w:t>
        <w:tab/>
        <w:t>I will as respectful as possible: The Supreme Court has ruled on 4 separate occasions now, that hate speech is protected Free Speech.    So in this, you are just plain incorrect. It's true that there are some limits to Free Speech, such as direct credible calls for violence, but your assertion as worded is wrong. Please consider editing/correcting your post.</w:t>
      </w:r>
    </w:p>
    <w:p>
      <w:r>
        <w:rPr>
          <w:b/>
          <w:u w:val="single"/>
        </w:rPr>
        <w:t>108563</w:t>
      </w:r>
    </w:p>
    <w:p>
      <w:r>
        <w:t xml:space="preserve">3. </w:t>
        <w:tab/>
        <w:tab/>
        <w:t>Torba had 2 years to deal with the anti-Trump Nazi (socialist) issue and he still did not do anything about it, so now he is learning that there are consequences.    #Trump #MAGA #GabFam #SpeakFreely #WalkAway #InfoWars #JobsNotMobs #RedWave #KanyeEffect #KavanaughEffect #HondurasEffect #FakeBombEffect #KillJewsEffect #GabEffect</w:t>
      </w:r>
    </w:p>
    <w:p>
      <w:r>
        <w:rPr>
          <w:b/>
          <w:u w:val="single"/>
        </w:rPr>
        <w:t>108564</w:t>
      </w:r>
    </w:p>
    <w:p>
      <w:r>
        <w:t xml:space="preserve">4. </w:t>
        <w:tab/>
        <w:tab/>
        <w:tab/>
        <w:t>cock off neo you mute list liar.</w:t>
      </w:r>
    </w:p>
    <w:p>
      <w:r>
        <w:rPr>
          <w:b/>
          <w:u w:val="single"/>
        </w:rPr>
        <w:t>108565</w:t>
      </w:r>
    </w:p>
    <w:p>
      <w:r>
        <w:t xml:space="preserve">5. </w:t>
        <w:tab/>
        <w:tab/>
        <w:tab/>
        <w:tab/>
        <w:t>yeah cluck clauck cluck why are you even bothering to keep your retarded act up. it's all over now.  gab's losing it's domain name.</w:t>
      </w:r>
    </w:p>
    <w:p>
      <w:r>
        <w:rPr>
          <w:b/>
          <w:u w:val="single"/>
        </w:rPr>
        <w:t>108566</w:t>
      </w:r>
    </w:p>
    <w:p>
      <w:r>
        <w:t>1. So the Proud Boys who DEFENDED themselves from physical assault and bottle throwing by Antifa, caught on camera as instigating, are being referred to as Neo-Nazis, white supremacists and "Alt-Right" by the MSM. Someone better tell his black wife then.    https://redd.it/9q2oi0</w:t>
      </w:r>
    </w:p>
    <w:p>
      <w:r>
        <w:rPr>
          <w:b/>
          <w:u w:val="single"/>
        </w:rPr>
        <w:t>108567</w:t>
      </w:r>
    </w:p>
    <w:p>
      <w:r>
        <w:t xml:space="preserve">2. </w:t>
        <w:tab/>
        <w:t>dear retarded civnats, virtue signalling won't save you, we told you fucking idiots to stop punching right, have you learned yet, nope another based nigger post.  More virtue signalling to the people who want to kill you.     Even destroying your own genetic heritage won't work</w:t>
      </w:r>
    </w:p>
    <w:p>
      <w:r>
        <w:rPr>
          <w:b/>
          <w:u w:val="single"/>
        </w:rPr>
        <w:t>108568</w:t>
      </w:r>
    </w:p>
    <w:p>
      <w:r>
        <w:t>1. Trump's surrendering to taliban in Afghanistan🤣🤣🤣thought the retard trump had a super secret plan to win in 30 days? 🤣🤣🤣🤣between this and his check for the Saudi royal family, we know who the real Muslim lover is🤣🤣🤣trump’s the REAL the member of the Muslim brotherhood</w:t>
      </w:r>
    </w:p>
    <w:p>
      <w:r>
        <w:rPr>
          <w:b/>
          <w:u w:val="single"/>
        </w:rPr>
        <w:t>108569</w:t>
      </w:r>
    </w:p>
    <w:p>
      <w:r>
        <w:t xml:space="preserve">2. </w:t>
        <w:tab/>
        <w:t>LOL i hope your mom gets home soon we wouldn't want you locked out after dark LOL</w:t>
      </w:r>
    </w:p>
    <w:p>
      <w:r>
        <w:rPr>
          <w:b/>
          <w:u w:val="single"/>
        </w:rPr>
        <w:t>108570</w:t>
      </w:r>
    </w:p>
    <w:p>
      <w:r>
        <w:t xml:space="preserve">3. </w:t>
        <w:tab/>
        <w:t>Well I support your right to form an opinion.  Please enjoy gab's freedom of expression policies. and btw ... dont start mailing dems bombs or shooting up sinogogues https://www.youtube.com/watch?v=qxOwHutnXNA</w:t>
      </w:r>
    </w:p>
    <w:p>
      <w:r>
        <w:rPr>
          <w:b/>
          <w:u w:val="single"/>
        </w:rPr>
        <w:t>108571</w:t>
      </w:r>
    </w:p>
    <w:p>
      <w:r>
        <w:t xml:space="preserve">4. </w:t>
        <w:tab/>
        <w:t>You are to stupid to talk to. Moron</w:t>
      </w:r>
    </w:p>
    <w:p>
      <w:r>
        <w:rPr>
          <w:b/>
          <w:u w:val="single"/>
        </w:rPr>
        <w:t>108572</w:t>
      </w:r>
    </w:p>
    <w:p>
      <w:r>
        <w:t>1.</w:t>
      </w:r>
    </w:p>
    <w:p>
      <w:r>
        <w:rPr>
          <w:b/>
          <w:u w:val="single"/>
        </w:rPr>
        <w:t>108573</w:t>
      </w:r>
    </w:p>
    <w:p>
      <w:r>
        <w:t xml:space="preserve">2. </w:t>
        <w:tab/>
        <w:t>Nigger loving faggot</w:t>
      </w:r>
    </w:p>
    <w:p>
      <w:r>
        <w:rPr>
          <w:b/>
          <w:u w:val="single"/>
        </w:rPr>
        <w:t>108574</w:t>
      </w:r>
    </w:p>
    <w:p>
      <w:r>
        <w:t>1.</w:t>
      </w:r>
    </w:p>
    <w:p>
      <w:r>
        <w:rPr>
          <w:b/>
          <w:u w:val="single"/>
        </w:rPr>
        <w:t>108575</w:t>
      </w:r>
    </w:p>
    <w:p>
      <w:r>
        <w:t xml:space="preserve">2. </w:t>
        <w:tab/>
        <w:t>Expected from a dyke bitch</w:t>
      </w:r>
    </w:p>
    <w:p>
      <w:r>
        <w:rPr>
          <w:b/>
          <w:u w:val="single"/>
        </w:rPr>
        <w:t>108576</w:t>
      </w:r>
    </w:p>
    <w:p>
      <w:r>
        <w:t>1. RT @RealSaavedra:    Photo Emerges Of Georgia's Democratic Governor Nominee Burning State Flag https://kek.gg/u/W8cg</w:t>
      </w:r>
    </w:p>
    <w:p>
      <w:r>
        <w:rPr>
          <w:b/>
          <w:u w:val="single"/>
        </w:rPr>
        <w:t>108577</w:t>
      </w:r>
    </w:p>
    <w:p>
      <w:r>
        <w:t xml:space="preserve">2. </w:t>
        <w:tab/>
        <w:t>friggin nigger</w:t>
      </w:r>
    </w:p>
    <w:p>
      <w:r>
        <w:rPr>
          <w:b/>
          <w:u w:val="single"/>
        </w:rPr>
        <w:t>108578</w:t>
      </w:r>
    </w:p>
    <w:p>
      <w:r>
        <w:t>1. "This 'Caravan' is a UN-funded invasion of the United States. There are hundreds of thousands of illegal migrants who live in temporary camps that are preparing to follow this route to America. They are planning on flooding millions of more illegal migrants into America. This is an invasion of the United States."   ~ Alex Jones</w:t>
      </w:r>
    </w:p>
    <w:p>
      <w:r>
        <w:rPr>
          <w:b/>
          <w:u w:val="single"/>
        </w:rPr>
        <w:t>108579</w:t>
      </w:r>
    </w:p>
    <w:p>
      <w:r>
        <w:t xml:space="preserve">2. </w:t>
        <w:tab/>
        <w:t>Yeah, ol fat fucking shill Jones is merely stating the fucking obvious. Geee, he must watch FOX news too!</w:t>
      </w:r>
    </w:p>
    <w:p>
      <w:r>
        <w:rPr>
          <w:b/>
          <w:u w:val="single"/>
        </w:rPr>
        <w:t>108580</w:t>
      </w:r>
    </w:p>
    <w:p>
      <w:r>
        <w:t xml:space="preserve">3. </w:t>
        <w:tab/>
        <w:tab/>
        <w:t>bullshit! jones is a media hound attention grubbing cocksucker who does NOTHING to further our Cause in ANY way! He will NEVER call out the fucking kikes as the Left or as Democrats because he's a fat cunt shill!</w:t>
      </w:r>
    </w:p>
    <w:p>
      <w:r>
        <w:rPr>
          <w:b/>
          <w:u w:val="single"/>
        </w:rPr>
        <w:t>108581</w:t>
      </w:r>
    </w:p>
    <w:p>
      <w:r>
        <w:t>1. Council boss bought 12 INCH DILDO with Grenfell Towers survivor's money.   http://courtnewsuk.co.uk/council-boss-bought-dildo-with-grenfell-towers-money/    What a dick, huh?</w:t>
      </w:r>
    </w:p>
    <w:p>
      <w:r>
        <w:rPr>
          <w:b/>
          <w:u w:val="single"/>
        </w:rPr>
        <w:t>108582</w:t>
      </w:r>
    </w:p>
    <w:p>
      <w:r>
        <w:t xml:space="preserve">2. </w:t>
        <w:tab/>
        <w:t>Better than spending it on muzzie invaders</w:t>
      </w:r>
    </w:p>
    <w:p>
      <w:r>
        <w:rPr>
          <w:b/>
          <w:u w:val="single"/>
        </w:rPr>
        <w:t>108583</w:t>
      </w:r>
    </w:p>
    <w:p>
      <w:r>
        <w:t>1. Confirmed Anti-American communists, posing as white nationalists and shilling to demoralize conservative voters and/or convince them not to vote:   @ewige_blatt NAZBOWL siege man   @GTKRWN Silverdawn   @Larry63 Proud WASP   @Vanilla_Cornflakes Vanilla Nilla   *** A couple of these could just be completely clueless fucktards, but I doubt it.</w:t>
      </w:r>
    </w:p>
    <w:p>
      <w:r>
        <w:rPr>
          <w:b/>
          <w:u w:val="single"/>
        </w:rPr>
        <w:t>108584</w:t>
      </w:r>
    </w:p>
    <w:p>
      <w:r>
        <w:t xml:space="preserve">2. </w:t>
        <w:tab/>
        <w:t>&gt;Confirmed Anti-American communists &gt; A couple of these could just be completely clueless fucktards Fucking make up your mind, doofus.</w:t>
      </w:r>
    </w:p>
    <w:p>
      <w:r>
        <w:rPr>
          <w:b/>
          <w:u w:val="single"/>
        </w:rPr>
        <w:t>108585</w:t>
      </w:r>
    </w:p>
    <w:p>
      <w:r>
        <w:t xml:space="preserve">3. </w:t>
        <w:tab/>
        <w:tab/>
        <w:t>I'm not sympathizing. But everyone who has that forced in their faces doesn't need to see it. You're a disrespectful cunt of a thing, because you're a commie Jew or muzzrat.</w:t>
      </w:r>
    </w:p>
    <w:p>
      <w:r>
        <w:rPr>
          <w:b/>
          <w:u w:val="single"/>
        </w:rPr>
        <w:t>108586</w:t>
      </w:r>
    </w:p>
    <w:p>
      <w:r>
        <w:t>1. https://www.telegraph.co.uk/news/2018/10/01/emmanuel-macrons-bid-recast-frances-president-people-gets-finger/   @sine_injuria   more disaster for jupiter</w:t>
      </w:r>
    </w:p>
    <w:p>
      <w:r>
        <w:rPr>
          <w:b/>
          <w:u w:val="single"/>
        </w:rPr>
        <w:t>108587</w:t>
      </w:r>
    </w:p>
    <w:p>
      <w:r>
        <w:t xml:space="preserve">2. </w:t>
        <w:tab/>
        <w:t>Fuck to death this Nigger loving Homo ass to mouth cocksucker.   Vive LePen.</w:t>
      </w:r>
    </w:p>
    <w:p>
      <w:r>
        <w:rPr>
          <w:b/>
          <w:u w:val="single"/>
        </w:rPr>
        <w:t>108588</w:t>
      </w:r>
    </w:p>
    <w:p>
      <w:r>
        <w:t>1. Vote Mad Max OUT!</w:t>
      </w:r>
    </w:p>
    <w:p>
      <w:r>
        <w:rPr>
          <w:b/>
          <w:u w:val="single"/>
        </w:rPr>
        <w:t>108589</w:t>
      </w:r>
    </w:p>
    <w:p>
      <w:r>
        <w:t xml:space="preserve">2. </w:t>
        <w:tab/>
        <w:t>Maxine is a DEMOCRAT so she is RACIST!  The brainwashed retarded Democrat and all filthy JEWS will call people exactly what they are!</w:t>
      </w:r>
    </w:p>
    <w:p>
      <w:r>
        <w:rPr>
          <w:b/>
          <w:u w:val="single"/>
        </w:rPr>
        <w:t>108590</w:t>
      </w:r>
    </w:p>
    <w:p>
      <w:r>
        <w:t>3.</w:t>
      </w:r>
    </w:p>
    <w:p>
      <w:r>
        <w:rPr>
          <w:b/>
          <w:u w:val="single"/>
        </w:rPr>
        <w:t>108591</w:t>
      </w:r>
    </w:p>
    <w:p>
      <w:r>
        <w:t>1. That is how you grab 'em    https://redd.it/9mt0ml</w:t>
      </w:r>
    </w:p>
    <w:p>
      <w:r>
        <w:rPr>
          <w:b/>
          <w:u w:val="single"/>
        </w:rPr>
        <w:t>108592</w:t>
      </w:r>
    </w:p>
    <w:p>
      <w:r>
        <w:t xml:space="preserve">2. </w:t>
        <w:tab/>
        <w:t>I swear this account is 90 percent based nigger posts. Zzz</w:t>
      </w:r>
    </w:p>
    <w:p>
      <w:r>
        <w:rPr>
          <w:b/>
          <w:u w:val="single"/>
        </w:rPr>
        <w:t>108593</w:t>
      </w:r>
    </w:p>
    <w:p>
      <w:r>
        <w:t xml:space="preserve">3. </w:t>
        <w:tab/>
        <w:tab/>
        <w:t>Shame on you for being inflammatory!!!</w:t>
      </w:r>
    </w:p>
    <w:p>
      <w:r>
        <w:rPr>
          <w:b/>
          <w:u w:val="single"/>
        </w:rPr>
        <w:t>108594</w:t>
      </w:r>
    </w:p>
    <w:p>
      <w:r>
        <w:t>1. Hey @Cantwell ! Ever here the term "Lurk Moar"? You should do that with Rush Limbaugh. Not to say what he says but to make your show better. Your callers are either mentally fucking retarded or their so far up their own ass their voices echo.  At least make them stay on a single topic until Friday.</w:t>
      </w:r>
    </w:p>
    <w:p>
      <w:r>
        <w:rPr>
          <w:b/>
          <w:u w:val="single"/>
        </w:rPr>
        <w:t>108595</w:t>
      </w:r>
    </w:p>
    <w:p>
      <w:r>
        <w:t>1.</w:t>
      </w:r>
    </w:p>
    <w:p>
      <w:r>
        <w:rPr>
          <w:b/>
          <w:u w:val="single"/>
        </w:rPr>
        <w:t>108596</w:t>
      </w:r>
    </w:p>
    <w:p>
      <w:r>
        <w:t xml:space="preserve">2. </w:t>
        <w:tab/>
        <w:t>What that entitled fat ass lazy cunt needs is to back away from the burgers and get a real fucking job. "Need a break from being an editor" really? God damn I hate fucking pencil pushing pansy assed admin professionals.</w:t>
      </w:r>
    </w:p>
    <w:p>
      <w:r>
        <w:rPr>
          <w:b/>
          <w:u w:val="single"/>
        </w:rPr>
        <w:t>108597</w:t>
      </w:r>
    </w:p>
    <w:p>
      <w:r>
        <w:t>1. Muslim Bitch ...you rag headed Nigger ...camel Jockey ...Goat Humper</w:t>
      </w:r>
    </w:p>
    <w:p>
      <w:r>
        <w:rPr>
          <w:b/>
          <w:u w:val="single"/>
        </w:rPr>
        <w:t>108598</w:t>
      </w:r>
    </w:p>
    <w:p>
      <w:r>
        <w:t>1. 22-year-old with same-sex attraction begs Synod: Don’t change Church teaching on homosexuality https://kek.gg/u/334SV</w:t>
      </w:r>
    </w:p>
    <w:p>
      <w:r>
        <w:rPr>
          <w:b/>
          <w:u w:val="single"/>
        </w:rPr>
        <w:t>108599</w:t>
      </w:r>
    </w:p>
    <w:p>
      <w:r>
        <w:t xml:space="preserve">2. </w:t>
        <w:tab/>
        <w:t>nigger thing</w:t>
      </w:r>
    </w:p>
    <w:p>
      <w:r>
        <w:rPr>
          <w:b/>
          <w:u w:val="single"/>
        </w:rPr>
        <w:t>108600</w:t>
      </w:r>
    </w:p>
    <w:p>
      <w:r>
        <w:t>1. First off, his name is NEVER going to be cleared. That's how a #MeTooDyePack works. Second, the whole attack is a political smear. That should NEVER be rewarded. At this point Kavanaugh has no choice but to go forward. Going back is annihilation.</w:t>
      </w:r>
    </w:p>
    <w:p>
      <w:r>
        <w:rPr>
          <w:b/>
          <w:u w:val="single"/>
        </w:rPr>
        <w:t>108601</w:t>
      </w:r>
    </w:p>
    <w:p>
      <w:r>
        <w:t xml:space="preserve">2. </w:t>
        <w:tab/>
        <w:t>Am I the only one getting REALLY sick of foreigners lecturing Americans about how OUR government should run?  He lives under an archaic monarchy &amp; tells us the nominee of the President we elected should step down? Tell that old fart queen of yours to step down! I think that faggot Trudeau should step down. "less divisive"? There is no such thing</w:t>
      </w:r>
    </w:p>
    <w:p>
      <w:r>
        <w:rPr>
          <w:b/>
          <w:u w:val="single"/>
        </w:rPr>
        <w:t>108602</w:t>
      </w:r>
    </w:p>
    <w:p>
      <w:r>
        <w:t>1. He is RIGHT, but you pathetic Trump apologists will keep sucking on his cock for shekels. Trump's NAfta "change" isn't any change. IT is the SAME shit and some parts are EVEN WORSE and much WORSE!!!!!! Keep sucking on his cock though, TRS faggots! SAD!   https://www.youtube.com/watch?v=YG0_mKJR6CQ</w:t>
      </w:r>
    </w:p>
    <w:p>
      <w:r>
        <w:rPr>
          <w:b/>
          <w:u w:val="single"/>
        </w:rPr>
        <w:t>108603</w:t>
      </w:r>
    </w:p>
    <w:p>
      <w:r>
        <w:t xml:space="preserve">2. </w:t>
        <w:tab/>
        <w:t>I don't trust that secular Jew guy.  I am not a fan of Trump, I just don't trust that Jew.</w:t>
      </w:r>
    </w:p>
    <w:p>
      <w:r>
        <w:rPr>
          <w:b/>
          <w:u w:val="single"/>
        </w:rPr>
        <w:t>108604</w:t>
      </w:r>
    </w:p>
    <w:p>
      <w:r>
        <w:t xml:space="preserve">3. </w:t>
        <w:tab/>
        <w:tab/>
        <w:t>Figures.  Wish I hadn't wasted a year shilling for the guy.  No wall, nothing really.  The nigger unemployment rate is down though</w:t>
      </w:r>
    </w:p>
    <w:p>
      <w:r>
        <w:rPr>
          <w:b/>
          <w:u w:val="single"/>
        </w:rPr>
        <w:t>108605</w:t>
      </w:r>
    </w:p>
    <w:p>
      <w:r>
        <w:t>1. 🙈...🌟 #NSFW🔞  🙉......🌟🌟 on        ™   🙊...🌟 🐸🅶🅰🅱  🌎PLANET🌍WIDE🌏  Premier Content Provider  🌟#ITC💢#ITC1200🌟</w:t>
      </w:r>
    </w:p>
    <w:p>
      <w:r>
        <w:rPr>
          <w:b/>
          <w:u w:val="single"/>
        </w:rPr>
        <w:t>108606</w:t>
      </w:r>
    </w:p>
    <w:p>
      <w:r>
        <w:t xml:space="preserve">2. </w:t>
        <w:tab/>
        <w:t>I love cunt and asshole!! May I lick your holes baby??</w:t>
      </w:r>
    </w:p>
    <w:p>
      <w:r>
        <w:rPr>
          <w:b/>
          <w:u w:val="single"/>
        </w:rPr>
        <w:t>108607</w:t>
      </w:r>
    </w:p>
    <w:p>
      <w:r>
        <w:t>1. I am not a Nazi, I do not support Nazis and I am very Pro-Israel. If any of this offends you PLEASE MUTE me and unfollow me..</w:t>
      </w:r>
    </w:p>
    <w:p>
      <w:r>
        <w:rPr>
          <w:b/>
          <w:u w:val="single"/>
        </w:rPr>
        <w:t>108608</w:t>
      </w:r>
    </w:p>
    <w:p>
      <w:r>
        <w:t xml:space="preserve">2. </w:t>
        <w:tab/>
        <w:t>Stop being a faggot and stand up for your race, white man.</w:t>
      </w:r>
    </w:p>
    <w:p>
      <w:r>
        <w:rPr>
          <w:b/>
          <w:u w:val="single"/>
        </w:rPr>
        <w:t>108609</w:t>
      </w:r>
    </w:p>
    <w:p>
      <w:r>
        <w:t>1. "The Disappearance of Men" by Dario McDarby. A good read: https://www.traditioninaction.org/Cultural/B010cpMen.htm h/t @TheKingDude</w:t>
      </w:r>
    </w:p>
    <w:p>
      <w:r>
        <w:rPr>
          <w:b/>
          <w:u w:val="single"/>
        </w:rPr>
        <w:t>108610</w:t>
      </w:r>
    </w:p>
    <w:p>
      <w:r>
        <w:t xml:space="preserve">2. </w:t>
        <w:tab/>
        <w:t>Another Christian commenting on television shows he has never watched.</w:t>
      </w:r>
    </w:p>
    <w:p>
      <w:r>
        <w:rPr>
          <w:b/>
          <w:u w:val="single"/>
        </w:rPr>
        <w:t>108611</w:t>
      </w:r>
    </w:p>
    <w:p>
      <w:r>
        <w:t xml:space="preserve">3. </w:t>
        <w:tab/>
        <w:tab/>
        <w:t>And you know that he hasn't watched them?</w:t>
      </w:r>
    </w:p>
    <w:p>
      <w:r>
        <w:rPr>
          <w:b/>
          <w:u w:val="single"/>
        </w:rPr>
        <w:t>108612</w:t>
      </w:r>
    </w:p>
    <w:p>
      <w:r>
        <w:t xml:space="preserve">4. </w:t>
        <w:tab/>
        <w:tab/>
        <w:tab/>
        <w:t>Did the author deny any of that?  So you don't know that he didn't watch the show. And if you want to have a discussion with me, please drop the F-bombs.  Cultural Marxism was well in progress in the golden era of TV. Much of it was not as decent as it is made out to be.</w:t>
      </w:r>
    </w:p>
    <w:p>
      <w:r>
        <w:rPr>
          <w:b/>
          <w:u w:val="single"/>
        </w:rPr>
        <w:t>108613</w:t>
      </w:r>
    </w:p>
    <w:p>
      <w:r>
        <w:t xml:space="preserve">5. </w:t>
        <w:tab/>
        <w:tab/>
        <w:tab/>
        <w:tab/>
        <w:t>The author shows no sign of having done anything beyond skimming the Wikipedia page on the shows he attacks.   That he chose to make The Dick Van Dyke Show the thumbnail is especially ignorant.</w:t>
      </w:r>
    </w:p>
    <w:p>
      <w:r>
        <w:rPr>
          <w:b/>
          <w:u w:val="single"/>
        </w:rPr>
        <w:t>108614</w:t>
      </w:r>
    </w:p>
    <w:p>
      <w:r>
        <w:t xml:space="preserve">6. </w:t>
        <w:tab/>
        <w:tab/>
        <w:tab/>
        <w:tab/>
        <w:tab/>
        <w:t>⬆️  Proverbs 1:26   I also will laugh at your calamity; I will mock when your fear cometh;     Proverbs 1:27   When your fear cometh as desolation, and your destruction cometh as a whirlwind; when distress and anguish cometh upon you.</w:t>
      </w:r>
    </w:p>
    <w:p>
      <w:r>
        <w:rPr>
          <w:b/>
          <w:u w:val="single"/>
        </w:rPr>
        <w:t>108615</w:t>
      </w:r>
    </w:p>
    <w:p>
      <w:r>
        <w:t>1. Jamal Khashoggi and his boss Prince Alwaleed bin Talal meeting the management team of Twitter in 2012   https://image.ibb.co/dBcxff/Dpz-PAQBWk-AAa-Ci0.jpg</w:t>
      </w:r>
    </w:p>
    <w:p>
      <w:r>
        <w:rPr>
          <w:b/>
          <w:u w:val="single"/>
        </w:rPr>
        <w:t>108616</w:t>
      </w:r>
    </w:p>
    <w:p>
      <w:r>
        <w:t xml:space="preserve">2. </w:t>
        <w:tab/>
        <w:t>That would have been a good time for a bombing.... Fuckin' Raghead convention!</w:t>
      </w:r>
    </w:p>
    <w:p>
      <w:r>
        <w:rPr>
          <w:b/>
          <w:u w:val="single"/>
        </w:rPr>
        <w:t>108617</w:t>
      </w:r>
    </w:p>
    <w:p>
      <w:r>
        <w:t>1. is that how you feel also about  the Slavic pantheon</w:t>
      </w:r>
    </w:p>
    <w:p>
      <w:r>
        <w:rPr>
          <w:b/>
          <w:u w:val="single"/>
        </w:rPr>
        <w:t>108618</w:t>
      </w:r>
    </w:p>
    <w:p>
      <w:r>
        <w:t xml:space="preserve">2. </w:t>
        <w:tab/>
        <w:t>I take pride in my Iranian blood and my upbringing -- not some culture that developed after our enslavement.</w:t>
      </w:r>
    </w:p>
    <w:p>
      <w:r>
        <w:rPr>
          <w:b/>
          <w:u w:val="single"/>
        </w:rPr>
        <w:t>108619</w:t>
      </w:r>
    </w:p>
    <w:p>
      <w:r>
        <w:t xml:space="preserve">3. </w:t>
        <w:tab/>
        <w:tab/>
        <w:t>so your Zoroastrian</w:t>
      </w:r>
    </w:p>
    <w:p>
      <w:r>
        <w:rPr>
          <w:b/>
          <w:u w:val="single"/>
        </w:rPr>
        <w:t>108620</w:t>
      </w:r>
    </w:p>
    <w:p>
      <w:r>
        <w:t xml:space="preserve">4. </w:t>
        <w:tab/>
        <w:tab/>
        <w:tab/>
        <w:t>see there you go with the name calling cunt kike</w:t>
      </w:r>
    </w:p>
    <w:p>
      <w:r>
        <w:rPr>
          <w:b/>
          <w:u w:val="single"/>
        </w:rPr>
        <w:t>108621</w:t>
      </w:r>
    </w:p>
    <w:p>
      <w:r>
        <w:t>1. Posted on Foxnews just now "The Gab account has frequent anti-Semitic postings" Thanks all of you Nazi loving, anti-Semitic, Holocaust denying Pieces of shit. Now Gab is targeted because of you fucking assholes. You just can't help your hateful selves can you?</w:t>
      </w:r>
    </w:p>
    <w:p>
      <w:r>
        <w:rPr>
          <w:b/>
          <w:u w:val="single"/>
        </w:rPr>
        <w:t>108622</w:t>
      </w:r>
    </w:p>
    <w:p>
      <w:r>
        <w:t xml:space="preserve">2. </w:t>
        <w:tab/>
        <w:t>NPC boomercuck says...   His free speech matters more than yours. The Constitution only protects his views, yours are “dangerous.”     These old faggots need to die off already.   Also, what’s with random capitalization? He bitches about the speech of others and can’t even fucking English properly. Boomers = age niggers.</w:t>
      </w:r>
    </w:p>
    <w:p>
      <w:r>
        <w:rPr>
          <w:b/>
          <w:u w:val="single"/>
        </w:rPr>
        <w:t>108623</w:t>
      </w:r>
    </w:p>
    <w:p>
      <w:r>
        <w:t xml:space="preserve">3. </w:t>
        <w:tab/>
        <w:tab/>
        <w:t>Uhhhh I'm a boomer, And if I were an age nigger I wouldn't be on Gab!</w:t>
      </w:r>
    </w:p>
    <w:p>
      <w:r>
        <w:rPr>
          <w:b/>
          <w:u w:val="single"/>
        </w:rPr>
        <w:t>108624</w:t>
      </w:r>
    </w:p>
    <w:p>
      <w:r>
        <w:t>1. Full blown Jew faggot Eddie Lampbert gets his wish and destroys Sears, ending the 150 year life of an American icon. "TOO BAD GOYS" he states.  #jews #retail #maga #kikes #gasjews    https://www.wsj.com/articles/sears-hires-advisers-to-prepare-bankruptcy-filing-1539136189</w:t>
      </w:r>
    </w:p>
    <w:p>
      <w:r>
        <w:rPr>
          <w:b/>
          <w:u w:val="single"/>
        </w:rPr>
        <w:t>108625</w:t>
      </w:r>
    </w:p>
    <w:p>
      <w:r>
        <w:t>1. Jeremy Corbyn is an antisemite   https://www.breitbart.com/jerusalem/2018/10/10/israels-u-n-envoy-danny-danon-calls-jeremy-corbyn-an-anti-semite/    #LabourParty #CommieCorbyn #FascistLeft</w:t>
      </w:r>
    </w:p>
    <w:p>
      <w:r>
        <w:rPr>
          <w:b/>
          <w:u w:val="single"/>
        </w:rPr>
        <w:t>108626</w:t>
      </w:r>
    </w:p>
    <w:p>
      <w:r>
        <w:t xml:space="preserve">2. </w:t>
        <w:tab/>
        <w:t>He's the cunt of the year and probably next year too</w:t>
      </w:r>
    </w:p>
    <w:p>
      <w:r>
        <w:rPr>
          <w:b/>
          <w:u w:val="single"/>
        </w:rPr>
        <w:t>108627</w:t>
      </w:r>
    </w:p>
    <w:p>
      <w:r>
        <w:t>1. Hartford Van Dyke (author of SILENT WEAPONS FOR QUIET WARS) - Holding Public Officials To Task -   YouTube https://www.youtube.com/watch?v=VI6VE_PKTy8</w:t>
      </w:r>
    </w:p>
    <w:p>
      <w:r>
        <w:rPr>
          <w:b/>
          <w:u w:val="single"/>
        </w:rPr>
        <w:t>108628</w:t>
      </w:r>
    </w:p>
    <w:p>
      <w:r>
        <w:t>1. "Blacks are seven times more likely than people of other races to commit murder, and eight times more likely to commit robbery."   The color of crime is very black, with some brown in there, too.    https://archive.fo/yKWA0</w:t>
      </w:r>
    </w:p>
    <w:p>
      <w:r>
        <w:rPr>
          <w:b/>
          <w:u w:val="single"/>
        </w:rPr>
        <w:t>108629</w:t>
      </w:r>
    </w:p>
    <w:p>
      <w:r>
        <w:t xml:space="preserve">2. </w:t>
        <w:tab/>
        <w:t>Must have been a nigger who down voted this they hate facts</w:t>
      </w:r>
    </w:p>
    <w:p>
      <w:r>
        <w:rPr>
          <w:b/>
          <w:u w:val="single"/>
        </w:rPr>
        <w:t>108630</w:t>
      </w:r>
    </w:p>
    <w:p>
      <w:r>
        <w:t>1.</w:t>
      </w:r>
    </w:p>
    <w:p>
      <w:r>
        <w:rPr>
          <w:b/>
          <w:u w:val="single"/>
        </w:rPr>
        <w:t>108631</w:t>
      </w:r>
    </w:p>
    <w:p>
      <w:r>
        <w:t xml:space="preserve">2. </w:t>
        <w:tab/>
        <w:t>Hey Lee, do you fuck niggers for fun or is it because no White man would fuck you with a dog dick?</w:t>
      </w:r>
    </w:p>
    <w:p>
      <w:r>
        <w:rPr>
          <w:b/>
          <w:u w:val="single"/>
        </w:rPr>
        <w:t>108632</w:t>
      </w:r>
    </w:p>
    <w:p>
      <w:r>
        <w:t xml:space="preserve">3. </w:t>
        <w:tab/>
        <w:tab/>
        <w:t>How does it feel to be a race traitor cunt and nothing more than a nigger's dart board?</w:t>
      </w:r>
    </w:p>
    <w:p>
      <w:r>
        <w:rPr>
          <w:b/>
          <w:u w:val="single"/>
        </w:rPr>
        <w:t>108633</w:t>
      </w:r>
    </w:p>
    <w:p>
      <w:r>
        <w:t>1.</w:t>
      </w:r>
    </w:p>
    <w:p>
      <w:r>
        <w:rPr>
          <w:b/>
          <w:u w:val="single"/>
        </w:rPr>
        <w:t>108634</w:t>
      </w:r>
    </w:p>
    <w:p>
      <w:r>
        <w:t xml:space="preserve">2. </w:t>
        <w:tab/>
        <w:t>dumb jew cunt but whats even dumber is the douchebags that vote for this imbecile cunt</w:t>
      </w:r>
    </w:p>
    <w:p>
      <w:r>
        <w:rPr>
          <w:b/>
          <w:u w:val="single"/>
        </w:rPr>
        <w:t>108635</w:t>
      </w:r>
    </w:p>
    <w:p>
      <w:r>
        <w:t>1. good night dear american friends. thank you so much for odinism and coca cola.</w:t>
      </w:r>
    </w:p>
    <w:p>
      <w:r>
        <w:rPr>
          <w:b/>
          <w:u w:val="single"/>
        </w:rPr>
        <w:t>108636</w:t>
      </w:r>
    </w:p>
    <w:p>
      <w:r>
        <w:t xml:space="preserve">2. </w:t>
        <w:tab/>
        <w:t>ODIN is Santa Claus' faggot brother. GOD hates them both.</w:t>
      </w:r>
    </w:p>
    <w:p>
      <w:r>
        <w:rPr>
          <w:b/>
          <w:u w:val="single"/>
        </w:rPr>
        <w:t>108637</w:t>
      </w:r>
    </w:p>
    <w:p>
      <w:r>
        <w:t>1. The cunt isva well known ira sympathiser......he,s a rat bastard</w:t>
      </w:r>
    </w:p>
    <w:p>
      <w:r>
        <w:rPr>
          <w:b/>
          <w:u w:val="single"/>
        </w:rPr>
        <w:t>108638</w:t>
      </w:r>
    </w:p>
    <w:p>
      <w:r>
        <w:t>1. Rosie O'Donnell wants military to 'get' Trump from the White House. https://kek.gg/u/DFyY</w:t>
      </w:r>
    </w:p>
    <w:p>
      <w:r>
        <w:rPr>
          <w:b/>
          <w:u w:val="single"/>
        </w:rPr>
        <w:t>108639</w:t>
      </w:r>
    </w:p>
    <w:p>
      <w:r>
        <w:t xml:space="preserve">2. </w:t>
        <w:tab/>
        <w:t>WHAT A COMMIE DYKE BITCH</w:t>
      </w:r>
    </w:p>
    <w:p>
      <w:r>
        <w:rPr>
          <w:b/>
          <w:u w:val="single"/>
        </w:rPr>
        <w:t>108640</w:t>
      </w:r>
    </w:p>
    <w:p>
      <w:r>
        <w:t>1. Only women can end this war https://www.washingtontimes.com/news/2018/oct/2/letters-to-the-editor-only-women-can-end-this-war/</w:t>
      </w:r>
    </w:p>
    <w:p>
      <w:r>
        <w:rPr>
          <w:b/>
          <w:u w:val="single"/>
        </w:rPr>
        <w:t>108641</w:t>
      </w:r>
    </w:p>
    <w:p>
      <w:r>
        <w:t xml:space="preserve">2. </w:t>
        <w:tab/>
        <w:t>Yep.  Women CAN end this war on men IF they can extract their brain for long enough from their damn Facebook app.  They are too busy chasing their own damn tails and submitting willingly being brainwashed.  its TIME TO WAKE THE FUCK UP.</w:t>
      </w:r>
    </w:p>
    <w:p>
      <w:r>
        <w:rPr>
          <w:b/>
          <w:u w:val="single"/>
        </w:rPr>
        <w:t>108642</w:t>
      </w:r>
    </w:p>
    <w:p>
      <w:r>
        <w:t xml:space="preserve">3. </w:t>
        <w:tab/>
        <w:tab/>
        <w:t>Not all women.  Stop with the hateful blanket statements.</w:t>
      </w:r>
    </w:p>
    <w:p>
      <w:r>
        <w:rPr>
          <w:b/>
          <w:u w:val="single"/>
        </w:rPr>
        <w:t>108643</w:t>
      </w:r>
    </w:p>
    <w:p>
      <w:r>
        <w:t xml:space="preserve">4. </w:t>
        <w:tab/>
        <w:tab/>
        <w:tab/>
        <w:t>yet you can't stop responding.  Typical nigger antifa fat ugly bitch.  You couldn't get laid in a muslim den.</w:t>
      </w:r>
    </w:p>
    <w:p>
      <w:r>
        <w:rPr>
          <w:b/>
          <w:u w:val="single"/>
        </w:rPr>
        <w:t>108644</w:t>
      </w:r>
    </w:p>
    <w:p>
      <w:r>
        <w:t>1. Let's be clear here, if this was a true Trump supporter his vehicle would not be neat and tidy on one hand and his mailing of pipe bombs sloppy and untidy. His mailings were too obvious.</w:t>
      </w:r>
    </w:p>
    <w:p>
      <w:r>
        <w:rPr>
          <w:b/>
          <w:u w:val="single"/>
        </w:rPr>
        <w:t>108645</w:t>
      </w:r>
    </w:p>
    <w:p>
      <w:r>
        <w:t xml:space="preserve">2. </w:t>
        <w:tab/>
        <w:t>Like everything the Dims do....its over the top...only a retard would have that much bling on their vehicle...</w:t>
      </w:r>
    </w:p>
    <w:p>
      <w:r>
        <w:rPr>
          <w:b/>
          <w:u w:val="single"/>
        </w:rPr>
        <w:t>108646</w:t>
      </w:r>
    </w:p>
    <w:p>
      <w:r>
        <w:t xml:space="preserve">3. </w:t>
        <w:tab/>
        <w:tab/>
        <w:t>He could not legally drive around in the van without getting stopped.</w:t>
      </w:r>
    </w:p>
    <w:p>
      <w:r>
        <w:rPr>
          <w:b/>
          <w:u w:val="single"/>
        </w:rPr>
        <w:t>108647</w:t>
      </w:r>
    </w:p>
    <w:p>
      <w:r>
        <w:t xml:space="preserve">4. </w:t>
        <w:tab/>
        <w:tab/>
        <w:t>I think that depends on the state.</w:t>
      </w:r>
    </w:p>
    <w:p>
      <w:r>
        <w:rPr>
          <w:b/>
          <w:u w:val="single"/>
        </w:rPr>
        <w:t>108648</w:t>
      </w:r>
    </w:p>
    <w:p>
      <w:r>
        <w:t xml:space="preserve">5. </w:t>
        <w:tab/>
        <w:tab/>
        <w:t>Come on, you can get stopped for having your windows too tinted in FL.</w:t>
      </w:r>
    </w:p>
    <w:p>
      <w:r>
        <w:rPr>
          <w:b/>
          <w:u w:val="single"/>
        </w:rPr>
        <w:t>108649</w:t>
      </w:r>
    </w:p>
    <w:p>
      <w:r>
        <w:t xml:space="preserve">6. </w:t>
        <w:tab/>
        <w:tab/>
        <w:t>According to one website that stickers should follow the window tinting rules. Tint darkness for SUV and vans:      Windshield: Non-reflective tint is allowed above the manufacturer's AS-1 line.     Front Side windows: Must allow more than 28% of light in.     Back Side windows: Must allow more than 6% of light in.     Rear Window: Must allow more than 6% of light in.</w:t>
      </w:r>
    </w:p>
    <w:p>
      <w:r>
        <w:rPr>
          <w:b/>
          <w:u w:val="single"/>
        </w:rPr>
        <w:t>108650</w:t>
      </w:r>
    </w:p>
    <w:p>
      <w:r>
        <w:t xml:space="preserve">7. </w:t>
        <w:tab/>
        <w:tab/>
        <w:t>The only issue would be maybe the passenger and driver windows because of the side mirrors need to be visible to the driver. I had a panel van with no rear side or rear facing windows and it was manufactured that way.</w:t>
      </w:r>
    </w:p>
    <w:p>
      <w:r>
        <w:rPr>
          <w:b/>
          <w:u w:val="single"/>
        </w:rPr>
        <w:t>108651</w:t>
      </w:r>
    </w:p>
    <w:p>
      <w:r>
        <w:t>1.</w:t>
      </w:r>
    </w:p>
    <w:p>
      <w:r>
        <w:rPr>
          <w:b/>
          <w:u w:val="single"/>
        </w:rPr>
        <w:t>108652</w:t>
      </w:r>
    </w:p>
    <w:p>
      <w:r>
        <w:t>2.</w:t>
      </w:r>
    </w:p>
    <w:p>
      <w:r>
        <w:rPr>
          <w:b/>
          <w:u w:val="single"/>
        </w:rPr>
        <w:t>108653</w:t>
      </w:r>
    </w:p>
    <w:p>
      <w:r>
        <w:t xml:space="preserve">3. </w:t>
        <w:tab/>
        <w:tab/>
        <w:t>would you like a dick pic miss nazi chick?</w:t>
      </w:r>
    </w:p>
    <w:p>
      <w:r>
        <w:rPr>
          <w:b/>
          <w:u w:val="single"/>
        </w:rPr>
        <w:t>108654</w:t>
      </w:r>
    </w:p>
    <w:p>
      <w:r>
        <w:t xml:space="preserve">4. </w:t>
        <w:tab/>
        <w:tab/>
        <w:tab/>
        <w:t>Not one from a Communist. Thank you though.</w:t>
      </w:r>
    </w:p>
    <w:p>
      <w:r>
        <w:rPr>
          <w:b/>
          <w:u w:val="single"/>
        </w:rPr>
        <w:t>108655</w:t>
      </w:r>
    </w:p>
    <w:p>
      <w:r>
        <w:t xml:space="preserve">5. </w:t>
        <w:tab/>
        <w:tab/>
        <w:tab/>
        <w:tab/>
        <w:t>unban this commie from following you. i want to know when you post new bob and vagene pics.</w:t>
      </w:r>
    </w:p>
    <w:p>
      <w:r>
        <w:rPr>
          <w:b/>
          <w:u w:val="single"/>
        </w:rPr>
        <w:t>108656</w:t>
      </w:r>
    </w:p>
    <w:p>
      <w:r>
        <w:t xml:space="preserve">6. </w:t>
        <w:tab/>
        <w:tab/>
        <w:tab/>
        <w:tab/>
        <w:tab/>
        <w:t>Nope. Not for Commies.    Ok which is your Nazi account, you are too straight to be a real Communist.</w:t>
      </w:r>
    </w:p>
    <w:p>
      <w:r>
        <w:rPr>
          <w:b/>
          <w:u w:val="single"/>
        </w:rPr>
        <w:t>108657</w:t>
      </w:r>
    </w:p>
    <w:p>
      <w:r>
        <w:t xml:space="preserve">7. </w:t>
        <w:tab/>
        <w:tab/>
        <w:tab/>
        <w:tab/>
        <w:tab/>
        <w:tab/>
        <w:t>sorry to break it to you (miss?? sir??), this commie has no back-up nazi account. now unban him so we can send you some big dick pics, what do you say?</w:t>
      </w:r>
    </w:p>
    <w:p>
      <w:r>
        <w:rPr>
          <w:b/>
          <w:u w:val="single"/>
        </w:rPr>
        <w:t>108658</w:t>
      </w:r>
    </w:p>
    <w:p>
      <w:r>
        <w:t xml:space="preserve">8. </w:t>
        <w:tab/>
        <w:tab/>
        <w:tab/>
        <w:tab/>
        <w:tab/>
        <w:tab/>
        <w:tab/>
        <w:t>Well I guess you are a Jew then. And in that case...   Hell no.</w:t>
      </w:r>
    </w:p>
    <w:p>
      <w:r>
        <w:rPr>
          <w:b/>
          <w:u w:val="single"/>
        </w:rPr>
        <w:t>108659</w:t>
      </w:r>
    </w:p>
    <w:p>
      <w:r>
        <w:t xml:space="preserve">9. </w:t>
        <w:tab/>
        <w:tab/>
        <w:tab/>
        <w:tab/>
        <w:tab/>
        <w:tab/>
        <w:tab/>
        <w:tab/>
        <w:t>wats wrong with being a commie jew? don't you want that high-iq baby inside your nazi womb?</w:t>
      </w:r>
    </w:p>
    <w:p>
      <w:r>
        <w:rPr>
          <w:b/>
          <w:u w:val="single"/>
        </w:rPr>
        <w:t>108660</w:t>
      </w:r>
    </w:p>
    <w:p>
      <w:r>
        <w:t xml:space="preserve">10. </w:t>
        <w:tab/>
        <w:tab/>
        <w:tab/>
        <w:tab/>
        <w:tab/>
        <w:tab/>
        <w:tab/>
        <w:tab/>
        <w:tab/>
        <w:t>Half of your ash-can-nasties are mentally retarded due to excessive inbreeding, kike.</w:t>
      </w:r>
    </w:p>
    <w:p>
      <w:r>
        <w:rPr>
          <w:b/>
          <w:u w:val="single"/>
        </w:rPr>
        <w:t>108661</w:t>
      </w:r>
    </w:p>
    <w:p>
      <w:r>
        <w:t>1. You're much too retarded to be ANYTHING, period, end of goddamn story.</w:t>
      </w:r>
    </w:p>
    <w:p>
      <w:r>
        <w:rPr>
          <w:b/>
          <w:u w:val="single"/>
        </w:rPr>
        <w:t>108662</w:t>
      </w:r>
    </w:p>
    <w:p>
      <w:r>
        <w:t>1.</w:t>
      </w:r>
    </w:p>
    <w:p>
      <w:r>
        <w:rPr>
          <w:b/>
          <w:u w:val="single"/>
        </w:rPr>
        <w:t>108663</w:t>
      </w:r>
    </w:p>
    <w:p>
      <w:r>
        <w:t xml:space="preserve">2. </w:t>
        <w:tab/>
        <w:t>Douche Muzzie Colin</w:t>
      </w:r>
    </w:p>
    <w:p>
      <w:r>
        <w:rPr>
          <w:b/>
          <w:u w:val="single"/>
        </w:rPr>
        <w:t>108664</w:t>
      </w:r>
    </w:p>
    <w:p>
      <w:r>
        <w:t>1. Joy Behar Says “Jews Did NOT Own Slaves” While The View Kvetches About Free Speech   http://www.renegadetribune.com/joy-behar-says-jews-did-not-own-slaves-while-the-view-kvetches-about-free-speech/</w:t>
      </w:r>
    </w:p>
    <w:p>
      <w:r>
        <w:rPr>
          <w:b/>
          <w:u w:val="single"/>
        </w:rPr>
        <w:t>108665</w:t>
      </w:r>
    </w:p>
    <w:p>
      <w:r>
        <w:t xml:space="preserve">2. </w:t>
        <w:tab/>
        <w:t>That stupid cunt</w:t>
      </w:r>
    </w:p>
    <w:p>
      <w:r>
        <w:rPr>
          <w:b/>
          <w:u w:val="single"/>
        </w:rPr>
        <w:t>108666</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108667</w:t>
      </w:r>
    </w:p>
    <w:p>
      <w:r>
        <w:t xml:space="preserve">2. </w:t>
        <w:tab/>
        <w:t>When pedophile asswipe fagboys like you, spew this retarded drivel, I get the craving to build a pig farm next to every mosque in the world, and watch you pissants cry and act like the bitches that you are. Your kind will NEVER succeed in turning America into the 3rd world shithole you so truly deserve. FUCK PantyFags FUCK allah FUCK HomoHamHead Fuck Pisslam</w:t>
      </w:r>
    </w:p>
    <w:p>
      <w:r>
        <w:rPr>
          <w:b/>
          <w:u w:val="single"/>
        </w:rPr>
        <w:t>108668</w:t>
      </w:r>
    </w:p>
    <w:p>
      <w:r>
        <w:t xml:space="preserve">3. </w:t>
        <w:tab/>
        <w:tab/>
        <w:t>I call them Anqueefa since they keep sending actual woman to the front-lines...  And they lose hard every time they are violently confronted.  Maybe that's why they have a great tendency to get their panties in a twist...?</w:t>
      </w:r>
    </w:p>
    <w:p>
      <w:r>
        <w:rPr>
          <w:b/>
          <w:u w:val="single"/>
        </w:rPr>
        <w:t>108669</w:t>
      </w:r>
    </w:p>
    <w:p>
      <w:r>
        <w:t>1. lol this story is bullshit. It's pretty obvious.</w:t>
      </w:r>
    </w:p>
    <w:p>
      <w:r>
        <w:rPr>
          <w:b/>
          <w:u w:val="single"/>
        </w:rPr>
        <w:t>108670</w:t>
      </w:r>
    </w:p>
    <w:p>
      <w:r>
        <w:t xml:space="preserve">2. </w:t>
        <w:tab/>
        <w:t>why?</w:t>
      </w:r>
    </w:p>
    <w:p>
      <w:r>
        <w:rPr>
          <w:b/>
          <w:u w:val="single"/>
        </w:rPr>
        <w:t>108671</w:t>
      </w:r>
    </w:p>
    <w:p>
      <w:r>
        <w:t xml:space="preserve">3. </w:t>
        <w:tab/>
        <w:tab/>
        <w:t>Pentagon propaganda as old as Desert Storm to get you to be ok with attacking the “muzzies” in the Middle East. People need to learn their history.</w:t>
      </w:r>
    </w:p>
    <w:p>
      <w:r>
        <w:rPr>
          <w:b/>
          <w:u w:val="single"/>
        </w:rPr>
        <w:t>108672</w:t>
      </w:r>
    </w:p>
    <w:p>
      <w:r>
        <w:t xml:space="preserve">4. </w:t>
        <w:tab/>
        <w:tab/>
        <w:tab/>
        <w:t>that's assumptive. To heck with the Middle East. They've been fighting and murdering each other since forever. How about what's going on in Europe? I take it you are fine with the 'Religion of Peace' doctrine? No problem there? No Muslim rape gangs, no skyrocketing crime? No assaults on culture? No problem? No crisis in Welfare benefits? No crisis in housing? No crisis in health care, with a tsunami of illiterate, unskilled, fast-breeding parasites?   I guess that must also be 'Pentagon propaganda'?   Where did you achieve this degree in History that you seem so proud of?</w:t>
      </w:r>
    </w:p>
    <w:p>
      <w:r>
        <w:rPr>
          <w:b/>
          <w:u w:val="single"/>
        </w:rPr>
        <w:t>108673</w:t>
      </w:r>
    </w:p>
    <w:p>
      <w:r>
        <w:t xml:space="preserve">5. </w:t>
        <w:tab/>
        <w:tab/>
        <w:tab/>
        <w:tab/>
        <w:t>Lol yes most of that has been bullshit. They bring in a bunch of people, which I agree shouldn’t happen, but then create the hoax that they’re forming rape gangs. Since you have no power to stop immigration the next best thing is martial law to stop them. Which is exactly what’s happening in Sweden. It’s all a ploy to get you to advocate for military on the street. Same thing in Chicago.</w:t>
      </w:r>
    </w:p>
    <w:p>
      <w:r>
        <w:rPr>
          <w:b/>
          <w:u w:val="single"/>
        </w:rPr>
        <w:t>108674</w:t>
      </w:r>
    </w:p>
    <w:p>
      <w:r>
        <w:t xml:space="preserve">6. </w:t>
        <w:tab/>
        <w:tab/>
        <w:tab/>
        <w:tab/>
        <w:tab/>
        <w:t>That's no hoax. YOU are the hoax.</w:t>
      </w:r>
    </w:p>
    <w:p>
      <w:r>
        <w:rPr>
          <w:b/>
          <w:u w:val="single"/>
        </w:rPr>
        <w:t>108675</w:t>
      </w:r>
    </w:p>
    <w:p>
      <w:r>
        <w:t xml:space="preserve">7. </w:t>
        <w:tab/>
        <w:tab/>
        <w:tab/>
        <w:tab/>
        <w:tab/>
        <w:tab/>
        <w:t>It’s a friggin hoax. Believe it if you want.</w:t>
      </w:r>
    </w:p>
    <w:p>
      <w:r>
        <w:rPr>
          <w:b/>
          <w:u w:val="single"/>
        </w:rPr>
        <w:t>108676</w:t>
      </w:r>
    </w:p>
    <w:p>
      <w:r>
        <w:t xml:space="preserve">8. </w:t>
        <w:tab/>
        <w:tab/>
        <w:tab/>
        <w:tab/>
        <w:tab/>
        <w:tab/>
        <w:tab/>
        <w:t>@Rezh  You are the hoax, muzzie troll, and a miserably unimaginative instance within the otherwise overpopulated category. Newborn parrots would put you to shame with more sophisticated performance.</w:t>
      </w:r>
    </w:p>
    <w:p>
      <w:r>
        <w:rPr>
          <w:b/>
          <w:u w:val="single"/>
        </w:rPr>
        <w:t>108677</w:t>
      </w:r>
    </w:p>
    <w:p>
      <w:r>
        <w:t>1. LMAO!</w:t>
      </w:r>
    </w:p>
    <w:p>
      <w:r>
        <w:rPr>
          <w:b/>
          <w:u w:val="single"/>
        </w:rPr>
        <w:t>108678</w:t>
      </w:r>
    </w:p>
    <w:p>
      <w:r>
        <w:t xml:space="preserve">2. </w:t>
        <w:tab/>
        <w:t>If that's a "rainbow" person, wouldn't that be a cunt punt?</w:t>
      </w:r>
    </w:p>
    <w:p>
      <w:r>
        <w:rPr>
          <w:b/>
          <w:u w:val="single"/>
        </w:rPr>
        <w:t>108679</w:t>
      </w:r>
    </w:p>
    <w:p>
      <w:r>
        <w:t>1. rather have this guy's finger on a trigger than a faggot trannie</w:t>
      </w:r>
    </w:p>
    <w:p>
      <w:r>
        <w:rPr>
          <w:b/>
          <w:u w:val="single"/>
        </w:rPr>
        <w:t>108680</w:t>
      </w:r>
    </w:p>
    <w:p>
      <w:r>
        <w:t>1. Jews are a direct threat to America. Jews are loyal to Jews, regardless of the host nation they're in. The Jewish lobby, think-tanks &amp; over representation in our Government, Courts, Hollywood &amp; the Media, have led to degeneracy, miscegenation, despair, mega debt &amp; wars based on lies. Jews holding any political office, or control in media, must be outlawed.</w:t>
      </w:r>
    </w:p>
    <w:p>
      <w:r>
        <w:rPr>
          <w:b/>
          <w:u w:val="single"/>
        </w:rPr>
        <w:t>108681</w:t>
      </w:r>
    </w:p>
    <w:p>
      <w:r>
        <w:t xml:space="preserve">2. </w:t>
        <w:tab/>
        <w:t>Who is the vile RACIST RETARD who would disagree with this simple Truth?</w:t>
      </w:r>
    </w:p>
    <w:p>
      <w:r>
        <w:rPr>
          <w:b/>
          <w:u w:val="single"/>
        </w:rPr>
        <w:t>108682</w:t>
      </w:r>
    </w:p>
    <w:p>
      <w:r>
        <w:t>1. Dude when they spouted out that it was their weird pagan days or shit I even had pagan meme's just to be friendly and nice to them.   What'd we get in return, seriously?</w:t>
      </w:r>
    </w:p>
    <w:p>
      <w:r>
        <w:rPr>
          <w:b/>
          <w:u w:val="single"/>
        </w:rPr>
        <w:t>108683</w:t>
      </w:r>
    </w:p>
    <w:p>
      <w:r>
        <w:t xml:space="preserve">2. </w:t>
        <w:tab/>
        <w:t>Christians love playing victim.  I’ve always seen Christians come in with a shitty attitude and then get ass blasted when somebody pushes back.</w:t>
      </w:r>
    </w:p>
    <w:p>
      <w:r>
        <w:rPr>
          <w:b/>
          <w:u w:val="single"/>
        </w:rPr>
        <w:t>108684</w:t>
      </w:r>
    </w:p>
    <w:p>
      <w:r>
        <w:t xml:space="preserve">3. </w:t>
        <w:tab/>
        <w:tab/>
        <w:t>There is no pushback. It's just ignorant fuckwits in America who don't know shit about Christianity. We've had 30+ years of no religion in schools, atheism and generally stupid people who wouldn't know Latin or Greek from a hole in the fucking ground.   The retarded idea that these monoliths of religious academia are going to so much as make a point is a laughable concept.   Have a good life.</w:t>
      </w:r>
    </w:p>
    <w:p>
      <w:r>
        <w:rPr>
          <w:b/>
          <w:u w:val="single"/>
        </w:rPr>
        <w:t>108685</w:t>
      </w:r>
    </w:p>
    <w:p>
      <w:r>
        <w:t xml:space="preserve">4. </w:t>
        <w:tab/>
        <w:tab/>
        <w:tab/>
        <w:t>&gt;I don’t have a shitty attitude   &gt;strawmans your position   &gt;stupid   &gt;fuckwit  &gt;retard</w:t>
      </w:r>
    </w:p>
    <w:p>
      <w:r>
        <w:rPr>
          <w:b/>
          <w:u w:val="single"/>
        </w:rPr>
        <w:t>108686</w:t>
      </w:r>
    </w:p>
    <w:p>
      <w:r>
        <w:t xml:space="preserve">5. </w:t>
        <w:tab/>
        <w:tab/>
        <w:tab/>
        <w:t>*Assblasted Christians 🤣🤣🤣 You mean like the ones who saved Europe at the gates of Vienna?</w:t>
      </w:r>
    </w:p>
    <w:p>
      <w:r>
        <w:rPr>
          <w:b/>
          <w:u w:val="single"/>
        </w:rPr>
        <w:t>108687</w:t>
      </w:r>
    </w:p>
    <w:p>
      <w:r>
        <w:t xml:space="preserve">6. </w:t>
        <w:tab/>
        <w:tab/>
        <w:tab/>
        <w:tab/>
        <w:t>The whole conversation is so... childish, it's like arguing the Easter Bunny with a 4 year old.   Like, they are gonna believe what they wanna believe.</w:t>
      </w:r>
    </w:p>
    <w:p>
      <w:r>
        <w:rPr>
          <w:b/>
          <w:u w:val="single"/>
        </w:rPr>
        <w:t>108688</w:t>
      </w:r>
    </w:p>
    <w:p>
      <w:r>
        <w:t xml:space="preserve">7. </w:t>
        <w:tab/>
        <w:tab/>
        <w:tab/>
        <w:tab/>
        <w:tab/>
        <w:t>Hey, lay off the Easter Bunny, okay?</w:t>
      </w:r>
    </w:p>
    <w:p>
      <w:r>
        <w:rPr>
          <w:b/>
          <w:u w:val="single"/>
        </w:rPr>
        <w:t>108689</w:t>
      </w:r>
    </w:p>
    <w:p>
      <w:r>
        <w:t>8.</w:t>
      </w:r>
    </w:p>
    <w:p>
      <w:r>
        <w:rPr>
          <w:b/>
          <w:u w:val="single"/>
        </w:rPr>
        <w:t>108690</w:t>
      </w:r>
    </w:p>
    <w:p>
      <w:r>
        <w:t xml:space="preserve">9. </w:t>
        <w:tab/>
        <w:tab/>
        <w:tab/>
        <w:tab/>
        <w:tab/>
        <w:t>But seriously, folks ... some "have ears to hear", and others don't. Personally i find the pagan-larp completely devoid of meaning, while the metaphysics and Spiritual substance of Christianity is simply far superior.</w:t>
      </w:r>
    </w:p>
    <w:p>
      <w:r>
        <w:rPr>
          <w:b/>
          <w:u w:val="single"/>
        </w:rPr>
        <w:t>108691</w:t>
      </w:r>
    </w:p>
    <w:p>
      <w:r>
        <w:t xml:space="preserve">10. </w:t>
        <w:tab/>
        <w:tab/>
        <w:tab/>
        <w:tab/>
        <w:tab/>
        <w:tab/>
        <w:t>I agree. I mean you'll find no more fervent critic of the Catholic church's flavour of the month political bullshit than me, but overall it has the substance to withstand the Jews quite easily - if it can be brought to bear.</w:t>
      </w:r>
    </w:p>
    <w:p>
      <w:r>
        <w:rPr>
          <w:b/>
          <w:u w:val="single"/>
        </w:rPr>
        <w:t>108692</w:t>
      </w:r>
    </w:p>
    <w:p>
      <w:r>
        <w:t>1. An invading army is slowly trekking towards the United States’ Southern Border.   In any other time in history, stopping them with deadly force would be considered a practical and common-sense measure. But now, we’re supposed to open wide and let them in.   This is a manufactured crisis designed to energize the Left before the November Election.</w:t>
      </w:r>
    </w:p>
    <w:p>
      <w:r>
        <w:rPr>
          <w:b/>
          <w:u w:val="single"/>
        </w:rPr>
        <w:t>108693</w:t>
      </w:r>
    </w:p>
    <w:p>
      <w:r>
        <w:t xml:space="preserve">2. </w:t>
        <w:tab/>
        <w:t>Wetback foreign invasion. destroy them and those piece of shit flags</w:t>
      </w:r>
    </w:p>
    <w:p>
      <w:r>
        <w:rPr>
          <w:b/>
          <w:u w:val="single"/>
        </w:rPr>
        <w:t>108694</w:t>
      </w:r>
    </w:p>
    <w:p>
      <w:r>
        <w:t>1.</w:t>
      </w:r>
    </w:p>
    <w:p>
      <w:r>
        <w:rPr>
          <w:b/>
          <w:u w:val="single"/>
        </w:rPr>
        <w:t>108695</w:t>
      </w:r>
    </w:p>
    <w:p>
      <w:r>
        <w:t xml:space="preserve">2. </w:t>
        <w:tab/>
        <w:t>Wow, this twat has her head shoved so far up Hymie's arse she can taste   his Bagel as she receives her deluded worldview peering through his navel.   Like the rest of these assclowns she is challenged in all Mental/Moral and     intellectual efforts , never read anything non Jew authored, she is void    of any critical thinking and never had an original thought, completely ignorant of the Jew Question and obviously a damn Jew between the ears    and just for good measure ,  a White Knight savior political patriotard     deluded in to thinking that participating in the JEW  controlled        Left/Right Smoke &amp; Mirror Dog &amp; Pony show where both parties        worship the JEW AGENDA gives her some sense of superiority.       This cunt is dumber than a box of rocks....</w:t>
      </w:r>
    </w:p>
    <w:p>
      <w:r>
        <w:rPr>
          <w:b/>
          <w:u w:val="single"/>
        </w:rPr>
        <w:t>108696</w:t>
      </w:r>
    </w:p>
    <w:p>
      <w:r>
        <w:t>3.</w:t>
      </w:r>
    </w:p>
    <w:p>
      <w:r>
        <w:rPr>
          <w:b/>
          <w:u w:val="single"/>
        </w:rPr>
        <w:t>108697</w:t>
      </w:r>
    </w:p>
    <w:p>
      <w:r>
        <w:t xml:space="preserve">4. </w:t>
        <w:tab/>
        <w:tab/>
        <w:t>You see, you cannot defend your Bull Shit, and all you have is childish slander. You look more stupid by the minute.  Defend your 80 million lie!   Or just STFU   YOU PROVOKED THIS CONTENTION TWAT....</w:t>
      </w:r>
    </w:p>
    <w:p>
      <w:r>
        <w:rPr>
          <w:b/>
          <w:u w:val="single"/>
        </w:rPr>
        <w:t>108698</w:t>
      </w:r>
    </w:p>
    <w:p>
      <w:r>
        <w:t>5.</w:t>
      </w:r>
    </w:p>
    <w:p>
      <w:r>
        <w:rPr>
          <w:b/>
          <w:u w:val="single"/>
        </w:rPr>
        <w:t>108699</w:t>
      </w:r>
    </w:p>
    <w:p>
      <w:r>
        <w:t>1. Nazis and the left wing   https://www.americanthinker.com/blog/2017/08/nazis_and_the_left_wing.html</w:t>
      </w:r>
    </w:p>
    <w:p>
      <w:r>
        <w:rPr>
          <w:b/>
          <w:u w:val="single"/>
        </w:rPr>
        <w:t>108700</w:t>
      </w:r>
    </w:p>
    <w:p>
      <w:r>
        <w:t xml:space="preserve">2. </w:t>
        <w:tab/>
        <w:t>Hitler was a radical lefty... a left winger</w:t>
      </w:r>
    </w:p>
    <w:p>
      <w:r>
        <w:rPr>
          <w:b/>
          <w:u w:val="single"/>
        </w:rPr>
        <w:t>108701</w:t>
      </w:r>
    </w:p>
    <w:p>
      <w:r>
        <w:t xml:space="preserve">3. </w:t>
        <w:tab/>
        <w:tab/>
        <w:t>You are a radical faggot</w:t>
      </w:r>
    </w:p>
    <w:p>
      <w:r>
        <w:rPr>
          <w:b/>
          <w:u w:val="single"/>
        </w:rPr>
        <w:t>108702</w:t>
      </w:r>
    </w:p>
    <w:p>
      <w:r>
        <w:t>1. FAGGOT FAGGOT FAGGOT! It's good to be home. Twitter is dead!</w:t>
      </w:r>
    </w:p>
    <w:p>
      <w:r>
        <w:rPr>
          <w:b/>
          <w:u w:val="single"/>
        </w:rPr>
        <w:t>108703</w:t>
      </w:r>
    </w:p>
    <w:p>
      <w:r>
        <w:t>1. Trump strikes again!    He can do this any time he wants.    "Fox News anchor Chris Wallace is pushing back on President Trump's claim that Democrats are responsible for thousands of migrants headed toward the United States's southern border, calling it 'preposterous.'   "Wallace appeared on Fox News's 'America’s Newsroom' on Friday to fact-check the claim, which the president made during a campaign-style rally in Montana the previous night.   “'The idea that the Democrats were somehow behind this caravan coming from Honduras of these women and children is preposterous,' Wallace said on the program."    https://thehill.com/homenews/media/412296-fox-newss-chris-wallace-it-is-preposterous-for-trump-to-say-dems-are-behind     So Trump gets the NATIONAL MEDIA to alert the public that another caravan is on the way, and Trump gets the national media to talk about the notion that the Democrats are behind it.    Perfect.    Another tiger pit dug, and the Democrats fall right into it.    The voters are thinking, "Why is the caravan coming NOW, and why is everyone telling us that we have to accept this invasion?"    It pisses off the voters.    As always, the press is Trump's most effective ally.</w:t>
      </w:r>
    </w:p>
    <w:p>
      <w:r>
        <w:rPr>
          <w:b/>
          <w:u w:val="single"/>
        </w:rPr>
        <w:t>108704</w:t>
      </w:r>
    </w:p>
    <w:p>
      <w:r>
        <w:t xml:space="preserve">2. </w:t>
        <w:tab/>
        <w:t>Just like his faggot daddy</w:t>
      </w:r>
    </w:p>
    <w:p>
      <w:r>
        <w:rPr>
          <w:b/>
          <w:u w:val="single"/>
        </w:rPr>
        <w:t>108705</w:t>
      </w:r>
    </w:p>
    <w:p>
      <w:r>
        <w:t>1. Faggot</w:t>
      </w:r>
    </w:p>
    <w:p>
      <w:r>
        <w:rPr>
          <w:b/>
          <w:u w:val="single"/>
        </w:rPr>
        <w:t>108706</w:t>
      </w:r>
    </w:p>
    <w:p>
      <w:r>
        <w:t>1. I finally got around to going Pro.  I definitely receive over $6 a month worth of value out of this website.    Now I can write in bold, italics, or underline.  Not sure what other benefits are besides the increased character limit, but I really don't care.  If you care about something, vote with your dollar.    Thanks to @a for giving us a place to discuss ideas and talk shit without being banned.</w:t>
      </w:r>
    </w:p>
    <w:p>
      <w:r>
        <w:rPr>
          <w:b/>
          <w:u w:val="single"/>
        </w:rPr>
        <w:t>108707</w:t>
      </w:r>
    </w:p>
    <w:p>
      <w:r>
        <w:t xml:space="preserve">2. </w:t>
        <w:tab/>
        <w:t>I would have been banned the first day I posted about fairy gay neo-Nazi faggot socialist bitches if this was Twitter. :)</w:t>
      </w:r>
    </w:p>
    <w:p>
      <w:r>
        <w:rPr>
          <w:b/>
          <w:u w:val="single"/>
        </w:rPr>
        <w:t>108708</w:t>
      </w:r>
    </w:p>
    <w:p>
      <w:r>
        <w:t>1. Do you REALLY think that racist paganism is any MORE attractive to such people?</w:t>
      </w:r>
    </w:p>
    <w:p>
      <w:r>
        <w:rPr>
          <w:b/>
          <w:u w:val="single"/>
        </w:rPr>
        <w:t>108709</w:t>
      </w:r>
    </w:p>
    <w:p>
      <w:r>
        <w:t xml:space="preserve">2. </w:t>
        <w:tab/>
        <w:t>YES an WE Know IT</w:t>
      </w:r>
    </w:p>
    <w:p>
      <w:r>
        <w:rPr>
          <w:b/>
          <w:u w:val="single"/>
        </w:rPr>
        <w:t>108710</w:t>
      </w:r>
    </w:p>
    <w:p>
      <w:r>
        <w:t xml:space="preserve">3. </w:t>
        <w:tab/>
        <w:tab/>
        <w:t>The funny thing is that the exact opposite actually happened on a massive scale. That's why there are thousands beautiful churches across Europe.</w:t>
      </w:r>
    </w:p>
    <w:p>
      <w:r>
        <w:rPr>
          <w:b/>
          <w:u w:val="single"/>
        </w:rPr>
        <w:t>108711</w:t>
      </w:r>
    </w:p>
    <w:p>
      <w:r>
        <w:t xml:space="preserve">4. </w:t>
        <w:tab/>
        <w:tab/>
        <w:tab/>
        <w:t>And  we will always look you c i fucks,As   Not anything other then pig kike jews, suck a nigger dick wannabe sandnigger ok</w:t>
      </w:r>
    </w:p>
    <w:p>
      <w:r>
        <w:rPr>
          <w:b/>
          <w:u w:val="single"/>
        </w:rPr>
        <w:t>108712</w:t>
      </w:r>
    </w:p>
    <w:p>
      <w:r>
        <w:t>1. My wife @Snow_White takes a lot of guff here for her genuine expression of her Christian faith, a faith I share.   We are both well aware of the subversion within the Church, and as devout people, we are incensed at how external actors have perverted the message.  The people who attack the Church fail to realize it, far more than anything else, was what kept the threat of invasion at bay, and it's subversion has played an enormous role in our current degradation.    I don't expect everyone to share our faith.  I purposely do not talk often about my own beliefs because I'm not here for that purpose, and I respect people who disagree whose views do not threaten our civilization.    All that said, as a husband, I would simply ask if you disagree with her, then let it be.  I know social media deliberately encourages people to be our worst selves, but to the white nationalists who like to pick at her, please realize that if the efforts she makes to bridge these gaps succeed, we may all yet benefit.    And I will do the same.  Many Pagans know and respect me because we meet on grounds that allow for mutual respect.  As we do that, we become better people, and it's not about surrendering your beliefs, white knighting, or cucking, but rather about alliances to be built against common enemies.</w:t>
      </w:r>
    </w:p>
    <w:p>
      <w:r>
        <w:rPr>
          <w:b/>
          <w:u w:val="single"/>
        </w:rPr>
        <w:t>108713</w:t>
      </w:r>
    </w:p>
    <w:p>
      <w:r>
        <w:t xml:space="preserve">2. </w:t>
        <w:tab/>
        <w:t>I am curious as to what church you speak of. Jesus was not a fan of the temples as you well know. Attacking an institution that makes money selling Jesus is very different from attacking your faith. I respect your wife for loving Christ openly and taking the abuse that follows.</w:t>
      </w:r>
    </w:p>
    <w:p>
      <w:r>
        <w:rPr>
          <w:b/>
          <w:u w:val="single"/>
        </w:rPr>
        <w:t>108714</w:t>
      </w:r>
    </w:p>
    <w:p>
      <w:r>
        <w:t xml:space="preserve">3. </w:t>
        <w:tab/>
        <w:tab/>
        <w:t>I thought he was a Jew. I don't think he was a faggot though.</w:t>
      </w:r>
    </w:p>
    <w:p>
      <w:r>
        <w:rPr>
          <w:b/>
          <w:u w:val="single"/>
        </w:rPr>
        <w:t>108715</w:t>
      </w:r>
    </w:p>
    <w:p>
      <w:r>
        <w:t>1. #alyssamilano #alyssa-milano is a hypocrite; another  lying #hollywood fraud. Big time. She hates #kavanaugh but loves #billclinton. Sick Sick Sick Proof is below in link and pic. #meto #metoo #democrats #news #politics #liberals  #christineford #hillary #clintons https://www.rt.com/usa/440217-alyssa-milano-bill-clinton-love-metoo/</w:t>
      </w:r>
    </w:p>
    <w:p>
      <w:r>
        <w:rPr>
          <w:b/>
          <w:u w:val="single"/>
        </w:rPr>
        <w:t>108716</w:t>
      </w:r>
    </w:p>
    <w:p>
      <w:r>
        <w:t xml:space="preserve">2. </w:t>
        <w:tab/>
        <w:t>Someone needs to explain to the cunt that unless you have evidence to show something happened they are not a survivor, but instead, quite possibly, a liar.</w:t>
      </w:r>
    </w:p>
    <w:p>
      <w:r>
        <w:rPr>
          <w:b/>
          <w:u w:val="single"/>
        </w:rPr>
        <w:t>108717</w:t>
      </w:r>
    </w:p>
    <w:p>
      <w:r>
        <w:t>1. One pic. Few words.</w:t>
      </w:r>
    </w:p>
    <w:p>
      <w:r>
        <w:rPr>
          <w:b/>
          <w:u w:val="single"/>
        </w:rPr>
        <w:t>108718</w:t>
      </w:r>
    </w:p>
    <w:p>
      <w:r>
        <w:t xml:space="preserve">2. </w:t>
        <w:tab/>
        <w:t>Mincing French faggot</w:t>
      </w:r>
    </w:p>
    <w:p>
      <w:r>
        <w:rPr>
          <w:b/>
          <w:u w:val="single"/>
        </w:rPr>
        <w:t>108719</w:t>
      </w:r>
    </w:p>
    <w:p>
      <w:r>
        <w:t>1. Ten states have neither signed nor ratified the Biological Weapons Convention    (Chad, Comoros, Djibouti, Eritrea, Israel, Kiribati, Micronesia, Namibia, South Sudan and Tuvalu).   Notice that BIG FAT NIGGER in the woodpile - ISRAEL.....   https://www.rt.com/news/441012-smallpox-virus-weaponized-scientists/</w:t>
      </w:r>
    </w:p>
    <w:p>
      <w:r>
        <w:rPr>
          <w:b/>
          <w:u w:val="single"/>
        </w:rPr>
        <w:t>108720</w:t>
      </w:r>
    </w:p>
    <w:p>
      <w:r>
        <w:t>1. *Gets banned from Twitter for BS reasons   - Desperately tries getting back on Twitter for months, keeps making new accounts that get banned again over and over.   *Sees someone get banned from Gab who may or may not have broken the rules   - Immediately leaves Gab forever, goes back on Twitter &amp; tells everyone stay away from Gab   Some of you people are such faggots...</w:t>
      </w:r>
    </w:p>
    <w:p>
      <w:r>
        <w:rPr>
          <w:b/>
          <w:u w:val="single"/>
        </w:rPr>
        <w:t>108721</w:t>
      </w:r>
    </w:p>
    <w:p>
      <w:r>
        <w:t xml:space="preserve">2. </w:t>
        <w:tab/>
        <w:t>Don't get me wrong, if Torba bans porn and nudity altogether I'm outta here - something like that would make it truly impossible to promote the site as pro-free speech, and expose Torba as a complete retard given the popularity of the NSFW Groups.   But for fuck's sake, cutting an Evil, Anti-White site like Twitter so much more slack is indefensible.</w:t>
      </w:r>
    </w:p>
    <w:p>
      <w:r>
        <w:rPr>
          <w:b/>
          <w:u w:val="single"/>
        </w:rPr>
        <w:t>108722</w:t>
      </w:r>
    </w:p>
    <w:p>
      <w:r>
        <w:t xml:space="preserve">3. </w:t>
        <w:tab/>
        <w:tab/>
        <w:t>Porn isn't free speech because it's not expression, it is not art, it simply exists for you to masturbate to.</w:t>
      </w:r>
    </w:p>
    <w:p>
      <w:r>
        <w:rPr>
          <w:b/>
          <w:u w:val="single"/>
        </w:rPr>
        <w:t>108723</w:t>
      </w:r>
    </w:p>
    <w:p>
      <w:r>
        <w:t>1. @judgedread you're one megalomaniac SOB, not quite different from the retarded SJWs and Marxist academics.    FUCK YOU, FUCK YOU BIG TIME</w:t>
      </w:r>
    </w:p>
    <w:p>
      <w:r>
        <w:rPr>
          <w:b/>
          <w:u w:val="single"/>
        </w:rPr>
        <w:t>108724</w:t>
      </w:r>
    </w:p>
    <w:p>
      <w:r>
        <w:t xml:space="preserve">2. </w:t>
        <w:tab/>
        <w:t>It said no technology and you posted a technology question to Science.   Also you are clearly stupid and have nothing worthwhile to contribute.   Sorry not sorry.   Bye!</w:t>
      </w:r>
    </w:p>
    <w:p>
      <w:r>
        <w:rPr>
          <w:b/>
          <w:u w:val="single"/>
        </w:rPr>
        <w:t>108725</w:t>
      </w:r>
    </w:p>
    <w:p>
      <w:r>
        <w:t xml:space="preserve">3. </w:t>
        <w:tab/>
        <w:tab/>
        <w:t>First, the terms said "no gadgets" Since solar energy, and magnetic fields are considered gadgets..  Therefore, you are a BIG FAT RETARDED IGNORANT. FUCK off.</w:t>
      </w:r>
    </w:p>
    <w:p>
      <w:r>
        <w:rPr>
          <w:b/>
          <w:u w:val="single"/>
        </w:rPr>
        <w:t>108726</w:t>
      </w:r>
    </w:p>
    <w:p>
      <w:r>
        <w:t xml:space="preserve">4. </w:t>
        <w:tab/>
        <w:tab/>
        <w:tab/>
        <w:t>Remember this is a free speech platform ruled by group dictatorship that has very low IQ. When they feel the topic is a threat to their narrative, they ban it. Sounds like the liberal movement.</w:t>
      </w:r>
    </w:p>
    <w:p>
      <w:r>
        <w:rPr>
          <w:b/>
          <w:u w:val="single"/>
        </w:rPr>
        <w:t>108727</w:t>
      </w:r>
    </w:p>
    <w:p>
      <w:r>
        <w:t xml:space="preserve">5. </w:t>
        <w:tab/>
        <w:tab/>
        <w:tab/>
        <w:t>Absolutely correct.  Since when was solar energy physical concepts considered gadgets⁉ Oh and BTW he also considers planetary magnetic fields gadgets/technology❗ What a moron❗😂😂</w:t>
      </w:r>
    </w:p>
    <w:p>
      <w:r>
        <w:rPr>
          <w:b/>
          <w:u w:val="single"/>
        </w:rPr>
        <w:t>108728</w:t>
      </w:r>
    </w:p>
    <w:p>
      <w:r>
        <w:t>1. http://dailycaller.com/2018/10/05/milano-grassley-sexist/</w:t>
      </w:r>
    </w:p>
    <w:p>
      <w:r>
        <w:rPr>
          <w:b/>
          <w:u w:val="single"/>
        </w:rPr>
        <w:t>108729</w:t>
      </w:r>
    </w:p>
    <w:p>
      <w:r>
        <w:t xml:space="preserve">2. </w:t>
        <w:tab/>
        <w:t>Washed up and out of work twat waffle!</w:t>
      </w:r>
    </w:p>
    <w:p>
      <w:r>
        <w:rPr>
          <w:b/>
          <w:u w:val="single"/>
        </w:rPr>
        <w:t>108730</w:t>
      </w:r>
    </w:p>
    <w:p>
      <w:r>
        <w:t>1.</w:t>
      </w:r>
    </w:p>
    <w:p>
      <w:r>
        <w:rPr>
          <w:b/>
          <w:u w:val="single"/>
        </w:rPr>
        <w:t>108731</w:t>
      </w:r>
    </w:p>
    <w:p>
      <w:r>
        <w:t xml:space="preserve">2. </w:t>
        <w:tab/>
        <w:t>Walk us through exactly how the low IQ, anti American, Muslim nigger added 22.3 million jobs.  Be specific</w:t>
      </w:r>
    </w:p>
    <w:p>
      <w:r>
        <w:rPr>
          <w:b/>
          <w:u w:val="single"/>
        </w:rPr>
        <w:t>108732</w:t>
      </w:r>
    </w:p>
    <w:p>
      <w:r>
        <w:t>1.</w:t>
      </w:r>
    </w:p>
    <w:p>
      <w:r>
        <w:rPr>
          <w:b/>
          <w:u w:val="single"/>
        </w:rPr>
        <w:t>108733</w:t>
      </w:r>
    </w:p>
    <w:p>
      <w:r>
        <w:t xml:space="preserve">2. </w:t>
        <w:tab/>
        <w:t>Being Greek...I hope no one takes offense...that I take offense...to a black piece of faggot shit...claiming to be a historic Greek Gladiator. Wrong color. Wrong hair.</w:t>
      </w:r>
    </w:p>
    <w:p>
      <w:r>
        <w:rPr>
          <w:b/>
          <w:u w:val="single"/>
        </w:rPr>
        <w:t>108734</w:t>
      </w:r>
    </w:p>
    <w:p>
      <w:r>
        <w:t>1. Like this fuckin cunt who scrapes my vehicle i wait for him in the cold on a dark spot in the grass and walked up and i was like hi there can i help you?! And the navy seal fell over in fear broke his wrist and ran away as i stood there in a brown army jacket with a black bellaclava on</w:t>
      </w:r>
    </w:p>
    <w:p>
      <w:r>
        <w:rPr>
          <w:b/>
          <w:u w:val="single"/>
        </w:rPr>
        <w:t>108735</w:t>
      </w:r>
    </w:p>
    <w:p>
      <w:r>
        <w:t>1. #texasFirst #CommunistSupremacy ReTweets of VoiceofTheVoiceless @PressTV (IRAN-CNN) https://twitter.com/PressTV/status/1049979975863033856 #FreedomofAssociation  #digitalCommunism #MustC FairTrade and the student #BBC visa crime https://kutt.it/gab_tw_lyLttvUDDXA #redRacism [phpGAB]</w:t>
      </w:r>
    </w:p>
    <w:p>
      <w:r>
        <w:rPr>
          <w:b/>
          <w:u w:val="single"/>
        </w:rPr>
        <w:t>108736</w:t>
      </w:r>
    </w:p>
    <w:p>
      <w:r>
        <w:t xml:space="preserve">2. </w:t>
        <w:tab/>
        <w:t>because we don't care about any saudi sand nigger cock sucker writer for the washington compost. America first</w:t>
      </w:r>
    </w:p>
    <w:p>
      <w:r>
        <w:rPr>
          <w:b/>
          <w:u w:val="single"/>
        </w:rPr>
        <w:t>108737</w:t>
      </w:r>
    </w:p>
    <w:p>
      <w:r>
        <w:t xml:space="preserve">3. </w:t>
        <w:tab/>
        <w:tab/>
        <w:t>More Details: http://bit.ly/2CzT7B9</w:t>
      </w:r>
    </w:p>
    <w:p>
      <w:r>
        <w:rPr>
          <w:b/>
          <w:u w:val="single"/>
        </w:rPr>
        <w:t>108738</w:t>
      </w:r>
    </w:p>
    <w:p>
      <w:r>
        <w:t>1. I took a bird on a picnic today, she brought along her 3 year old son, all the little cunt did was complain he was cold. Eventually she asked if I would mind seeing if I could find something in my car to wrap around his head...   She didn't look too happy when I came back with a baseball bat.</w:t>
      </w:r>
    </w:p>
    <w:p>
      <w:r>
        <w:rPr>
          <w:b/>
          <w:u w:val="single"/>
        </w:rPr>
        <w:t>108739</w:t>
      </w:r>
    </w:p>
    <w:p>
      <w:r>
        <w:t>1. ***NEW VIDEO***   .   Sadiq Khan LIES About NO-GO ZONES and MUSLIM Grooming Gangs - #LBC   .   #GroomingGangs #NoGoZones   .   https://www.youtube.com/watch?v=asEwkc-r-yw</w:t>
      </w:r>
    </w:p>
    <w:p>
      <w:r>
        <w:rPr>
          <w:b/>
          <w:u w:val="single"/>
        </w:rPr>
        <w:t>108740</w:t>
      </w:r>
    </w:p>
    <w:p>
      <w:r>
        <w:t xml:space="preserve">2. </w:t>
        <w:tab/>
        <w:t>Could you shadowban the faggot who commented pic related? He copied my Alfred the great account and impersonated  me, so I created a Genghis Khan account. Apparently, he's copied that one too!</w:t>
      </w:r>
    </w:p>
    <w:p>
      <w:r>
        <w:rPr>
          <w:b/>
          <w:u w:val="single"/>
        </w:rPr>
        <w:t>108741</w:t>
      </w:r>
    </w:p>
    <w:p>
      <w:r>
        <w:t>1. Sweet! Thank you, @a @e! The mute feature is MUCH BETTER now.     Just went to mute this fairy gay neo-Nazi faggot socialist bitch and I saw this. :)</w:t>
      </w:r>
    </w:p>
    <w:p>
      <w:r>
        <w:rPr>
          <w:b/>
          <w:u w:val="single"/>
        </w:rPr>
        <w:t>108742</w:t>
      </w:r>
    </w:p>
    <w:p>
      <w:r>
        <w:t>1. if Obama had a son</w:t>
      </w:r>
    </w:p>
    <w:p>
      <w:r>
        <w:rPr>
          <w:b/>
          <w:u w:val="single"/>
        </w:rPr>
        <w:t>108743</w:t>
      </w:r>
    </w:p>
    <w:p>
      <w:r>
        <w:t xml:space="preserve">2. </w:t>
        <w:tab/>
        <w:t>#VoteNOonGillum #Gillum Anti American radical communist criminal under FBI investigation.  2 Active investigations &amp; Commorats trot this "Magic Negro" out on their Ticket.  Sound familiar? = BathHouse Illegal Faggot Barry Obama</w:t>
      </w:r>
    </w:p>
    <w:p>
      <w:r>
        <w:rPr>
          <w:b/>
          <w:u w:val="single"/>
        </w:rPr>
        <w:t>108744</w:t>
      </w:r>
    </w:p>
    <w:p>
      <w:r>
        <w:t xml:space="preserve">3. </w:t>
        <w:tab/>
        <w:tab/>
        <w:t>https://www.youtube.com/watch?v=c06RaKb42Qc</w:t>
      </w:r>
    </w:p>
    <w:p>
      <w:r>
        <w:rPr>
          <w:b/>
          <w:u w:val="single"/>
        </w:rPr>
        <w:t>108745</w:t>
      </w:r>
    </w:p>
    <w:p>
      <w:r>
        <w:t>1. The continuing persecution of Tommy Robinson may be a question of class. This is my take on it. https://postcardsfromtraumaville.blogspot.com/ Don't bother if you are that cunt @NorwegianNatSoc</w:t>
      </w:r>
    </w:p>
    <w:p>
      <w:r>
        <w:rPr>
          <w:b/>
          <w:u w:val="single"/>
        </w:rPr>
        <w:t>108746</w:t>
      </w:r>
    </w:p>
    <w:p>
      <w:r>
        <w:t xml:space="preserve">2. </w:t>
        <w:tab/>
        <w:t>He looks and acts like a regular working-class Brit, except for those hypnotic eyes, the name and the strange obsession with Israel and Jews.</w:t>
      </w:r>
    </w:p>
    <w:p>
      <w:r>
        <w:rPr>
          <w:b/>
          <w:u w:val="single"/>
        </w:rPr>
        <w:t>108747</w:t>
      </w:r>
    </w:p>
    <w:p>
      <w:r>
        <w:t xml:space="preserve">3. </w:t>
        <w:tab/>
        <w:tab/>
        <w:t>And you don't have an obsession with Jews, I suppose. His name, Yaxley-Lennon, is a reflection of a common British habit in modern times of running two family names together. Hypnotic eyes? You sound like you have a bit of a crush on him, pally.</w:t>
      </w:r>
    </w:p>
    <w:p>
      <w:r>
        <w:rPr>
          <w:b/>
          <w:u w:val="single"/>
        </w:rPr>
        <w:t>108748</w:t>
      </w:r>
    </w:p>
    <w:p>
      <w:r>
        <w:t xml:space="preserve">4. </w:t>
        <w:tab/>
        <w:tab/>
        <w:t>I normally don't jack off to the Israeli flag, no. But I'm sure it's just a coincidence that he does that. What's wrong with Yaxley-Lennon?</w:t>
      </w:r>
    </w:p>
    <w:p>
      <w:r>
        <w:rPr>
          <w:b/>
          <w:u w:val="single"/>
        </w:rPr>
        <w:t>108749</w:t>
      </w:r>
    </w:p>
    <w:p>
      <w:r>
        <w:t xml:space="preserve">5. </w:t>
        <w:tab/>
        <w:tab/>
        <w:t>Tommy Robinson's real name is said to be Paul Harris, btw. According to the judge in one of his many court cases, Harris is the name in his passport.</w:t>
      </w:r>
    </w:p>
    <w:p>
      <w:r>
        <w:rPr>
          <w:b/>
          <w:u w:val="single"/>
        </w:rPr>
        <w:t>108750</w:t>
      </w:r>
    </w:p>
    <w:p>
      <w:r>
        <w:t xml:space="preserve">6. </w:t>
        <w:tab/>
        <w:tab/>
        <w:t>Who gives a fiddler's fuck what his name is? I've read his books. I've spoken to him. What's your real name? I see you don't have the balls to post using it, unlike real people. Jack off to the Israeli flag? What the fuck are you talking about? Look, cunt, post right or fuck off.</w:t>
      </w:r>
    </w:p>
    <w:p>
      <w:r>
        <w:rPr>
          <w:b/>
          <w:u w:val="single"/>
        </w:rPr>
        <w:t>108751</w:t>
      </w:r>
    </w:p>
    <w:p>
      <w:r>
        <w:t xml:space="preserve">7. </w:t>
        <w:tab/>
        <w:tab/>
        <w:t>I already know that you don't care, since you're an idiot who doesn't have the brainpower to draw the line between two dots. It was YOU who mentioned me, idiot, and now you don't like the answer you got. Typical of IDIOTS.</w:t>
      </w:r>
    </w:p>
    <w:p>
      <w:r>
        <w:rPr>
          <w:b/>
          <w:u w:val="single"/>
        </w:rPr>
        <w:t>108752</w:t>
      </w:r>
    </w:p>
    <w:p>
      <w:r>
        <w:t xml:space="preserve">8. </w:t>
        <w:tab/>
        <w:tab/>
        <w:t>I have no problem with the answer I got. It's you I don't like. Tell me, why are you anonymous? Job concerns? By the way, a dot is already one-dimensional, and therefore a line. You are thinking of a point, which has position but no dimension. Go back to sneering at those with autism.</w:t>
      </w:r>
    </w:p>
    <w:p>
      <w:r>
        <w:rPr>
          <w:b/>
          <w:u w:val="single"/>
        </w:rPr>
        <w:t>108753</w:t>
      </w:r>
    </w:p>
    <w:p>
      <w:r>
        <w:t xml:space="preserve">9. </w:t>
        <w:tab/>
        <w:tab/>
        <w:t>Yeah, that's an entirely autistic reply, but you can't tell, because you're an autistic idiot.</w:t>
      </w:r>
    </w:p>
    <w:p>
      <w:r>
        <w:rPr>
          <w:b/>
          <w:u w:val="single"/>
        </w:rPr>
        <w:t>108754</w:t>
      </w:r>
    </w:p>
    <w:p>
      <w:r>
        <w:t xml:space="preserve">10. </w:t>
        <w:tab/>
        <w:tab/>
        <w:t>You seem to be something of an expert on autism. Do you work in the health sector? Your co-workers must think themselves blessed. Do you have many friends? I imagine you as rather reclusive and lonely.</w:t>
      </w:r>
    </w:p>
    <w:p>
      <w:r>
        <w:rPr>
          <w:b/>
          <w:u w:val="single"/>
        </w:rPr>
        <w:t>108755</w:t>
      </w:r>
    </w:p>
    <w:p>
      <w:r>
        <w:t>1. Take the nigger outta the. Ahhh fuck it if u faggots don’t know by now you never will.</w:t>
      </w:r>
    </w:p>
    <w:p>
      <w:r>
        <w:rPr>
          <w:b/>
          <w:u w:val="single"/>
        </w:rPr>
        <w:t>108756</w:t>
      </w:r>
    </w:p>
    <w:p>
      <w:r>
        <w:t>1. Another NYT editorial criticizing the Trump administration. Nothing new, right? But, I agree with this editorial. Trump has to stop being so cosy with the Saudis, and show some balls in the Khashoggi affair. Meanwhile, redneck Gabbers can go back to conspiracy-theorizing how Jews are controlling America.</w:t>
      </w:r>
    </w:p>
    <w:p>
      <w:r>
        <w:rPr>
          <w:b/>
          <w:u w:val="single"/>
        </w:rPr>
        <w:t>108757</w:t>
      </w:r>
    </w:p>
    <w:p>
      <w:r>
        <w:t xml:space="preserve">2. </w:t>
        <w:tab/>
        <w:t>I say it again: Trump sucking up to the thoroughly despotic Saudi regime will have political repercussions. The fact that he gets a lot of business from the Saudis, not withstanding what America gets from the Saudis, makes him exactly similar to previous Presidents. And he is supposed to be a people's, not deep state's, President, right?</w:t>
      </w:r>
    </w:p>
    <w:p>
      <w:r>
        <w:rPr>
          <w:b/>
          <w:u w:val="single"/>
        </w:rPr>
        <w:t>108758</w:t>
      </w:r>
    </w:p>
    <w:p>
      <w:r>
        <w:t>1. You're not British   You're a jewish nigger   Do you want to be lynched or gassed ?</w:t>
      </w:r>
    </w:p>
    <w:p>
      <w:r>
        <w:rPr>
          <w:b/>
          <w:u w:val="single"/>
        </w:rPr>
        <w:t>108759</w:t>
      </w:r>
    </w:p>
    <w:p>
      <w:r>
        <w:t xml:space="preserve">2. </w:t>
        <w:tab/>
        <w:t>Fire up the ovens! Oy vey</w:t>
      </w:r>
    </w:p>
    <w:p>
      <w:r>
        <w:rPr>
          <w:b/>
          <w:u w:val="single"/>
        </w:rPr>
        <w:t>108760</w:t>
      </w:r>
    </w:p>
    <w:p>
      <w:r>
        <w:t xml:space="preserve">3. </w:t>
        <w:tab/>
        <w:t>Open borders for jizrael</w:t>
      </w:r>
    </w:p>
    <w:p>
      <w:r>
        <w:rPr>
          <w:b/>
          <w:u w:val="single"/>
        </w:rPr>
        <w:t>108761</w:t>
      </w:r>
    </w:p>
    <w:p>
      <w:r>
        <w:t xml:space="preserve">4. </w:t>
        <w:tab/>
        <w:t>Oy vEigina!</w:t>
      </w:r>
    </w:p>
    <w:p>
      <w:r>
        <w:rPr>
          <w:b/>
          <w:u w:val="single"/>
        </w:rPr>
        <w:t>108762</w:t>
      </w:r>
    </w:p>
    <w:p>
      <w:r>
        <w:t xml:space="preserve">5. </w:t>
        <w:tab/>
        <w:t>Probably because they don't belong in the UK.</w:t>
      </w:r>
    </w:p>
    <w:p>
      <w:r>
        <w:rPr>
          <w:b/>
          <w:u w:val="single"/>
        </w:rPr>
        <w:t>108763</w:t>
      </w:r>
    </w:p>
    <w:p>
      <w:r>
        <w:t xml:space="preserve">6. </w:t>
        <w:tab/>
        <w:t>SHUT IT DOWN!</w:t>
      </w:r>
    </w:p>
    <w:p>
      <w:r>
        <w:rPr>
          <w:b/>
          <w:u w:val="single"/>
        </w:rPr>
        <w:t>108764</w:t>
      </w:r>
    </w:p>
    <w:p>
      <w:r>
        <w:t xml:space="preserve">7. </w:t>
        <w:tab/>
        <w:t>Step 1:  Only net-taxpayers vote for Congress. Only draft-registered adults and currently serving soldiers vote for the president. Step 2:  End all forms of welfare. Step 3:  Close the border and expel all remaining non-citizens.   Step 4:  Ban women from all colleges, universities, and trade schools to increase the native birthrate.</w:t>
      </w:r>
    </w:p>
    <w:p>
      <w:r>
        <w:rPr>
          <w:b/>
          <w:u w:val="single"/>
        </w:rPr>
        <w:t>108765</w:t>
      </w:r>
    </w:p>
    <w:p>
      <w:r>
        <w:t xml:space="preserve">8. </w:t>
        <w:tab/>
        <w:t>It’s not the couloir it’s the hidden agendas</w:t>
      </w:r>
    </w:p>
    <w:p>
      <w:r>
        <w:rPr>
          <w:b/>
          <w:u w:val="single"/>
        </w:rPr>
        <w:t>108766</w:t>
      </w:r>
    </w:p>
    <w:p>
      <w:r>
        <w:t xml:space="preserve">9. </w:t>
        <w:tab/>
        <w:t>Resistance to genocide is racist, goy!</w:t>
      </w:r>
    </w:p>
    <w:p>
      <w:r>
        <w:rPr>
          <w:b/>
          <w:u w:val="single"/>
        </w:rPr>
        <w:t>108767</w:t>
      </w:r>
    </w:p>
    <w:p>
      <w:r>
        <w:t xml:space="preserve">10. </w:t>
        <w:tab/>
        <w:t>You don't belong.</w:t>
      </w:r>
    </w:p>
    <w:p>
      <w:r>
        <w:rPr>
          <w:b/>
          <w:u w:val="single"/>
        </w:rPr>
        <w:t>108768</w:t>
      </w:r>
    </w:p>
    <w:p>
      <w:r>
        <w:t>11.</w:t>
      </w:r>
    </w:p>
    <w:p>
      <w:r>
        <w:rPr>
          <w:b/>
          <w:u w:val="single"/>
        </w:rPr>
        <w:t>108769</w:t>
      </w:r>
    </w:p>
    <w:p>
      <w:r>
        <w:t>1. ninja be like im not even outta the closet yet, and every real gamer already knows im a fag</w:t>
      </w:r>
    </w:p>
    <w:p>
      <w:r>
        <w:rPr>
          <w:b/>
          <w:u w:val="single"/>
        </w:rPr>
        <w:t>108770</w:t>
      </w:r>
    </w:p>
    <w:p>
      <w:r>
        <w:t xml:space="preserve">2. </w:t>
        <w:tab/>
        <w:t>kids this gun grabbing doucebag faggot is not cool,never ever let the fake media lead you to believe this fuckin dork is cool, hes got blue hair try that in real life and get made fun of for being a fuckin faggot</w:t>
      </w:r>
    </w:p>
    <w:p>
      <w:r>
        <w:rPr>
          <w:b/>
          <w:u w:val="single"/>
        </w:rPr>
        <w:t>108771</w:t>
      </w:r>
    </w:p>
    <w:p>
      <w:r>
        <w:t>1. on top of that, even after were legally blackmailed to feed the negros, every other commercial is about some nigger asking for food in africa, or you see them at your mall asking for gibs, or on the side of the street. Niggers never stop asking for gibs. And then they are shoved down our throat, in media.</w:t>
      </w:r>
    </w:p>
    <w:p>
      <w:r>
        <w:rPr>
          <w:b/>
          <w:u w:val="single"/>
        </w:rPr>
        <w:t>108772</w:t>
      </w:r>
    </w:p>
    <w:p>
      <w:r>
        <w:t>1. What kind of parent names their son Rosie?</w:t>
      </w:r>
    </w:p>
    <w:p>
      <w:r>
        <w:rPr>
          <w:b/>
          <w:u w:val="single"/>
        </w:rPr>
        <w:t>108773</w:t>
      </w:r>
    </w:p>
    <w:p>
      <w:r>
        <w:t xml:space="preserve">2. </w:t>
        <w:tab/>
        <w:t>The Dyke family.</w:t>
      </w:r>
    </w:p>
    <w:p>
      <w:r>
        <w:rPr>
          <w:b/>
          <w:u w:val="single"/>
        </w:rPr>
        <w:t>108774</w:t>
      </w:r>
    </w:p>
    <w:p>
      <w:r>
        <w:t xml:space="preserve">3. </w:t>
        <w:tab/>
        <w:tab/>
        <w:t>Not sure which Dyke family that would be. But I'm sure it's not the Dick Van branch of the Dykes.</w:t>
      </w:r>
    </w:p>
    <w:p>
      <w:r>
        <w:rPr>
          <w:b/>
          <w:u w:val="single"/>
        </w:rPr>
        <w:t>108775</w:t>
      </w:r>
    </w:p>
    <w:p>
      <w:r>
        <w:t xml:space="preserve">4. </w:t>
        <w:tab/>
        <w:tab/>
        <w:tab/>
        <w:t>True that would be hard.</w:t>
      </w:r>
    </w:p>
    <w:p>
      <w:r>
        <w:rPr>
          <w:b/>
          <w:u w:val="single"/>
        </w:rPr>
        <w:t>108776</w:t>
      </w:r>
    </w:p>
    <w:p>
      <w:r>
        <w:t>1. Nazism is a retarded ideology, part of their tactic is attaching themselves to a Pro-Freedom Movement. By silencing and banning them, they will just go elsewhere with victim status. Let them speak and debate their ideas, mostly all they do is spam me with memes which is ineffective.</w:t>
      </w:r>
    </w:p>
    <w:p>
      <w:r>
        <w:rPr>
          <w:b/>
          <w:u w:val="single"/>
        </w:rPr>
        <w:t>108777</w:t>
      </w:r>
    </w:p>
    <w:p>
      <w:r>
        <w:t>1. Rand Paul Calls for Investigation on Unhinged Democrats Who Doxxed Senate Judiciary Committee Republicans https://www.thegatewaypundit.com/2018/09/rand-paul-calls-for-investigation-on-unhinged-democrats-who-doxxed-senate-judiciary-committee-republicans/</w:t>
      </w:r>
    </w:p>
    <w:p>
      <w:r>
        <w:rPr>
          <w:b/>
          <w:u w:val="single"/>
        </w:rPr>
        <w:t>108778</w:t>
      </w:r>
    </w:p>
    <w:p>
      <w:r>
        <w:t xml:space="preserve">2. </w:t>
        <w:tab/>
        <w:t>Put mad maxine in jail for being a trouble making nigger</w:t>
      </w:r>
    </w:p>
    <w:p>
      <w:r>
        <w:rPr>
          <w:b/>
          <w:u w:val="single"/>
        </w:rPr>
        <w:t>108779</w:t>
      </w:r>
    </w:p>
    <w:p>
      <w:r>
        <w:t>1. You call this shite philosophy? how about you protect my womb by shutting the fuck up before you impregnate my mind with just enough rage that i come shove that nazi cab driver cap up your arse and blind the pet hamster you got livin in there?</w:t>
      </w:r>
    </w:p>
    <w:p>
      <w:r>
        <w:rPr>
          <w:b/>
          <w:u w:val="single"/>
        </w:rPr>
        <w:t>108780</w:t>
      </w:r>
    </w:p>
    <w:p>
      <w:r>
        <w:t xml:space="preserve">2. </w:t>
        <w:tab/>
        <w:t>an all this time I thought a woman's pussy was her most powerful weapon,-</w:t>
      </w:r>
    </w:p>
    <w:p>
      <w:r>
        <w:rPr>
          <w:b/>
          <w:u w:val="single"/>
        </w:rPr>
        <w:t>108781</w:t>
      </w:r>
    </w:p>
    <w:p>
      <w:r>
        <w:t xml:space="preserve">3. </w:t>
        <w:tab/>
        <w:tab/>
        <w:t>I couldnt get any nigger cock if i wanted cuz theyre all lines up at your moms back door</w:t>
      </w:r>
    </w:p>
    <w:p>
      <w:r>
        <w:rPr>
          <w:b/>
          <w:u w:val="single"/>
        </w:rPr>
        <w:t>108782</w:t>
      </w:r>
    </w:p>
    <w:p>
      <w:r>
        <w:t xml:space="preserve">4. </w:t>
        <w:tab/>
        <w:tab/>
        <w:tab/>
        <w:t>@convoy charges at his mothers back door for free rides but give darkmeat discounts</w:t>
      </w:r>
    </w:p>
    <w:p>
      <w:r>
        <w:rPr>
          <w:b/>
          <w:u w:val="single"/>
        </w:rPr>
        <w:t>108783</w:t>
      </w:r>
    </w:p>
    <w:p>
      <w:r>
        <w:t>1. Hey white boys, I'm here to tell you that you racists don't own Gab, pick a fight with this Jew! 👍</w:t>
      </w:r>
    </w:p>
    <w:p>
      <w:r>
        <w:rPr>
          <w:b/>
          <w:u w:val="single"/>
        </w:rPr>
        <w:t>108784</w:t>
      </w:r>
    </w:p>
    <w:p>
      <w:r>
        <w:t xml:space="preserve">2. </w:t>
        <w:tab/>
        <w:t>By what genetic metric are you not white?</w:t>
      </w:r>
    </w:p>
    <w:p>
      <w:r>
        <w:rPr>
          <w:b/>
          <w:u w:val="single"/>
        </w:rPr>
        <w:t>108785</w:t>
      </w:r>
    </w:p>
    <w:p>
      <w:r>
        <w:t xml:space="preserve">3. </w:t>
        <w:tab/>
        <w:tab/>
        <w:t>I think, you must be a retard too, because I am screenshooting your threat for posterity.</w:t>
      </w:r>
    </w:p>
    <w:p>
      <w:r>
        <w:rPr>
          <w:b/>
          <w:u w:val="single"/>
        </w:rPr>
        <w:t>108786</w:t>
      </w:r>
    </w:p>
    <w:p>
      <w:r>
        <w:t>1. Just heard this Fox reporter's update from the caravan he's accompanying.   He spoke as though these vagrants are doing something heroic.   Hey William.   Shut the f*ck up.   You  stupid f*cking asshole.</w:t>
      </w:r>
    </w:p>
    <w:p>
      <w:r>
        <w:rPr>
          <w:b/>
          <w:u w:val="single"/>
        </w:rPr>
        <w:t>108787</w:t>
      </w:r>
    </w:p>
    <w:p>
      <w:r>
        <w:t xml:space="preserve">2. </w:t>
        <w:tab/>
        <w:t>They’re a lot braver than USA citizens. They’re not terrified of strangers or government, like you are. You should be replaced by them because you’re too scared to live with them and too scared to do anything yourself.</w:t>
      </w:r>
    </w:p>
    <w:p>
      <w:r>
        <w:rPr>
          <w:b/>
          <w:u w:val="single"/>
        </w:rPr>
        <w:t>108788</w:t>
      </w:r>
    </w:p>
    <w:p>
      <w:r>
        <w:t xml:space="preserve">3. </w:t>
        <w:tab/>
        <w:tab/>
        <w:t>Let me know when your IQ reaches retarded level before you talk to me.</w:t>
      </w:r>
    </w:p>
    <w:p>
      <w:r>
        <w:rPr>
          <w:b/>
          <w:u w:val="single"/>
        </w:rPr>
        <w:t>108789</w:t>
      </w:r>
    </w:p>
    <w:p>
      <w:r>
        <w:t xml:space="preserve">4. </w:t>
        <w:tab/>
        <w:tab/>
        <w:tab/>
        <w:t>So I have to be a retard to relate to you? I can use simpler words if you like.</w:t>
      </w:r>
    </w:p>
    <w:p>
      <w:r>
        <w:rPr>
          <w:b/>
          <w:u w:val="single"/>
        </w:rPr>
        <w:t>108790</w:t>
      </w:r>
    </w:p>
    <w:p>
      <w:r>
        <w:t xml:space="preserve">5. </w:t>
        <w:tab/>
        <w:tab/>
        <w:tab/>
        <w:tab/>
        <w:t>Yes that's exactly what I meant...unless you want to get into a pedantic tete a tete with me. I can go there too you silly child. Now go away before I trash you like the turpitude you are.</w:t>
      </w:r>
    </w:p>
    <w:p>
      <w:r>
        <w:rPr>
          <w:b/>
          <w:u w:val="single"/>
        </w:rPr>
        <w:t>108791</w:t>
      </w:r>
    </w:p>
    <w:p>
      <w:r>
        <w:t xml:space="preserve">6. </w:t>
        <w:tab/>
        <w:tab/>
        <w:tab/>
        <w:tab/>
        <w:tab/>
        <w:t>I think i would like to see that, even though the idea of winning an argument is sophomoric. Everyone should know that it always depends on which side you ask. 🧐 Fire away pal.</w:t>
      </w:r>
    </w:p>
    <w:p>
      <w:r>
        <w:rPr>
          <w:b/>
          <w:u w:val="single"/>
        </w:rPr>
        <w:t>108792</w:t>
      </w:r>
    </w:p>
    <w:p>
      <w:r>
        <w:t xml:space="preserve">7. </w:t>
        <w:tab/>
        <w:tab/>
        <w:tab/>
        <w:tab/>
        <w:tab/>
        <w:tab/>
        <w:t>Look "pal" you started with the insults. Now shut the fuck up and go away. According to your dumbass profile you object to profanity.  So this should end this "sophomoric" crap.</w:t>
      </w:r>
    </w:p>
    <w:p>
      <w:r>
        <w:rPr>
          <w:b/>
          <w:u w:val="single"/>
        </w:rPr>
        <w:t>108793</w:t>
      </w:r>
    </w:p>
    <w:p>
      <w:r>
        <w:t xml:space="preserve">8. </w:t>
        <w:tab/>
        <w:tab/>
        <w:tab/>
        <w:tab/>
        <w:tab/>
        <w:tab/>
        <w:tab/>
        <w:t>I thought you were gonna thrash me? My feelings aren’t even tickled yet. 😢</w:t>
      </w:r>
    </w:p>
    <w:p>
      <w:r>
        <w:rPr>
          <w:b/>
          <w:u w:val="single"/>
        </w:rPr>
        <w:t>108794</w:t>
      </w:r>
    </w:p>
    <w:p>
      <w:r>
        <w:t xml:space="preserve">9. </w:t>
        <w:tab/>
        <w:tab/>
        <w:tab/>
        <w:tab/>
        <w:tab/>
        <w:tab/>
        <w:tab/>
        <w:tab/>
        <w:t>No. I said trash. Rhymes with thrash but means something entirely different But I'm sure that was just an errant  faux pas on your part. Now excuse me, I have better things to do thank to talk with you. I have to go take a dump. Not one more peep out of you.</w:t>
      </w:r>
    </w:p>
    <w:p>
      <w:r>
        <w:rPr>
          <w:b/>
          <w:u w:val="single"/>
        </w:rPr>
        <w:t>108795</w:t>
      </w:r>
    </w:p>
    <w:p>
      <w:r>
        <w:t xml:space="preserve">10. </w:t>
        <w:tab/>
        <w:tab/>
        <w:tab/>
        <w:tab/>
        <w:tab/>
        <w:tab/>
        <w:tab/>
        <w:tab/>
        <w:tab/>
        <w:t>Well good luck.</w:t>
      </w:r>
    </w:p>
    <w:p>
      <w:r>
        <w:rPr>
          <w:b/>
          <w:u w:val="single"/>
        </w:rPr>
        <w:t>108796</w:t>
      </w:r>
    </w:p>
    <w:p>
      <w:r>
        <w:t xml:space="preserve">11. </w:t>
        <w:tab/>
        <w:tab/>
        <w:tab/>
        <w:tab/>
        <w:tab/>
        <w:tab/>
        <w:t>just fuckin mute each other!...wtf!☠</w:t>
      </w:r>
    </w:p>
    <w:p>
      <w:r>
        <w:rPr>
          <w:b/>
          <w:u w:val="single"/>
        </w:rPr>
        <w:t>108797</w:t>
      </w:r>
    </w:p>
    <w:p>
      <w:r>
        <w:t>1. Back the fuck off Microchip  Bwahahahahahahahahahh NO!  that niggers done shit you wouldn't even dream of.   That's no way to talk about your mother.     Get rekt, pleb.</w:t>
      </w:r>
    </w:p>
    <w:p>
      <w:r>
        <w:rPr>
          <w:b/>
          <w:u w:val="single"/>
        </w:rPr>
        <w:t>108798</w:t>
      </w:r>
    </w:p>
    <w:p>
      <w:r>
        <w:t xml:space="preserve">2. </w:t>
        <w:tab/>
        <w:t>@GTKRWN How cute, a Hitler-loving faggot that talks like a pretend thug.  If you and your boyfriend weren't so busy compensating for your microjunk with your edgy online personas, you might've had time to extract your anal beads, or just squint through it to read enough of what Neon says to know he only tries to give his own take on what he sees.</w:t>
      </w:r>
    </w:p>
    <w:p>
      <w:r>
        <w:rPr>
          <w:b/>
          <w:u w:val="single"/>
        </w:rPr>
        <w:t>108799</w:t>
      </w:r>
    </w:p>
    <w:p>
      <w:r>
        <w:t xml:space="preserve">3. </w:t>
        <w:tab/>
        <w:tab/>
        <w:t>BOTTOM TEXT</w:t>
      </w:r>
    </w:p>
    <w:p>
      <w:r>
        <w:rPr>
          <w:b/>
          <w:u w:val="single"/>
        </w:rPr>
        <w:t>108800</w:t>
      </w:r>
    </w:p>
    <w:p>
      <w:r>
        <w:t>1. This is really funny if you don't like Jeremy Cunt oh sorry Corbyn</w:t>
      </w:r>
    </w:p>
    <w:p>
      <w:r>
        <w:rPr>
          <w:b/>
          <w:u w:val="single"/>
        </w:rPr>
        <w:t>108801</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108802</w:t>
      </w:r>
    </w:p>
    <w:p>
      <w:r>
        <w:t xml:space="preserve">2. </w:t>
        <w:tab/>
        <w:t>Too bad the Nazis were left wing, genius. I suppose they chose NSDAP as a party name because it looked nice on their letterhead</w:t>
      </w:r>
    </w:p>
    <w:p>
      <w:r>
        <w:rPr>
          <w:b/>
          <w:u w:val="single"/>
        </w:rPr>
        <w:t>108803</w:t>
      </w:r>
    </w:p>
    <w:p>
      <w:r>
        <w:t xml:space="preserve">3. </w:t>
        <w:tab/>
        <w:tab/>
        <w:t>There is only one “z” in La Razza, dipshit. Your response doesn’t even make any sense you dumb little cunt</w:t>
      </w:r>
    </w:p>
    <w:p>
      <w:r>
        <w:rPr>
          <w:b/>
          <w:u w:val="single"/>
        </w:rPr>
        <w:t>108804</w:t>
      </w:r>
    </w:p>
    <w:p>
      <w:r>
        <w:t>1. I'll never look at a bag of onions the same again 😂🤣😂🤣😂🤣 click on pic</w:t>
      </w:r>
    </w:p>
    <w:p>
      <w:r>
        <w:rPr>
          <w:b/>
          <w:u w:val="single"/>
        </w:rPr>
        <w:t>108805</w:t>
      </w:r>
    </w:p>
    <w:p>
      <w:r>
        <w:t xml:space="preserve">2. </w:t>
        <w:tab/>
        <w:t>and to think....they traded the Irish for onions and paid top dollar for nigger slaves.....  big mistake.......</w:t>
      </w:r>
    </w:p>
    <w:p>
      <w:r>
        <w:rPr>
          <w:b/>
          <w:u w:val="single"/>
        </w:rPr>
        <w:t>108806</w:t>
      </w:r>
    </w:p>
    <w:p>
      <w:r>
        <w:t>1. Have you ever thought of trying nigger for Thanksgiving dinner?</w:t>
      </w:r>
    </w:p>
    <w:p>
      <w:r>
        <w:rPr>
          <w:b/>
          <w:u w:val="single"/>
        </w:rPr>
        <w:t>108807</w:t>
      </w:r>
    </w:p>
    <w:p>
      <w:r>
        <w:t>1. Fraternal order of police response to Jason Van Dyke murder verdict   https://www.youtube.com/watch?v=EyZ6odNyntU</w:t>
      </w:r>
    </w:p>
    <w:p>
      <w:r>
        <w:rPr>
          <w:b/>
          <w:u w:val="single"/>
        </w:rPr>
        <w:t>108808</w:t>
      </w:r>
    </w:p>
    <w:p>
      <w:r>
        <w:t>1. DO YOU SMELL IT ? Democrats Published 1 hour ago Last Update 5 mins ago  Lawyer who cleared Ellison of domestic abuse allegations is partner at firm that donated $500G to Dems</w:t>
      </w:r>
    </w:p>
    <w:p>
      <w:r>
        <w:rPr>
          <w:b/>
          <w:u w:val="single"/>
        </w:rPr>
        <w:t>108809</w:t>
      </w:r>
    </w:p>
    <w:p>
      <w:r>
        <w:t xml:space="preserve">2. </w:t>
        <w:tab/>
        <w:t>Look Ma! A nigger with his mouth open!!!</w:t>
      </w:r>
    </w:p>
    <w:p>
      <w:r>
        <w:rPr>
          <w:b/>
          <w:u w:val="single"/>
        </w:rPr>
        <w:t>108810</w:t>
      </w:r>
    </w:p>
    <w:p>
      <w:r>
        <w:t>1. Scout Schultz who committed suicide by cop after begging a cop to shoot him has been repeatedly claimed by Atlanta Antifa</w:t>
      </w:r>
    </w:p>
    <w:p>
      <w:r>
        <w:rPr>
          <w:b/>
          <w:u w:val="single"/>
        </w:rPr>
        <w:t>108811</w:t>
      </w:r>
    </w:p>
    <w:p>
      <w:r>
        <w:t xml:space="preserve">2. </w:t>
        <w:tab/>
        <w:t>faggot shit</w:t>
      </w:r>
    </w:p>
    <w:p>
      <w:r>
        <w:rPr>
          <w:b/>
          <w:u w:val="single"/>
        </w:rPr>
        <w:t>108812</w:t>
      </w:r>
    </w:p>
    <w:p>
      <w:r>
        <w:t>1. Soros' Son Blames Trump And "Demonization Of Opponents" For Bomb Packages  https://www.zerohedge.com/news/2018-10-24/nyt-op-ed-george-soros-son-blames-trump-and-demonization-opponents-bomb-packages</w:t>
      </w:r>
    </w:p>
    <w:p>
      <w:r>
        <w:rPr>
          <w:b/>
          <w:u w:val="single"/>
        </w:rPr>
        <w:t>108813</w:t>
      </w:r>
    </w:p>
    <w:p>
      <w:r>
        <w:t xml:space="preserve">2. </w:t>
        <w:tab/>
        <w:t>another convincing argument for post natal abortion .Come on folks ,you know it makes sense !</w:t>
      </w:r>
    </w:p>
    <w:p>
      <w:r>
        <w:rPr>
          <w:b/>
          <w:u w:val="single"/>
        </w:rPr>
        <w:t>108814</w:t>
      </w:r>
    </w:p>
    <w:p>
      <w:r>
        <w:t xml:space="preserve">3. </w:t>
        <w:tab/>
        <w:tab/>
        <w:t>He looks a right twat in those glasses, well he looks a right twat full stop..</w:t>
      </w:r>
    </w:p>
    <w:p>
      <w:r>
        <w:rPr>
          <w:b/>
          <w:u w:val="single"/>
        </w:rPr>
        <w:t>108815</w:t>
      </w:r>
    </w:p>
    <w:p>
      <w:r>
        <w:t>1. Americans get real upset when anyone disrespects Real Indians, like Chief Dan George &amp; Jay Silverhills who we grew up loving &amp; respecting their honor &amp; loyalty   "Today is a good day to die", but then I found out Pocahontas was scalped by Big White Chief..</w:t>
      </w:r>
    </w:p>
    <w:p>
      <w:r>
        <w:rPr>
          <w:b/>
          <w:u w:val="single"/>
        </w:rPr>
        <w:t>108816</w:t>
      </w:r>
    </w:p>
    <w:p>
      <w:r>
        <w:t xml:space="preserve">2. </w:t>
        <w:tab/>
        <w:t>We don't give a rat's ass about Injuns. Fact.</w:t>
      </w:r>
    </w:p>
    <w:p>
      <w:r>
        <w:rPr>
          <w:b/>
          <w:u w:val="single"/>
        </w:rPr>
        <w:t>108817</w:t>
      </w:r>
    </w:p>
    <w:p>
      <w:r>
        <w:t xml:space="preserve">3. </w:t>
        <w:tab/>
        <w:tab/>
        <w:t>No Democrat does..</w:t>
      </w:r>
    </w:p>
    <w:p>
      <w:r>
        <w:rPr>
          <w:b/>
          <w:u w:val="single"/>
        </w:rPr>
        <w:t>108818</w:t>
      </w:r>
    </w:p>
    <w:p>
      <w:r>
        <w:t xml:space="preserve">4. </w:t>
        <w:tab/>
        <w:tab/>
        <w:tab/>
        <w:t>Notice this punk ... WHITE SLAVE willing to die for INJUNS, SEMITES, HINDUS, and any other colored inferior he can cuck up to like a BITCH. This sort is the most WORTHLESS KIND ALIVE ... since the coloreds think they are SUBHUMANS. We see them as TRAITORS. WHITE is all that matters. WHITE.</w:t>
      </w:r>
    </w:p>
    <w:p>
      <w:r>
        <w:rPr>
          <w:b/>
          <w:u w:val="single"/>
        </w:rPr>
        <w:t>108819</w:t>
      </w:r>
    </w:p>
    <w:p>
      <w:r>
        <w:t xml:space="preserve">5. </w:t>
        <w:tab/>
        <w:tab/>
        <w:tab/>
        <w:tab/>
        <w:t>Notice how easy it is to drive the Democrat Nazi All Bat Shit Crazy</w:t>
      </w:r>
    </w:p>
    <w:p>
      <w:r>
        <w:rPr>
          <w:b/>
          <w:u w:val="single"/>
        </w:rPr>
        <w:t>108820</w:t>
      </w:r>
    </w:p>
    <w:p>
      <w:r>
        <w:t xml:space="preserve">6. </w:t>
        <w:tab/>
        <w:tab/>
        <w:tab/>
        <w:tab/>
        <w:tab/>
        <w:t>STFU PUSSY. GO SUCK NIGGER DICK.</w:t>
      </w:r>
    </w:p>
    <w:p>
      <w:r>
        <w:rPr>
          <w:b/>
          <w:u w:val="single"/>
        </w:rPr>
        <w:t>108821</w:t>
      </w:r>
    </w:p>
    <w:p>
      <w:r>
        <w:t>1. Well now... it appears that she is reproducing. Good thing we sent her to shithole UK before...</w:t>
      </w:r>
    </w:p>
    <w:p>
      <w:r>
        <w:rPr>
          <w:b/>
          <w:u w:val="single"/>
        </w:rPr>
        <w:t>108822</w:t>
      </w:r>
    </w:p>
    <w:p>
      <w:r>
        <w:t xml:space="preserve">2. </w:t>
        <w:tab/>
        <w:t>On behalf of the UK. Please take this cunt back and whilst your at ,you can have Harry too. Now he's shown his true colours</w:t>
      </w:r>
    </w:p>
    <w:p>
      <w:r>
        <w:rPr>
          <w:b/>
          <w:u w:val="single"/>
        </w:rPr>
        <w:t>108823</w:t>
      </w:r>
    </w:p>
    <w:p>
      <w:r>
        <w:t>1. If you are white, I’ll support you.   ✅ Christian   ✅ Pagan   ✅ Old   ✅ Young   ✅ Libertarian   ✅ Fascist   ❌ Traitor   ✅</w:t>
      </w:r>
    </w:p>
    <w:p>
      <w:r>
        <w:rPr>
          <w:b/>
          <w:u w:val="single"/>
        </w:rPr>
        <w:t>108824</w:t>
      </w:r>
    </w:p>
    <w:p>
      <w:r>
        <w:t xml:space="preserve">2. </w:t>
        <w:tab/>
        <w:t>What about non white conservatives❓</w:t>
      </w:r>
    </w:p>
    <w:p>
      <w:r>
        <w:rPr>
          <w:b/>
          <w:u w:val="single"/>
        </w:rPr>
        <w:t>108825</w:t>
      </w:r>
    </w:p>
    <w:p>
      <w:r>
        <w:t xml:space="preserve">3. </w:t>
        <w:tab/>
        <w:tab/>
        <w:t>I’m a white nationalist man, I don’t know what you expected.  Most white nationalists would just have called you a nigger and been done with it, but I gave you many thoughtful responses.</w:t>
      </w:r>
    </w:p>
    <w:p>
      <w:r>
        <w:rPr>
          <w:b/>
          <w:u w:val="single"/>
        </w:rPr>
        <w:t>108826</w:t>
      </w:r>
    </w:p>
    <w:p>
      <w:r>
        <w:t>1. Leftists are all Sociopaths Pathological liars, Communists, Nazis, Fascists, Criminals, Rapists, Murderers, Pedophiles and Terrorists.</w:t>
      </w:r>
    </w:p>
    <w:p>
      <w:r>
        <w:rPr>
          <w:b/>
          <w:u w:val="single"/>
        </w:rPr>
        <w:t>108827</w:t>
      </w:r>
    </w:p>
    <w:p>
      <w:r>
        <w:t xml:space="preserve">2. </w:t>
        <w:tab/>
        <w:t>lol yr retarded</w:t>
      </w:r>
    </w:p>
    <w:p>
      <w:r>
        <w:rPr>
          <w:b/>
          <w:u w:val="single"/>
        </w:rPr>
        <w:t>108828</w:t>
      </w:r>
    </w:p>
    <w:p>
      <w:r>
        <w:t xml:space="preserve">3. </w:t>
        <w:tab/>
        <w:tab/>
        <w:t>LOL! you're a retarded Nazi Fascist with a little Commie dick up you're ass.</w:t>
      </w:r>
    </w:p>
    <w:p>
      <w:r>
        <w:rPr>
          <w:b/>
          <w:u w:val="single"/>
        </w:rPr>
        <w:t>108829</w:t>
      </w:r>
    </w:p>
    <w:p>
      <w:r>
        <w:t>1. FUCKING SJW CUNT !!   WE ARE READY TO FIGHT THIS SCUM !!</w:t>
      </w:r>
    </w:p>
    <w:p>
      <w:r>
        <w:rPr>
          <w:b/>
          <w:u w:val="single"/>
        </w:rPr>
        <w:t>108830</w:t>
      </w:r>
    </w:p>
    <w:p>
      <w:r>
        <w:t xml:space="preserve">2. </w:t>
        <w:tab/>
        <w:t>ok, thanks for the head's  up. call me?</w:t>
      </w:r>
    </w:p>
    <w:p>
      <w:r>
        <w:rPr>
          <w:b/>
          <w:u w:val="single"/>
        </w:rPr>
        <w:t>108831</w:t>
      </w:r>
    </w:p>
    <w:p>
      <w:r>
        <w:t>1. Conservative white people built this country.  It was liberals who began slaughtering the natives.  We got along well with most early known tribes including the CHerokee.   Straight white people produced this country.  Faggot societies die out.  Look at them, they are childless. Straight is good, color is fine.</w:t>
      </w:r>
    </w:p>
    <w:p>
      <w:r>
        <w:rPr>
          <w:b/>
          <w:u w:val="single"/>
        </w:rPr>
        <w:t>108832</w:t>
      </w:r>
    </w:p>
    <w:p>
      <w:r>
        <w:t>1. Aren't half her songs about ex-lovers?   I'm betting she turns dyke if she hasn't already. No way a quality man would want anything to do with her.</w:t>
      </w:r>
    </w:p>
    <w:p>
      <w:r>
        <w:rPr>
          <w:b/>
          <w:u w:val="single"/>
        </w:rPr>
        <w:t>108833</w:t>
      </w:r>
    </w:p>
    <w:p>
      <w:r>
        <w:t>1. RT @ChuckRossDC:    Treasury Dept Official Leaked Trump Associates’ Financial Records To BuzzFeed https://kek.gg/u/jSTG via @dailycaller</w:t>
      </w:r>
    </w:p>
    <w:p>
      <w:r>
        <w:rPr>
          <w:b/>
          <w:u w:val="single"/>
        </w:rPr>
        <w:t>108834</w:t>
      </w:r>
    </w:p>
    <w:p>
      <w:r>
        <w:t xml:space="preserve">2. </w:t>
        <w:tab/>
        <w:t>She should get life in prison. That's how this bullshit stops. Put this old twat in jail for a long stretch.</w:t>
      </w:r>
    </w:p>
    <w:p>
      <w:r>
        <w:rPr>
          <w:b/>
          <w:u w:val="single"/>
        </w:rPr>
        <w:t>108835</w:t>
      </w:r>
    </w:p>
    <w:p>
      <w:r>
        <w:t xml:space="preserve">3. </w:t>
        <w:tab/>
        <w:tab/>
        <w:t>“Put this old twat in jail for a long stretch”. I’d say it’s pretty stretched already.</w:t>
      </w:r>
    </w:p>
    <w:p>
      <w:r>
        <w:rPr>
          <w:b/>
          <w:u w:val="single"/>
        </w:rPr>
        <w:t>108836</w:t>
      </w:r>
    </w:p>
    <w:p>
      <w:r>
        <w:t>1. Maybe we should stop MEMEing........  NAW...  HAHAHAHAHAHA</w:t>
      </w:r>
    </w:p>
    <w:p>
      <w:r>
        <w:rPr>
          <w:b/>
          <w:u w:val="single"/>
        </w:rPr>
        <w:t>108837</w:t>
      </w:r>
    </w:p>
    <w:p>
      <w:r>
        <w:t xml:space="preserve">2. </w:t>
        <w:tab/>
        <w:t>The left is so RETARDED that they do a sign that actually reiterates exactly what the meme means!  But they have NO intelligence to figure that out!  LOL Democrats are RETARDS!</w:t>
      </w:r>
    </w:p>
    <w:p>
      <w:r>
        <w:rPr>
          <w:b/>
          <w:u w:val="single"/>
        </w:rPr>
        <w:t>108838</w:t>
      </w:r>
    </w:p>
    <w:p>
      <w:r>
        <w:t>1. Whatever the flaws of the Republican Party as it stands, they are the only force on Earth capable of stopping our mortal enemies, the Democrats. We must help the Republicans to defeat the Democrats in order to earn our place in the power structure. If we turn on them, then we do not deserve the opportunity.</w:t>
      </w:r>
    </w:p>
    <w:p>
      <w:r>
        <w:rPr>
          <w:b/>
          <w:u w:val="single"/>
        </w:rPr>
        <w:t>108839</w:t>
      </w:r>
    </w:p>
    <w:p>
      <w:r>
        <w:t xml:space="preserve">2. </w:t>
        <w:tab/>
        <w:t>Yes. Vote Republican because the Republicans will welcome the likes of Christopher Cantwell with open arms.    Reality: any candidate endorsed by Christopher Cantwell will have a black mark on their name and that candidate would disavow Cantwell and his ideas in a heartbeat.</w:t>
      </w:r>
    </w:p>
    <w:p>
      <w:r>
        <w:rPr>
          <w:b/>
          <w:u w:val="single"/>
        </w:rPr>
        <w:t>108840</w:t>
      </w:r>
    </w:p>
    <w:p>
      <w:r>
        <w:t xml:space="preserve">3. </w:t>
        <w:tab/>
        <w:tab/>
        <w:t>I don't get why people would give up the ballot box when it's easier to use than the jury or ammo boxes. They're literally this ancap smuggie...</w:t>
      </w:r>
    </w:p>
    <w:p>
      <w:r>
        <w:rPr>
          <w:b/>
          <w:u w:val="single"/>
        </w:rPr>
        <w:t>108841</w:t>
      </w:r>
    </w:p>
    <w:p>
      <w:r>
        <w:t xml:space="preserve">4. </w:t>
        <w:tab/>
        <w:tab/>
        <w:tab/>
        <w:t>Here's how you use the ballot box. And it isn't Cantwell's retarded idea of voting unconditionally for the GOP.  https://gab.com/cashmoneyglock/posts/39089078</w:t>
      </w:r>
    </w:p>
    <w:p>
      <w:r>
        <w:rPr>
          <w:b/>
          <w:u w:val="single"/>
        </w:rPr>
        <w:t>108842</w:t>
      </w:r>
    </w:p>
    <w:p>
      <w:r>
        <w:t>1. https://www.blacklistednews.com/article/68889/where-does-the-latest-social-media-purge-leave-the-state-of-social.html</w:t>
      </w:r>
    </w:p>
    <w:p>
      <w:r>
        <w:rPr>
          <w:b/>
          <w:u w:val="single"/>
        </w:rPr>
        <w:t>108843</w:t>
      </w:r>
    </w:p>
    <w:p>
      <w:r>
        <w:t xml:space="preserve">2. </w:t>
        <w:tab/>
        <w:t>I got FB banned for saying Hillary belongs in prison and Obozo should be tried and hung for treason...I have a whole 15 followers...Sad little leftist censor pukes...I'm SOOOO dangerous...Assholes! But I dared to speak my mind...They couldn't tolerate that...</w:t>
      </w:r>
    </w:p>
    <w:p>
      <w:r>
        <w:rPr>
          <w:b/>
          <w:u w:val="single"/>
        </w:rPr>
        <w:t>108844</w:t>
      </w:r>
    </w:p>
    <w:p>
      <w:r>
        <w:t xml:space="preserve">3. </w:t>
        <w:tab/>
        <w:tab/>
        <w:t>They have a bunch of little faggot SJW's who do nothing but look for offensive posts then report them to Fascistbook to get people banned.</w:t>
      </w:r>
    </w:p>
    <w:p>
      <w:r>
        <w:rPr>
          <w:b/>
          <w:u w:val="single"/>
        </w:rPr>
        <w:t>108845</w:t>
      </w:r>
    </w:p>
    <w:p>
      <w:r>
        <w:t>1. Beautiful #ebony #ts Chanel Couture &amp; Chad Diamond making good on #SexyTime! (3of8)  #NSFW #babe #beauty #Tgirls #EbonyAngel #ladyboys #tits #butts #MeatLovers #BonerAlert #anal #TRAVESTI #stiffy #dangle #interracial #BlowJob #cum #TgirlsRock #fishnets #DickGirl #SHEMALE #ChicksWithDicks #TRANSGENDER #ChanelCouture #hot</w:t>
      </w:r>
    </w:p>
    <w:p>
      <w:r>
        <w:rPr>
          <w:b/>
          <w:u w:val="single"/>
        </w:rPr>
        <w:t>108846</w:t>
      </w:r>
    </w:p>
    <w:p>
      <w:r>
        <w:t xml:space="preserve">2. </w:t>
        <w:tab/>
        <w:t>Get this fucking faggot shit out of here.</w:t>
      </w:r>
    </w:p>
    <w:p>
      <w:r>
        <w:rPr>
          <w:b/>
          <w:u w:val="single"/>
        </w:rPr>
        <w:t>108847</w:t>
      </w:r>
    </w:p>
    <w:p>
      <w:r>
        <w:t xml:space="preserve">3. </w:t>
        <w:tab/>
        <w:tab/>
        <w:t>Thank you!</w:t>
      </w:r>
    </w:p>
    <w:p>
      <w:r>
        <w:rPr>
          <w:b/>
          <w:u w:val="single"/>
        </w:rPr>
        <w:t>108848</w:t>
      </w:r>
    </w:p>
    <w:p>
      <w:r>
        <w:t>1.</w:t>
      </w:r>
    </w:p>
    <w:p>
      <w:r>
        <w:rPr>
          <w:b/>
          <w:u w:val="single"/>
        </w:rPr>
        <w:t>108849</w:t>
      </w:r>
    </w:p>
    <w:p>
      <w:r>
        <w:t xml:space="preserve">2. </w:t>
        <w:tab/>
        <w:t>THE CLINTON CUNT SOLD AMERICA TO THE HIGHEST BIDDERS. SHE IS A TRAITOR TO THIS COUNTRY AND SHOULD BE DEPORTED TO HAITI TO BE WITH THE KIDS SHE ALSO FUCKED OVER. LET THEM CHOP HER FAT ASS TO PIECES.</w:t>
      </w:r>
    </w:p>
    <w:p>
      <w:r>
        <w:rPr>
          <w:b/>
          <w:u w:val="single"/>
        </w:rPr>
        <w:t>108850</w:t>
      </w:r>
    </w:p>
    <w:p>
      <w:r>
        <w:t>1. Creepy Porn Lawyer is just a dumbass 😂🤣   https://youtu.be/xHAhXp8BwrU</w:t>
      </w:r>
    </w:p>
    <w:p>
      <w:r>
        <w:rPr>
          <w:b/>
          <w:u w:val="single"/>
        </w:rPr>
        <w:t>108851</w:t>
      </w:r>
    </w:p>
    <w:p>
      <w:r>
        <w:t xml:space="preserve">2. </w:t>
        <w:tab/>
        <w:t>Notice how the Dems are not talking about or pushing for the release of the FBI report. They read enough of it to know that no doubt all nine witnesses the FBI interviewed said Ford was a drunken,whore,lying crazy fraudulent, cunt !</w:t>
      </w:r>
    </w:p>
    <w:p>
      <w:r>
        <w:rPr>
          <w:b/>
          <w:u w:val="single"/>
        </w:rPr>
        <w:t>108852</w:t>
      </w:r>
    </w:p>
    <w:p>
      <w:r>
        <w:t xml:space="preserve">3. </w:t>
        <w:tab/>
        <w:tab/>
        <w:t>😂🤣👌🏻 Exactly !</w:t>
      </w:r>
    </w:p>
    <w:p>
      <w:r>
        <w:rPr>
          <w:b/>
          <w:u w:val="single"/>
        </w:rPr>
        <w:t>108853</w:t>
      </w:r>
    </w:p>
    <w:p>
      <w:r>
        <w:t>1.</w:t>
      </w:r>
    </w:p>
    <w:p>
      <w:r>
        <w:rPr>
          <w:b/>
          <w:u w:val="single"/>
        </w:rPr>
        <w:t>108854</w:t>
      </w:r>
    </w:p>
    <w:p>
      <w:r>
        <w:t xml:space="preserve">2. </w:t>
        <w:tab/>
        <w:t>Liberal=mentally ill!</w:t>
      </w:r>
    </w:p>
    <w:p>
      <w:r>
        <w:rPr>
          <w:b/>
          <w:u w:val="single"/>
        </w:rPr>
        <w:t>108855</w:t>
      </w:r>
    </w:p>
    <w:p>
      <w:r>
        <w:t xml:space="preserve">3. </w:t>
        <w:tab/>
        <w:tab/>
        <w:t>Gender blending is totally retarded BS fabricated to control an idiot population for easy rape &amp; pillage.  Liberals prove the point by being mentally ill..</w:t>
      </w:r>
    </w:p>
    <w:p>
      <w:r>
        <w:rPr>
          <w:b/>
          <w:u w:val="single"/>
        </w:rPr>
        <w:t>108856</w:t>
      </w:r>
    </w:p>
    <w:p>
      <w:r>
        <w:t>1. What kind of vision? Does she have a clue about his job? What his next career project is going to be? What they are going to do with his money? What vision?  Ah, wait. I see it now - how to dress apparently, because men are too retarded to do that themselves. They built civilization, but they can't tie their shoes. Got it.</w:t>
      </w:r>
    </w:p>
    <w:p>
      <w:r>
        <w:rPr>
          <w:b/>
          <w:u w:val="single"/>
        </w:rPr>
        <w:t>108857</w:t>
      </w:r>
    </w:p>
    <w:p>
      <w:r>
        <w:t>1. Let's get the party started!!</w:t>
      </w:r>
    </w:p>
    <w:p>
      <w:r>
        <w:rPr>
          <w:b/>
          <w:u w:val="single"/>
        </w:rPr>
        <w:t>108858</w:t>
      </w:r>
    </w:p>
    <w:p>
      <w:r>
        <w:t xml:space="preserve">2. </w:t>
        <w:tab/>
        <w:t>That Cunt has got a lot to hide.</w:t>
      </w:r>
    </w:p>
    <w:p>
      <w:r>
        <w:rPr>
          <w:b/>
          <w:u w:val="single"/>
        </w:rPr>
        <w:t>108859</w:t>
      </w:r>
    </w:p>
    <w:p>
      <w:r>
        <w:t>1. I truly hate this globalist cunt Nikki Haley, even more than Hillary.</w:t>
      </w:r>
    </w:p>
    <w:p>
      <w:r>
        <w:rPr>
          <w:b/>
          <w:u w:val="single"/>
        </w:rPr>
        <w:t>108860</w:t>
      </w:r>
    </w:p>
    <w:p>
      <w:r>
        <w:t>1. Do you guys pay for spring water?  Macdonalds gives it free</w:t>
      </w:r>
    </w:p>
    <w:p>
      <w:r>
        <w:rPr>
          <w:b/>
          <w:u w:val="single"/>
        </w:rPr>
        <w:t>108861</w:t>
      </w:r>
    </w:p>
    <w:p>
      <w:r>
        <w:t xml:space="preserve">2. </w:t>
        <w:tab/>
        <w:t>I buy this shit  by the case. Theirs prob some nigger in Middlesboro that fills these up in his bathtub for Coke....... double entendre right there did you catch it? FAWK YEAH!</w:t>
      </w:r>
    </w:p>
    <w:p>
      <w:r>
        <w:rPr>
          <w:b/>
          <w:u w:val="single"/>
        </w:rPr>
        <w:t>108862</w:t>
      </w:r>
    </w:p>
    <w:p>
      <w:r>
        <w:t>1. Check out this fucking arsehole on TV this morning..   https://dailym.ai/2C4DwIM</w:t>
      </w:r>
    </w:p>
    <w:p>
      <w:r>
        <w:rPr>
          <w:b/>
          <w:u w:val="single"/>
        </w:rPr>
        <w:t>108863</w:t>
      </w:r>
    </w:p>
    <w:p>
      <w:r>
        <w:t xml:space="preserve">2. </w:t>
        <w:tab/>
        <w:t>Fuck him off to Israel ... see how he gets on there ... cunt of a know-it-all!</w:t>
      </w:r>
    </w:p>
    <w:p>
      <w:r>
        <w:rPr>
          <w:b/>
          <w:u w:val="single"/>
        </w:rPr>
        <w:t>108864</w:t>
      </w:r>
    </w:p>
    <w:p>
      <w:r>
        <w:t>1. GOODWIN:   Nation could be sleepwalking into second civil war... https://kek.gg/u/XfNb</w:t>
      </w:r>
    </w:p>
    <w:p>
      <w:r>
        <w:rPr>
          <w:b/>
          <w:u w:val="single"/>
        </w:rPr>
        <w:t>108865</w:t>
      </w:r>
    </w:p>
    <w:p>
      <w:r>
        <w:t xml:space="preserve">2. </w:t>
        <w:tab/>
        <w:t>Someone needs to put this cunt out of our misery. Now.</w:t>
      </w:r>
    </w:p>
    <w:p>
      <w:r>
        <w:rPr>
          <w:b/>
          <w:u w:val="single"/>
        </w:rPr>
        <w:t>108866</w:t>
      </w:r>
    </w:p>
    <w:p>
      <w:r>
        <w:t>1. supporting the white poppy over the red is so bloody insulting, if this cunt knew anything he’d realise that many men were handed WHITE feathers to shame them into fighting, men died because of that.   yet Symon *jewish cough jewish* of course doesn’t give a 💩    https://twitter.com/brianwoodmc/status/1051738825964351488?s=21</w:t>
      </w:r>
    </w:p>
    <w:p>
      <w:r>
        <w:rPr>
          <w:b/>
          <w:u w:val="single"/>
        </w:rPr>
        <w:t>108867</w:t>
      </w:r>
    </w:p>
    <w:p>
      <w:r>
        <w:t>1. Just look at this cunt</w:t>
      </w:r>
    </w:p>
    <w:p>
      <w:r>
        <w:rPr>
          <w:b/>
          <w:u w:val="single"/>
        </w:rPr>
        <w:t>108868</w:t>
      </w:r>
    </w:p>
    <w:p>
      <w:r>
        <w:t>2.</w:t>
      </w:r>
    </w:p>
    <w:p>
      <w:r>
        <w:rPr>
          <w:b/>
          <w:u w:val="single"/>
        </w:rPr>
        <w:t>108869</w:t>
      </w:r>
    </w:p>
    <w:p>
      <w:r>
        <w:t>1. To all of you here it's been a pleasure and I will continue to be your favourite faggot on the radical agenda hosted by Christopher Cantwell MWF 5-7 pm. christophercantwell.com</w:t>
      </w:r>
    </w:p>
    <w:p>
      <w:r>
        <w:rPr>
          <w:b/>
          <w:u w:val="single"/>
        </w:rPr>
        <w:t>108870</w:t>
      </w:r>
    </w:p>
    <w:p>
      <w:r>
        <w:t>1. #texasFirst (YesWeCan.) A new @JesseLeePeterson video titles ~ THIS FRIDAY 10/19: YouTube LIVE Debate! Jesse Lee Peterson vs. David Pakman! 1 p.m. PT / 4 p.m. ET ~  http://bit.ly/2AdPzCp #FallenStateTV #FeministUniverse [phpGab]</w:t>
      </w:r>
    </w:p>
    <w:p>
      <w:r>
        <w:rPr>
          <w:b/>
          <w:u w:val="single"/>
        </w:rPr>
        <w:t>108871</w:t>
      </w:r>
    </w:p>
    <w:p>
      <w:r>
        <w:t xml:space="preserve">2. </w:t>
        <w:tab/>
        <w:t>Packman is a faggot Jew...</w:t>
      </w:r>
    </w:p>
    <w:p>
      <w:r>
        <w:rPr>
          <w:b/>
          <w:u w:val="single"/>
        </w:rPr>
        <w:t>108872</w:t>
      </w:r>
    </w:p>
    <w:p>
      <w:r>
        <w:t>1. She Lives With The Toxic Nigger &amp; His Tranny In Their $8 MILLION DC Lair  Dont Think For Even A Minute That They Are Not Behind ALL Of This</w:t>
      </w:r>
    </w:p>
    <w:p>
      <w:r>
        <w:rPr>
          <w:b/>
          <w:u w:val="single"/>
        </w:rPr>
        <w:t>108873</w:t>
      </w:r>
    </w:p>
    <w:p>
      <w:r>
        <w:t>1. Exclusive — House Majority Leader Kevin McCarthy Introducing Bill to Fully Fund Border Wall, Making Midterm Immigration Referendum http://bit.ly/2IQAnxT via @BreitbartNews</w:t>
      </w:r>
    </w:p>
    <w:p>
      <w:r>
        <w:rPr>
          <w:b/>
          <w:u w:val="single"/>
        </w:rPr>
        <w:t>108874</w:t>
      </w:r>
    </w:p>
    <w:p>
      <w:r>
        <w:t xml:space="preserve">2. </w:t>
        <w:tab/>
        <w:t>That steering committee faggot better. But then again, I doubt we will 2 peat on the Senate side.  Now if it clears the house by Nov 6, is an entire other thing.</w:t>
      </w:r>
    </w:p>
    <w:p>
      <w:r>
        <w:rPr>
          <w:b/>
          <w:u w:val="single"/>
        </w:rPr>
        <w:t>108875</w:t>
      </w:r>
    </w:p>
    <w:p>
      <w:r>
        <w:t>1. Diversity Hire III: Dems Are The Real Rapists</w:t>
      </w:r>
    </w:p>
    <w:p>
      <w:r>
        <w:rPr>
          <w:b/>
          <w:u w:val="single"/>
        </w:rPr>
        <w:t>108876</w:t>
      </w:r>
    </w:p>
    <w:p>
      <w:r>
        <w:t xml:space="preserve">2. </w:t>
        <w:tab/>
        <w:t>TURDICUS--THE TURD NIGGER !!</w:t>
      </w:r>
    </w:p>
    <w:p>
      <w:r>
        <w:rPr>
          <w:b/>
          <w:u w:val="single"/>
        </w:rPr>
        <w:t>108877</w:t>
      </w:r>
    </w:p>
    <w:p>
      <w:r>
        <w:t xml:space="preserve">3. </w:t>
        <w:tab/>
        <w:tab/>
        <w:t>@therealDR3 !!!!</w:t>
      </w:r>
    </w:p>
    <w:p>
      <w:r>
        <w:rPr>
          <w:b/>
          <w:u w:val="single"/>
        </w:rPr>
        <w:t>108878</w:t>
      </w:r>
    </w:p>
    <w:p>
      <w:r>
        <w:t xml:space="preserve">4. </w:t>
        <w:tab/>
        <w:tab/>
        <w:t>jumped up mulatto democrat plantation houseboy</w:t>
      </w:r>
    </w:p>
    <w:p>
      <w:r>
        <w:rPr>
          <w:b/>
          <w:u w:val="single"/>
        </w:rPr>
        <w:t>108879</w:t>
      </w:r>
    </w:p>
    <w:p>
      <w:r>
        <w:t>1. RT AMike4761    Sweden hit by third mosque arson attack in a week!  Have Swedes finally had enough?              #fo2eu  https://www.timesofisrael.com/sweden-hit-by-third-mosque-arson-attack-in-a-week/ …  https://twitter.com/AMike4761/status/1051170674063040512</w:t>
      </w:r>
    </w:p>
    <w:p>
      <w:r>
        <w:rPr>
          <w:b/>
          <w:u w:val="single"/>
        </w:rPr>
        <w:t>108880</w:t>
      </w:r>
    </w:p>
    <w:p>
      <w:r>
        <w:t xml:space="preserve">2. </w:t>
        <w:tab/>
        <w:t>When they start burning the hags in bags and neutering muzzie men, then I would say they had enough.</w:t>
      </w:r>
    </w:p>
    <w:p>
      <w:r>
        <w:rPr>
          <w:b/>
          <w:u w:val="single"/>
        </w:rPr>
        <w:t>108881</w:t>
      </w:r>
    </w:p>
    <w:p>
      <w:r>
        <w:t>1.</w:t>
      </w:r>
    </w:p>
    <w:p>
      <w:r>
        <w:rPr>
          <w:b/>
          <w:u w:val="single"/>
        </w:rPr>
        <w:t>108882</w:t>
      </w:r>
    </w:p>
    <w:p>
      <w:r>
        <w:t xml:space="preserve">2. </w:t>
        <w:tab/>
        <w:t>I guess they aren't a "dead nigger storage" either.</w:t>
      </w:r>
    </w:p>
    <w:p>
      <w:r>
        <w:rPr>
          <w:b/>
          <w:u w:val="single"/>
        </w:rPr>
        <w:t>108883</w:t>
      </w:r>
    </w:p>
    <w:p>
      <w:r>
        <w:t>1. HONDURANS PAINT SWASTIKA ON AMERICAN FLAG, SET IT ON FIRE... https://kek.gg/u/RYCm</w:t>
      </w:r>
    </w:p>
    <w:p>
      <w:r>
        <w:rPr>
          <w:b/>
          <w:u w:val="single"/>
        </w:rPr>
        <w:t>108884</w:t>
      </w:r>
    </w:p>
    <w:p>
      <w:r>
        <w:t xml:space="preserve">2. </w:t>
        <w:tab/>
        <w:t>If there are any magapeedes out there doubting that the mossad is behind this...   https://www.timesofisrael.com/why-these-latin-american-countries-support-moving-their-embassies-to-jerusalem/</w:t>
      </w:r>
    </w:p>
    <w:p>
      <w:r>
        <w:rPr>
          <w:b/>
          <w:u w:val="single"/>
        </w:rPr>
        <w:t>108885</w:t>
      </w:r>
    </w:p>
    <w:p>
      <w:r>
        <w:t xml:space="preserve">3. </w:t>
        <w:tab/>
        <w:tab/>
        <w:t>Well Jesus H. Christ in a tortilla, fucking Jews again.</w:t>
      </w:r>
    </w:p>
    <w:p>
      <w:r>
        <w:rPr>
          <w:b/>
          <w:u w:val="single"/>
        </w:rPr>
        <w:t>108886</w:t>
      </w:r>
    </w:p>
    <w:p>
      <w:r>
        <w:t xml:space="preserve">4. </w:t>
        <w:tab/>
        <w:tab/>
        <w:tab/>
        <w:t>Subvert the north w chinks and cram nigger flesh  from the south. Actually it's the plot line from the og red dawn film.</w:t>
      </w:r>
    </w:p>
    <w:p>
      <w:r>
        <w:rPr>
          <w:b/>
          <w:u w:val="single"/>
        </w:rPr>
        <w:t>108887</w:t>
      </w:r>
    </w:p>
    <w:p>
      <w:r>
        <w:t>1. South African city set to seize land in national ‘test case’  --&gt;the seizure of hundreds of acres of land from private owners, without paying for it, to build low-cost housing.  https://apnews.com/550d2a368f094eccb15d20276eabfc21</w:t>
      </w:r>
    </w:p>
    <w:p>
      <w:r>
        <w:rPr>
          <w:b/>
          <w:u w:val="single"/>
        </w:rPr>
        <w:t>108888</w:t>
      </w:r>
    </w:p>
    <w:p>
      <w:r>
        <w:t xml:space="preserve">2. </w:t>
        <w:tab/>
        <w:t>Low cost housing, meaning they will pocket a majority of the money and put up dung huts for the masses! LMAO!!! Nigger will be a nigger to their own people, it's what they do!</w:t>
      </w:r>
    </w:p>
    <w:p>
      <w:r>
        <w:rPr>
          <w:b/>
          <w:u w:val="single"/>
        </w:rPr>
        <w:t>108889</w:t>
      </w:r>
    </w:p>
    <w:p>
      <w:r>
        <w:t>1. #badass #chicknorriswho #hadasarinchaser   @mothersmurfer  @shadowmud @Heartiste @nhnationalists @nate-higgers @InfantryVet @ProudlyWhiteProudlyRight @LexParsimoniae @lostpassword @CuckShamer @InfantryVet @CuckShamer @CorneliusRye @WillemPetzer @RagnarValhalla @LexingtonGreene</w:t>
      </w:r>
    </w:p>
    <w:p>
      <w:r>
        <w:rPr>
          <w:b/>
          <w:u w:val="single"/>
        </w:rPr>
        <w:t>108890</w:t>
      </w:r>
    </w:p>
    <w:p>
      <w:r>
        <w:t xml:space="preserve">2. </w:t>
        <w:tab/>
        <w:t>Time to bring the troops back home and take out the treasonous Anti-American Zionist Fifth Column.</w:t>
      </w:r>
    </w:p>
    <w:p>
      <w:r>
        <w:rPr>
          <w:b/>
          <w:u w:val="single"/>
        </w:rPr>
        <w:t>108891</w:t>
      </w:r>
    </w:p>
    <w:p>
      <w:r>
        <w:t xml:space="preserve">3. </w:t>
        <w:tab/>
        <w:tab/>
        <w:t>Ah go fuck yourself 8200 ZioNazi Troll.</w:t>
      </w:r>
    </w:p>
    <w:p>
      <w:r>
        <w:rPr>
          <w:b/>
          <w:u w:val="single"/>
        </w:rPr>
        <w:t>108892</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108893</w:t>
      </w:r>
    </w:p>
    <w:p>
      <w:r>
        <w:t xml:space="preserve">2. </w:t>
        <w:tab/>
        <w:t>Nice! Dissociation is sometimes necessary, to stop comment spammers. But it is NOT blocking, which makes your posts unreadable.</w:t>
      </w:r>
    </w:p>
    <w:p>
      <w:r>
        <w:rPr>
          <w:b/>
          <w:u w:val="single"/>
        </w:rPr>
        <w:t>108894</w:t>
      </w:r>
    </w:p>
    <w:p>
      <w:r>
        <w:t xml:space="preserve">3. </w:t>
        <w:tab/>
        <w:tab/>
        <w:t>I’ll never be a boomer faggot</w:t>
      </w:r>
    </w:p>
    <w:p>
      <w:r>
        <w:rPr>
          <w:b/>
          <w:u w:val="single"/>
        </w:rPr>
        <w:t>108895</w:t>
      </w:r>
    </w:p>
    <w:p>
      <w:r>
        <w:t>1. https://twitter.com/CandiceMalcolm/status/1048351513582526464</w:t>
      </w:r>
    </w:p>
    <w:p>
      <w:r>
        <w:rPr>
          <w:b/>
          <w:u w:val="single"/>
        </w:rPr>
        <w:t>108896</w:t>
      </w:r>
    </w:p>
    <w:p>
      <w:r>
        <w:t xml:space="preserve">2. </w:t>
        <w:tab/>
        <w:t>Then dick twat gets reelected. rip canada</w:t>
      </w:r>
    </w:p>
    <w:p>
      <w:r>
        <w:rPr>
          <w:b/>
          <w:u w:val="single"/>
        </w:rPr>
        <w:t>108897</w:t>
      </w:r>
    </w:p>
    <w:p>
      <w:r>
        <w:t>1. trust the plan faggot</w:t>
      </w:r>
    </w:p>
    <w:p>
      <w:r>
        <w:rPr>
          <w:b/>
          <w:u w:val="single"/>
        </w:rPr>
        <w:t>108898</w:t>
      </w:r>
    </w:p>
    <w:p>
      <w:r>
        <w:t>1. Bam!    Oh yes there are subversives among us.    "Soros (Jew), through his many funding ventures, has been busily infiltrating the Christian base in America to divide, and ultimately conquer, the religious minded within the Republican Party"   https://www.washingtontimes.com/news/2018/oct/22/george-soros-and-his-rented-evangelicals-outed-chr/</w:t>
      </w:r>
    </w:p>
    <w:p>
      <w:r>
        <w:rPr>
          <w:b/>
          <w:u w:val="single"/>
        </w:rPr>
        <w:t>108899</w:t>
      </w:r>
    </w:p>
    <w:p>
      <w:r>
        <w:t xml:space="preserve">2. </w:t>
        <w:tab/>
        <w:t>soros is a jew by name only, not by religion</w:t>
      </w:r>
    </w:p>
    <w:p>
      <w:r>
        <w:rPr>
          <w:b/>
          <w:u w:val="single"/>
        </w:rPr>
        <w:t>108900</w:t>
      </w:r>
    </w:p>
    <w:p>
      <w:r>
        <w:t xml:space="preserve">3. </w:t>
        <w:tab/>
        <w:tab/>
        <w:t>Show me a human who is pure race anything and I will show you rainbow unicorn</w:t>
      </w:r>
    </w:p>
    <w:p>
      <w:r>
        <w:rPr>
          <w:b/>
          <w:u w:val="single"/>
        </w:rPr>
        <w:t>108901</w:t>
      </w:r>
    </w:p>
    <w:p>
      <w:r>
        <w:t xml:space="preserve">4. </w:t>
        <w:tab/>
        <w:tab/>
        <w:tab/>
        <w:t>This is what Amerifats actually believe.   Most Europeans are still ethnically pure, dumbass.</w:t>
      </w:r>
    </w:p>
    <w:p>
      <w:r>
        <w:rPr>
          <w:b/>
          <w:u w:val="single"/>
        </w:rPr>
        <w:t>108902</w:t>
      </w:r>
    </w:p>
    <w:p>
      <w:r>
        <w:t xml:space="preserve">5. </w:t>
        <w:tab/>
        <w:tab/>
        <w:tab/>
        <w:tab/>
        <w:t>Still waiting for anybody's DNA proof....</w:t>
      </w:r>
    </w:p>
    <w:p>
      <w:r>
        <w:rPr>
          <w:b/>
          <w:u w:val="single"/>
        </w:rPr>
        <w:t>108903</w:t>
      </w:r>
    </w:p>
    <w:p>
      <w:r>
        <w:t xml:space="preserve">6. </w:t>
        <w:tab/>
        <w:tab/>
        <w:tab/>
        <w:tab/>
        <w:tab/>
        <w:t>This is your hollywood homo hero Hitler spent time at a gay hostel in Vienna and was both ‘homosexual and heterosexual’ with a ‘sadomasochistic nature’, 1943 US intelligence report claims https://www.dailymail.co.uk/news/article-6255983/Hitler-homosexual-heterosexual-1943-intelligence-report-claims.html</w:t>
      </w:r>
    </w:p>
    <w:p>
      <w:r>
        <w:rPr>
          <w:b/>
          <w:u w:val="single"/>
        </w:rPr>
        <w:t>108904</w:t>
      </w:r>
    </w:p>
    <w:p>
      <w:r>
        <w:t xml:space="preserve">7. </w:t>
        <w:tab/>
        <w:tab/>
        <w:tab/>
        <w:tab/>
        <w:tab/>
        <w:tab/>
        <w:t>And the truth comes out... you were just a Jewish homosexual shill all along.   You know that there are ethnically pure Europeans but you want to propagandise against them, pushing the idea everyone is mixed race. A little prodding and you start kvetching about Hitler.   Fuck off kike.</w:t>
      </w:r>
    </w:p>
    <w:p>
      <w:r>
        <w:rPr>
          <w:b/>
          <w:u w:val="single"/>
        </w:rPr>
        <w:t>108905</w:t>
      </w:r>
    </w:p>
    <w:p>
      <w:r>
        <w:t xml:space="preserve">8. </w:t>
        <w:tab/>
        <w:tab/>
        <w:tab/>
        <w:tab/>
        <w:tab/>
        <w:tab/>
        <w:tab/>
        <w:t>Rohm was killed because he wanted to come out of the closet . Rohm was hitlers boyfriend. Rohm was against the nazi penal code section 175 outlawing butt fucking. so YES, hitler was a faggot</w:t>
      </w:r>
    </w:p>
    <w:p>
      <w:r>
        <w:rPr>
          <w:b/>
          <w:u w:val="single"/>
        </w:rPr>
        <w:t>108906</w:t>
      </w:r>
    </w:p>
    <w:p>
      <w:r>
        <w:t xml:space="preserve">9. </w:t>
        <w:tab/>
        <w:tab/>
        <w:tab/>
        <w:tab/>
        <w:tab/>
        <w:tab/>
        <w:tab/>
        <w:tab/>
        <w:t>Ohhhh it was just you again Marty Graw.   Dude why don't you just let it go, we don't want you on Gab with your faggoty gay nazi fetish.</w:t>
      </w:r>
    </w:p>
    <w:p>
      <w:r>
        <w:rPr>
          <w:b/>
          <w:u w:val="single"/>
        </w:rPr>
        <w:t>108907</w:t>
      </w:r>
    </w:p>
    <w:p>
      <w:r>
        <w:t>1. How many people think a sh1tskin wearing a shirt that says   "We will not be silent"  is just reinforcing this meme?   @SBPDL @Heartiste @Koanic @Were-Puppy @Escoffier @RapefugeeWatch</w:t>
      </w:r>
    </w:p>
    <w:p>
      <w:r>
        <w:rPr>
          <w:b/>
          <w:u w:val="single"/>
        </w:rPr>
        <w:t>108908</w:t>
      </w:r>
    </w:p>
    <w:p>
      <w:r>
        <w:t xml:space="preserve">2. </w:t>
        <w:tab/>
        <w:t>This is one of the main reasons I hate going to a movie theater.</w:t>
      </w:r>
    </w:p>
    <w:p>
      <w:r>
        <w:rPr>
          <w:b/>
          <w:u w:val="single"/>
        </w:rPr>
        <w:t>108909</w:t>
      </w:r>
    </w:p>
    <w:p>
      <w:r>
        <w:t xml:space="preserve">3. </w:t>
        <w:tab/>
        <w:tab/>
        <w:t>I have had a free pass to a theater since august but have not seen any trailers for something worth going to</w:t>
      </w:r>
    </w:p>
    <w:p>
      <w:r>
        <w:rPr>
          <w:b/>
          <w:u w:val="single"/>
        </w:rPr>
        <w:t>108910</w:t>
      </w:r>
    </w:p>
    <w:p>
      <w:r>
        <w:t xml:space="preserve">4. </w:t>
        <w:tab/>
        <w:tab/>
        <w:tab/>
        <w:t>Yeah i'm lucky to last 15 mins into a movie before all the SJW checkboxes are filled &amp; i'll walking out....</w:t>
      </w:r>
    </w:p>
    <w:p>
      <w:r>
        <w:rPr>
          <w:b/>
          <w:u w:val="single"/>
        </w:rPr>
        <w:t>108911</w:t>
      </w:r>
    </w:p>
    <w:p>
      <w:r>
        <w:t xml:space="preserve">5. </w:t>
        <w:tab/>
        <w:tab/>
        <w:tab/>
        <w:tab/>
        <w:t>The MEG was pretty based. An oil rig was turned into seaworld by a tattooed female engineer &amp; it's structure didn't even hold up more than a few days after investors stopped by to look at investment.   Even the 5day old wetback build bridge in FL lasted longer. Also needed STR8 white man to save the day.</w:t>
      </w:r>
    </w:p>
    <w:p>
      <w:r>
        <w:rPr>
          <w:b/>
          <w:u w:val="single"/>
        </w:rPr>
        <w:t>108912</w:t>
      </w:r>
    </w:p>
    <w:p>
      <w:r>
        <w:t>1. Warren Family Tree    https://redd.it/9oeq1v</w:t>
      </w:r>
    </w:p>
    <w:p>
      <w:r>
        <w:rPr>
          <w:b/>
          <w:u w:val="single"/>
        </w:rPr>
        <w:t>108913</w:t>
      </w:r>
    </w:p>
    <w:p>
      <w:r>
        <w:t xml:space="preserve">2. </w:t>
        <w:tab/>
        <w:t>COMICAL AS FUCKING SHT! WHAT A DUMB ASS BITCH! CUNT NEEDS SOME JAIL TIME!</w:t>
      </w:r>
    </w:p>
    <w:p>
      <w:r>
        <w:rPr>
          <w:b/>
          <w:u w:val="single"/>
        </w:rPr>
        <w:t>108914</w:t>
      </w:r>
    </w:p>
    <w:p>
      <w:r>
        <w:t>1. 1960 Cadillac Eldorado convertible</w:t>
      </w:r>
    </w:p>
    <w:p>
      <w:r>
        <w:rPr>
          <w:b/>
          <w:u w:val="single"/>
        </w:rPr>
        <w:t>108915</w:t>
      </w:r>
    </w:p>
    <w:p>
      <w:r>
        <w:t xml:space="preserve">2. </w:t>
        <w:tab/>
        <w:t>Looks like a nigger car to me.</w:t>
      </w:r>
    </w:p>
    <w:p>
      <w:r>
        <w:rPr>
          <w:b/>
          <w:u w:val="single"/>
        </w:rPr>
        <w:t>108916</w:t>
      </w:r>
    </w:p>
    <w:p>
      <w:r>
        <w:t>1. The government send us to war to fight Muslim countries    The Muslim council has gone made about a photo of British soldiers having a photo with Tommy Robinson, the very same Muslim council that said “British soldiers are fair game for jihad attacks “    Ive just heard that some of them soldiers have been sacked    https://youtu.be/jJmok2CwPfM</w:t>
      </w:r>
    </w:p>
    <w:p>
      <w:r>
        <w:rPr>
          <w:b/>
          <w:u w:val="single"/>
        </w:rPr>
        <w:t>108917</w:t>
      </w:r>
    </w:p>
    <w:p>
      <w:r>
        <w:t xml:space="preserve">2. </w:t>
        <w:tab/>
        <w:t>Tommy is promoting Col Richard Kemp the son of Israel who commanded our troops to slaughter the christian whites to protect the dirty fcking muslims in Bosnia - you need to check whose who.  Dont take my word for it do your homework.  Our soldiers arw being used by these cunts and Tommeh is surrounded by zio shills including Levant.  Wake up</w:t>
      </w:r>
    </w:p>
    <w:p>
      <w:r>
        <w:rPr>
          <w:b/>
          <w:u w:val="single"/>
        </w:rPr>
        <w:t>108918</w:t>
      </w:r>
    </w:p>
    <w:p>
      <w:r>
        <w:t xml:space="preserve">3. </w:t>
        <w:tab/>
        <w:tab/>
        <w:t>I think you’re looking into this post a little bit to much, it’s about young lads and a photo and our British establishment pandering to a known terrorist supporting Muslim council    we all know the Jews want to own the world and people in it    me I’m tackling Muslims raping terrorist gangs and appeasing governments</w:t>
      </w:r>
    </w:p>
    <w:p>
      <w:r>
        <w:rPr>
          <w:b/>
          <w:u w:val="single"/>
        </w:rPr>
        <w:t>108919</w:t>
      </w:r>
    </w:p>
    <w:p>
      <w:r>
        <w:t xml:space="preserve">4. </w:t>
        <w:tab/>
        <w:tab/>
        <w:tab/>
        <w:t>Jews brought muzrats here and fougjt for their rights through Abe Foxman on ADL they are the media that slaughters Robinson then their brethen support him - its called a puppet show - who ate all the sausages Mr Crock.</w:t>
      </w:r>
    </w:p>
    <w:p>
      <w:r>
        <w:rPr>
          <w:b/>
          <w:u w:val="single"/>
        </w:rPr>
        <w:t>108920</w:t>
      </w:r>
    </w:p>
    <w:p>
      <w:r>
        <w:t xml:space="preserve">5. </w:t>
        <w:tab/>
        <w:tab/>
        <w:tab/>
        <w:tab/>
        <w:t>Look calm down, take a chill pill    I’ve said what I’m against Muslims that are doing disgusting things to children and killing in the name of Islam     Like I said I know what the Jews are doing Soros, Rothschilds ect ect    But where I live Muslims are rapping and killing girls in Telford    we all have different agendas</w:t>
      </w:r>
    </w:p>
    <w:p>
      <w:r>
        <w:rPr>
          <w:b/>
          <w:u w:val="single"/>
        </w:rPr>
        <w:t>108921</w:t>
      </w:r>
    </w:p>
    <w:p>
      <w:r>
        <w:t xml:space="preserve">6. </w:t>
        <w:tab/>
        <w:tab/>
        <w:tab/>
        <w:tab/>
        <w:tab/>
        <w:t>muzzies start raping and killing girls where i live, we gonna have muzzie hunting parties</w:t>
      </w:r>
    </w:p>
    <w:p>
      <w:r>
        <w:rPr>
          <w:b/>
          <w:u w:val="single"/>
        </w:rPr>
        <w:t>108922</w:t>
      </w:r>
    </w:p>
    <w:p>
      <w:r>
        <w:t>1. We will not let the army submit to Islam through political correctness - YouTube https://www.youtube.com/watch?v=jJmok2CwPfM</w:t>
      </w:r>
    </w:p>
    <w:p>
      <w:r>
        <w:rPr>
          <w:b/>
          <w:u w:val="single"/>
        </w:rPr>
        <w:t>108923</w:t>
      </w:r>
    </w:p>
    <w:p>
      <w:r>
        <w:t xml:space="preserve">2. </w:t>
        <w:tab/>
        <w:t>This what fake new are going on about jelous cunt has I say he got friends and that s has English people not Muslim or Islam do you wonder why ever one hate the English s because we</w:t>
      </w:r>
    </w:p>
    <w:p>
      <w:r>
        <w:rPr>
          <w:b/>
          <w:u w:val="single"/>
        </w:rPr>
        <w:t>108924</w:t>
      </w:r>
    </w:p>
    <w:p>
      <w:r>
        <w:t>1. The Socialist Retard   https://news.grabien.com/story-ocasio-cortez-kimmel-sure-yeah-yeah-yeah-montage</w:t>
      </w:r>
    </w:p>
    <w:p>
      <w:r>
        <w:rPr>
          <w:b/>
          <w:u w:val="single"/>
        </w:rPr>
        <w:t>108925</w:t>
      </w:r>
    </w:p>
    <w:p>
      <w:r>
        <w:t>1. Hey cunt this isn't the kitchen. You may fuck off now.</w:t>
      </w:r>
    </w:p>
    <w:p>
      <w:r>
        <w:rPr>
          <w:b/>
          <w:u w:val="single"/>
        </w:rPr>
        <w:t>108926</w:t>
      </w:r>
    </w:p>
    <w:p>
      <w:r>
        <w:t>1. The pagan movement makes no distinction between Christians who work with other faiths for leftist goals like open borders and diversity (Christian Hindus) and Christians.  Remember, Jews hate Christianity because the WORD. “Never associate with a racial alien..drive them out of your lands before you..” based af.  Also Pagans =CryptoFeminism</w:t>
      </w:r>
    </w:p>
    <w:p>
      <w:r>
        <w:rPr>
          <w:b/>
          <w:u w:val="single"/>
        </w:rPr>
        <w:t>108927</w:t>
      </w:r>
    </w:p>
    <w:p>
      <w:r>
        <w:t xml:space="preserve">2. </w:t>
        <w:tab/>
        <w:t>No, actually you kinda seem like a bitter lonely man...  I don't care about your opinion, respectfully...  Please don't follow me, don't know why you want to....if you message me or follow me again I'll just mute / block your account.  Thanks. Goodbye.</w:t>
      </w:r>
    </w:p>
    <w:p>
      <w:r>
        <w:rPr>
          <w:b/>
          <w:u w:val="single"/>
        </w:rPr>
        <w:t>108928</w:t>
      </w:r>
    </w:p>
    <w:p>
      <w:r>
        <w:t xml:space="preserve">3. </w:t>
        <w:tab/>
        <w:tab/>
        <w:t>You have a safespace already, Feminist. It’s called Twitter</w:t>
      </w:r>
    </w:p>
    <w:p>
      <w:r>
        <w:rPr>
          <w:b/>
          <w:u w:val="single"/>
        </w:rPr>
        <w:t>108929</w:t>
      </w:r>
    </w:p>
    <w:p>
      <w:r>
        <w:t xml:space="preserve">4. </w:t>
        <w:tab/>
        <w:tab/>
        <w:tab/>
        <w:t>Is this really how our men should be spending their time.....  My safe space is Gab. You're pretty creepy and obsessive.  This conversation is over lol, stop stalking me.</w:t>
      </w:r>
    </w:p>
    <w:p>
      <w:r>
        <w:rPr>
          <w:b/>
          <w:u w:val="single"/>
        </w:rPr>
        <w:t>108930</w:t>
      </w:r>
    </w:p>
    <w:p>
      <w:r>
        <w:t xml:space="preserve">5. </w:t>
        <w:tab/>
        <w:tab/>
        <w:tab/>
        <w:tab/>
        <w:t>Paganism has a feminist problem, and just as in greater Western society, the corrupted out of control females are damseling, making falelse accusations and being hysterical when shown logic and reason.    Paganism is riddled with SJWs, therefore #PaganismIsAntiWhite</w:t>
      </w:r>
    </w:p>
    <w:p>
      <w:r>
        <w:rPr>
          <w:b/>
          <w:u w:val="single"/>
        </w:rPr>
        <w:t>108931</w:t>
      </w:r>
    </w:p>
    <w:p>
      <w:r>
        <w:t xml:space="preserve">6. </w:t>
        <w:tab/>
        <w:tab/>
        <w:tab/>
        <w:tab/>
        <w:tab/>
        <w:t>You heard it here first folks lol.  Please stop messaging my account. Thanks.</w:t>
      </w:r>
    </w:p>
    <w:p>
      <w:r>
        <w:rPr>
          <w:b/>
          <w:u w:val="single"/>
        </w:rPr>
        <w:t>108932</w:t>
      </w:r>
    </w:p>
    <w:p>
      <w:r>
        <w:t xml:space="preserve">7. </w:t>
        <w:tab/>
        <w:tab/>
        <w:tab/>
        <w:tab/>
        <w:tab/>
        <w:tab/>
        <w:t>Truth speakers and honest Christians are often slandered and hated. Used to it.</w:t>
      </w:r>
    </w:p>
    <w:p>
      <w:r>
        <w:rPr>
          <w:b/>
          <w:u w:val="single"/>
        </w:rPr>
        <w:t>108933</w:t>
      </w:r>
    </w:p>
    <w:p>
      <w:r>
        <w:t xml:space="preserve">8. </w:t>
        <w:tab/>
        <w:tab/>
        <w:tab/>
        <w:tab/>
        <w:tab/>
        <w:tab/>
        <w:tab/>
        <w:t>WE KNOW THE REAL REASON WHY YOU ARE HATED</w:t>
      </w:r>
    </w:p>
    <w:p>
      <w:r>
        <w:rPr>
          <w:b/>
          <w:u w:val="single"/>
        </w:rPr>
        <w:t>108934</w:t>
      </w:r>
    </w:p>
    <w:p>
      <w:r>
        <w:t xml:space="preserve">9. </w:t>
        <w:tab/>
        <w:tab/>
        <w:tab/>
        <w:tab/>
        <w:tab/>
        <w:tab/>
        <w:tab/>
        <w:tab/>
        <w:t>It’s not that whites are the real Jews, it’s that jews are not the true Israelites.</w:t>
      </w:r>
    </w:p>
    <w:p>
      <w:r>
        <w:rPr>
          <w:b/>
          <w:u w:val="single"/>
        </w:rPr>
        <w:t>108935</w:t>
      </w:r>
    </w:p>
    <w:p>
      <w:r>
        <w:t xml:space="preserve">10. </w:t>
        <w:tab/>
        <w:tab/>
        <w:tab/>
        <w:tab/>
        <w:tab/>
        <w:tab/>
        <w:tab/>
        <w:tab/>
        <w:tab/>
        <w:t>sand nigger , or hijeb whats the fucking difference</w:t>
      </w:r>
    </w:p>
    <w:p>
      <w:r>
        <w:rPr>
          <w:b/>
          <w:u w:val="single"/>
        </w:rPr>
        <w:t>108936</w:t>
      </w:r>
    </w:p>
    <w:p>
      <w:r>
        <w:t>1. I have a friend who considers himself a right-wing Christian. He is livid that I refuse to vote in the midterms (and has even threatened to end our friendship). His problem is that he listens to alt media filling his head with 4-D chess narratives.    This is why I have nothing but harsh invective for the American alt-right. You assholes are leading us off a cliff.</w:t>
      </w:r>
    </w:p>
    <w:p>
      <w:r>
        <w:rPr>
          <w:b/>
          <w:u w:val="single"/>
        </w:rPr>
        <w:t>108937</w:t>
      </w:r>
    </w:p>
    <w:p>
      <w:r>
        <w:t xml:space="preserve">2. </w:t>
        <w:tab/>
        <w:t>By voting instead of trying to start war and being shot? You are either an idiot, or another one of the Muzzo shills/trolls.</w:t>
      </w:r>
    </w:p>
    <w:p>
      <w:r>
        <w:rPr>
          <w:b/>
          <w:u w:val="single"/>
        </w:rPr>
        <w:t>108938</w:t>
      </w:r>
    </w:p>
    <w:p>
      <w:r>
        <w:t xml:space="preserve">3. </w:t>
        <w:tab/>
        <w:tab/>
        <w:t>Voting only matters when there's somebody worth voting for. Other than a few exceptions like Steve King, where are these based politicians? They're all useless shits.   I don't even have excessively high standards - basic civ. nationalism is fine, don't cuck on immigration, fund the damn wall, etc. The GOP fails basic standards of acceptability. Fuck them.</w:t>
      </w:r>
    </w:p>
    <w:p>
      <w:r>
        <w:rPr>
          <w:b/>
          <w:u w:val="single"/>
        </w:rPr>
        <w:t>108939</w:t>
      </w:r>
    </w:p>
    <w:p>
      <w:r>
        <w:t xml:space="preserve">4. </w:t>
        <w:tab/>
        <w:tab/>
        <w:tab/>
        <w:t>Trump will sort all these issues out, but he needs a Rep majority. If you are a normal person and a Patriot, you will do what you can to support Trump. If you are a muzzo, traitor or enemy of the people, you will do what you can to stop him. That simple.</w:t>
      </w:r>
    </w:p>
    <w:p>
      <w:r>
        <w:rPr>
          <w:b/>
          <w:u w:val="single"/>
        </w:rPr>
        <w:t>108940</w:t>
      </w:r>
    </w:p>
    <w:p>
      <w:r>
        <w:t xml:space="preserve">5. </w:t>
        <w:tab/>
        <w:tab/>
        <w:tab/>
        <w:tab/>
        <w:t>1) we already have a GOP majority in the Senate and no nuclear option. These morons are doing fuck all. And the current crop of candidates are cuckservatives.   2) Trump isn't being "betrayed" by his party - he *is* the GOP. What kind of a cuckold hires the former (((prez))) of Goldman Sachs to draft his econ policy? An open borders guy who voted for Hillary?</w:t>
      </w:r>
    </w:p>
    <w:p>
      <w:r>
        <w:rPr>
          <w:b/>
          <w:u w:val="single"/>
        </w:rPr>
        <w:t>108941</w:t>
      </w:r>
    </w:p>
    <w:p>
      <w:r>
        <w:t xml:space="preserve">6. </w:t>
        <w:tab/>
        <w:tab/>
        <w:tab/>
        <w:tab/>
        <w:tab/>
        <w:t>You have no insight and clearly aren't paying any attention across the board. McCain was the first swamp critter to be executed, and there will be many, many more. Only the rest won't be done secretly and there will be no more deals.</w:t>
      </w:r>
    </w:p>
    <w:p>
      <w:r>
        <w:rPr>
          <w:b/>
          <w:u w:val="single"/>
        </w:rPr>
        <w:t>108942</w:t>
      </w:r>
    </w:p>
    <w:p>
      <w:r>
        <w:t xml:space="preserve">7. </w:t>
        <w:tab/>
        <w:tab/>
        <w:tab/>
        <w:tab/>
        <w:tab/>
        <w:tab/>
        <w:t>McCain wasn't executed, moron. He died a natural death.   QAnon is also a hoax. Where are all the thousands of arrested pedophiles?   Oh, and your God Emperor endorsed him, remember? After all the months Kelli Ward supported him, Trump shivved her in the back not once, but twice.</w:t>
      </w:r>
    </w:p>
    <w:p>
      <w:r>
        <w:rPr>
          <w:b/>
          <w:u w:val="single"/>
        </w:rPr>
        <w:t>108943</w:t>
      </w:r>
    </w:p>
    <w:p>
      <w:r>
        <w:t xml:space="preserve">8. </w:t>
        <w:tab/>
        <w:tab/>
        <w:tab/>
        <w:tab/>
        <w:tab/>
        <w:tab/>
        <w:tab/>
        <w:t>Totally normal to "misspoke" and say "put to death" for someone who died by natural causes</w:t>
      </w:r>
    </w:p>
    <w:p>
      <w:r>
        <w:rPr>
          <w:b/>
          <w:u w:val="single"/>
        </w:rPr>
        <w:t>108944</w:t>
      </w:r>
    </w:p>
    <w:p>
      <w:r>
        <w:t xml:space="preserve">9. </w:t>
        <w:tab/>
        <w:tab/>
        <w:tab/>
        <w:tab/>
        <w:tab/>
        <w:tab/>
        <w:tab/>
        <w:tab/>
        <w:t>"Put to pasture" + "death" = "put to death". That is plausible. A simple mistake.   Do we know exactly why that was said? No. But it was plausible.   What is not plausible is a retarded QAnon conspiracy about a RINO conspiring to kill another (well respected) RINO for, umm, reasons. And admitting it on live TV, which destroys the point of a conspiracy.</w:t>
      </w:r>
    </w:p>
    <w:p>
      <w:r>
        <w:rPr>
          <w:b/>
          <w:u w:val="single"/>
        </w:rPr>
        <w:t>108945</w:t>
      </w:r>
    </w:p>
    <w:p>
      <w:r>
        <w:t xml:space="preserve">10. </w:t>
        <w:tab/>
        <w:tab/>
        <w:tab/>
        <w:tab/>
        <w:tab/>
        <w:tab/>
        <w:tab/>
        <w:tab/>
        <w:tab/>
        <w:t>Nice gotcha completely ignored my argument lmao, reminds me of pic related. I live in europe and english is not my main.</w:t>
      </w:r>
    </w:p>
    <w:p>
      <w:r>
        <w:rPr>
          <w:b/>
          <w:u w:val="single"/>
        </w:rPr>
        <w:t>108946</w:t>
      </w:r>
    </w:p>
    <w:p>
      <w:r>
        <w:t>1. Americans. Not Black Americans. Not African Americans. Americans. AMERICANS.    https://redd.it/9ri8ua</w:t>
      </w:r>
    </w:p>
    <w:p>
      <w:r>
        <w:rPr>
          <w:b/>
          <w:u w:val="single"/>
        </w:rPr>
        <w:t>108947</w:t>
      </w:r>
    </w:p>
    <w:p>
      <w:r>
        <w:t xml:space="preserve">2. </w:t>
        <w:tab/>
        <w:t>I fear Gab is becoming the next Twitter, due to subversion and spamming raids of boomers, shit libs and maga civic nationalists. NEGROS are NOT Americans. They are NEGROS. 25% ad mixture of White DNA DOES NOT mean you are a distinct people. It means your a mongrel.</w:t>
      </w:r>
    </w:p>
    <w:p>
      <w:r>
        <w:rPr>
          <w:b/>
          <w:u w:val="single"/>
        </w:rPr>
        <w:t>108948</w:t>
      </w:r>
    </w:p>
    <w:p>
      <w:r>
        <w:t xml:space="preserve">3. </w:t>
        <w:tab/>
        <w:tab/>
        <w:t>Witey bad. injins good. witey survival bad. non white extermination of wites good. the perfect retard npc, parroting communist horse shit.</w:t>
      </w:r>
    </w:p>
    <w:p>
      <w:r>
        <w:rPr>
          <w:b/>
          <w:u w:val="single"/>
        </w:rPr>
        <w:t>108949</w:t>
      </w:r>
    </w:p>
    <w:p>
      <w:r>
        <w:t>1. NIGGER</w:t>
      </w:r>
    </w:p>
    <w:p>
      <w:r>
        <w:rPr>
          <w:b/>
          <w:u w:val="single"/>
        </w:rPr>
        <w:t>108950</w:t>
      </w:r>
    </w:p>
    <w:p>
      <w:r>
        <w:t>1. Activists File Title IX Complaint Against Georgetown Professor Christine Fair over Her Call for Senator‘s Deaths, Castration  http://bit.ly/2ITU47N   Fuck Lawfare. Shove Her Own Tripe Down Her Throat &amp; Just Kill Her. Ram A 3" Galvanized Pipe Up Dead Cunt After Its Done ----Vlad The Impaler</w:t>
      </w:r>
    </w:p>
    <w:p>
      <w:r>
        <w:rPr>
          <w:b/>
          <w:u w:val="single"/>
        </w:rPr>
        <w:t>108951</w:t>
      </w:r>
    </w:p>
    <w:p>
      <w:r>
        <w:t xml:space="preserve">2. </w:t>
        <w:tab/>
        <w:t>At one time, I truly had sympathy for people like these - this is no longer the case.     These wretched souls are totally engulfed by their hatred and will justify any actions, including violence, to destroy people who do not share their same, twisted views.  Be well...</w:t>
      </w:r>
    </w:p>
    <w:p>
      <w:r>
        <w:rPr>
          <w:b/>
          <w:u w:val="single"/>
        </w:rPr>
        <w:t>108952</w:t>
      </w:r>
    </w:p>
    <w:p>
      <w:r>
        <w:t xml:space="preserve">3. </w:t>
        <w:tab/>
        <w:tab/>
        <w:t>Any Sympathy For These Murderous Bastards Will Bring About Your Early Grave</w:t>
      </w:r>
    </w:p>
    <w:p>
      <w:r>
        <w:rPr>
          <w:b/>
          <w:u w:val="single"/>
        </w:rPr>
        <w:t>108953</w:t>
      </w:r>
    </w:p>
    <w:p>
      <w:r>
        <w:t>1. "white womyn must divorce themselves completely from white men"</w:t>
      </w:r>
    </w:p>
    <w:p>
      <w:r>
        <w:rPr>
          <w:b/>
          <w:u w:val="single"/>
        </w:rPr>
        <w:t>108954</w:t>
      </w:r>
    </w:p>
    <w:p>
      <w:r>
        <w:t xml:space="preserve">2. </w:t>
        <w:tab/>
        <w:t>another nigger begging to be exterminated.</w:t>
      </w:r>
    </w:p>
    <w:p>
      <w:r>
        <w:rPr>
          <w:b/>
          <w:u w:val="single"/>
        </w:rPr>
        <w:t>108955</w:t>
      </w:r>
    </w:p>
    <w:p>
      <w:r>
        <w:t>1. AV1 Securities fraud prosecution due to false claims about Gab's size  AV2 Cut off payment processing - Under Way  AV3 Twitter mirror bot copyright claim  AV4 Massive DDOS attack  AV5 Massive spambot attack  AV6 Botnet brigading at scale  AV7 Cut off Microsoft cloud service - Under Way  AV7.1 Reddit mirror bot copyright claim</w:t>
      </w:r>
    </w:p>
    <w:p>
      <w:r>
        <w:rPr>
          <w:b/>
          <w:u w:val="single"/>
        </w:rPr>
        <w:t>108956</w:t>
      </w:r>
    </w:p>
    <w:p>
      <w:r>
        <w:t xml:space="preserve">2. </w:t>
        <w:tab/>
        <w:t>There is it. How to kill Gab.   All spelled out. Seven major attack vectors, one minor one.</w:t>
      </w:r>
    </w:p>
    <w:p>
      <w:r>
        <w:rPr>
          <w:b/>
          <w:u w:val="single"/>
        </w:rPr>
        <w:t>108957</w:t>
      </w:r>
    </w:p>
    <w:p>
      <w:r>
        <w:t xml:space="preserve">3. </w:t>
        <w:tab/>
        <w:tab/>
        <w:t>You've left out the hypothetical class action suit by Pro users not receiving services advertised and paid for, but since the overlap between paying Pro users and True Believers is so large, that possibility may be moot.</w:t>
      </w:r>
    </w:p>
    <w:p>
      <w:r>
        <w:rPr>
          <w:b/>
          <w:u w:val="single"/>
        </w:rPr>
        <w:t>108958</w:t>
      </w:r>
    </w:p>
    <w:p>
      <w:r>
        <w:t xml:space="preserve">4. </w:t>
        <w:tab/>
        <w:tab/>
        <w:tab/>
        <w:t>Conversely, the overlap between people actually harmed by Stumpy's grandiose promises and people too retarded to use a computer is so small, there may not be enough of them for a class action lawsuit.</w:t>
      </w:r>
    </w:p>
    <w:p>
      <w:r>
        <w:rPr>
          <w:b/>
          <w:u w:val="single"/>
        </w:rPr>
        <w:t>108959</w:t>
      </w:r>
    </w:p>
    <w:p>
      <w:r>
        <w:t>1. @Mr_Bond 's best song.   Look at what a happy, organic, jew-free society looks like.   I have visited with old people who lived under the Reich starting in the 1990s.   Even if they have been brain-washed into self hatred since,   they all admitted that the time of the Reich was the happiest, healthiest time in their lives, and some were moved to tears when telling of the times they got to see Hitler, the man who, for close to a generation, freed a people from the tyranny and demoralizing rule of the jew. Never forget, we fight for the human dignity of our women, our children, and the legacy of our ancestors, who, for a time, could rise in the morning and lay down to bed at night, having breathed every breath of their day as free men.   Live free or die, come to respect the man who Gandhi deemed one of the most just men in history  There are many paths to restoring health, and one of the best ones is to see through jewish historical revisionism, and accept Hitler into your heart as a liberator of man and a champion of human dignity.   https://youtu.be/E32KIOMb9f4</w:t>
      </w:r>
    </w:p>
    <w:p>
      <w:r>
        <w:rPr>
          <w:b/>
          <w:u w:val="single"/>
        </w:rPr>
        <w:t>108960</w:t>
      </w:r>
    </w:p>
    <w:p>
      <w:r>
        <w:t xml:space="preserve">2. </w:t>
        <w:tab/>
        <w:t>Hitler lost  WW2 champs and heroes 🇺🇸  WW2 losers and zeroes 🐸</w:t>
      </w:r>
    </w:p>
    <w:p>
      <w:r>
        <w:rPr>
          <w:b/>
          <w:u w:val="single"/>
        </w:rPr>
        <w:t>108961</w:t>
      </w:r>
    </w:p>
    <w:p>
      <w:r>
        <w:t xml:space="preserve">3. </w:t>
        <w:tab/>
        <w:tab/>
        <w:t>And you are a faggot soy-boy.</w:t>
      </w:r>
    </w:p>
    <w:p>
      <w:r>
        <w:rPr>
          <w:b/>
          <w:u w:val="single"/>
        </w:rPr>
        <w:t>108962</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108963</w:t>
      </w:r>
    </w:p>
    <w:p>
      <w:r>
        <w:t>1. You deserved it!!!! NIGGER WHORE!!!!</w:t>
      </w:r>
    </w:p>
    <w:p>
      <w:r>
        <w:rPr>
          <w:b/>
          <w:u w:val="single"/>
        </w:rPr>
        <w:t>108964</w:t>
      </w:r>
    </w:p>
    <w:p>
      <w:r>
        <w:t>1. #NSFW #Horror #Halloween #VintageSilentMovie #GreedyPig *pigsblood*   Happy Halloween Takbir pig Allah Akbar hog entrails... "pigs"   HaPPiGSY hAlLoWeEn!   "Hmmmm...me hungry for Sand Nigger Stew! OiNk, oInK, yum-yum... crunch crunch- no part goes uneaten!"   #FuckIslam #NSFW</w:t>
      </w:r>
    </w:p>
    <w:p>
      <w:r>
        <w:rPr>
          <w:b/>
          <w:u w:val="single"/>
        </w:rPr>
        <w:t>108965</w:t>
      </w:r>
    </w:p>
    <w:p>
      <w:r>
        <w:t>1. Did they finally cut that retard Artem Lobov?</w:t>
      </w:r>
    </w:p>
    <w:p>
      <w:r>
        <w:rPr>
          <w:b/>
          <w:u w:val="single"/>
        </w:rPr>
        <w:t>108966</w:t>
      </w:r>
    </w:p>
    <w:p>
      <w:r>
        <w:t>1. Pass my semen along, down your throat hole CUNT !</w:t>
      </w:r>
    </w:p>
    <w:p>
      <w:r>
        <w:rPr>
          <w:b/>
          <w:u w:val="single"/>
        </w:rPr>
        <w:t>108967</w:t>
      </w:r>
    </w:p>
    <w:p>
      <w:r>
        <w:t>1. FUCK THE RACIST FASCIST SHITSTAIN TRUMP AND THE ANTIAMERICAN RETARDED SHEEP WHO WORSHIP HIM! MAGA: build the wall and THROW RIGHT WING FILTH OVER IT! Purge the fascist terrorist orange pigs from American soil!</w:t>
      </w:r>
    </w:p>
    <w:p>
      <w:r>
        <w:rPr>
          <w:b/>
          <w:u w:val="single"/>
        </w:rPr>
        <w:t>108968</w:t>
      </w:r>
    </w:p>
    <w:p>
      <w:r>
        <w:t xml:space="preserve">2. </w:t>
        <w:tab/>
        <w:t>Three dots, mute user, problem solved</w:t>
      </w:r>
    </w:p>
    <w:p>
      <w:r>
        <w:rPr>
          <w:b/>
          <w:u w:val="single"/>
        </w:rPr>
        <w:t>108969</w:t>
      </w:r>
    </w:p>
    <w:p>
      <w:r>
        <w:t xml:space="preserve">3. </w:t>
        <w:tab/>
        <w:tab/>
        <w:t>Simply Put!   Lmao   I was ready to spend time Shit'n on this Dem-Commie rat.   Thx</w:t>
      </w:r>
    </w:p>
    <w:p>
      <w:r>
        <w:rPr>
          <w:b/>
          <w:u w:val="single"/>
        </w:rPr>
        <w:t>108970</w:t>
      </w:r>
    </w:p>
    <w:p>
      <w:r>
        <w:t>1. 😆🤣🤣</w:t>
      </w:r>
    </w:p>
    <w:p>
      <w:r>
        <w:rPr>
          <w:b/>
          <w:u w:val="single"/>
        </w:rPr>
        <w:t>108971</w:t>
      </w:r>
    </w:p>
    <w:p>
      <w:r>
        <w:t xml:space="preserve">2. </w:t>
        <w:tab/>
        <w:t>Tawhidi is a self serving cunt just in it for the money and ego stroking. I am more of an Imam than he is.</w:t>
      </w:r>
    </w:p>
    <w:p>
      <w:r>
        <w:rPr>
          <w:b/>
          <w:u w:val="single"/>
        </w:rPr>
        <w:t>108972</w:t>
      </w:r>
    </w:p>
    <w:p>
      <w:r>
        <w:t>1. @Maka  Coming from a Qanon retard that means... absolutely nothing.</w:t>
      </w:r>
    </w:p>
    <w:p>
      <w:r>
        <w:rPr>
          <w:b/>
          <w:u w:val="single"/>
        </w:rPr>
        <w:t>108973</w:t>
      </w:r>
    </w:p>
    <w:p>
      <w:r>
        <w:t xml:space="preserve">2. </w:t>
        <w:tab/>
        <w:t>👇 Maybe you could Judge a pickle contest at a county fair. Maybe. But you produce no Dread at all. You're just pathetic. Go ask mommy for hot pockets or pizza rolls. #QAnon #Q</w:t>
      </w:r>
    </w:p>
    <w:p>
      <w:r>
        <w:rPr>
          <w:b/>
          <w:u w:val="single"/>
        </w:rPr>
        <w:t>108974</w:t>
      </w:r>
    </w:p>
    <w:p>
      <w:r>
        <w:t xml:space="preserve">3. </w:t>
        <w:tab/>
        <w:tab/>
        <w:t>Mmm... pizza rolls.</w:t>
      </w:r>
    </w:p>
    <w:p>
      <w:r>
        <w:rPr>
          <w:b/>
          <w:u w:val="single"/>
        </w:rPr>
        <w:t>108975</w:t>
      </w:r>
    </w:p>
    <w:p>
      <w:r>
        <w:t>1. Meet Dave Hogue, a design lead at Google.   Remember: we’re supposed to believe that there somehow isn’t a Leftist majority at Big Tech companies - that’s just a crazy conspiracy.</w:t>
      </w:r>
    </w:p>
    <w:p>
      <w:r>
        <w:rPr>
          <w:b/>
          <w:u w:val="single"/>
        </w:rPr>
        <w:t>108976</w:t>
      </w:r>
    </w:p>
    <w:p>
      <w:r>
        <w:t xml:space="preserve">2. </w:t>
        <w:tab/>
        <w:t>Hey @realdonaldtrump &amp; the @GOP   You may want to take notice of the threats made to you by google?   @BradPascale</w:t>
      </w:r>
    </w:p>
    <w:p>
      <w:r>
        <w:rPr>
          <w:b/>
          <w:u w:val="single"/>
        </w:rPr>
        <w:t>108977</w:t>
      </w:r>
    </w:p>
    <w:p>
      <w:r>
        <w:t xml:space="preserve">3. </w:t>
        <w:tab/>
        <w:tab/>
        <w:t>send this retarded asshole to jail and seize  his asserts</w:t>
      </w:r>
    </w:p>
    <w:p>
      <w:r>
        <w:rPr>
          <w:b/>
          <w:u w:val="single"/>
        </w:rPr>
        <w:t>108978</w:t>
      </w:r>
    </w:p>
    <w:p>
      <w:r>
        <w:t>1. Tfw you're getting persecuted on a free speech website by boomers again.</w:t>
      </w:r>
    </w:p>
    <w:p>
      <w:r>
        <w:rPr>
          <w:b/>
          <w:u w:val="single"/>
        </w:rPr>
        <w:t>108979</w:t>
      </w:r>
    </w:p>
    <w:p>
      <w:r>
        <w:t xml:space="preserve">2. </w:t>
        <w:tab/>
        <w:t>When your goal is to infiltrate websites just to post cartoon children when you aren't even banned for it elsewhere then cry about free speech when people see what you're doing, then declare you're going to invite all your friends to post even more of it, you aren't persecuted, you're just not getting what you want.   Just like lefty faggots trying to indoctrinate children irl who cry "it's free speech, stop persecuting me for my sexuality!"  You use the same brand of manipulation as child molesters while denying you're anything like them.</w:t>
      </w:r>
    </w:p>
    <w:p>
      <w:r>
        <w:rPr>
          <w:b/>
          <w:u w:val="single"/>
        </w:rPr>
        <w:t>108980</w:t>
      </w:r>
    </w:p>
    <w:p>
      <w:r>
        <w:t xml:space="preserve">3. </w:t>
        <w:tab/>
        <w:tab/>
        <w:t>Try brevity. No ones gonna read all that.</w:t>
      </w:r>
    </w:p>
    <w:p>
      <w:r>
        <w:rPr>
          <w:b/>
          <w:u w:val="single"/>
        </w:rPr>
        <w:t>108981</w:t>
      </w:r>
    </w:p>
    <w:p>
      <w:r>
        <w:t xml:space="preserve">4. </w:t>
        <w:tab/>
        <w:tab/>
        <w:tab/>
        <w:t>Ok I'll try again just for you  &gt;be degenerate loli posters on gab  &gt;too retarded to read  &gt;not even banned on twitter  &gt;gab says fuck off  &gt;REEEEE WE'RE AN OPPRESSED CLASS! EVERYONE INVADE!</w:t>
      </w:r>
    </w:p>
    <w:p>
      <w:r>
        <w:rPr>
          <w:b/>
          <w:u w:val="single"/>
        </w:rPr>
        <w:t>108982</w:t>
      </w:r>
    </w:p>
    <w:p>
      <w:r>
        <w:t>1. RT @eviefordham:    Wonder Where Beto Gets His Funding? Huge Chunks Of Campaign Cash Come From Employees Of These Six Top Tech Companies via @DailyCaller https://kek.gg/u/Xkhn</w:t>
      </w:r>
    </w:p>
    <w:p>
      <w:r>
        <w:rPr>
          <w:b/>
          <w:u w:val="single"/>
        </w:rPr>
        <w:t>108983</w:t>
      </w:r>
    </w:p>
    <w:p>
      <w:r>
        <w:t xml:space="preserve">2. </w:t>
        <w:tab/>
        <w:t>Beto is getting a shit ton of money from California billionaire retard Tom Steyer.</w:t>
      </w:r>
    </w:p>
    <w:p>
      <w:r>
        <w:rPr>
          <w:b/>
          <w:u w:val="single"/>
        </w:rPr>
        <w:t>108984</w:t>
      </w:r>
    </w:p>
    <w:p>
      <w:r>
        <w:t>1. Time For a Little Background on Christine Ford   http://www.teapartytribune.com/2018/09/30/time-for-a-little-background-on-christine-ford/</w:t>
      </w:r>
    </w:p>
    <w:p>
      <w:r>
        <w:rPr>
          <w:b/>
          <w:u w:val="single"/>
        </w:rPr>
        <w:t>108985</w:t>
      </w:r>
    </w:p>
    <w:p>
      <w:r>
        <w:t>2.</w:t>
      </w:r>
    </w:p>
    <w:p>
      <w:r>
        <w:rPr>
          <w:b/>
          <w:u w:val="single"/>
        </w:rPr>
        <w:t>108986</w:t>
      </w:r>
    </w:p>
    <w:p>
      <w:r>
        <w:t xml:space="preserve">3. </w:t>
        <w:tab/>
        <w:tab/>
        <w:t>How can anyone watch that and not see four retarded demons ? If you know anyone buying that B'S stay far away as they are mentally ill ( family or not )</w:t>
      </w:r>
    </w:p>
    <w:p>
      <w:r>
        <w:rPr>
          <w:b/>
          <w:u w:val="single"/>
        </w:rPr>
        <w:t>108987</w:t>
      </w:r>
    </w:p>
    <w:p>
      <w:r>
        <w:t>1. "Pneumonia" doesn't last 3 years. https://kek.gg/u/36byP</w:t>
      </w:r>
    </w:p>
    <w:p>
      <w:r>
        <w:rPr>
          <w:b/>
          <w:u w:val="single"/>
        </w:rPr>
        <w:t>108988</w:t>
      </w:r>
    </w:p>
    <w:p>
      <w:r>
        <w:t xml:space="preserve">2. </w:t>
        <w:tab/>
        <w:t>god it makes me ill people cheering for her . my fucking god people are fucking stupid, that heinous cunt should be publicly stoned to death</w:t>
      </w:r>
    </w:p>
    <w:p>
      <w:r>
        <w:rPr>
          <w:b/>
          <w:u w:val="single"/>
        </w:rPr>
        <w:t>108989</w:t>
      </w:r>
    </w:p>
    <w:p>
      <w:r>
        <w:t>1. Globalists are doing all this censorship in part to try to affect the midterm and 2020 elections.  Personally I think even if there was no social media, no Wikileaks etc, Hillary would have still lost.  She lost because she is such an unlikeable cunt ultimately.</w:t>
      </w:r>
    </w:p>
    <w:p>
      <w:r>
        <w:rPr>
          <w:b/>
          <w:u w:val="single"/>
        </w:rPr>
        <w:t>108990</w:t>
      </w:r>
    </w:p>
    <w:p>
      <w:r>
        <w:t xml:space="preserve">2. </w:t>
        <w:tab/>
        <w:t>For example. Obama is just as big of a corrupt lying piece of shit as Hillary but he has a huckster personality that was able to dupe a lot of stupid people. Hillary is incapable of human social interaction.</w:t>
      </w:r>
    </w:p>
    <w:p>
      <w:r>
        <w:rPr>
          <w:b/>
          <w:u w:val="single"/>
        </w:rPr>
        <w:t>108991</w:t>
      </w:r>
    </w:p>
    <w:p>
      <w:r>
        <w:t>1. Morning normal followers. Did you ever in your life think you'd ever see someone having to explain to educational dullards that blacks don't have genes for committing crime? No, me neither lol   Then again, twenty years ago I never thought I'd ever have to explain that men can't become women either :)</w:t>
      </w:r>
    </w:p>
    <w:p>
      <w:r>
        <w:rPr>
          <w:b/>
          <w:u w:val="single"/>
        </w:rPr>
        <w:t>108992</w:t>
      </w:r>
    </w:p>
    <w:p>
      <w:r>
        <w:t xml:space="preserve">2. </w:t>
        <w:tab/>
        <w:t>Are you scientifically illiterate? There are genes that govern/are linked to lack of impulse control. High correlation with crime. Additional genes linked to IQ, also high correlation with crime (absence of intelligence genes). Guess where Asians/Blacks/Whites fall on the scale? Exactly where you would GENETICALLY expect.</w:t>
      </w:r>
    </w:p>
    <w:p>
      <w:r>
        <w:rPr>
          <w:b/>
          <w:u w:val="single"/>
        </w:rPr>
        <w:t>108993</w:t>
      </w:r>
    </w:p>
    <w:p>
      <w:r>
        <w:t xml:space="preserve">3. </w:t>
        <w:tab/>
        <w:tab/>
        <w:t>No. My degree is Geology and Astronomy. I've studied Genetics and Microbiology at uni too. Yes there are genes that control impulse and IQ. These do not automatically translate into crime genes or all thick impulsive buggers would commit crime. As I said all along culture and learned behaviour leads to crime. You just want blacks to be genetically inferior.</w:t>
      </w:r>
    </w:p>
    <w:p>
      <w:r>
        <w:rPr>
          <w:b/>
          <w:u w:val="single"/>
        </w:rPr>
        <w:t>108994</w:t>
      </w:r>
    </w:p>
    <w:p>
      <w:r>
        <w:t xml:space="preserve">4. </w:t>
        <w:tab/>
        <w:tab/>
        <w:tab/>
        <w:t>Nobody WANTS blacks to be genetically inferior.  That's WHY they're niggers! If they WEREN'T genetically inferior, there wouldn't be a nigger problem! That would be amazing!  Unfortunately, half a century of wishes didn't fix the nigger problem.</w:t>
      </w:r>
    </w:p>
    <w:p>
      <w:r>
        <w:rPr>
          <w:b/>
          <w:u w:val="single"/>
        </w:rPr>
        <w:t>108995</w:t>
      </w:r>
    </w:p>
    <w:p>
      <w:r>
        <w:t>1. The Proud Boys were able to wrestle the streets of Portland away from the judeo-left even though the latter had home field advantage and a very sympathetic Mayor (Ted Wheeler).    Theyre ready to charge into Berkeley, Manhattan (where Hillary got like 90% of the vote), and so on. Compare to some alt-rights retreating into autism and ironybro faggot shit.</w:t>
      </w:r>
    </w:p>
    <w:p>
      <w:r>
        <w:rPr>
          <w:b/>
          <w:u w:val="single"/>
        </w:rPr>
        <w:t>108996</w:t>
      </w:r>
    </w:p>
    <w:p>
      <w:r>
        <w:t xml:space="preserve">2. </w:t>
        <w:tab/>
        <w:t>@Eric_StrikerDS ...howabout all that rape/thot shit Anglin's putting out?   I like what you've been saying on Heel Turn, butwhen it comes to your ol' komerad...crickets.</w:t>
      </w:r>
    </w:p>
    <w:p>
      <w:r>
        <w:rPr>
          <w:b/>
          <w:u w:val="single"/>
        </w:rPr>
        <w:t>108997</w:t>
      </w:r>
    </w:p>
    <w:p>
      <w:r>
        <w:t xml:space="preserve">3. </w:t>
        <w:tab/>
        <w:tab/>
        <w:t>You ride strikers dick pretty hard huh faggot ?</w:t>
      </w:r>
    </w:p>
    <w:p>
      <w:r>
        <w:rPr>
          <w:b/>
          <w:u w:val="single"/>
        </w:rPr>
        <w:t>108998</w:t>
      </w:r>
    </w:p>
    <w:p>
      <w:r>
        <w:t>1. CNN analyst: "If you sexually assault someone in high school, your life should be ruined"   https://i.imgtc.com/lQubqja.jpg  https://kek.gg/u/4YmR</w:t>
      </w:r>
    </w:p>
    <w:p>
      <w:r>
        <w:rPr>
          <w:b/>
          <w:u w:val="single"/>
        </w:rPr>
        <w:t>108999</w:t>
      </w:r>
    </w:p>
    <w:p>
      <w:r>
        <w:t xml:space="preserve">2. </w:t>
        <w:tab/>
        <w:t>And if your life is ruined by an unfounded accusation? Then what should the dishonest cunt who made the accusation? Shouldn’t we ruin their lives, by dragging them through the court system under perjury charges?    I really hope this backfires on the Democrats and the midterms end up being red, because then we can get Jusge kavanaugh on the Supreme Court.</w:t>
      </w:r>
    </w:p>
    <w:p>
      <w:r>
        <w:rPr>
          <w:b/>
          <w:u w:val="single"/>
        </w:rPr>
        <w:t>109000</w:t>
      </w:r>
    </w:p>
    <w:p>
      <w:r>
        <w:t>1. Not So Fast, “Blue Wave” https://dailystormer.name/not-so-fast-blue-wave/</w:t>
      </w:r>
    </w:p>
    <w:p>
      <w:r>
        <w:rPr>
          <w:b/>
          <w:u w:val="single"/>
        </w:rPr>
        <w:t>109001</w:t>
      </w:r>
    </w:p>
    <w:p>
      <w:r>
        <w:t xml:space="preserve">2. </w:t>
        <w:tab/>
        <w:t>So what is your suggestion? Beside Trump remorse because he hasn't cleared out the entrenched deep state govt machine filled with lifer govt employees in his 1st 1-1/2? And dismantled Congress &amp; the Courts &amp; turned the US into a white utopia already. What exactly is your suggestion? What magic wand should we wave. Please do tell?</w:t>
      </w:r>
    </w:p>
    <w:p>
      <w:r>
        <w:rPr>
          <w:b/>
          <w:u w:val="single"/>
        </w:rPr>
        <w:t>109002</w:t>
      </w:r>
    </w:p>
    <w:p>
      <w:r>
        <w:t xml:space="preserve">3. </w:t>
        <w:tab/>
        <w:tab/>
        <w:t>Not sure what other people are doing but I am sitting out the midterms. I'm not going to vote to reelect the GOP Congress which condemned us exclusively for Charlottesville</w:t>
      </w:r>
    </w:p>
    <w:p>
      <w:r>
        <w:rPr>
          <w:b/>
          <w:u w:val="single"/>
        </w:rPr>
        <w:t>109003</w:t>
      </w:r>
    </w:p>
    <w:p>
      <w:r>
        <w:t xml:space="preserve">4. </w:t>
        <w:tab/>
        <w:tab/>
        <w:tab/>
        <w:t>"I'LL SIT OUT THE MIDTERMS. THAT'LL SHOW 'EM!"   Retarded normiecon take from a wignat. You wignats are a gift that keeps on giving. LMAO!</w:t>
      </w:r>
    </w:p>
    <w:p>
      <w:r>
        <w:rPr>
          <w:b/>
          <w:u w:val="single"/>
        </w:rPr>
        <w:t>109004</w:t>
      </w:r>
    </w:p>
    <w:p>
      <w:r>
        <w:t xml:space="preserve">5. </w:t>
        <w:tab/>
        <w:tab/>
        <w:tab/>
        <w:tab/>
        <w:t>Lol these faggots still with that wignat shit licking trumps nuts ricky vaughn was a faggot</w:t>
      </w:r>
    </w:p>
    <w:p>
      <w:r>
        <w:rPr>
          <w:b/>
          <w:u w:val="single"/>
        </w:rPr>
        <w:t>109005</w:t>
      </w:r>
    </w:p>
    <w:p>
      <w:r>
        <w:t>1. This is what the left is really scared of.    https://redd.it/9rfkts</w:t>
      </w:r>
    </w:p>
    <w:p>
      <w:r>
        <w:rPr>
          <w:b/>
          <w:u w:val="single"/>
        </w:rPr>
        <w:t>109006</w:t>
      </w:r>
    </w:p>
    <w:p>
      <w:r>
        <w:t xml:space="preserve">2. </w:t>
        <w:tab/>
        <w:t>That literally looks like a monkey. Why are we supposed to pretend it’s a person bc it’s wearing a red hat?</w:t>
      </w:r>
    </w:p>
    <w:p>
      <w:r>
        <w:rPr>
          <w:b/>
          <w:u w:val="single"/>
        </w:rPr>
        <w:t>109007</w:t>
      </w:r>
    </w:p>
    <w:p>
      <w:r>
        <w:t xml:space="preserve">3. </w:t>
        <w:tab/>
        <w:tab/>
        <w:t>Fash Girl: you literally look like a stupid cunt. Why are we supposed to pretend you're a person because you wear a retarded arm band?</w:t>
      </w:r>
    </w:p>
    <w:p>
      <w:r>
        <w:rPr>
          <w:b/>
          <w:u w:val="single"/>
        </w:rPr>
        <w:t>109008</w:t>
      </w:r>
    </w:p>
    <w:p>
      <w:r>
        <w:t>1. im voting for JOHN JAMES for michigan senate you fuckin retarded dems!!! how did that whole white nationalist propaganda work out for ya? how many millions if not billions were wasted on ya bullshit attempt to make my movement look racist, muhahahahhahahaaa</w:t>
      </w:r>
    </w:p>
    <w:p>
      <w:r>
        <w:rPr>
          <w:b/>
          <w:u w:val="single"/>
        </w:rPr>
        <w:t>109009</w:t>
      </w:r>
    </w:p>
    <w:p>
      <w:r>
        <w:t>1. Hey white boys, I'm here to tell you that you racists don't own Gab, pick a fight with this Jew! 👍</w:t>
      </w:r>
    </w:p>
    <w:p>
      <w:r>
        <w:rPr>
          <w:b/>
          <w:u w:val="single"/>
        </w:rPr>
        <w:t>109010</w:t>
      </w:r>
    </w:p>
    <w:p>
      <w:r>
        <w:t xml:space="preserve">2. </w:t>
        <w:tab/>
        <w:t>By what genetic metric are you not white?</w:t>
      </w:r>
    </w:p>
    <w:p>
      <w:r>
        <w:rPr>
          <w:b/>
          <w:u w:val="single"/>
        </w:rPr>
        <w:t>109011</w:t>
      </w:r>
    </w:p>
    <w:p>
      <w:r>
        <w:t xml:space="preserve">3. </w:t>
        <w:tab/>
        <w:tab/>
        <w:t>You are not a serious person. You look white and if you committed a crime, like sending shit through the US Mail the J-Left media would identify you as white. So, I have no reason to believe you. So, if hypothetically, I gave you the address of the local Synagogue, and you are actually a big enough retard to ship shit to it, you will be ID'd as a White.</w:t>
      </w:r>
    </w:p>
    <w:p>
      <w:r>
        <w:rPr>
          <w:b/>
          <w:u w:val="single"/>
        </w:rPr>
        <w:t>109012</w:t>
      </w:r>
    </w:p>
    <w:p>
      <w:r>
        <w:t>1. I don't care who it offends. Some of you see these people as refugees looking for a better life here in the United States. I see things for what they truly are, I see an army of fighting aged men carrying a battle flag knocking on our doorstep. Carry TB that kills more people than any other disease!    You let that sink in real good before you leave any shitty comments.</w:t>
      </w:r>
    </w:p>
    <w:p>
      <w:r>
        <w:rPr>
          <w:b/>
          <w:u w:val="single"/>
        </w:rPr>
        <w:t>109013</w:t>
      </w:r>
    </w:p>
    <w:p>
      <w:r>
        <w:t xml:space="preserve">2. </w:t>
        <w:tab/>
        <w:t>This is exactly what we’ve had in Europe! These people ARE fighting age men &amp; they’re coming to try to fuck you up! Get ready America! The West is about to be tested. Will you step up to the plate?</w:t>
      </w:r>
    </w:p>
    <w:p>
      <w:r>
        <w:rPr>
          <w:b/>
          <w:u w:val="single"/>
        </w:rPr>
        <w:t>109014</w:t>
      </w:r>
    </w:p>
    <w:p>
      <w:r>
        <w:t xml:space="preserve">3. </w:t>
        <w:tab/>
        <w:tab/>
        <w:t>This so-called 'caravan' is nothing new. Each week, more than 4K people are taken into custody at our Southern border!    During our most recent month, (September) more than 17K people were taken into custody!     President Trump is 'powerless' concerning our immigration woes, first our immigration laws must be changed, before we can have real change!</w:t>
      </w:r>
    </w:p>
    <w:p>
      <w:r>
        <w:rPr>
          <w:b/>
          <w:u w:val="single"/>
        </w:rPr>
        <w:t>109015</w:t>
      </w:r>
    </w:p>
    <w:p>
      <w:r>
        <w:t xml:space="preserve">4. </w:t>
        <w:tab/>
        <w:tab/>
        <w:tab/>
        <w:t>Invaders must be shot. They won't stop otherwise.</w:t>
      </w:r>
    </w:p>
    <w:p>
      <w:r>
        <w:rPr>
          <w:b/>
          <w:u w:val="single"/>
        </w:rPr>
        <w:t>109016</w:t>
      </w:r>
    </w:p>
    <w:p>
      <w:r>
        <w:t xml:space="preserve">5. </w:t>
        <w:tab/>
        <w:tab/>
        <w:tab/>
        <w:tab/>
        <w:t>How many have you shot today?</w:t>
      </w:r>
    </w:p>
    <w:p>
      <w:r>
        <w:rPr>
          <w:b/>
          <w:u w:val="single"/>
        </w:rPr>
        <w:t>109017</w:t>
      </w:r>
    </w:p>
    <w:p>
      <w:r>
        <w:t xml:space="preserve">6. </w:t>
        <w:tab/>
        <w:tab/>
        <w:tab/>
        <w:tab/>
        <w:tab/>
        <w:t>Relax guy.  Build your pantries.   These welfare dorks can not even feed themselves.   In the end....</w:t>
      </w:r>
    </w:p>
    <w:p>
      <w:r>
        <w:rPr>
          <w:b/>
          <w:u w:val="single"/>
        </w:rPr>
        <w:t>109018</w:t>
      </w:r>
    </w:p>
    <w:p>
      <w:r>
        <w:t xml:space="preserve">7. </w:t>
        <w:tab/>
        <w:tab/>
        <w:tab/>
        <w:tab/>
        <w:tab/>
        <w:tab/>
        <w:t>I guess that's why we have SNAP for em.</w:t>
      </w:r>
    </w:p>
    <w:p>
      <w:r>
        <w:rPr>
          <w:b/>
          <w:u w:val="single"/>
        </w:rPr>
        <w:t>109019</w:t>
      </w:r>
    </w:p>
    <w:p>
      <w:r>
        <w:t xml:space="preserve">8. </w:t>
        <w:tab/>
        <w:tab/>
        <w:tab/>
        <w:tab/>
        <w:tab/>
        <w:tab/>
        <w:tab/>
        <w:t>Yeah.  Only retarded democrats think we have the money to keep SNAP going.</w:t>
      </w:r>
    </w:p>
    <w:p>
      <w:r>
        <w:rPr>
          <w:b/>
          <w:u w:val="single"/>
        </w:rPr>
        <w:t>109020</w:t>
      </w:r>
    </w:p>
    <w:p>
      <w:r>
        <w:t xml:space="preserve">9. </w:t>
        <w:tab/>
        <w:tab/>
        <w:tab/>
        <w:tab/>
        <w:tab/>
        <w:tab/>
        <w:tab/>
        <w:tab/>
        <w:t>Just like all our other social programs, don't need money, just add it to our deficit!</w:t>
      </w:r>
    </w:p>
    <w:p>
      <w:r>
        <w:rPr>
          <w:b/>
          <w:u w:val="single"/>
        </w:rPr>
        <w:t>109021</w:t>
      </w:r>
    </w:p>
    <w:p>
      <w:r>
        <w:t>1. Radicalised twat who converted to Islamic extremism and joined ISIS is now wetting his pants in a Syrian jail.Why not just shoot the motherf-r!  ISIS vermin need eradicating, not tea and sympathy.   https://www.dailymail.co.uk/news/article-6323335/Canadian-government-crushes-British-Muslim-Jack-Letts-hopes-freed-Kurdish-jail.html</w:t>
      </w:r>
    </w:p>
    <w:p>
      <w:r>
        <w:rPr>
          <w:b/>
          <w:u w:val="single"/>
        </w:rPr>
        <w:t>109022</w:t>
      </w:r>
    </w:p>
    <w:p>
      <w:r>
        <w:t xml:space="preserve">2. </w:t>
        <w:tab/>
        <w:t>Poor little mite ....you made your bed an' all LOL</w:t>
      </w:r>
    </w:p>
    <w:p>
      <w:r>
        <w:rPr>
          <w:b/>
          <w:u w:val="single"/>
        </w:rPr>
        <w:t>109023</w:t>
      </w:r>
    </w:p>
    <w:p>
      <w:r>
        <w:t xml:space="preserve">3. </w:t>
        <w:tab/>
        <w:t>I'm surprise Justin didn't want him back in Canada with the rest of his jihadi mates.</w:t>
      </w:r>
    </w:p>
    <w:p>
      <w:r>
        <w:rPr>
          <w:b/>
          <w:u w:val="single"/>
        </w:rPr>
        <w:t>109024</w:t>
      </w:r>
    </w:p>
    <w:p>
      <w:r>
        <w:t xml:space="preserve">4. </w:t>
        <w:tab/>
        <w:tab/>
        <w:t>Yeah I thought that too but his popularity has waned in the past year or so</w:t>
      </w:r>
    </w:p>
    <w:p>
      <w:r>
        <w:rPr>
          <w:b/>
          <w:u w:val="single"/>
        </w:rPr>
        <w:t>109025</w:t>
      </w:r>
    </w:p>
    <w:p>
      <w:r>
        <w:t>1. https://www.cnbc.com/2018/10/12/thousands-line-up-for-zero-down-payment-subprime-mortgages.html    Everything Bubble Continues into Full Retard Mode.</w:t>
      </w:r>
    </w:p>
    <w:p>
      <w:r>
        <w:rPr>
          <w:b/>
          <w:u w:val="single"/>
        </w:rPr>
        <w:t>109026</w:t>
      </w:r>
    </w:p>
    <w:p>
      <w:r>
        <w:t>1. CUNT !</w:t>
      </w:r>
    </w:p>
    <w:p>
      <w:r>
        <w:rPr>
          <w:b/>
          <w:u w:val="single"/>
        </w:rPr>
        <w:t>109027</w:t>
      </w:r>
    </w:p>
    <w:p>
      <w:r>
        <w:t>1. Actress Ellen Barkin: Trump Should Be ‘Removed… Not Just from Office’   https://www.breitbart.com/big-hollywood/2018/10/01/ellen-barkin-trump-should-be-removed-not-just-from-office/</w:t>
      </w:r>
    </w:p>
    <w:p>
      <w:r>
        <w:rPr>
          <w:b/>
          <w:u w:val="single"/>
        </w:rPr>
        <w:t>109028</w:t>
      </w:r>
    </w:p>
    <w:p>
      <w:r>
        <w:t xml:space="preserve">2. </w:t>
        <w:tab/>
        <w:t>Radical Communist Lesbo Faggot I hope gets executed. Barkin is an evil POS just like all of them.  She has appeared many times on the Depraved Channel aka Bravo Channel's Watch what happens live with Faggot Maggot Khazar Zionist Bastard Andy Cohen. They are all in the same Satanic Nest.  Tic Toc their time is coming but just not soon enough to suit me.</w:t>
      </w:r>
    </w:p>
    <w:p>
      <w:r>
        <w:rPr>
          <w:b/>
          <w:u w:val="single"/>
        </w:rPr>
        <w:t>109029</w:t>
      </w:r>
    </w:p>
    <w:p>
      <w:r>
        <w:t>1. Race-haters on Gab poll. What percentage are shills to damage pro-white causes?    (For added clarity:  Hate is understandable, but ineffective, and a naive too, imo. Know your enemy, but be strategic. Nonstrategic vitriol drives potential sympathizers away. In fact, vitriolic hatred is what a shill might do to taint a movement.)   I don't usually use the word "racist" because it's overly used. I'll use the term "race-hater" to refer to someone who just spews hatred publicly and tactlessly.   Are race-haters on Gab shills that want to taint the otherwise cordial race awareness dialog? What percentage do you think might be shills? Or are they being genuinely vitriolic?   (e.g. You can like in-group preference and ethnostates while not hating others. You can fight wars and not be driven by hatred.)</w:t>
      </w:r>
    </w:p>
    <w:p>
      <w:r>
        <w:rPr>
          <w:b/>
          <w:u w:val="single"/>
        </w:rPr>
        <w:t>109030</w:t>
      </w:r>
    </w:p>
    <w:p>
      <w:r>
        <w:t xml:space="preserve">2. </w:t>
        <w:tab/>
        <w:t>The sort of retarded post I would expect to see from a Women's Studies student. Most don't hate other races, that takes valuable energy from useful pursuiits. The people you are wagging your finger at want to see other races on the National Geographic channel, not destroying Western Civilisation.</w:t>
      </w:r>
    </w:p>
    <w:p>
      <w:r>
        <w:rPr>
          <w:b/>
          <w:u w:val="single"/>
        </w:rPr>
        <w:t>109031</w:t>
      </w:r>
    </w:p>
    <w:p>
      <w:r>
        <w:t xml:space="preserve">3. </w:t>
        <w:tab/>
        <w:tab/>
        <w:t>Ha ha. You're so wrong.  If by "most don't hate other races" you mean conservatives, rightists and even pro-white advocates in general then I agree. If you mean those on Gab - then this entire poll is an argument against you.  1) Read my post 2) Read replies 3) Assess a simple ratio of people replying to this poll that are defending hatred as a valid approach to pro-white endeavors. 4) Reply and tell me what you find.  My message is clear. Hatred isn't helping. Don't conflate pro-white with hateful of others. It's such a bad strategy that I suspect many many shills.</w:t>
      </w:r>
    </w:p>
    <w:p>
      <w:r>
        <w:rPr>
          <w:b/>
          <w:u w:val="single"/>
        </w:rPr>
        <w:t>109032</w:t>
      </w:r>
    </w:p>
    <w:p>
      <w:r>
        <w:t xml:space="preserve">4. </w:t>
        <w:tab/>
        <w:tab/>
        <w:t>Your Poll is meaningless because people are rarely even honest with themselves. The response I would like to give could never hope to fit in my allocated letter count.</w:t>
      </w:r>
    </w:p>
    <w:p>
      <w:r>
        <w:rPr>
          <w:b/>
          <w:u w:val="single"/>
        </w:rPr>
        <w:t>109033</w:t>
      </w:r>
    </w:p>
    <w:p>
      <w:r>
        <w:t xml:space="preserve">5. </w:t>
        <w:tab/>
        <w:tab/>
        <w:t>Let's say that's true. There is still information to gather even if it's not as obvious as how people answer.</w:t>
      </w:r>
    </w:p>
    <w:p>
      <w:r>
        <w:rPr>
          <w:b/>
          <w:u w:val="single"/>
        </w:rPr>
        <w:t>109034</w:t>
      </w:r>
    </w:p>
    <w:p>
      <w:r>
        <w:t xml:space="preserve">6. </w:t>
        <w:tab/>
        <w:tab/>
        <w:t>Thanks Debbie but you're preaching to the choir with me =)</w:t>
      </w:r>
    </w:p>
    <w:p>
      <w:r>
        <w:rPr>
          <w:b/>
          <w:u w:val="single"/>
        </w:rPr>
        <w:t>109035</w:t>
      </w:r>
    </w:p>
    <w:p>
      <w:r>
        <w:t>1. The Allies would tell freshly captured Axis soldiers,    'Enjoy the war while you can - the peace will be terrible'.    Four times more Germans died in the surrender of Germany than during the entire war.    https://TheGreatestStoryNeverTold.tv</w:t>
      </w:r>
    </w:p>
    <w:p>
      <w:r>
        <w:rPr>
          <w:b/>
          <w:u w:val="single"/>
        </w:rPr>
        <w:t>109036</w:t>
      </w:r>
    </w:p>
    <w:p>
      <w:r>
        <w:t xml:space="preserve">2. </w:t>
        <w:tab/>
        <w:t>.This piece of shit &gt;----@TruthWillOut &lt;----is a fucking #LIAR and a dis-information #Shill working for the assholes in #Rome!   There is zero evidence to substantiate that this many germans died. Did some die because they weren't onboard with the 3rd Reich which was 80-90% homosexual? absolutely not! They were doing most of the killing!   @JMtz603</w:t>
      </w:r>
    </w:p>
    <w:p>
      <w:r>
        <w:rPr>
          <w:b/>
          <w:u w:val="single"/>
        </w:rPr>
        <w:t>109037</w:t>
      </w:r>
    </w:p>
    <w:p>
      <w:r>
        <w:t xml:space="preserve">3. </w:t>
        <w:tab/>
        <w:tab/>
        <w:t>Heh heh, a little triggered are we? The truth fears no investigation.  Feel free to debunk what I have produced using credible sources &amp; not memes.  Meanwhile, why not start here with the (((Freemasons))) &amp; their genocidal bloodlust against Christians? https://TheSecretMasonicVictoryOfWW2.tv</w:t>
      </w:r>
    </w:p>
    <w:p>
      <w:r>
        <w:rPr>
          <w:b/>
          <w:u w:val="single"/>
        </w:rPr>
        <w:t>109038</w:t>
      </w:r>
    </w:p>
    <w:p>
      <w:r>
        <w:t xml:space="preserve">4. </w:t>
        <w:tab/>
        <w:tab/>
        <w:tab/>
        <w:t>.If you are #DennisWise you're a flaming faggot queerbait nazi dickhead who don't have a clue about wtf is going on.</w:t>
      </w:r>
    </w:p>
    <w:p>
      <w:r>
        <w:rPr>
          <w:b/>
          <w:u w:val="single"/>
        </w:rPr>
        <w:t>109039</w:t>
      </w:r>
    </w:p>
    <w:p>
      <w:r>
        <w:t>1.</w:t>
      </w:r>
    </w:p>
    <w:p>
      <w:r>
        <w:rPr>
          <w:b/>
          <w:u w:val="single"/>
        </w:rPr>
        <w:t>109040</w:t>
      </w:r>
    </w:p>
    <w:p>
      <w:r>
        <w:t xml:space="preserve">2. </w:t>
        <w:tab/>
        <w:t>Come #DOTR, more than just the actual perps need to be arrested and punished for their crimes. Models/actors like the twat in the pic must answer for their offenses against the White race-</w:t>
      </w:r>
    </w:p>
    <w:p>
      <w:r>
        <w:rPr>
          <w:b/>
          <w:u w:val="single"/>
        </w:rPr>
        <w:t>109041</w:t>
      </w:r>
    </w:p>
    <w:p>
      <w:r>
        <w:t>1.</w:t>
      </w:r>
    </w:p>
    <w:p>
      <w:r>
        <w:rPr>
          <w:b/>
          <w:u w:val="single"/>
        </w:rPr>
        <w:t>109042</w:t>
      </w:r>
    </w:p>
    <w:p>
      <w:r>
        <w:t xml:space="preserve">2. </w:t>
        <w:tab/>
        <w:t>I seriously doubt this useless nigger even knows what a communist is! She just thinks it's fashionable because some rag head bitch told her so!</w:t>
      </w:r>
    </w:p>
    <w:p>
      <w:r>
        <w:rPr>
          <w:b/>
          <w:u w:val="single"/>
        </w:rPr>
        <w:t>109043</w:t>
      </w:r>
    </w:p>
    <w:p>
      <w:r>
        <w:t>1. Love and support your race, my white brothers and sisters.   Whites (European-descended peoples) are only 7% of the world's population. We have the right to exist and the right to our own ethno-states.   #AltRight #ProudBoys #NewRight #MAGA #Pegida #AfD #Orban #Putin #Brexit #BritFam #QAnon #Q  #WhiteGenocide #svpol</w:t>
      </w:r>
    </w:p>
    <w:p>
      <w:r>
        <w:rPr>
          <w:b/>
          <w:u w:val="single"/>
        </w:rPr>
        <w:t>109044</w:t>
      </w:r>
    </w:p>
    <w:p>
      <w:r>
        <w:t xml:space="preserve">2. </w:t>
        <w:tab/>
        <w:t>DO NOT BE DECEIVED. End Cultural Marxism @genophilia is a nazi propagandist who sometimes uses a truth to Race Bait and LURE then 'pivot' into Jew Hating, Race Baiting fascism and nazism. Highly skilled and EVIL NAZI PROPAGANDIST. deal with him and his nazi minions accordingly</w:t>
      </w:r>
    </w:p>
    <w:p>
      <w:r>
        <w:rPr>
          <w:b/>
          <w:u w:val="single"/>
        </w:rPr>
        <w:t>109045</w:t>
      </w:r>
    </w:p>
    <w:p>
      <w:r>
        <w:t xml:space="preserve">3. </w:t>
        <w:tab/>
        <w:tab/>
        <w:t>who cares if hes a nazi? shut up, faggot. no one cares if hes a nazi or not. whats so wrong with being a nazi?&gt; you wouldn't care if he was literally a communist terrorist. so shut the fuck up, retard</w:t>
      </w:r>
    </w:p>
    <w:p>
      <w:r>
        <w:rPr>
          <w:b/>
          <w:u w:val="single"/>
        </w:rPr>
        <w:t>109046</w:t>
      </w:r>
    </w:p>
    <w:p>
      <w:r>
        <w:t>1. I was gonna try to think of some witty and pithy lead-in to this bit, but I'm so utterly sick of Pelosi and the democrats that i'm also tired of writing about them, or at least for free. Lets just say protesters really let her have it in Florida.   https://www.foxnews.com/politics/protesters-greet-pelosi-with-expletives-during-florida-campaign-stop   .</w:t>
      </w:r>
    </w:p>
    <w:p>
      <w:r>
        <w:rPr>
          <w:b/>
          <w:u w:val="single"/>
        </w:rPr>
        <w:t>109047</w:t>
      </w:r>
    </w:p>
    <w:p>
      <w:r>
        <w:t xml:space="preserve">2. </w:t>
        <w:tab/>
        <w:t>Pelosi deserved every shout that she is a "piece of shit".    Good job. Cubans ROCK!</w:t>
      </w:r>
    </w:p>
    <w:p>
      <w:r>
        <w:rPr>
          <w:b/>
          <w:u w:val="single"/>
        </w:rPr>
        <w:t>109048</w:t>
      </w:r>
    </w:p>
    <w:p>
      <w:r>
        <w:t>3.</w:t>
      </w:r>
    </w:p>
    <w:p>
      <w:r>
        <w:rPr>
          <w:b/>
          <w:u w:val="single"/>
        </w:rPr>
        <w:t>109049</w:t>
      </w:r>
    </w:p>
    <w:p>
      <w:r>
        <w:t xml:space="preserve">4. </w:t>
        <w:tab/>
        <w:tab/>
        <w:tab/>
        <w:t>Anti-white traitor bought by jews to destroy America, a nigger communist who hates white ppl, and a fraudulent lunatic communist who pretends to be an indian. There fixed it for ya Bud.</w:t>
      </w:r>
    </w:p>
    <w:p>
      <w:r>
        <w:rPr>
          <w:b/>
          <w:u w:val="single"/>
        </w:rPr>
        <w:t>109050</w:t>
      </w:r>
    </w:p>
    <w:p>
      <w:r>
        <w:t>1. That lying Cunt   Hillary Clinton!!   👇👇👇👇👇</w:t>
      </w:r>
    </w:p>
    <w:p>
      <w:r>
        <w:rPr>
          <w:b/>
          <w:u w:val="single"/>
        </w:rPr>
        <w:t>109051</w:t>
      </w:r>
    </w:p>
    <w:p>
      <w:r>
        <w:t>1. You are most definitely right. I understand andrew not wanting to do anything about them but this faggot spent all of last night using a bot to spam me. How is he on top of the bot stuff but sopkike is still here?</w:t>
      </w:r>
    </w:p>
    <w:p>
      <w:r>
        <w:rPr>
          <w:b/>
          <w:u w:val="single"/>
        </w:rPr>
        <w:t>109052</w:t>
      </w:r>
    </w:p>
    <w:p>
      <w:r>
        <w:t>1. CUNT !</w:t>
      </w:r>
    </w:p>
    <w:p>
      <w:r>
        <w:rPr>
          <w:b/>
          <w:u w:val="single"/>
        </w:rPr>
        <w:t>109053</w:t>
      </w:r>
    </w:p>
    <w:p>
      <w:r>
        <w:t>1. @NeonRevolt check this shit out, bruh   https://reddit.app.link/eDBKS9JmKQ</w:t>
      </w:r>
    </w:p>
    <w:p>
      <w:r>
        <w:rPr>
          <w:b/>
          <w:u w:val="single"/>
        </w:rPr>
        <w:t>109054</w:t>
      </w:r>
    </w:p>
    <w:p>
      <w:r>
        <w:t xml:space="preserve">2. </w:t>
        <w:tab/>
        <w:t>this old fucking cunt Jew needs to hang and have her entire family gassed.</w:t>
      </w:r>
    </w:p>
    <w:p>
      <w:r>
        <w:rPr>
          <w:b/>
          <w:u w:val="single"/>
        </w:rPr>
        <w:t>109055</w:t>
      </w:r>
    </w:p>
    <w:p>
      <w:r>
        <w:t>1. i support hanging the nigger muslime obama hussein</w:t>
      </w:r>
    </w:p>
    <w:p>
      <w:r>
        <w:rPr>
          <w:b/>
          <w:u w:val="single"/>
        </w:rPr>
        <w:t>109056</w:t>
      </w:r>
    </w:p>
    <w:p>
      <w:r>
        <w:t>1. https://www.infowars.com/wp-content/uploads/2018/05/238913_image.jpg</w:t>
      </w:r>
    </w:p>
    <w:p>
      <w:r>
        <w:rPr>
          <w:b/>
          <w:u w:val="single"/>
        </w:rPr>
        <w:t>109057</w:t>
      </w:r>
    </w:p>
    <w:p>
      <w:r>
        <w:t xml:space="preserve">2. </w:t>
        <w:tab/>
        <w:t>Dumb Cunt Bitch is a real threat to America !!   The CUNT has never accepted SHE LOST !!   Now it's MOB RULE !!</w:t>
      </w:r>
    </w:p>
    <w:p>
      <w:r>
        <w:rPr>
          <w:b/>
          <w:u w:val="single"/>
        </w:rPr>
        <w:t>109058</w:t>
      </w:r>
    </w:p>
    <w:p>
      <w:r>
        <w:t>1. I don't give a fuck about abortion, but this retard is so fucking stupid... #JordanHunt posts the video of him kicking a woman as his argument against why he is in trouble. Visit his twitter and let him know just how stupid he is.   #BlackBag #MaleFeminists #CastrateStupid     https://twitter.com/jordan_hunt18</w:t>
      </w:r>
    </w:p>
    <w:p>
      <w:r>
        <w:rPr>
          <w:b/>
          <w:u w:val="single"/>
        </w:rPr>
        <w:t>109059</w:t>
      </w:r>
    </w:p>
    <w:p>
      <w:r>
        <w:t xml:space="preserve">2. </w:t>
        <w:tab/>
        <w:t>"Pro-Lifers kill millions every year"  ummm....LINK???????</w:t>
      </w:r>
    </w:p>
    <w:p>
      <w:r>
        <w:rPr>
          <w:b/>
          <w:u w:val="single"/>
        </w:rPr>
        <w:t>109060</w:t>
      </w:r>
    </w:p>
    <w:p>
      <w:r>
        <w:t xml:space="preserve">3. </w:t>
        <w:tab/>
        <w:tab/>
        <w:t>the #stupid is strong with this one... he even calls Ben Shapiro (Jewish) a #Nazi. This fag needs a new #BlackBag.</w:t>
      </w:r>
    </w:p>
    <w:p>
      <w:r>
        <w:rPr>
          <w:b/>
          <w:u w:val="single"/>
        </w:rPr>
        <w:t>109061</w:t>
      </w:r>
    </w:p>
    <w:p>
      <w:r>
        <w:t xml:space="preserve">4. </w:t>
        <w:tab/>
        <w:tab/>
        <w:t>Yep</w:t>
      </w:r>
    </w:p>
    <w:p>
      <w:r>
        <w:rPr>
          <w:b/>
          <w:u w:val="single"/>
        </w:rPr>
        <w:t>109062</w:t>
      </w:r>
    </w:p>
    <w:p>
      <w:r>
        <w:t xml:space="preserve">5. </w:t>
        <w:tab/>
        <w:t>Read the profile, parody acct. Not the real #CuckNorris account.</w:t>
      </w:r>
    </w:p>
    <w:p>
      <w:r>
        <w:rPr>
          <w:b/>
          <w:u w:val="single"/>
        </w:rPr>
        <w:t>109063</w:t>
      </w:r>
    </w:p>
    <w:p>
      <w:r>
        <w:t xml:space="preserve">6. </w:t>
        <w:tab/>
        <w:tab/>
        <w:t>started in Sept 2018. and he's not blocking haters... so yeah, parody account.</w:t>
      </w:r>
    </w:p>
    <w:p>
      <w:r>
        <w:rPr>
          <w:b/>
          <w:u w:val="single"/>
        </w:rPr>
        <w:t>109064</w:t>
      </w:r>
    </w:p>
    <w:p>
      <w:r>
        <w:t xml:space="preserve">7. </w:t>
        <w:tab/>
        <w:t>He's claiming this is a parody account...don't believe that BS for a minute folks..it's him.</w:t>
      </w:r>
    </w:p>
    <w:p>
      <w:r>
        <w:rPr>
          <w:b/>
          <w:u w:val="single"/>
        </w:rPr>
        <w:t>109065</w:t>
      </w:r>
    </w:p>
    <w:p>
      <w:r>
        <w:t xml:space="preserve">8. </w:t>
        <w:tab/>
        <w:t>His name is Jordan, but he goes by Mike.</w:t>
      </w:r>
    </w:p>
    <w:p>
      <w:r>
        <w:rPr>
          <w:b/>
          <w:u w:val="single"/>
        </w:rPr>
        <w:t>109066</w:t>
      </w:r>
    </w:p>
    <w:p>
      <w:r>
        <w:t>1. Drudge is all in on gaslighting the right. Pushing headline after headline of this mythical Blue Wave.   Look into the data, and you'll see that this will not be the bloodbath that the Left is looking for. The Democrats are way down from where they were in 2006 when they took the House; they are easily losing 4 seats in the Senate. #BlueWaveMyth</w:t>
      </w:r>
    </w:p>
    <w:p>
      <w:r>
        <w:rPr>
          <w:b/>
          <w:u w:val="single"/>
        </w:rPr>
        <w:t>109067</w:t>
      </w:r>
    </w:p>
    <w:p>
      <w:r>
        <w:t xml:space="preserve">2. </w:t>
        <w:tab/>
        <w:t>As long as republicans aren't outright discouraged from going to the polls by information that seems too bleak, I think it's important to make it seem like we need to fight hard to make a blue wave not happen.   A narrative of "we can stop it if we just turn out" is way better than a narrative of "the blue wave was horseshit we have this in the bag". Complacency sinks more ships than loose lips, that's for sure.</w:t>
      </w:r>
    </w:p>
    <w:p>
      <w:r>
        <w:rPr>
          <w:b/>
          <w:u w:val="single"/>
        </w:rPr>
        <w:t>109068</w:t>
      </w:r>
    </w:p>
    <w:p>
      <w:r>
        <w:t xml:space="preserve">3. </w:t>
        <w:tab/>
        <w:tab/>
        <w:t>What certainly seems clear is that the delusional Red Wave people need to be slapped hard and told to wake the fuck up. From what I've seen Democrats have been hard at work registering voters (and illegals), while the Big Tech Traitors are making sure millions of retarded teenagers will be ready to vote Democrat on election day.</w:t>
      </w:r>
    </w:p>
    <w:p>
      <w:r>
        <w:rPr>
          <w:b/>
          <w:u w:val="single"/>
        </w:rPr>
        <w:t>109069</w:t>
      </w:r>
    </w:p>
    <w:p>
      <w:r>
        <w:t xml:space="preserve">4. </w:t>
        <w:tab/>
        <w:tab/>
        <w:tab/>
        <w:t>maybe it's a bad bet but assuming these retarded teenagers are the same fucks who went out to vote for bernie they're just gonna stew in malcontent instead of get out a vote for some other randoms, unless said random is offering student loan forgiveness.</w:t>
      </w:r>
    </w:p>
    <w:p>
      <w:r>
        <w:rPr>
          <w:b/>
          <w:u w:val="single"/>
        </w:rPr>
        <w:t>109070</w:t>
      </w:r>
    </w:p>
    <w:p>
      <w:r>
        <w:t>1. "Leaking" Feinstein . . .   That is a great triple-purpose nickname for a feckless old cunt who is wearing Depends, who hired a Chinese spy on her staff and whose staff members have forwarded their buddies in the media the identities of those who've asked for anonymity.</w:t>
      </w:r>
    </w:p>
    <w:p>
      <w:r>
        <w:rPr>
          <w:b/>
          <w:u w:val="single"/>
        </w:rPr>
        <w:t>109071</w:t>
      </w:r>
    </w:p>
    <w:p>
      <w:r>
        <w:t>1. While Gab is still functioning I've placed my protonmail address in my bio if anyone wants to stay in contact after the website is (mercifully) sunset in a few days. Might start a profile elsewhere too, but for now feel free to send me a message even if it's just to call me a cunt</w:t>
      </w:r>
    </w:p>
    <w:p>
      <w:r>
        <w:rPr>
          <w:b/>
          <w:u w:val="single"/>
        </w:rPr>
        <w:t>109072</w:t>
      </w:r>
    </w:p>
    <w:p>
      <w:r>
        <w:t>1. If someone does not realize the Truth, this is it.  White men FACTUALLY have built every proper society, and Jews have always been parasitical cancer.  This is a FACT.  The RACIST Jews have brainwashed people of the opposite of the Truth, just like the Holohoax. Whatever the Jew accuseth, they are guilty.  All wars are Jew wars and all genocides have been done by the askeNAZI JEWS. NAZI JEWS father is the devil. People are jealous of white people and the Jew has inverted this!   Give me your opinion of this truth.  Attacks on the Truth will be met with authority.</w:t>
      </w:r>
    </w:p>
    <w:p>
      <w:r>
        <w:rPr>
          <w:b/>
          <w:u w:val="single"/>
        </w:rPr>
        <w:t>109073</w:t>
      </w:r>
    </w:p>
    <w:p>
      <w:r>
        <w:t xml:space="preserve">2. </w:t>
        <w:tab/>
        <w:t>I believe the Japanese and Chinese would disagree with you, the Persians had a vast Empire at one time, and were the Mayans taken down by Jews? You're so precious, child🤪</w:t>
      </w:r>
    </w:p>
    <w:p>
      <w:r>
        <w:rPr>
          <w:b/>
          <w:u w:val="single"/>
        </w:rPr>
        <w:t>109074</w:t>
      </w:r>
    </w:p>
    <w:p>
      <w:r>
        <w:t xml:space="preserve">3. </w:t>
        <w:tab/>
        <w:tab/>
        <w:t>The Jewish Supremacist Media is who came up with this bulshit White supremacist garbage!  There is no White supremacists, only Jewish Supremacists!  Obviously all JEWS are RACIST PIGS correct? Can we at least agree that JEWS are RETARDED and complete inferior beings?</w:t>
      </w:r>
    </w:p>
    <w:p>
      <w:r>
        <w:rPr>
          <w:b/>
          <w:u w:val="single"/>
        </w:rPr>
        <w:t>109075</w:t>
      </w:r>
    </w:p>
    <w:p>
      <w:r>
        <w:t>1. actually black guys rape 70-90 year old women, so it's entirely possible that if she were to go to a hood nigger infested area, she might be raped.</w:t>
      </w:r>
    </w:p>
    <w:p>
      <w:r>
        <w:rPr>
          <w:b/>
          <w:u w:val="single"/>
        </w:rPr>
        <w:t>109076</w:t>
      </w:r>
    </w:p>
    <w:p>
      <w:r>
        <w:t xml:space="preserve">2. </w:t>
        <w:tab/>
        <w:t>i just think the old boomertards are wrong when they say "hurrr you're too ugly to get raped." tell that to the great-grandmother who got raped and stabbed by the teenager. it's not unheard of in the diverse parts of town.</w:t>
      </w:r>
    </w:p>
    <w:p>
      <w:r>
        <w:rPr>
          <w:b/>
          <w:u w:val="single"/>
        </w:rPr>
        <w:t>109077</w:t>
      </w:r>
    </w:p>
    <w:p>
      <w:r>
        <w:t>1. Lets not forget this lying cunt that derailed a republican senate seat for more than one million dollars in payment.....</w:t>
      </w:r>
    </w:p>
    <w:p>
      <w:r>
        <w:rPr>
          <w:b/>
          <w:u w:val="single"/>
        </w:rPr>
        <w:t>109078</w:t>
      </w:r>
    </w:p>
    <w:p>
      <w:r>
        <w:t>1. John Lennon - "Woman is the nigger of the World"   https://youtu.be/S5lMxWWK218</w:t>
      </w:r>
    </w:p>
    <w:p>
      <w:r>
        <w:rPr>
          <w:b/>
          <w:u w:val="single"/>
        </w:rPr>
        <w:t>109079</w:t>
      </w:r>
    </w:p>
    <w:p>
      <w:r>
        <w:t>1. In anticipation of #BohemianRhapsody release, I thought I'd create a poll on Queen's most overlooked/underrated song</w:t>
      </w:r>
    </w:p>
    <w:p>
      <w:r>
        <w:rPr>
          <w:b/>
          <w:u w:val="single"/>
        </w:rPr>
        <w:t>109080</w:t>
      </w:r>
    </w:p>
    <w:p>
      <w:r>
        <w:t xml:space="preserve">2. </w:t>
        <w:tab/>
        <w:t>lol the guy calling everyone a homophobic slurs, it's great that you can see how stupid people are on here. As Voltaire said "let the bullies and cowards speak aloud and they'll be seen for what they are"</w:t>
      </w:r>
    </w:p>
    <w:p>
      <w:r>
        <w:rPr>
          <w:b/>
          <w:u w:val="single"/>
        </w:rPr>
        <w:t>109081</w:t>
      </w:r>
    </w:p>
    <w:p>
      <w:r>
        <w:t xml:space="preserve">3. </w:t>
        <w:tab/>
        <w:tab/>
        <w:t>faggot</w:t>
      </w:r>
    </w:p>
    <w:p>
      <w:r>
        <w:rPr>
          <w:b/>
          <w:u w:val="single"/>
        </w:rPr>
        <w:t>109082</w:t>
      </w:r>
    </w:p>
    <w:p>
      <w:r>
        <w:t>1. The Goyim know why Jews fear Shariah law. Shariah condemns and HANGS homosexuals. Like they do in Iran to faggot Jews.</w:t>
      </w:r>
    </w:p>
    <w:p>
      <w:r>
        <w:rPr>
          <w:b/>
          <w:u w:val="single"/>
        </w:rPr>
        <w:t>109083</w:t>
      </w:r>
    </w:p>
    <w:p>
      <w:r>
        <w:t>1. I say Nigger often and all Whites must do the same.  They are NOT us.  Niggers are despicable and degenerate ape-like filthy black beasts deserving of extreme hatred and contempt. Non-white vermin scum are NOT Americans and Do NOT belong in White Lands.  White race traitors and degenerate jews compel a final solution.</w:t>
      </w:r>
    </w:p>
    <w:p>
      <w:r>
        <w:rPr>
          <w:b/>
          <w:u w:val="single"/>
        </w:rPr>
        <w:t>109084</w:t>
      </w:r>
    </w:p>
    <w:p>
      <w:r>
        <w:t>1. What a piece of shit. The only good thing out of reading this is that everyone around her let her know what a piece of shit she was. Meanwhile, Reddit praises her.   https://i.redd.it/muard830diu11.png</w:t>
      </w:r>
    </w:p>
    <w:p>
      <w:r>
        <w:rPr>
          <w:b/>
          <w:u w:val="single"/>
        </w:rPr>
        <w:t>109085</w:t>
      </w:r>
    </w:p>
    <w:p>
      <w:r>
        <w:t xml:space="preserve">2. </w:t>
        <w:tab/>
        <w:t>I would have divorced her ass too, hubby and family did the right thing. What a selfish evil twat</w:t>
      </w:r>
    </w:p>
    <w:p>
      <w:r>
        <w:rPr>
          <w:b/>
          <w:u w:val="single"/>
        </w:rPr>
        <w:t>109086</w:t>
      </w:r>
    </w:p>
    <w:p>
      <w:r>
        <w:t>1. That thing which raped a two week old baby has been attacked in prison. Good old Ulster.   @Rangersgirl @Horatious @dixiedean   https://stinsonhunter.com/news/breaking/nonce-accused-of-assaulting-two-week-old-baby-attacked-by-prison-inmates/?fbclid=IwAR3kWbjSncDClsFQp27jDiPBrvy6q0xSHNdHFUwq7ceI_5L3y15I13gdkso</w:t>
      </w:r>
    </w:p>
    <w:p>
      <w:r>
        <w:rPr>
          <w:b/>
          <w:u w:val="single"/>
        </w:rPr>
        <w:t>109087</w:t>
      </w:r>
    </w:p>
    <w:p>
      <w:r>
        <w:t xml:space="preserve">2. </w:t>
        <w:tab/>
        <w:t>My country....🤚🇬🇧✌👍✊</w:t>
      </w:r>
    </w:p>
    <w:p>
      <w:r>
        <w:rPr>
          <w:b/>
          <w:u w:val="single"/>
        </w:rPr>
        <w:t>109088</w:t>
      </w:r>
    </w:p>
    <w:p>
      <w:r>
        <w:t xml:space="preserve">3. </w:t>
        <w:tab/>
        <w:tab/>
        <w:t>The cunt may hang himself.....because he wont get away with it.....trust me...</w:t>
      </w:r>
    </w:p>
    <w:p>
      <w:r>
        <w:rPr>
          <w:b/>
          <w:u w:val="single"/>
        </w:rPr>
        <w:t>109089</w:t>
      </w:r>
    </w:p>
    <w:p>
      <w:r>
        <w:t>1. Writer for the Colbert Show wrote this Tweet yesterday.  She deleted it and locked her account right afterwards.   We will make sure this vile Tweet gets around so the American people know where to place their vote in November!</w:t>
      </w:r>
    </w:p>
    <w:p>
      <w:r>
        <w:rPr>
          <w:b/>
          <w:u w:val="single"/>
        </w:rPr>
        <w:t>109090</w:t>
      </w:r>
    </w:p>
    <w:p>
      <w:r>
        <w:t xml:space="preserve">2. </w:t>
        <w:tab/>
        <w:t>What a ho and a cunt 😡</w:t>
      </w:r>
    </w:p>
    <w:p>
      <w:r>
        <w:rPr>
          <w:b/>
          <w:u w:val="single"/>
        </w:rPr>
        <w:t>109091</w:t>
      </w:r>
    </w:p>
    <w:p>
      <w:r>
        <w:t>1. Google bias everybody. Brought to you by David Hogue, design lead.    https://twitter.com/RealSaavedra/status/1048822754084937730</w:t>
      </w:r>
    </w:p>
    <w:p>
      <w:r>
        <w:rPr>
          <w:b/>
          <w:u w:val="single"/>
        </w:rPr>
        <w:t>109092</w:t>
      </w:r>
    </w:p>
    <w:p>
      <w:r>
        <w:t xml:space="preserve">2. </w:t>
        <w:tab/>
        <w:t>*The Commie Faggot known as Dave Hogue.  His official title @Google</w:t>
      </w:r>
    </w:p>
    <w:p>
      <w:r>
        <w:rPr>
          <w:b/>
          <w:u w:val="single"/>
        </w:rPr>
        <w:t>109093</w:t>
      </w:r>
    </w:p>
    <w:p>
      <w:r>
        <w:t>1. The MAGAtards have turned an anti white nutjob nigger into a national hero. Even /ourguy Tucker was waxing poetic about Kanye. The Jews probably laugh their assess off when they see this</w:t>
      </w:r>
    </w:p>
    <w:p>
      <w:r>
        <w:rPr>
          <w:b/>
          <w:u w:val="single"/>
        </w:rPr>
        <w:t>109094</w:t>
      </w:r>
    </w:p>
    <w:p>
      <w:r>
        <w:t>1. #mobocracy #brownshirts #antifa</w:t>
      </w:r>
    </w:p>
    <w:p>
      <w:r>
        <w:rPr>
          <w:b/>
          <w:u w:val="single"/>
        </w:rPr>
        <w:t>109095</w:t>
      </w:r>
    </w:p>
    <w:p>
      <w:r>
        <w:t xml:space="preserve">2. </w:t>
        <w:tab/>
        <w:t>A rarity. A Nigger with a brain. This is what we like to call an 'anomaly'.</w:t>
      </w:r>
    </w:p>
    <w:p>
      <w:r>
        <w:rPr>
          <w:b/>
          <w:u w:val="single"/>
        </w:rPr>
        <w:t>109096</w:t>
      </w:r>
    </w:p>
    <w:p>
      <w:r>
        <w:t xml:space="preserve">3. </w:t>
        <w:tab/>
        <w:tab/>
        <w:t>Ahh Thomas is such a breath of fresh air! I would temper his thought in saying that the us is a constitutional republic not a democracy.</w:t>
      </w:r>
    </w:p>
    <w:p>
      <w:r>
        <w:rPr>
          <w:b/>
          <w:u w:val="single"/>
        </w:rPr>
        <w:t>109097</w:t>
      </w:r>
    </w:p>
    <w:p>
      <w:r>
        <w:t xml:space="preserve">4. </w:t>
        <w:tab/>
        <w:tab/>
        <w:tab/>
        <w:t>True that. Perhaps he meant they are a 'partial-democracy', rather than a direct democracy like Canada?</w:t>
      </w:r>
    </w:p>
    <w:p>
      <w:r>
        <w:rPr>
          <w:b/>
          <w:u w:val="single"/>
        </w:rPr>
        <w:t>109098</w:t>
      </w:r>
    </w:p>
    <w:p>
      <w:r>
        <w:t>1. Folks, PLEASE, get your e-mails in to POTUS, let your followers know what's going on. Gab is acting really whacky this a.m., taking forever to load notifications which do not load. Quoting from an earlier post below:   Attention all Gabbers:   From @a Andrew: "Breaking: @joyent, Gab’s new hosting provider, has just pulled our hosting service. They have given us until 9am on Monday to find a solution. Gab will likely be down for weeks because of this. Working on solutions. We will never give up on defending free speech for all people."    From me: PLEASE e-mail POTUS Trump - this is election tampering in my opinion. Gab is one of the last bastions where conservatives can speak without censorship, and we need to protect our rights.   Why aren't Twitter and/or Facebook being sanctioned? For the very same post Gab is?   PayPal denies Gab service, where does it end? Will banks be closing our accounts and denying us service because we are conservatives?   https://www.whitehouse.gov/contact/   And this morning on Fox, more headline news involving Gab:   https://www.foxnews.com/us/who-is-robert-bowers-pittsburgh-synagogue-suspect-posted-views-online</w:t>
      </w:r>
    </w:p>
    <w:p>
      <w:r>
        <w:rPr>
          <w:b/>
          <w:u w:val="single"/>
        </w:rPr>
        <w:t>109099</w:t>
      </w:r>
    </w:p>
    <w:p>
      <w:r>
        <w:t xml:space="preserve">2. </w:t>
        <w:tab/>
        <w:t>gab has a bunch of new retarded liberals with negative scores, trying to bait high IQ individuals into posting MANIFEST REALITY type responses, these people are stupid , #Qanon</w:t>
      </w:r>
    </w:p>
    <w:p>
      <w:r>
        <w:rPr>
          <w:b/>
          <w:u w:val="single"/>
        </w:rPr>
        <w:t>109100</w:t>
      </w:r>
    </w:p>
    <w:p>
      <w:r>
        <w:t xml:space="preserve">3. </w:t>
        <w:tab/>
        <w:tab/>
        <w:t>I mute freely.</w:t>
      </w:r>
    </w:p>
    <w:p>
      <w:r>
        <w:rPr>
          <w:b/>
          <w:u w:val="single"/>
        </w:rPr>
        <w:t>109101</w:t>
      </w:r>
    </w:p>
    <w:p>
      <w:r>
        <w:t>1. DFLAEPIC DAILY FAIL: MailOnline Smears DFLA Using Pictures of Antifa   So-Called ‘journalist’ Bhvishya Patel penned the hit piece and got many things wrong about the event and included pictures of Antifa which had the capition: “Violent scenes have spilled across central London today following a silent march by the Democratic Football Lads’ Alliance”    #britfam #politics #dfla   https://www.politicalite.com/dfla/epic-daily-fail-mailonline-smears-dfla-using-pictures-of-antifa/</w:t>
      </w:r>
    </w:p>
    <w:p>
      <w:r>
        <w:rPr>
          <w:b/>
          <w:u w:val="single"/>
        </w:rPr>
        <w:t>109102</w:t>
      </w:r>
    </w:p>
    <w:p>
      <w:r>
        <w:t xml:space="preserve">2. </w:t>
        <w:tab/>
        <w:t>The mail has gone full retard left since it was taken over.</w:t>
      </w:r>
    </w:p>
    <w:p>
      <w:r>
        <w:rPr>
          <w:b/>
          <w:u w:val="single"/>
        </w:rPr>
        <w:t>109103</w:t>
      </w:r>
    </w:p>
    <w:p>
      <w:r>
        <w:t>1. A very important statement by Richard Spencer on Heel Turn.    Spencer describes the problem of the alt-right surrender to Movement Conservatism.    https://youtu.be/hRQL23caIgA</w:t>
      </w:r>
    </w:p>
    <w:p>
      <w:r>
        <w:rPr>
          <w:b/>
          <w:u w:val="single"/>
        </w:rPr>
        <w:t>109104</w:t>
      </w:r>
    </w:p>
    <w:p>
      <w:r>
        <w:t xml:space="preserve">2. </w:t>
        <w:tab/>
        <w:t>I've never liked Spencer but I will say that his takes have gotten better in certain areas recently. He at least understands that pandering to the GOP isn't a solution, and I agree with the NPI data on Whites becoming a minority in 2031.</w:t>
      </w:r>
    </w:p>
    <w:p>
      <w:r>
        <w:rPr>
          <w:b/>
          <w:u w:val="single"/>
        </w:rPr>
        <w:t>109105</w:t>
      </w:r>
    </w:p>
    <w:p>
      <w:r>
        <w:t xml:space="preserve">3. </w:t>
        <w:tab/>
        <w:tab/>
        <w:t>Greg Johnson's written a big article slamming Spencer over at CC.  It's a good summary, but Greg's idea that hailgate was the end of the world is very questionable. Greg should stick to archivist, not activist.</w:t>
      </w:r>
    </w:p>
    <w:p>
      <w:r>
        <w:rPr>
          <w:b/>
          <w:u w:val="single"/>
        </w:rPr>
        <w:t>109106</w:t>
      </w:r>
    </w:p>
    <w:p>
      <w:r>
        <w:t xml:space="preserve">4. </w:t>
        <w:tab/>
        <w:tab/>
        <w:tab/>
        <w:t>Here is the article by Greg Johnson. Read it and decide for yourself. I agree with some of it, some of it is objectionable.   https://www.counter-currents.com/2018/10/what-is-the-alternative-right-part-3/   The part about heilgate smacks of ill-will. One can place some blame on Richard Spencer for the seig heiling debacle at NPI, but to not even mention who actually did the heiling when that person is known personally to Greg Johnson is absurd. You can blame Spencer for inviting that individual, but Spencer didn't know that Enoch was going to organize heiling at the NPI event.   Who am I talking about? Mike Enoch of course. Greg knows that Mike Enoch did the heiling, and still supported Enoch long after the event. How can you have a problem with Spencer and not with Enoch for the exact same incident? The answer is that you can't and the incident at NPI is being used battering ram against Spencer. The amnesnia in the rank and file about Mike Enoch's role in the NPI heiling incident is one of the queerer things about the alt-right. Proof that Greg Johnson supported Mike Enoch after heilgate below.   https://www.counter-currents.com/2017/01/why-i-support-mike-enoch/   Of course you can go around saying "don't purge" and then write polemics that if successful will have the exact effect of purging.</w:t>
      </w:r>
    </w:p>
    <w:p>
      <w:r>
        <w:rPr>
          <w:b/>
          <w:u w:val="single"/>
        </w:rPr>
        <w:t>109107</w:t>
      </w:r>
    </w:p>
    <w:p>
      <w:r>
        <w:t xml:space="preserve">5. </w:t>
        <w:tab/>
        <w:tab/>
        <w:tab/>
        <w:tab/>
        <w:t>In 2015, we would've CELEBRATED "Heilgate". As the Bluechecks raged, we would anoint Spencer "The Heil-master", we would've had a "Heil Contest", "Heil Art".... and laughed our asses off as the Bluechecks went bonkers. "Heilgate" was a turning point: When we stopped laughing and submitted to the (fake) moral outrage of our enemies.</w:t>
      </w:r>
    </w:p>
    <w:p>
      <w:r>
        <w:rPr>
          <w:b/>
          <w:u w:val="single"/>
        </w:rPr>
        <w:t>109108</w:t>
      </w:r>
    </w:p>
    <w:p>
      <w:r>
        <w:t xml:space="preserve">6. </w:t>
        <w:tab/>
        <w:tab/>
        <w:tab/>
        <w:tab/>
        <w:tab/>
        <w:t>Here is the problem with Heilgate as I see it: There is a time and a place for everything. Seig heiling at a supposedly high brow think tank with guests that direct their propaganda at normies (like Peter Brimelow) was a huge faux pas, and worse, a unforgivable lack of movement discipline. The swastika flag guy that mysteriously marched in Charlottesville would have been the cherry on top had he appeared at NPI.   Who was Mike Enoch to make the decision to do that? If Richard Spencer wanted to do that he could, it being his event. As it is Mike Enoch did it and got none of the blame. In fact on the TRS forum they allowed attacks on Richard Spencer for what happened at NPI and banned anyone that mentioned Mike Enoch's pivotal role in it.   Whether one finds Roman saluting aesthetically pleasing or not is irrelevant. If there was proper discipline, it never would have happened. Unlike the swastika flag guy who could have been anyone, including an enemy, Mike Enoch was already well known in the movement. He should have known better.</w:t>
      </w:r>
    </w:p>
    <w:p>
      <w:r>
        <w:rPr>
          <w:b/>
          <w:u w:val="single"/>
        </w:rPr>
        <w:t>109109</w:t>
      </w:r>
    </w:p>
    <w:p>
      <w:r>
        <w:t xml:space="preserve">7. </w:t>
        <w:tab/>
        <w:tab/>
        <w:tab/>
        <w:tab/>
        <w:tab/>
        <w:tab/>
        <w:t>If we're not laughing, we're losing. When we started scratching our chins in deep philosophical musings about the moral or aesthetic value of something....we've already lost.</w:t>
      </w:r>
    </w:p>
    <w:p>
      <w:r>
        <w:rPr>
          <w:b/>
          <w:u w:val="single"/>
        </w:rPr>
        <w:t>109110</w:t>
      </w:r>
    </w:p>
    <w:p>
      <w:r>
        <w:t xml:space="preserve">8. </w:t>
        <w:tab/>
        <w:tab/>
        <w:tab/>
        <w:tab/>
        <w:tab/>
        <w:tab/>
        <w:tab/>
        <w:t>They were drunk and celebrating young men. Who gives a fuck? Also: It was SPENCER'S retarded choice to invite the media into the event. (And he gave one of his usual gay, lisping speeches about "films" and philosophy and the dudes were looking to let off steam after his faggotry.)</w:t>
      </w:r>
    </w:p>
    <w:p>
      <w:r>
        <w:rPr>
          <w:b/>
          <w:u w:val="single"/>
        </w:rPr>
        <w:t>109111</w:t>
      </w:r>
    </w:p>
    <w:p>
      <w:r>
        <w:t>1. @Thomas_Wictor makes an intellectual argument and gets suspended but this person is still on twitter.  "So whose [sic] gonna take one for the team and kill Kavanaugh?"     Spooky Spam‏ "@ lookitsSammm"</w:t>
      </w:r>
    </w:p>
    <w:p>
      <w:r>
        <w:rPr>
          <w:b/>
          <w:u w:val="single"/>
        </w:rPr>
        <w:t>109112</w:t>
      </w:r>
    </w:p>
    <w:p>
      <w:r>
        <w:t xml:space="preserve">2. </w:t>
        <w:tab/>
        <w:t>Someone from the Secret Service needs to pay this wanker cunt a visit and give her a very serious talking-to. She's not being funny...</w:t>
      </w:r>
    </w:p>
    <w:p>
      <w:r>
        <w:rPr>
          <w:b/>
          <w:u w:val="single"/>
        </w:rPr>
        <w:t>109113</w:t>
      </w:r>
    </w:p>
    <w:p>
      <w:r>
        <w:t>1. This one is for Clarence Spangle. He has a great fondness for British music and he just fuckin' loves the English. Hope ya like it CS.   https://www.youtube.com/watch?v=GmSgjBgo-OM</w:t>
      </w:r>
    </w:p>
    <w:p>
      <w:r>
        <w:rPr>
          <w:b/>
          <w:u w:val="single"/>
        </w:rPr>
        <w:t>109114</w:t>
      </w:r>
    </w:p>
    <w:p>
      <w:r>
        <w:t xml:space="preserve">2. </w:t>
        <w:tab/>
        <w:t>Fuck you stupid ass faggot English and your muslim parliament that wanted to ban Donald Trump... have fun getting fucked without any guns...   Here's some real American blood and guts rock... not faggot Elton John... go home to Queenie.   https://www.youtube.com/watch?v=MwTv45OW5Yw</w:t>
      </w:r>
    </w:p>
    <w:p>
      <w:r>
        <w:rPr>
          <w:b/>
          <w:u w:val="single"/>
        </w:rPr>
        <w:t>109115</w:t>
      </w:r>
    </w:p>
    <w:p>
      <w:r>
        <w:t>1. Bono wants Africa and the EU to join forces against Trump and the US and “take over the world”   Good luck with that 😏   https://voiceofeurope.com/2018/10/bono-wants-africa-and-the-eu-to-join-forces-against-trump-and-the-us-and-take-over-the-world/</w:t>
      </w:r>
    </w:p>
    <w:p>
      <w:r>
        <w:rPr>
          <w:b/>
          <w:u w:val="single"/>
        </w:rPr>
        <w:t>109116</w:t>
      </w:r>
    </w:p>
    <w:p>
      <w:r>
        <w:t xml:space="preserve">2. </w:t>
        <w:tab/>
        <w:t>Somebody already tried that and he ended up shooting himself in the head and killing his missus and having petrol poured all over him and set alight so the Russians couldn't get his body apparently but the rumour is he made it to Argentina lived out his life Bono is a dick head globalist and an all-out cunt</w:t>
      </w:r>
    </w:p>
    <w:p>
      <w:r>
        <w:rPr>
          <w:b/>
          <w:u w:val="single"/>
        </w:rPr>
        <w:t>109117</w:t>
      </w:r>
    </w:p>
    <w:p>
      <w:r>
        <w:t>1. You can't last in a debate so you and your friends spam faggot porn and then go jerk eachother off and call everyone nazis, then when you get called out you deny it like we don't know what you're doing. This ends with you being banned you big gay.</w:t>
      </w:r>
    </w:p>
    <w:p>
      <w:r>
        <w:rPr>
          <w:b/>
          <w:u w:val="single"/>
        </w:rPr>
        <w:t>109118</w:t>
      </w:r>
    </w:p>
    <w:p>
      <w:r>
        <w:t>1. #Turkish #Police Discover in #Saudi Consulate Evidence of #Khashoggi #Murder - Report    https://sputniknews.com/world/201810161068933752-turkey-khashoggi-killed-evidence/    #MiddleEast #SaudiArabia #US #USA #America #Trump #EU #Europe #Europa #RU #Russia #Turkey</w:t>
      </w:r>
    </w:p>
    <w:p>
      <w:r>
        <w:rPr>
          <w:b/>
          <w:u w:val="single"/>
        </w:rPr>
        <w:t>109119</w:t>
      </w:r>
    </w:p>
    <w:p>
      <w:r>
        <w:t xml:space="preserve">2. </w:t>
        <w:tab/>
        <w:t>does anyone really give a damn that another muzzie bit the dust at the hands of another muzzie in a muzzie country ?</w:t>
      </w:r>
    </w:p>
    <w:p>
      <w:r>
        <w:rPr>
          <w:b/>
          <w:u w:val="single"/>
        </w:rPr>
        <w:t>109120</w:t>
      </w:r>
    </w:p>
    <w:p>
      <w:r>
        <w:t>1. Democrats have openly stated (many times) they will repeal the 2nd.   #Vote Red</w:t>
      </w:r>
    </w:p>
    <w:p>
      <w:r>
        <w:rPr>
          <w:b/>
          <w:u w:val="single"/>
        </w:rPr>
        <w:t>109121</w:t>
      </w:r>
    </w:p>
    <w:p>
      <w:r>
        <w:t xml:space="preserve">2. </w:t>
        <w:tab/>
        <w:t>why does a jewish chick think it's her place to tell men about guns... go fold some laundry or something</w:t>
      </w:r>
    </w:p>
    <w:p>
      <w:r>
        <w:rPr>
          <w:b/>
          <w:u w:val="single"/>
        </w:rPr>
        <w:t>109122</w:t>
      </w:r>
    </w:p>
    <w:p>
      <w:r>
        <w:t xml:space="preserve">3. </w:t>
        <w:tab/>
        <w:tab/>
        <w:t>Kike cunt</w:t>
      </w:r>
    </w:p>
    <w:p>
      <w:r>
        <w:rPr>
          <w:b/>
          <w:u w:val="single"/>
        </w:rPr>
        <w:t>109123</w:t>
      </w:r>
    </w:p>
    <w:p>
      <w:r>
        <w:t>1. Georgetown Professor: " White Men Should Die Horrible Deaths, Their Corpses Should Be Mutilated Before Being Fed To Pigs"   =&gt; The Punishment, Paid Leave -- A Vacation.   https://www.youtube.com/watch?v=CjTcHvAXBxQ</w:t>
      </w:r>
    </w:p>
    <w:p>
      <w:r>
        <w:rPr>
          <w:b/>
          <w:u w:val="single"/>
        </w:rPr>
        <w:t>109124</w:t>
      </w:r>
    </w:p>
    <w:p>
      <w:r>
        <w:t xml:space="preserve">2. </w:t>
        <w:tab/>
        <w:t>HANG THE CUNT</w:t>
      </w:r>
    </w:p>
    <w:p>
      <w:r>
        <w:rPr>
          <w:b/>
          <w:u w:val="single"/>
        </w:rPr>
        <w:t>109125</w:t>
      </w:r>
    </w:p>
    <w:p>
      <w:r>
        <w:t>1.</w:t>
      </w:r>
    </w:p>
    <w:p>
      <w:r>
        <w:rPr>
          <w:b/>
          <w:u w:val="single"/>
        </w:rPr>
        <w:t>109126</w:t>
      </w:r>
    </w:p>
    <w:p>
      <w:r>
        <w:t xml:space="preserve">2. </w:t>
        <w:tab/>
        <w:t>The DIFFERENCE between REPUBLICAN women and dirt bag democrats is as plain as a picture/.</w:t>
      </w:r>
    </w:p>
    <w:p>
      <w:r>
        <w:rPr>
          <w:b/>
          <w:u w:val="single"/>
        </w:rPr>
        <w:t>109127</w:t>
      </w:r>
    </w:p>
    <w:p>
      <w:r>
        <w:t xml:space="preserve">3. </w:t>
        <w:tab/>
        <w:tab/>
        <w:t>Or an actual chick next yo a bull dyke and Mike</w:t>
      </w:r>
    </w:p>
    <w:p>
      <w:r>
        <w:rPr>
          <w:b/>
          <w:u w:val="single"/>
        </w:rPr>
        <w:t>109128</w:t>
      </w:r>
    </w:p>
    <w:p>
      <w:r>
        <w:t>1. This woman is great - SHARE!!!!    #HandsOffOurKids   https://activistmommy.com/watch-coming-children/</w:t>
      </w:r>
    </w:p>
    <w:p>
      <w:r>
        <w:rPr>
          <w:b/>
          <w:u w:val="single"/>
        </w:rPr>
        <w:t>109129</w:t>
      </w:r>
    </w:p>
    <w:p>
      <w:r>
        <w:t xml:space="preserve">2. </w:t>
        <w:tab/>
        <w:t>well. people just NEED TO SHOOT THOSE COMMUNIST BASTARDS WHO TRY AND STEAL ONES CHILD OR CHILDREN. glad i'm not raising kids today, and back  when those COMMUNIST SOB'S STARTED THAT FORCE BUSING BS, I STOOD UP AND MY SON WASN'T BUSSED ACROSS OUR TOWN TO SOME NIGGER SCHOOL. because i grabbed his PRINCIPLE BY THE  STACKING SWIVEL AND TOLD HIM I WOULD WHIP HIS ASS EVERYDAY UNTIL HE GOT TYHE FKING MESSAGE. of course he called the cops, they came to my home  and i told them i MEANT WHAT I SAID. they relayed this back to that PUSSY PRINCIPLE, and told him he had better listen, he did, end of problem, and PARENTS NEED TO USE FORCE TO END THIS BS TODAY.</w:t>
      </w:r>
    </w:p>
    <w:p>
      <w:r>
        <w:rPr>
          <w:b/>
          <w:u w:val="single"/>
        </w:rPr>
        <w:t>109130</w:t>
      </w:r>
    </w:p>
    <w:p>
      <w:r>
        <w:t>1. “Al Jazeera is anti-Israel, anti-America, and downright hateful to the Jewish people.”: Americans deserve to know if it is also acting as a foreign agent for the Qatari regime. http://dlvr.it/QpSLk4</w:t>
      </w:r>
    </w:p>
    <w:p>
      <w:r>
        <w:rPr>
          <w:b/>
          <w:u w:val="single"/>
        </w:rPr>
        <w:t>109131</w:t>
      </w:r>
    </w:p>
    <w:p>
      <w:r>
        <w:t xml:space="preserve">2. </w:t>
        <w:tab/>
        <w:t>Take Canada and America out of your tag....jews hatched in the west are jews period...Al-jazeera is great...Bye cunt</w:t>
      </w:r>
    </w:p>
    <w:p>
      <w:r>
        <w:rPr>
          <w:b/>
          <w:u w:val="single"/>
        </w:rPr>
        <w:t>109132</w:t>
      </w:r>
    </w:p>
    <w:p>
      <w:r>
        <w:t>1.</w:t>
      </w:r>
    </w:p>
    <w:p>
      <w:r>
        <w:rPr>
          <w:b/>
          <w:u w:val="single"/>
        </w:rPr>
        <w:t>109133</w:t>
      </w:r>
    </w:p>
    <w:p>
      <w:r>
        <w:t xml:space="preserve">2. </w:t>
        <w:tab/>
        <w:t>Fuck you, cunt, and your Narnia delusion. #FAIL</w:t>
      </w:r>
    </w:p>
    <w:p>
      <w:r>
        <w:rPr>
          <w:b/>
          <w:u w:val="single"/>
        </w:rPr>
        <w:t>109134</w:t>
      </w:r>
    </w:p>
    <w:p>
      <w:r>
        <w:t xml:space="preserve">3. </w:t>
        <w:tab/>
        <w:tab/>
        <w:t>twat</w:t>
      </w:r>
    </w:p>
    <w:p>
      <w:r>
        <w:rPr>
          <w:b/>
          <w:u w:val="single"/>
        </w:rPr>
        <w:t>109135</w:t>
      </w:r>
    </w:p>
    <w:p>
      <w:r>
        <w:t>1. Yes, that’s a threat. The Left is promising violence against anyone who dares stand against them.   They are not prepared for what they are about to start.</w:t>
      </w:r>
    </w:p>
    <w:p>
      <w:r>
        <w:rPr>
          <w:b/>
          <w:u w:val="single"/>
        </w:rPr>
        <w:t>109136</w:t>
      </w:r>
    </w:p>
    <w:p>
      <w:r>
        <w:t xml:space="preserve">2. </w:t>
        <w:tab/>
        <w:t>awwwwww...is faggot Palmer mad??  need a hug???</w:t>
      </w:r>
    </w:p>
    <w:p>
      <w:r>
        <w:rPr>
          <w:b/>
          <w:u w:val="single"/>
        </w:rPr>
        <w:t>109137</w:t>
      </w:r>
    </w:p>
    <w:p>
      <w:r>
        <w:t xml:space="preserve">3. </w:t>
        <w:tab/>
        <w:tab/>
        <w:t>Faggot report wants his followers to beat up old ladies.</w:t>
      </w:r>
    </w:p>
    <w:p>
      <w:r>
        <w:rPr>
          <w:b/>
          <w:u w:val="single"/>
        </w:rPr>
        <w:t>109138</w:t>
      </w:r>
    </w:p>
    <w:p>
      <w:r>
        <w:t>1. Racism rears its ugly head yet again!</w:t>
      </w:r>
    </w:p>
    <w:p>
      <w:r>
        <w:rPr>
          <w:b/>
          <w:u w:val="single"/>
        </w:rPr>
        <w:t>109139</w:t>
      </w:r>
    </w:p>
    <w:p>
      <w:r>
        <w:t xml:space="preserve">2. </w:t>
        <w:tab/>
        <w:t>I checked. Lots of Nigger girls on this show. So, why did they pair a Nigger male with a White, blue-eyed blonde? This is disgusting racism. Perhaps if they wish to be truthful, they should show the Nigger raping the Blonde, yes?</w:t>
      </w:r>
    </w:p>
    <w:p>
      <w:r>
        <w:rPr>
          <w:b/>
          <w:u w:val="single"/>
        </w:rPr>
        <w:t>109140</w:t>
      </w:r>
    </w:p>
    <w:p>
      <w:r>
        <w:t>1. It's amazing how easily this kike cunt lies and tries to erase Bildos history...   https://rightwingfolks.com/hillary-is-asked-about-bills-sexual-misconduct-allegations-gives-the-most-absurd-answer-ever/</w:t>
      </w:r>
    </w:p>
    <w:p>
      <w:r>
        <w:rPr>
          <w:b/>
          <w:u w:val="single"/>
        </w:rPr>
        <w:t>109141</w:t>
      </w:r>
    </w:p>
    <w:p>
      <w:r>
        <w:t>1. you are nothing but a fucking retard</w:t>
      </w:r>
    </w:p>
    <w:p>
      <w:r>
        <w:rPr>
          <w:b/>
          <w:u w:val="single"/>
        </w:rPr>
        <w:t>109142</w:t>
      </w:r>
    </w:p>
    <w:p>
      <w:r>
        <w:t>1. Vagina nigger fatigue    https://www.dailymail.co.uk/news/article-6320093/Megyn-Kellys-former-Fox-worker-puts-boot-attacks-NBC-hiring-race-issues.html</w:t>
      </w:r>
    </w:p>
    <w:p>
      <w:r>
        <w:rPr>
          <w:b/>
          <w:u w:val="single"/>
        </w:rPr>
        <w:t>109143</w:t>
      </w:r>
    </w:p>
    <w:p>
      <w:r>
        <w:t xml:space="preserve">2. </w:t>
        <w:tab/>
        <w:t>Kirsten is signaling. She wants more air time.</w:t>
      </w:r>
    </w:p>
    <w:p>
      <w:r>
        <w:rPr>
          <w:b/>
          <w:u w:val="single"/>
        </w:rPr>
        <w:t>109144</w:t>
      </w:r>
    </w:p>
    <w:p>
      <w:r>
        <w:t xml:space="preserve">3. </w:t>
        <w:tab/>
        <w:t>Kristen Powers used to fuck Anthony Weiner.</w:t>
      </w:r>
    </w:p>
    <w:p>
      <w:r>
        <w:rPr>
          <w:b/>
          <w:u w:val="single"/>
        </w:rPr>
        <w:t>109145</w:t>
      </w:r>
    </w:p>
    <w:p>
      <w:r>
        <w:t>1. I heard a rumour that back in her college days someone put some Uranium in Warren's Tampax as a prank. Here's the scary thing; if that is true, she is the worlds first nuclear powered dumb cunt and she can run forever and will never need refuelling.</w:t>
      </w:r>
    </w:p>
    <w:p>
      <w:r>
        <w:rPr>
          <w:b/>
          <w:u w:val="single"/>
        </w:rPr>
        <w:t>109146</w:t>
      </w:r>
    </w:p>
    <w:p>
      <w:r>
        <w:t>1. If you need help getting rid of the tranny porn I will volunteer to be a moderator. You need the help of GAB users to get rid of this sick shit.  And before some moron says "But, muh free speech!" POSTING FAIRY GAY FAGGOT TRANNY PORN IS NOT FREE SPEECH.</w:t>
      </w:r>
    </w:p>
    <w:p>
      <w:r>
        <w:rPr>
          <w:b/>
          <w:u w:val="single"/>
        </w:rPr>
        <w:t>109147</w:t>
      </w:r>
    </w:p>
    <w:p>
      <w:r>
        <w:t>1. It's not bad enough #Facebook unwantedly has to infiltrate multiple aspects of our lives. Now that fucking Cunt #zuckerberg is going to psycho analyzes us. CLOSE &amp; DELETE YOUR #FACEBOOK accnts, chop fucking chop     https://nyp.st/2pXhK2r</w:t>
      </w:r>
    </w:p>
    <w:p>
      <w:r>
        <w:rPr>
          <w:b/>
          <w:u w:val="single"/>
        </w:rPr>
        <w:t>109148</w:t>
      </w:r>
    </w:p>
    <w:p>
      <w:r>
        <w:t>1. Get in faggot yids.</w:t>
      </w:r>
    </w:p>
    <w:p>
      <w:r>
        <w:rPr>
          <w:b/>
          <w:u w:val="single"/>
        </w:rPr>
        <w:t>109149</w:t>
      </w:r>
    </w:p>
    <w:p>
      <w:r>
        <w:t>1. faggot nigger</w:t>
      </w:r>
    </w:p>
    <w:p>
      <w:r>
        <w:rPr>
          <w:b/>
          <w:u w:val="single"/>
        </w:rPr>
        <w:t>109150</w:t>
      </w:r>
    </w:p>
    <w:p>
      <w:r>
        <w:t>1. There is some kind of malformation in the nigger "brain" that makes it behave the way it does.</w:t>
      </w:r>
    </w:p>
    <w:p>
      <w:r>
        <w:rPr>
          <w:b/>
          <w:u w:val="single"/>
        </w:rPr>
        <w:t>109151</w:t>
      </w:r>
    </w:p>
    <w:p>
      <w:r>
        <w:t>1. Flat Top Mountain-Fairview NC, Across The Valley From Where My "Witch" Ancestor Lived</w:t>
      </w:r>
    </w:p>
    <w:p>
      <w:r>
        <w:rPr>
          <w:b/>
          <w:u w:val="single"/>
        </w:rPr>
        <w:t>109152</w:t>
      </w:r>
    </w:p>
    <w:p>
      <w:r>
        <w:t xml:space="preserve">2. </w:t>
        <w:tab/>
        <w:t>Nobody has ever had a problem with us Southern Appalachian Mountain people being witches but you should be ashamed to have hillbillies in your family tree.</w:t>
      </w:r>
    </w:p>
    <w:p>
      <w:r>
        <w:rPr>
          <w:b/>
          <w:u w:val="single"/>
        </w:rPr>
        <w:t>109153</w:t>
      </w:r>
    </w:p>
    <w:p>
      <w:r>
        <w:t xml:space="preserve">3. </w:t>
        <w:tab/>
        <w:tab/>
        <w:t>*I* am a hillbilly. Still have kin up th' mountain. I'm a hillbilly made good, gone to college for engineering, but I remember my roots and I've got no time for bigots.</w:t>
      </w:r>
    </w:p>
    <w:p>
      <w:r>
        <w:rPr>
          <w:b/>
          <w:u w:val="single"/>
        </w:rPr>
        <w:t>109154</w:t>
      </w:r>
    </w:p>
    <w:p>
      <w:r>
        <w:t>1. @RobertBudriss -  Why, thank you! That deserves not only a round of applause but a nice, wet smooch. Pucker up buddy boy....</w:t>
      </w:r>
    </w:p>
    <w:p>
      <w:r>
        <w:rPr>
          <w:b/>
          <w:u w:val="single"/>
        </w:rPr>
        <w:t>109155</w:t>
      </w:r>
    </w:p>
    <w:p>
      <w:r>
        <w:t xml:space="preserve">2. </w:t>
        <w:tab/>
        <w:t>YEAH</w:t>
      </w:r>
    </w:p>
    <w:p>
      <w:r>
        <w:rPr>
          <w:b/>
          <w:u w:val="single"/>
        </w:rPr>
        <w:t>109156</w:t>
      </w:r>
    </w:p>
    <w:p>
      <w:r>
        <w:t xml:space="preserve">3. </w:t>
        <w:tab/>
        <w:tab/>
        <w:t>@RobertBudriss -- Hmmm, that sure looks a bit like Mr. Stephen McNallen. Are you trying to tell us something??? Last but definitely not least, the only "dick" I like being fucked with is a girl with a strap-on. And I suspect so do you but you wouldn't dare admit it. &lt;wink wink&gt;</w:t>
      </w:r>
    </w:p>
    <w:p>
      <w:r>
        <w:rPr>
          <w:b/>
          <w:u w:val="single"/>
        </w:rPr>
        <w:t>109157</w:t>
      </w:r>
    </w:p>
    <w:p>
      <w:r>
        <w:t>4.</w:t>
      </w:r>
    </w:p>
    <w:p>
      <w:r>
        <w:rPr>
          <w:b/>
          <w:u w:val="single"/>
        </w:rPr>
        <w:t>109158</w:t>
      </w:r>
    </w:p>
    <w:p>
      <w:r>
        <w:t xml:space="preserve">5. </w:t>
        <w:tab/>
        <w:tab/>
        <w:tab/>
        <w:tab/>
        <w:t>NOW HE IS   A NIGGER LOVER</w:t>
      </w:r>
    </w:p>
    <w:p>
      <w:r>
        <w:rPr>
          <w:b/>
          <w:u w:val="single"/>
        </w:rPr>
        <w:t>109159</w:t>
      </w:r>
    </w:p>
    <w:p>
      <w:r>
        <w:t xml:space="preserve">6. </w:t>
        <w:tab/>
        <w:tab/>
        <w:tab/>
        <w:tab/>
        <w:tab/>
        <w:t>@RobertBudriss -- Gee, I'm touched - right on down to my bowels! That's already two reposts (apologies if I haven't returned the favor) and I'm wondering what it will take for a trifecta?</w:t>
      </w:r>
    </w:p>
    <w:p>
      <w:r>
        <w:rPr>
          <w:b/>
          <w:u w:val="single"/>
        </w:rPr>
        <w:t>109160</w:t>
      </w:r>
    </w:p>
    <w:p>
      <w:r>
        <w:t xml:space="preserve">7. </w:t>
        <w:tab/>
        <w:tab/>
        <w:tab/>
        <w:tab/>
        <w:tab/>
        <w:tab/>
        <w:t>oh you will see LOL</w:t>
      </w:r>
    </w:p>
    <w:p>
      <w:r>
        <w:rPr>
          <w:b/>
          <w:u w:val="single"/>
        </w:rPr>
        <w:t>109161</w:t>
      </w:r>
    </w:p>
    <w:p>
      <w:r>
        <w:t xml:space="preserve">8. </w:t>
        <w:tab/>
        <w:tab/>
        <w:tab/>
        <w:tab/>
        <w:tab/>
        <w:tab/>
        <w:t>@RobertBudriss -- Tell you what I'm going to do ol' chum before I vamoose. I'll ease up a bit on the throttle and go with something you and your Neopagan cronies might find delightful. A little old school tune to brighten...errr, darken one's day. ;-)  "Inner Sanctum" ~ Memorandum https://www.youtube.com/watch?v=gDbBON9kgDI</w:t>
      </w:r>
    </w:p>
    <w:p>
      <w:r>
        <w:rPr>
          <w:b/>
          <w:u w:val="single"/>
        </w:rPr>
        <w:t>109162</w:t>
      </w:r>
    </w:p>
    <w:p>
      <w:r>
        <w:t xml:space="preserve">9. </w:t>
        <w:tab/>
        <w:tab/>
        <w:tab/>
        <w:tab/>
        <w:tab/>
        <w:tab/>
        <w:t>go away</w:t>
      </w:r>
    </w:p>
    <w:p>
      <w:r>
        <w:rPr>
          <w:b/>
          <w:u w:val="single"/>
        </w:rPr>
        <w:t>109163</w:t>
      </w:r>
    </w:p>
    <w:p>
      <w:r>
        <w:t xml:space="preserve">10. </w:t>
        <w:tab/>
        <w:tab/>
        <w:tab/>
        <w:tab/>
        <w:tab/>
        <w:tab/>
        <w:t>@RobertBudriss -- &lt;cracks knuckles&gt; I'm hoping this will be the one that will give me the much-needed trifecta. Arrivederci darling! :O  "Shut The Fuck Up" ~ Sisters Of Mercy https://www.youtube.com/watch?v=2UIgoLr97pQ</w:t>
      </w:r>
    </w:p>
    <w:p>
      <w:r>
        <w:rPr>
          <w:b/>
          <w:u w:val="single"/>
        </w:rPr>
        <w:t>109164</w:t>
      </w:r>
    </w:p>
    <w:p>
      <w:r>
        <w:t xml:space="preserve">11. </w:t>
        <w:tab/>
        <w:tab/>
        <w:tab/>
        <w:tab/>
        <w:tab/>
        <w:tab/>
        <w:t>Now I know you are a Dick sucking fag ,what you think i am hot keep wanting to talk to me sorry You're not my type ,And You like it when bitch's Shove dildos up your ass LOL</w:t>
      </w:r>
    </w:p>
    <w:p>
      <w:r>
        <w:rPr>
          <w:b/>
          <w:u w:val="single"/>
        </w:rPr>
        <w:t>109165</w:t>
      </w:r>
    </w:p>
    <w:p>
      <w:r>
        <w:t xml:space="preserve">12. </w:t>
        <w:tab/>
        <w:tab/>
        <w:tab/>
        <w:tab/>
        <w:tab/>
        <w:tab/>
        <w:t>@RobertBudriss -- Please please PLEASE let this be the one!!!</w:t>
      </w:r>
    </w:p>
    <w:p>
      <w:r>
        <w:rPr>
          <w:b/>
          <w:u w:val="single"/>
        </w:rPr>
        <w:t>109166</w:t>
      </w:r>
    </w:p>
    <w:p>
      <w:r>
        <w:t xml:space="preserve">13. </w:t>
        <w:tab/>
        <w:tab/>
        <w:tab/>
        <w:tab/>
        <w:tab/>
        <w:tab/>
        <w:t>no you can't suck my Dick go away FAG</w:t>
      </w:r>
    </w:p>
    <w:p>
      <w:r>
        <w:rPr>
          <w:b/>
          <w:u w:val="single"/>
        </w:rPr>
        <w:t>109167</w:t>
      </w:r>
    </w:p>
    <w:p>
      <w:r>
        <w:t xml:space="preserve">14. </w:t>
        <w:tab/>
        <w:tab/>
        <w:tab/>
        <w:tab/>
        <w:tab/>
        <w:tab/>
        <w:t>&lt;rubs hands and utters a prayer&gt; Okay, it seems GIF's, an "old school" darkambient &amp; tribal tune and the Sisters Of Mercy didn't score me a well-deserved hat trick. I think I know the one that will put me over the top. Hit it grrrrrrls.....  "Philosophy of The World" (full album) ~ The Shaggs https://www.youtube.com/watch?v=jQqK1CjE9bA&amp;t=471s</w:t>
      </w:r>
    </w:p>
    <w:p>
      <w:r>
        <w:rPr>
          <w:b/>
          <w:u w:val="single"/>
        </w:rPr>
        <w:t>109168</w:t>
      </w:r>
    </w:p>
    <w:p>
      <w:r>
        <w:t>1.</w:t>
      </w:r>
    </w:p>
    <w:p>
      <w:r>
        <w:rPr>
          <w:b/>
          <w:u w:val="single"/>
        </w:rPr>
        <w:t>109169</w:t>
      </w:r>
    </w:p>
    <w:p>
      <w:r>
        <w:t xml:space="preserve">2. </w:t>
        <w:tab/>
        <w:t>FUCK THAT RETARDED LOOKING ZIO-DICKHEAD, A PLANT IF EVER THERE WAS ONE</w:t>
      </w:r>
    </w:p>
    <w:p>
      <w:r>
        <w:rPr>
          <w:b/>
          <w:u w:val="single"/>
        </w:rPr>
        <w:t>109170</w:t>
      </w:r>
    </w:p>
    <w:p>
      <w:r>
        <w:t xml:space="preserve">3. </w:t>
        <w:tab/>
        <w:tab/>
        <w:t>Clearly the retarded one is you.</w:t>
      </w:r>
    </w:p>
    <w:p>
      <w:r>
        <w:rPr>
          <w:b/>
          <w:u w:val="single"/>
        </w:rPr>
        <w:t>109171</w:t>
      </w:r>
    </w:p>
    <w:p>
      <w:r>
        <w:t>1. Nigger murderer want's portrait of Lee removed from Virginia courthouse.    http://www.nbc29.com/story/39321280/man-wants-confederate-portraits-removed-from-louisa-county-courtroom-for-trial?platform=hootsuite</w:t>
      </w:r>
    </w:p>
    <w:p>
      <w:r>
        <w:rPr>
          <w:b/>
          <w:u w:val="single"/>
        </w:rPr>
        <w:t>109172</w:t>
      </w:r>
    </w:p>
    <w:p>
      <w:r>
        <w:t>1. Here's why being civil with a faggot leftist is a waste of time. He posted a few times, abandoned Gab, and only came back to taunt us. https://gab.com/Spacekatgal/posts/40051186</w:t>
      </w:r>
    </w:p>
    <w:p>
      <w:r>
        <w:rPr>
          <w:b/>
          <w:u w:val="single"/>
        </w:rPr>
        <w:t>109173</w:t>
      </w:r>
    </w:p>
    <w:p>
      <w:r>
        <w:t>1. .@MSNBC Producer Promotes GoFundMe for Kavanaugh Accuser Dr. Christine Blasey Ford https://www.thegatewaypundit.com/2018/10/msnbc-producer-promotes-gofundme-for-kavanaugh-accuser-dr-christine-blasey-ford/ via @gatewaypundit</w:t>
      </w:r>
    </w:p>
    <w:p>
      <w:r>
        <w:rPr>
          <w:b/>
          <w:u w:val="single"/>
        </w:rPr>
        <w:t>109174</w:t>
      </w:r>
    </w:p>
    <w:p>
      <w:r>
        <w:t xml:space="preserve">2. </w:t>
        <w:tab/>
        <w:t>Yeah, the lying cunt only has a million so far!!  I really hope hackers take everything she owns....I hope shes victimized every day for the rest of her life!!</w:t>
      </w:r>
    </w:p>
    <w:p>
      <w:r>
        <w:rPr>
          <w:b/>
          <w:u w:val="single"/>
        </w:rPr>
        <w:t>109175</w:t>
      </w:r>
    </w:p>
    <w:p>
      <w:r>
        <w:t>1.</w:t>
      </w:r>
    </w:p>
    <w:p>
      <w:r>
        <w:rPr>
          <w:b/>
          <w:u w:val="single"/>
        </w:rPr>
        <w:t>109176</w:t>
      </w:r>
    </w:p>
    <w:p>
      <w:r>
        <w:t xml:space="preserve">2. </w:t>
        <w:tab/>
        <w:t>a nigger meets another moron</w:t>
      </w:r>
    </w:p>
    <w:p>
      <w:r>
        <w:rPr>
          <w:b/>
          <w:u w:val="single"/>
        </w:rPr>
        <w:t>109177</w:t>
      </w:r>
    </w:p>
    <w:p>
      <w:r>
        <w:t>1. 8 trans porn spammers in less than 24 hours: Jill Henderson, Ron Steinburger, Nigger Hater, Jesus Saves, Jennifer, Kavanaugh WON!, Dindu Nuffin and Go Poz.  I have no idea why I am included on the list. I never reported anyone or anything untill yesterday. @a @e @support</w:t>
      </w:r>
    </w:p>
    <w:p>
      <w:r>
        <w:rPr>
          <w:b/>
          <w:u w:val="single"/>
        </w:rPr>
        <w:t>109178</w:t>
      </w:r>
    </w:p>
    <w:p>
      <w:r>
        <w:t>1. http://dailycaller.com/2018/10/05/officer-van-dyke-found-guilty/   CHICAGO POLICE OFFICER JASON VAN DYKE FOUND GUILTY OF SECOND-DEGREE MURDER</w:t>
      </w:r>
    </w:p>
    <w:p>
      <w:r>
        <w:rPr>
          <w:b/>
          <w:u w:val="single"/>
        </w:rPr>
        <w:t>109179</w:t>
      </w:r>
    </w:p>
    <w:p>
      <w:r>
        <w:t>1. The only reason it's bad optics is because the bombs were crude and non-functional and none of the targets were taken out.  It'd be fantastic optics if Hillary and/or King Nigger got splattered by a real bomb.</w:t>
      </w:r>
    </w:p>
    <w:p>
      <w:r>
        <w:rPr>
          <w:b/>
          <w:u w:val="single"/>
        </w:rPr>
        <w:t>109180</w:t>
      </w:r>
    </w:p>
    <w:p>
      <w:r>
        <w:t>1. news flash anti jew nazis on here....WHITE PEOPLE INVENTED SOCIALISM COMMUNISM!!! so we gota hate all the whites too!!! if u blame jews for every evil plot u see in everything then hate ur white nazi self for being white and inventing the evil socialism communism</w:t>
      </w:r>
    </w:p>
    <w:p>
      <w:r>
        <w:rPr>
          <w:b/>
          <w:u w:val="single"/>
        </w:rPr>
        <w:t>109181</w:t>
      </w:r>
    </w:p>
    <w:p>
      <w:r>
        <w:t xml:space="preserve">2. </w:t>
        <w:tab/>
        <w:t>Carl Marx and Trotsky we're Jews the Bolshevik Revolution was lead by Jews. All the communist uprisings and revolutions in Europe we're lead by Jews. Hell communism in Cuba was started out of the main synagogue there, (Wich I think is the oldest in the new world). So no, this is all bullshit.</w:t>
      </w:r>
    </w:p>
    <w:p>
      <w:r>
        <w:rPr>
          <w:b/>
          <w:u w:val="single"/>
        </w:rPr>
        <w:t>109182</w:t>
      </w:r>
    </w:p>
    <w:p>
      <w:r>
        <w:t xml:space="preserve">3. </w:t>
        <w:tab/>
        <w:tab/>
        <w:t>couldnt careless about kikes....but i damn sure get pissed off when a mofo hangs innocent man for a crime someone else commited and GOD DAMN IT YOU SIR ARE READY TO LYNCH ANY MOFO FOR HIS GREAT HRAND DADS CRIMES SO FUCK UR HICK REDNECK ASS IN OREGONE!!!!</w:t>
      </w:r>
    </w:p>
    <w:p>
      <w:r>
        <w:rPr>
          <w:b/>
          <w:u w:val="single"/>
        </w:rPr>
        <w:t>109183</w:t>
      </w:r>
    </w:p>
    <w:p>
      <w:r>
        <w:t>1. FUCK YOU NIGGER</w:t>
      </w:r>
    </w:p>
    <w:p>
      <w:r>
        <w:rPr>
          <w:b/>
          <w:u w:val="single"/>
        </w:rPr>
        <w:t>109184</w:t>
      </w:r>
    </w:p>
    <w:p>
      <w:r>
        <w:t>1. Nigger duchess of sussex?</w:t>
      </w:r>
    </w:p>
    <w:p>
      <w:r>
        <w:rPr>
          <w:b/>
          <w:u w:val="single"/>
        </w:rPr>
        <w:t>109185</w:t>
      </w:r>
    </w:p>
    <w:p>
      <w:r>
        <w:t>1. the good news is being a nigger she will most likely be dead in a few years</w:t>
      </w:r>
    </w:p>
    <w:p>
      <w:r>
        <w:rPr>
          <w:b/>
          <w:u w:val="single"/>
        </w:rPr>
        <w:t>109186</w:t>
      </w:r>
    </w:p>
    <w:p>
      <w:r>
        <w:t xml:space="preserve">2. </w:t>
        <w:tab/>
        <w:t>No Fear gravity wins for everybody...</w:t>
      </w:r>
    </w:p>
    <w:p>
      <w:r>
        <w:rPr>
          <w:b/>
          <w:u w:val="single"/>
        </w:rPr>
        <w:t>109187</w:t>
      </w:r>
    </w:p>
    <w:p>
      <w:r>
        <w:t>1. CUNT !</w:t>
      </w:r>
    </w:p>
    <w:p>
      <w:r>
        <w:rPr>
          <w:b/>
          <w:u w:val="single"/>
        </w:rPr>
        <w:t>109188</w:t>
      </w:r>
    </w:p>
    <w:p>
      <w:r>
        <w:t>1.</w:t>
      </w:r>
    </w:p>
    <w:p>
      <w:r>
        <w:rPr>
          <w:b/>
          <w:u w:val="single"/>
        </w:rPr>
        <w:t>109189</w:t>
      </w:r>
    </w:p>
    <w:p>
      <w:r>
        <w:t xml:space="preserve">2. </w:t>
        <w:tab/>
        <w:t>This meme should be removed immediately. This is not funny. You are doing more damage to Trump than Feinstein and Murkowski. Then again maybe that is your intent. Some people have a really sick mind.</w:t>
      </w:r>
    </w:p>
    <w:p>
      <w:r>
        <w:rPr>
          <w:b/>
          <w:u w:val="single"/>
        </w:rPr>
        <w:t>109190</w:t>
      </w:r>
    </w:p>
    <w:p>
      <w:r>
        <w:t xml:space="preserve">3. </w:t>
        <w:tab/>
        <w:tab/>
        <w:t>Nope, you're just saying faggot stuff and clutching your pearls.  Not an argument, faggot</w:t>
      </w:r>
    </w:p>
    <w:p>
      <w:r>
        <w:rPr>
          <w:b/>
          <w:u w:val="single"/>
        </w:rPr>
        <w:t>109191</w:t>
      </w:r>
    </w:p>
    <w:p>
      <w:r>
        <w:t>1. ‘The View’ host Sunny Hostin says Trump could lie about a terror attack: ‘I would not put that past him’ https://www.foxnews.com/entertainment/the-view-host-sunny-hostin-says-trump-could-lie-about-a-terror-attack-i-would-not-put-that-past-him</w:t>
      </w:r>
    </w:p>
    <w:p>
      <w:r>
        <w:rPr>
          <w:b/>
          <w:u w:val="single"/>
        </w:rPr>
        <w:t>109192</w:t>
      </w:r>
    </w:p>
    <w:p>
      <w:r>
        <w:t xml:space="preserve">2. </w:t>
        <w:tab/>
        <w:t>Cunt #nsfw</w:t>
      </w:r>
    </w:p>
    <w:p>
      <w:r>
        <w:rPr>
          <w:b/>
          <w:u w:val="single"/>
        </w:rPr>
        <w:t>109193</w:t>
      </w:r>
    </w:p>
    <w:p>
      <w:r>
        <w:t>1. wtf? i love zulus now!   the future may bring many strange alliances</w:t>
      </w:r>
    </w:p>
    <w:p>
      <w:r>
        <w:rPr>
          <w:b/>
          <w:u w:val="single"/>
        </w:rPr>
        <w:t>109194</w:t>
      </w:r>
    </w:p>
    <w:p>
      <w:r>
        <w:t xml:space="preserve">2. </w:t>
        <w:tab/>
        <w:t>Truth be told, the white farmers have probably done much more for the Zulu people than the government over there.  So to them, it's probably a no brainer.  I've seen farmers up in Michigan sell food to the community by leaving a donation box out.  Seeing that blew my mind.  Where I live the blacks would steal the food and the box of money!</w:t>
      </w:r>
    </w:p>
    <w:p>
      <w:r>
        <w:rPr>
          <w:b/>
          <w:u w:val="single"/>
        </w:rPr>
        <w:t>109195</w:t>
      </w:r>
    </w:p>
    <w:p>
      <w:r>
        <w:t xml:space="preserve">3. </w:t>
        <w:tab/>
        <w:tab/>
        <w:t>nigger kids will grab everything out a candy container ppl leave out on halloween.</w:t>
      </w:r>
    </w:p>
    <w:p>
      <w:r>
        <w:rPr>
          <w:b/>
          <w:u w:val="single"/>
        </w:rPr>
        <w:t>109196</w:t>
      </w:r>
    </w:p>
    <w:p>
      <w:r>
        <w:t>1. Oppressed woman   caustic femininity   https://www.liveleak.com/view?t=s3cBg_1538753912</w:t>
      </w:r>
    </w:p>
    <w:p>
      <w:r>
        <w:rPr>
          <w:b/>
          <w:u w:val="single"/>
        </w:rPr>
        <w:t>109197</w:t>
      </w:r>
    </w:p>
    <w:p>
      <w:r>
        <w:t xml:space="preserve">2. </w:t>
        <w:tab/>
        <w:t>A frustrated mudshark ,the guy sounded black</w:t>
      </w:r>
    </w:p>
    <w:p>
      <w:r>
        <w:rPr>
          <w:b/>
          <w:u w:val="single"/>
        </w:rPr>
        <w:t>109198</w:t>
      </w:r>
    </w:p>
    <w:p>
      <w:r>
        <w:t xml:space="preserve">3. </w:t>
        <w:tab/>
        <w:tab/>
        <w:t>I wouldn't tell, a lot of retarded white guys talk like that too. Either way this bitch needs to be given to ISIS as a sex slave or whatever.</w:t>
      </w:r>
    </w:p>
    <w:p>
      <w:r>
        <w:rPr>
          <w:b/>
          <w:u w:val="single"/>
        </w:rPr>
        <w:t>109199</w:t>
      </w:r>
    </w:p>
    <w:p>
      <w:r>
        <w:t>1. Journalists need to start turning up dead with swastika business cards stapled to their foreheads.   http://archive.is/NtZj9</w:t>
      </w:r>
    </w:p>
    <w:p>
      <w:r>
        <w:rPr>
          <w:b/>
          <w:u w:val="single"/>
        </w:rPr>
        <w:t>109200</w:t>
      </w:r>
    </w:p>
    <w:p>
      <w:r>
        <w:t xml:space="preserve">2. </w:t>
        <w:tab/>
        <w:t>And this is why I don’t do the dating apps.   every time I would go through their list of “suggested potentials” they were 90% black or brown.   thanks, but no thanks.</w:t>
      </w:r>
    </w:p>
    <w:p>
      <w:r>
        <w:rPr>
          <w:b/>
          <w:u w:val="single"/>
        </w:rPr>
        <w:t>109201</w:t>
      </w:r>
    </w:p>
    <w:p>
      <w:r>
        <w:t xml:space="preserve">3. </w:t>
        <w:tab/>
        <w:tab/>
        <w:t>Same study that said cunt hiLIARy would win 2016</w:t>
      </w:r>
    </w:p>
    <w:p>
      <w:r>
        <w:rPr>
          <w:b/>
          <w:u w:val="single"/>
        </w:rPr>
        <w:t>109202</w:t>
      </w:r>
    </w:p>
    <w:p>
      <w:r>
        <w:t>1. Dude, he's never gonna get it. This Johnny Rotten with AIDS looking faggot is a 50+ year old oil driller in a leftist nation with no children to consider their future for... Also Britian is fucked, no Brexit and Muzzies keep pouring in and taking over while the Jew rubs his hands behind the scenes.</w:t>
      </w:r>
    </w:p>
    <w:p>
      <w:r>
        <w:rPr>
          <w:b/>
          <w:u w:val="single"/>
        </w:rPr>
        <w:t>109203</w:t>
      </w:r>
    </w:p>
    <w:p>
      <w:r>
        <w:t>1. Abbott dodges the question on using nuclear weapons. An utterly retarded cunt 🙄   https://youtu.be/CwlfPo2eTfg</w:t>
      </w:r>
    </w:p>
    <w:p>
      <w:r>
        <w:rPr>
          <w:b/>
          <w:u w:val="single"/>
        </w:rPr>
        <w:t>109204</w:t>
      </w:r>
    </w:p>
    <w:p>
      <w:r>
        <w:t>1. Why are trump supporters so utterly and profoundly stupid?</w:t>
      </w:r>
    </w:p>
    <w:p>
      <w:r>
        <w:rPr>
          <w:b/>
          <w:u w:val="single"/>
        </w:rPr>
        <w:t>109205</w:t>
      </w:r>
    </w:p>
    <w:p>
      <w:r>
        <w:t xml:space="preserve">2. </w:t>
        <w:tab/>
        <w:t>Not just their stupidity. For stupid is as stupid does and there is plenty of stupid to go around on both sides. It's their cult like devotion to a man who don't give a fuck about anybody but himself. Blows me away that Trump cultists really believe this sack of shit really gives a rats ass about any of them. lmao</w:t>
      </w:r>
    </w:p>
    <w:p>
      <w:r>
        <w:rPr>
          <w:b/>
          <w:u w:val="single"/>
        </w:rPr>
        <w:t>109206</w:t>
      </w:r>
    </w:p>
    <w:p>
      <w:r>
        <w:t xml:space="preserve">3. </w:t>
        <w:tab/>
        <w:tab/>
        <w:t>It is crazy... especially like the redneck white trash folks they are like 100% in on Trump. It's so weird. Like he'd ever get caught dead hanging out with them at a backyard party drinking Bud Light and playing beer pong?  He doesn't care about the poor, he's never been poor, but he's a good salesman I guess.</w:t>
      </w:r>
    </w:p>
    <w:p>
      <w:r>
        <w:rPr>
          <w:b/>
          <w:u w:val="single"/>
        </w:rPr>
        <w:t>109207</w:t>
      </w:r>
    </w:p>
    <w:p>
      <w:r>
        <w:t>1. It's Cater. Can't you bloody read?</w:t>
      </w:r>
    </w:p>
    <w:p>
      <w:r>
        <w:rPr>
          <w:b/>
          <w:u w:val="single"/>
        </w:rPr>
        <w:t>109208</w:t>
      </w:r>
    </w:p>
    <w:p>
      <w:r>
        <w:t xml:space="preserve">2. </w:t>
        <w:tab/>
        <w:t>No I'd say cunt</w:t>
      </w:r>
    </w:p>
    <w:p>
      <w:r>
        <w:rPr>
          <w:b/>
          <w:u w:val="single"/>
        </w:rPr>
        <w:t>109209</w:t>
      </w:r>
    </w:p>
    <w:p>
      <w:r>
        <w:t xml:space="preserve">3. </w:t>
        <w:tab/>
        <w:tab/>
        <w:t>I'd say no, you can't read too. If you could you'd have Googled Jews and Ethnicity before digging your hole. Top tip. ALWAYS fact check before you state facts. I do :)</w:t>
      </w:r>
    </w:p>
    <w:p>
      <w:r>
        <w:rPr>
          <w:b/>
          <w:u w:val="single"/>
        </w:rPr>
        <w:t>109210</w:t>
      </w:r>
    </w:p>
    <w:p>
      <w:r>
        <w:t>1. Jep, the Jews are the real Nazis. Typical faggot strategie  Nobody buys that and the Jews profit because of the use of the term as a "demonic name" against THEIR enemies.</w:t>
      </w:r>
    </w:p>
    <w:p>
      <w:r>
        <w:rPr>
          <w:b/>
          <w:u w:val="single"/>
        </w:rPr>
        <w:t>109211</w:t>
      </w:r>
    </w:p>
    <w:p>
      <w:r>
        <w:t>1. Can Minnesota, Oregon and Maine Be Sued?   ► Third gender option for driver's license....   ► Where do they hold someone third gender, whom is arrested?   https://bit.ly/2yjB4e8</w:t>
      </w:r>
    </w:p>
    <w:p>
      <w:r>
        <w:rPr>
          <w:b/>
          <w:u w:val="single"/>
        </w:rPr>
        <w:t>109212</w:t>
      </w:r>
    </w:p>
    <w:p>
      <w:r>
        <w:t xml:space="preserve">2. </w:t>
        <w:tab/>
        <w:t>asinine ... even Texas has a gender X option for driver licenses. It should be Male, Female, Retarded</w:t>
      </w:r>
    </w:p>
    <w:p>
      <w:r>
        <w:rPr>
          <w:b/>
          <w:u w:val="single"/>
        </w:rPr>
        <w:t>109213</w:t>
      </w:r>
    </w:p>
    <w:p>
      <w:r>
        <w:t>1. I have empathy for my fellow human beings, these soulless creatures that manifest themselves as democrats are not human, but are evil incarnate, make plans my brothers and sisters, these vile beings will be, in the very near future, at our door and it is up to us to decide what we are willing to sacrifice to stop the insidious infection they will bring to us</w:t>
      </w:r>
    </w:p>
    <w:p>
      <w:r>
        <w:rPr>
          <w:b/>
          <w:u w:val="single"/>
        </w:rPr>
        <w:t>109214</w:t>
      </w:r>
    </w:p>
    <w:p>
      <w:r>
        <w:t xml:space="preserve">2. </w:t>
        <w:tab/>
        <w:t>DJ,  Nov. 6th and your day of Truth &amp; Consequences draws nearer by the hour. Those early voters do NOT favor your side. Either way the 'vile, evil incarnate beings' are coming to a neighborhood near you soon. Like the Walking Dead, they cannot be stopped at the ballot box. Lock your doors. The Boogey Man , in his black majesty, is coming to  a theater near you soon. ha</w:t>
      </w:r>
    </w:p>
    <w:p>
      <w:r>
        <w:rPr>
          <w:b/>
          <w:u w:val="single"/>
        </w:rPr>
        <w:t>109215</w:t>
      </w:r>
    </w:p>
    <w:p>
      <w:r>
        <w:t xml:space="preserve">3. </w:t>
        <w:tab/>
        <w:tab/>
        <w:t>if, tee, I had my choice of having my eye pried out of my skull with a rancid oyster shell or being in the near vicinity of a nigger cock, I would dig my eye out myself, both eyes as a gesture of my commitment... face it, would you want to suck a nigger dick?</w:t>
      </w:r>
    </w:p>
    <w:p>
      <w:r>
        <w:rPr>
          <w:b/>
          <w:u w:val="single"/>
        </w:rPr>
        <w:t>109216</w:t>
      </w:r>
    </w:p>
    <w:p>
      <w:r>
        <w:t>1. It looks like Kamala Harris offered Democratic senator Heidi Heitkamp of North Dakota, a $400,000 bribe to vote “no” on Brett Kavanaugh   http://www.americanjournalreview.com/18724dds-2/</w:t>
      </w:r>
    </w:p>
    <w:p>
      <w:r>
        <w:rPr>
          <w:b/>
          <w:u w:val="single"/>
        </w:rPr>
        <w:t>109217</w:t>
      </w:r>
    </w:p>
    <w:p>
      <w:r>
        <w:t xml:space="preserve">2. </w:t>
        <w:tab/>
        <w:t>kick the cunt out</w:t>
      </w:r>
    </w:p>
    <w:p>
      <w:r>
        <w:rPr>
          <w:b/>
          <w:u w:val="single"/>
        </w:rPr>
        <w:t>109218</w:t>
      </w:r>
    </w:p>
    <w:p>
      <w:r>
        <w:t xml:space="preserve">3. </w:t>
        <w:tab/>
        <w:tab/>
        <w:t>Kick 99.9999999999% of them out!</w:t>
      </w:r>
    </w:p>
    <w:p>
      <w:r>
        <w:rPr>
          <w:b/>
          <w:u w:val="single"/>
        </w:rPr>
        <w:t>109219</w:t>
      </w:r>
    </w:p>
    <w:p>
      <w:r>
        <w:t>1. Strange how they all loved him until he became President.   Matt Couch   ….   Even Oprah seems to be enjoying the white man's company and intellect.   At what point did her oppression as a billionare slave in America   turn into a genocidal urge to kill off the whites.   These celebrities are quite the kick eh?</w:t>
      </w:r>
    </w:p>
    <w:p>
      <w:r>
        <w:rPr>
          <w:b/>
          <w:u w:val="single"/>
        </w:rPr>
        <w:t>109220</w:t>
      </w:r>
    </w:p>
    <w:p>
      <w:r>
        <w:t xml:space="preserve">2. </w:t>
        <w:tab/>
        <w:t>You’ve been (((played))) Murika.</w:t>
      </w:r>
    </w:p>
    <w:p>
      <w:r>
        <w:rPr>
          <w:b/>
          <w:u w:val="single"/>
        </w:rPr>
        <w:t>109221</w:t>
      </w:r>
    </w:p>
    <w:p>
      <w:r>
        <w:t xml:space="preserve">3. </w:t>
        <w:tab/>
        <w:tab/>
        <w:t>cya RETARD</w:t>
      </w:r>
    </w:p>
    <w:p>
      <w:r>
        <w:rPr>
          <w:b/>
          <w:u w:val="single"/>
        </w:rPr>
        <w:t>109222</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109223</w:t>
      </w:r>
    </w:p>
    <w:p>
      <w:r>
        <w:t xml:space="preserve">2. </w:t>
        <w:tab/>
        <w:t>Oy vey! Soros was 14 when the war ended, and the rest is questionable.   https://TheGreatestStoryNeverTold.tv</w:t>
      </w:r>
    </w:p>
    <w:p>
      <w:r>
        <w:rPr>
          <w:b/>
          <w:u w:val="single"/>
        </w:rPr>
        <w:t>109224</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109225</w:t>
      </w:r>
    </w:p>
    <w:p>
      <w:r>
        <w:t xml:space="preserve">4. </w:t>
        <w:tab/>
        <w:tab/>
        <w:tab/>
        <w:t>I acknowledge, your stupidiy surpasses mine by MILES!  And I MEAN that, congratulations.  Tell your mother/sister I said hello!</w:t>
      </w:r>
    </w:p>
    <w:p>
      <w:r>
        <w:rPr>
          <w:b/>
          <w:u w:val="single"/>
        </w:rPr>
        <w:t>109226</w:t>
      </w:r>
    </w:p>
    <w:p>
      <w:r>
        <w:t xml:space="preserve">5. </w:t>
        <w:tab/>
        <w:tab/>
        <w:tab/>
        <w:tab/>
        <w:t>You can’t learn it pal, it’s down to inbreeding, blame your parents     https://TheGreatestStoryNeverTold.tv</w:t>
      </w:r>
    </w:p>
    <w:p>
      <w:r>
        <w:rPr>
          <w:b/>
          <w:u w:val="single"/>
        </w:rPr>
        <w:t>109227</w:t>
      </w:r>
    </w:p>
    <w:p>
      <w:r>
        <w:t xml:space="preserve">6. </w:t>
        <w:tab/>
        <w:tab/>
        <w:tab/>
        <w:tab/>
        <w:tab/>
        <w:t>Yes, I get it!  Your mother and sister and daughter are the same.  I saw a show on TV about it once, sad.  Maybe you should just kill yourself and ease the pain.</w:t>
      </w:r>
    </w:p>
    <w:p>
      <w:r>
        <w:rPr>
          <w:b/>
          <w:u w:val="single"/>
        </w:rPr>
        <w:t>109228</w:t>
      </w:r>
    </w:p>
    <w:p>
      <w:r>
        <w:t xml:space="preserve">7. </w:t>
        <w:tab/>
        <w:tab/>
        <w:tab/>
        <w:tab/>
        <w:tab/>
        <w:tab/>
        <w:t>Lol, your 3rd grade education is impressive, to your mother.  Dumbass</w:t>
      </w:r>
    </w:p>
    <w:p>
      <w:r>
        <w:rPr>
          <w:b/>
          <w:u w:val="single"/>
        </w:rPr>
        <w:t>109229</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109230</w:t>
      </w:r>
    </w:p>
    <w:p>
      <w:r>
        <w:t xml:space="preserve">9. </w:t>
        <w:tab/>
        <w:tab/>
        <w:tab/>
        <w:tab/>
        <w:tab/>
        <w:tab/>
        <w:tab/>
        <w:tab/>
        <w:t>Yeah, because you bring SUCH  a compelling argument to Gab!  Lol, that's WHY you are dumb and we ALL laugh AT you.</w:t>
      </w:r>
    </w:p>
    <w:p>
      <w:r>
        <w:rPr>
          <w:b/>
          <w:u w:val="single"/>
        </w:rPr>
        <w:t>109231</w:t>
      </w:r>
    </w:p>
    <w:p>
      <w:r>
        <w:t xml:space="preserve">10. </w:t>
        <w:tab/>
        <w:tab/>
        <w:tab/>
        <w:tab/>
        <w:tab/>
        <w:tab/>
        <w:tab/>
        <w:tab/>
        <w:tab/>
        <w:t>So now you want to rape holocaust survivors?  Damn, these people are sick!</w:t>
      </w:r>
    </w:p>
    <w:p>
      <w:r>
        <w:rPr>
          <w:b/>
          <w:u w:val="single"/>
        </w:rPr>
        <w:t>109232</w:t>
      </w:r>
    </w:p>
    <w:p>
      <w:r>
        <w:t xml:space="preserve">11. </w:t>
        <w:tab/>
        <w:tab/>
        <w:tab/>
        <w:tab/>
        <w:tab/>
        <w:tab/>
        <w:tab/>
        <w:tab/>
        <w:tab/>
        <w:tab/>
        <w:t>The stupid is strong in this one.    @bigpapi765</w:t>
      </w:r>
    </w:p>
    <w:p>
      <w:r>
        <w:rPr>
          <w:b/>
          <w:u w:val="single"/>
        </w:rPr>
        <w:t>109233</w:t>
      </w:r>
    </w:p>
    <w:p>
      <w:r>
        <w:t xml:space="preserve">12. </w:t>
        <w:tab/>
        <w:tab/>
        <w:tab/>
        <w:tab/>
        <w:tab/>
        <w:tab/>
        <w:tab/>
        <w:tab/>
        <w:tab/>
        <w:tab/>
        <w:tab/>
        <w:t>Lol, these people are really out there claiming things that happened didn't happen!  I'm sorry, but you could run over every one of them in one day and the world wouldn't an IQ point.</w:t>
      </w:r>
    </w:p>
    <w:p>
      <w:r>
        <w:rPr>
          <w:b/>
          <w:u w:val="single"/>
        </w:rPr>
        <w:t>109234</w:t>
      </w:r>
    </w:p>
    <w:p>
      <w:r>
        <w:t xml:space="preserve">13. </w:t>
        <w:tab/>
        <w:tab/>
        <w:tab/>
        <w:tab/>
        <w:tab/>
        <w:tab/>
        <w:tab/>
        <w:tab/>
        <w:tab/>
        <w:tab/>
        <w:tab/>
        <w:tab/>
        <w:t>#AltRight #NRx #tcot #Anarchists #Libertarian #GOP #Republicans #Conservative #GamerGate #ProudBoys #NewRight #Q    Lol, there are people making asses of themselves while trying to continue one of the biggest, most easily disproven lies in history. Maybe it's because you love taking your (((fellow white man's))) schlong up your ass.</w:t>
      </w:r>
    </w:p>
    <w:p>
      <w:r>
        <w:rPr>
          <w:b/>
          <w:u w:val="single"/>
        </w:rPr>
        <w:t>109235</w:t>
      </w:r>
    </w:p>
    <w:p>
      <w:r>
        <w:t xml:space="preserve">14. </w:t>
        <w:tab/>
        <w:tab/>
        <w:tab/>
        <w:tab/>
        <w:tab/>
        <w:tab/>
        <w:tab/>
        <w:tab/>
        <w:tab/>
        <w:tab/>
        <w:tab/>
        <w:tab/>
        <w:tab/>
        <w:t>Look, a Fresh dumbass who thinks the holocaust never happened!  Damn, these people are so dumb.  Fresh Steak is right, because that’s exactly what he and his family will be to me when the war breaks out!</w:t>
      </w:r>
    </w:p>
    <w:p>
      <w:r>
        <w:rPr>
          <w:b/>
          <w:u w:val="single"/>
        </w:rPr>
        <w:t>109236</w:t>
      </w:r>
    </w:p>
    <w:p>
      <w:r>
        <w:t xml:space="preserve">15. </w:t>
        <w:tab/>
        <w:tab/>
        <w:tab/>
        <w:tab/>
        <w:tab/>
        <w:tab/>
        <w:tab/>
        <w:tab/>
        <w:tab/>
        <w:tab/>
        <w:tab/>
        <w:tab/>
        <w:tab/>
        <w:tab/>
        <w:t>#AltRight #NRx #tcot #Anarchists #Libertarian #GOP #Republicans #Conservative #GamerGate #ProudBoys    Look, a fresh faggot who likes to LARP as an impossibility,trying to be some imaginary communist version of Milo. It's so surreal that all you can do is literally attempt totry and pull your horseshit here, because daddy isn't coming to  savr you.</w:t>
      </w:r>
    </w:p>
    <w:p>
      <w:r>
        <w:rPr>
          <w:b/>
          <w:u w:val="single"/>
        </w:rPr>
        <w:t>109237</w:t>
      </w:r>
    </w:p>
    <w:p>
      <w:r>
        <w:t>1. I didn't say you are a Nazi. I pointed out that half of the Jew haters on here call themselves Nazis lol</w:t>
      </w:r>
    </w:p>
    <w:p>
      <w:r>
        <w:rPr>
          <w:b/>
          <w:u w:val="single"/>
        </w:rPr>
        <w:t>109238</w:t>
      </w:r>
    </w:p>
    <w:p>
      <w:r>
        <w:t xml:space="preserve">2. </w:t>
        <w:tab/>
        <w:t>Stop being a faggot and stand up for your race, white man.</w:t>
      </w:r>
    </w:p>
    <w:p>
      <w:r>
        <w:rPr>
          <w:b/>
          <w:u w:val="single"/>
        </w:rPr>
        <w:t>109239</w:t>
      </w:r>
    </w:p>
    <w:p>
      <w:r>
        <w:t>1. Every single time, without fail.</w:t>
      </w:r>
    </w:p>
    <w:p>
      <w:r>
        <w:rPr>
          <w:b/>
          <w:u w:val="single"/>
        </w:rPr>
        <w:t>109240</w:t>
      </w:r>
    </w:p>
    <w:p>
      <w:r>
        <w:t xml:space="preserve">2. </w:t>
        <w:tab/>
        <w:t>Stupid brainwashed twat</w:t>
      </w:r>
    </w:p>
    <w:p>
      <w:r>
        <w:rPr>
          <w:b/>
          <w:u w:val="single"/>
        </w:rPr>
        <w:t>109241</w:t>
      </w:r>
    </w:p>
    <w:p>
      <w:r>
        <w:t>1. I made a new group called Right Wing Cooking Squad, where you can share your favourite food recipes, tips and pics! Feel free to join!     https://gab.ai/groups/0a2e240d-2a81-4c18-b727-247c027801b3</w:t>
      </w:r>
    </w:p>
    <w:p>
      <w:r>
        <w:rPr>
          <w:b/>
          <w:u w:val="single"/>
        </w:rPr>
        <w:t>109242</w:t>
      </w:r>
    </w:p>
    <w:p>
      <w:r>
        <w:t xml:space="preserve">2. </w:t>
        <w:tab/>
        <w:t>fuck your new group cunt</w:t>
      </w:r>
    </w:p>
    <w:p>
      <w:r>
        <w:rPr>
          <w:b/>
          <w:u w:val="single"/>
        </w:rPr>
        <w:t>109243</w:t>
      </w:r>
    </w:p>
    <w:p>
      <w:r>
        <w:t>1. How many are tired of the mindless shit being thrown out about Boomers?    Raise your hand.    Hahaha these kids are cute though, aren't they, even if they do need a good trip to the wood shed.</w:t>
      </w:r>
    </w:p>
    <w:p>
      <w:r>
        <w:rPr>
          <w:b/>
          <w:u w:val="single"/>
        </w:rPr>
        <w:t>109244</w:t>
      </w:r>
    </w:p>
    <w:p>
      <w:r>
        <w:t xml:space="preserve">2. </w:t>
        <w:tab/>
        <w:t>We call millennials soy boys and cucks all the time and we don’t cry over it. We understand that there’s a lot of fucked up crap about our generation, but since we know that stuff doesn’t pertain to us personally we don’t whine about it. Boomers are way to self conscious and sensitive. It makes you look like you know you’re guilty deep down inside. Just saying.</w:t>
      </w:r>
    </w:p>
    <w:p>
      <w:r>
        <w:rPr>
          <w:b/>
          <w:u w:val="single"/>
        </w:rPr>
        <w:t>109245</w:t>
      </w:r>
    </w:p>
    <w:p>
      <w:r>
        <w:t xml:space="preserve">3. </w:t>
        <w:tab/>
        <w:tab/>
        <w:t>It's because of narcissism. A classic boomer trait.   Most millennials who post here can admit that we are a very flawed generation. The soyboy and NPC memes came from us. Boomers can't even take a joke.   A simple "yes, we apologize, and we'll do everything we can to reverse the decline" would suffice. Nope. They keep voting for retards and we pay the price.</w:t>
      </w:r>
    </w:p>
    <w:p>
      <w:r>
        <w:rPr>
          <w:b/>
          <w:u w:val="single"/>
        </w:rPr>
        <w:t>109246</w:t>
      </w:r>
    </w:p>
    <w:p>
      <w:r>
        <w:t xml:space="preserve">4. </w:t>
        <w:tab/>
        <w:tab/>
        <w:tab/>
        <w:t>Yeah you’re right. We criticize every single aspect of Society, including ourselves. Out of all the things we criticize, boomers stand head and shoulders above the rest as the most thin skinned, crybaby mother fuckers there is. There’s some good boomers, but on average, man, they’re one hell of a self entitled whiny group.</w:t>
      </w:r>
    </w:p>
    <w:p>
      <w:r>
        <w:rPr>
          <w:b/>
          <w:u w:val="single"/>
        </w:rPr>
        <w:t>109247</w:t>
      </w:r>
    </w:p>
    <w:p>
      <w:r>
        <w:t xml:space="preserve">5. </w:t>
        <w:tab/>
        <w:tab/>
        <w:tab/>
        <w:tab/>
        <w:t>I thought it was because of all the faggots raised by single moms.  The real truth is boomers won't give you their stuff and you are pitching a fit.  Niggers explaining boomers are just, well, no surprise, niggers.  It's the attitude stupid, just move on and make a life you fucking crybabies, no boomer cares about your crying, even true Whites.</w:t>
      </w:r>
    </w:p>
    <w:p>
      <w:r>
        <w:rPr>
          <w:b/>
          <w:u w:val="single"/>
        </w:rPr>
        <w:t>109248</w:t>
      </w:r>
    </w:p>
    <w:p>
      <w:r>
        <w:t xml:space="preserve">6. </w:t>
        <w:tab/>
        <w:tab/>
        <w:tab/>
        <w:tab/>
        <w:tab/>
        <w:t>So go make a career, then you won't have time to boomer bash and if you have success, you'll realize how petty and childish it comes across.  I'm surprised, with all the boomers have stuff rants, that there's not one little man-child that isn't raging about that.  Of course, not you special flower.</w:t>
      </w:r>
    </w:p>
    <w:p>
      <w:r>
        <w:rPr>
          <w:b/>
          <w:u w:val="single"/>
        </w:rPr>
        <w:t>109249</w:t>
      </w:r>
    </w:p>
    <w:p>
      <w:r>
        <w:t xml:space="preserve">7. </w:t>
        <w:tab/>
        <w:tab/>
        <w:tab/>
        <w:tab/>
        <w:tab/>
        <w:tab/>
        <w:t>Who are you talking to? I hope you’re not talking to me because if you are than you look senile, because you’re responding to shit I didn’t even say, other than the word “stuff.” I said I don’t need a boomers “stuff” because I already have a career and my own “stuff.” You boomers, your race is dying and all you’re concerned with is someone getting your “stuff”</w:t>
      </w:r>
    </w:p>
    <w:p>
      <w:r>
        <w:rPr>
          <w:b/>
          <w:u w:val="single"/>
        </w:rPr>
        <w:t>109250</w:t>
      </w:r>
    </w:p>
    <w:p>
      <w:r>
        <w:t xml:space="preserve">8. </w:t>
        <w:tab/>
        <w:tab/>
        <w:tab/>
        <w:tab/>
        <w:tab/>
        <w:tab/>
        <w:tab/>
        <w:t>Not quite.  As I pointed out, you're the special flower.  Quite surprisingly you never noticed the envy that goes along with the rage of the boomer bashers.  Like any bums, I still got nothing for ya man.  Not feeling sorry and it's easy to consider the source when you men-children are pitching a fit.</w:t>
      </w:r>
    </w:p>
    <w:p>
      <w:r>
        <w:rPr>
          <w:b/>
          <w:u w:val="single"/>
        </w:rPr>
        <w:t>109251</w:t>
      </w:r>
    </w:p>
    <w:p>
      <w:r>
        <w:t xml:space="preserve">9. </w:t>
        <w:tab/>
        <w:tab/>
        <w:tab/>
        <w:tab/>
        <w:tab/>
        <w:tab/>
        <w:tab/>
        <w:tab/>
        <w:t>I had ancestors during that time, and probably left a big cum stain in the back of your mom's car.  Yes, I am a new race, because the White race is at a fork.  It's the start of a very eugenic time for whites.  Anything else the triggered faggot generation needs to go all Village People about?</w:t>
      </w:r>
    </w:p>
    <w:p>
      <w:r>
        <w:rPr>
          <w:b/>
          <w:u w:val="single"/>
        </w:rPr>
        <w:t>109252</w:t>
      </w:r>
    </w:p>
    <w:p>
      <w:r>
        <w:t>1. I could seriously go back to  becoming a Democrat when I read the hateful and despicable replies from those who call themselves Republicans! You all are not better or different than the other team! Just the same in your talk and your walk!</w:t>
      </w:r>
    </w:p>
    <w:p>
      <w:r>
        <w:rPr>
          <w:b/>
          <w:u w:val="single"/>
        </w:rPr>
        <w:t>109253</w:t>
      </w:r>
    </w:p>
    <w:p>
      <w:r>
        <w:t xml:space="preserve">2. </w:t>
        <w:tab/>
        <w:t>Teams? The whole game of politics is a retarded merry-go-round. And guess who pushes it?</w:t>
      </w:r>
    </w:p>
    <w:p>
      <w:r>
        <w:rPr>
          <w:b/>
          <w:u w:val="single"/>
        </w:rPr>
        <w:t>109254</w:t>
      </w:r>
    </w:p>
    <w:p>
      <w:r>
        <w:t>1. After spending the night in the D.C. jail, I bet he has a whole different appearance this morning after his overnight indoctrination into the Real World..</w:t>
      </w:r>
    </w:p>
    <w:p>
      <w:r>
        <w:rPr>
          <w:b/>
          <w:u w:val="single"/>
        </w:rPr>
        <w:t>109255</w:t>
      </w:r>
    </w:p>
    <w:p>
      <w:r>
        <w:t xml:space="preserve">2. </w:t>
        <w:tab/>
        <w:t>This faggot loves night time in jail. ask bubba.</w:t>
      </w:r>
    </w:p>
    <w:p>
      <w:r>
        <w:rPr>
          <w:b/>
          <w:u w:val="single"/>
        </w:rPr>
        <w:t>109256</w:t>
      </w:r>
    </w:p>
    <w:p>
      <w:r>
        <w:t>1.  CIVIL WAR ALERT: Leftists openly plot mass executions of Conservatives as Democrats release home addresses of Republican Senators https://sck.pm/R7r</w:t>
      </w:r>
    </w:p>
    <w:p>
      <w:r>
        <w:rPr>
          <w:b/>
          <w:u w:val="single"/>
        </w:rPr>
        <w:t>109257</w:t>
      </w:r>
    </w:p>
    <w:p>
      <w:r>
        <w:t xml:space="preserve">2. </w:t>
        <w:tab/>
        <w:t>Demonrats are fairy gay faggot socialist bitches.</w:t>
      </w:r>
    </w:p>
    <w:p>
      <w:r>
        <w:rPr>
          <w:b/>
          <w:u w:val="single"/>
        </w:rPr>
        <w:t>109258</w:t>
      </w:r>
    </w:p>
    <w:p>
      <w:r>
        <w:t>1. Try not to gag...but...oh boy, Terrance..you really "went there!"   😂👍   Terrence K. Williams‏Verified account @w_terrence   Don Lemon you sleep with a white man every night but had the nerves to tell Kanye to stop acting like he need white folks in his life. So he can’t support a white man but it’s okay for you to be married to one. Boy Bye</w:t>
      </w:r>
    </w:p>
    <w:p>
      <w:r>
        <w:rPr>
          <w:b/>
          <w:u w:val="single"/>
        </w:rPr>
        <w:t>109259</w:t>
      </w:r>
    </w:p>
    <w:p>
      <w:r>
        <w:t xml:space="preserve">2. </w:t>
        <w:tab/>
        <w:t>I wonder what his white faggot whore thinks when he trashes him on world wide news media.</w:t>
      </w:r>
    </w:p>
    <w:p>
      <w:r>
        <w:rPr>
          <w:b/>
          <w:u w:val="single"/>
        </w:rPr>
        <w:t>109260</w:t>
      </w:r>
    </w:p>
    <w:p>
      <w:r>
        <w:t xml:space="preserve">3. </w:t>
        <w:tab/>
        <w:tab/>
        <w:t>I wondered the same thing...obviously a soy boy so probably one of those "white guilt" freaks.</w:t>
      </w:r>
    </w:p>
    <w:p>
      <w:r>
        <w:rPr>
          <w:b/>
          <w:u w:val="single"/>
        </w:rPr>
        <w:t>109261</w:t>
      </w:r>
    </w:p>
    <w:p>
      <w:r>
        <w:t>1. If you give a Nigger a Dime, he'll Beg for a Dollar, &amp; if you Give Him a Dollar, he'll Jack you for your Wallet. Best just to Steer Well Clear &amp; keep a good Distance Away, for Elbow Room, Breathing Space &amp; Utmost Security, from the Demonoid Ape Fucker from Hell...</w:t>
      </w:r>
    </w:p>
    <w:p>
      <w:r>
        <w:rPr>
          <w:b/>
          <w:u w:val="single"/>
        </w:rPr>
        <w:t>109262</w:t>
      </w:r>
    </w:p>
    <w:p>
      <w:r>
        <w:t xml:space="preserve">2. </w:t>
        <w:tab/>
        <w:t>How white people should be responding to nigger incursions...</w:t>
      </w:r>
    </w:p>
    <w:p>
      <w:r>
        <w:rPr>
          <w:b/>
          <w:u w:val="single"/>
        </w:rPr>
        <w:t>109263</w:t>
      </w:r>
    </w:p>
    <w:p>
      <w:r>
        <w:t>1. I don't know if loliposters are animeright but since you're defending them I'm lumping you together because you're clearly connected. The only strawman is calling everyone a boomer like the retarded weeb you are.</w:t>
      </w:r>
    </w:p>
    <w:p>
      <w:r>
        <w:rPr>
          <w:b/>
          <w:u w:val="single"/>
        </w:rPr>
        <w:t>109264</w:t>
      </w:r>
    </w:p>
    <w:p>
      <w:r>
        <w:t>1. Shes not coming back.. she already said that after the 2016 election cycle.. stop being retarded</w:t>
      </w:r>
    </w:p>
    <w:p>
      <w:r>
        <w:rPr>
          <w:b/>
          <w:u w:val="single"/>
        </w:rPr>
        <w:t>109265</w:t>
      </w:r>
    </w:p>
    <w:p>
      <w:r>
        <w:t>1. I noticed you followed me, then I realized you were a pathetic loser in life jealous jew hater. So I guess you are on the Muslims side because you have to choose. Jealousy will eat you up, get a life faggot</w:t>
      </w:r>
    </w:p>
    <w:p>
      <w:r>
        <w:rPr>
          <w:b/>
          <w:u w:val="single"/>
        </w:rPr>
        <w:t>109266</w:t>
      </w:r>
    </w:p>
    <w:p>
      <w:r>
        <w:t xml:space="preserve">2. </w:t>
        <w:tab/>
        <w:t>You support zionism. That makes you part of the problem.</w:t>
      </w:r>
    </w:p>
    <w:p>
      <w:r>
        <w:rPr>
          <w:b/>
          <w:u w:val="single"/>
        </w:rPr>
        <w:t>109267</w:t>
      </w:r>
    </w:p>
    <w:p>
      <w:r>
        <w:t xml:space="preserve">3. </w:t>
        <w:tab/>
        <w:t>Any / everything you buy today supports the  AshkeNAZI Khazarian Zionist Mafia pretending to be a JEW filth The paper fiat you use was created by them Know who owns you The Top 13 families are the: Bloodlines of Illuminati; This is tomorrow’s generation, a chosen few. 💞 the</w:t>
      </w:r>
    </w:p>
    <w:p>
      <w:r>
        <w:rPr>
          <w:b/>
          <w:u w:val="single"/>
        </w:rPr>
        <w:t>109268</w:t>
      </w:r>
    </w:p>
    <w:p>
      <w:r>
        <w:t>1. Hey Ed....you need to check on your friend, John. I've been toying with him, and he's reached Level 5 Foaming at the Mouth...sad.   @Broken77</w:t>
      </w:r>
    </w:p>
    <w:p>
      <w:r>
        <w:rPr>
          <w:b/>
          <w:u w:val="single"/>
        </w:rPr>
        <w:t>109269</w:t>
      </w:r>
    </w:p>
    <w:p>
      <w:r>
        <w:t xml:space="preserve">2. </w:t>
        <w:tab/>
        <w:t>Damn! You made the motherfucker rabid?!</w:t>
      </w:r>
    </w:p>
    <w:p>
      <w:r>
        <w:rPr>
          <w:b/>
          <w:u w:val="single"/>
        </w:rPr>
        <w:t>109270</w:t>
      </w:r>
    </w:p>
    <w:p>
      <w:r>
        <w:t xml:space="preserve">3. </w:t>
        <w:tab/>
        <w:tab/>
        <w:t>Afraid so...and the @ShariaSheeple "talked" to him....</w:t>
      </w:r>
    </w:p>
    <w:p>
      <w:r>
        <w:rPr>
          <w:b/>
          <w:u w:val="single"/>
        </w:rPr>
        <w:t>109271</w:t>
      </w:r>
    </w:p>
    <w:p>
      <w:r>
        <w:t xml:space="preserve">4. </w:t>
        <w:tab/>
        <w:tab/>
        <w:tab/>
        <w:t>Oh yeah! Forgot about those retarded comments. 😄</w:t>
      </w:r>
    </w:p>
    <w:p>
      <w:r>
        <w:rPr>
          <w:b/>
          <w:u w:val="single"/>
        </w:rPr>
        <w:t>109272</w:t>
      </w:r>
    </w:p>
    <w:p>
      <w:r>
        <w:t>1. Kikenvermin - you need to be banned, bagel nigger. You and every kike on Earth.  @IsaacBaranoff</w:t>
      </w:r>
    </w:p>
    <w:p>
      <w:r>
        <w:rPr>
          <w:b/>
          <w:u w:val="single"/>
        </w:rPr>
        <w:t>109273</w:t>
      </w:r>
    </w:p>
    <w:p>
      <w:r>
        <w:t xml:space="preserve">2. </w:t>
        <w:tab/>
        <w:t>I'm an atheist, you Nazi retard.</w:t>
      </w:r>
    </w:p>
    <w:p>
      <w:r>
        <w:rPr>
          <w:b/>
          <w:u w:val="single"/>
        </w:rPr>
        <w:t>109274</w:t>
      </w:r>
    </w:p>
    <w:p>
      <w:r>
        <w:t xml:space="preserve">3. </w:t>
        <w:tab/>
        <w:tab/>
        <w:t>AAAAND - Israel's national IQ is nigger tier.</w:t>
      </w:r>
    </w:p>
    <w:p>
      <w:r>
        <w:rPr>
          <w:b/>
          <w:u w:val="single"/>
        </w:rPr>
        <w:t>109275</w:t>
      </w:r>
    </w:p>
    <w:p>
      <w:r>
        <w:t>1.</w:t>
      </w:r>
    </w:p>
    <w:p>
      <w:r>
        <w:rPr>
          <w:b/>
          <w:u w:val="single"/>
        </w:rPr>
        <w:t>109276</w:t>
      </w:r>
    </w:p>
    <w:p>
      <w:r>
        <w:t xml:space="preserve">2. </w:t>
        <w:tab/>
        <w:t>Yeah but when im finally dead im still gonna be better than some dead dirty nigger i bet ill be an adorable thin little corpse with a nice wig and evrybody will want to line up to see me and ppl will cry and be like “omg she looks so pretty i cant believe the jews would give such a pretty young friendly girl brain cancer its such a shame the holocost never really happened” but when niggers die they stink so fucking bad they can’t even have an open casket🙄 they blame it on other reasons but the truth is the flies from under the skirts of all the female nigger fambly members go back and forth from the dead nigger and the stench is just awful u wouldn’t believe it🖕🐒</w:t>
      </w:r>
    </w:p>
    <w:p>
      <w:r>
        <w:rPr>
          <w:b/>
          <w:u w:val="single"/>
        </w:rPr>
        <w:t>109277</w:t>
      </w:r>
    </w:p>
    <w:p>
      <w:r>
        <w:t xml:space="preserve">3. </w:t>
        <w:tab/>
        <w:tab/>
        <w:t>Are you saying cancer is going to kill you? How much more jew allopathic chemo and radiation treatments do you like before remission?   You have lots of folks on gab that care about you. Maintain the feisty personality and keep fighting!!!</w:t>
      </w:r>
    </w:p>
    <w:p>
      <w:r>
        <w:rPr>
          <w:b/>
          <w:u w:val="single"/>
        </w:rPr>
        <w:t>109278</w:t>
      </w:r>
    </w:p>
    <w:p>
      <w:r>
        <w:t xml:space="preserve">4. </w:t>
        <w:tab/>
        <w:tab/>
        <w:t>open casket ban is due to flies, if you thought they attracted flies when they're alive.....</w:t>
      </w:r>
    </w:p>
    <w:p>
      <w:r>
        <w:rPr>
          <w:b/>
          <w:u w:val="single"/>
        </w:rPr>
        <w:t>109279</w:t>
      </w:r>
    </w:p>
    <w:p>
      <w:r>
        <w:t xml:space="preserve">5. </w:t>
        <w:tab/>
        <w:tab/>
        <w:t>"Are you saying cancer is going to kill you? " Cancer will never kill emily. Neither will old age. She's immune to both</w:t>
      </w:r>
    </w:p>
    <w:p>
      <w:r>
        <w:rPr>
          <w:b/>
          <w:u w:val="single"/>
        </w:rPr>
        <w:t>109280</w:t>
      </w:r>
    </w:p>
    <w:p>
      <w:r>
        <w:t xml:space="preserve">6. </w:t>
        <w:tab/>
        <w:tab/>
        <w:t>✝️😇✝️</w:t>
      </w:r>
    </w:p>
    <w:p>
      <w:r>
        <w:rPr>
          <w:b/>
          <w:u w:val="single"/>
        </w:rPr>
        <w:t>109281</w:t>
      </w:r>
    </w:p>
    <w:p>
      <w:r>
        <w:t xml:space="preserve">7. </w:t>
        <w:tab/>
        <w:tab/>
        <w:tab/>
        <w:t>10/10 would lay roses</w:t>
      </w:r>
    </w:p>
    <w:p>
      <w:r>
        <w:rPr>
          <w:b/>
          <w:u w:val="single"/>
        </w:rPr>
        <w:t>109282</w:t>
      </w:r>
    </w:p>
    <w:p>
      <w:r>
        <w:t xml:space="preserve">8. </w:t>
        <w:tab/>
        <w:tab/>
        <w:tab/>
        <w:tab/>
        <w:t>Unironically wish you the best though.</w:t>
      </w:r>
    </w:p>
    <w:p>
      <w:r>
        <w:rPr>
          <w:b/>
          <w:u w:val="single"/>
        </w:rPr>
        <w:t>109283</w:t>
      </w:r>
    </w:p>
    <w:p>
      <w:r>
        <w:t xml:space="preserve">9. </w:t>
        <w:tab/>
        <w:tab/>
        <w:tab/>
        <w:t>National day of mourning.😥</w:t>
      </w:r>
    </w:p>
    <w:p>
      <w:r>
        <w:rPr>
          <w:b/>
          <w:u w:val="single"/>
        </w:rPr>
        <w:t>109284</w:t>
      </w:r>
    </w:p>
    <w:p>
      <w:r>
        <w:t xml:space="preserve">10. </w:t>
        <w:tab/>
        <w:tab/>
        <w:tab/>
        <w:t>feb 31st was months ago-are you a holy ghost?</w:t>
      </w:r>
    </w:p>
    <w:p>
      <w:r>
        <w:rPr>
          <w:b/>
          <w:u w:val="single"/>
        </w:rPr>
        <w:t>109285</w:t>
      </w:r>
    </w:p>
    <w:p>
      <w:r>
        <w:t xml:space="preserve">11. </w:t>
        <w:tab/>
        <w:tab/>
        <w:t>Don't die on us child. You gotta grow up and make StormTroopers for RAHOWA!!!👌✡️⛽️👌</w:t>
      </w:r>
    </w:p>
    <w:p>
      <w:r>
        <w:rPr>
          <w:b/>
          <w:u w:val="single"/>
        </w:rPr>
        <w:t>109286</w:t>
      </w:r>
    </w:p>
    <w:p>
      <w:r>
        <w:t>1. Keep on the boomer nigger guys.  Fuck him, he's nothing.  We control the future.  Ugly as that may get.</w:t>
      </w:r>
    </w:p>
    <w:p>
      <w:r>
        <w:rPr>
          <w:b/>
          <w:u w:val="single"/>
        </w:rPr>
        <w:t>109287</w:t>
      </w:r>
    </w:p>
    <w:p>
      <w:r>
        <w:t>1. Hah! Pocahontas Warren Releases DNA Analysis - Claims She Is Around 1/512th Native American https://t.co/F0fEYzFGGi via @gatewaypundit</w:t>
      </w:r>
    </w:p>
    <w:p>
      <w:r>
        <w:rPr>
          <w:b/>
          <w:u w:val="single"/>
        </w:rPr>
        <w:t>109288</w:t>
      </w:r>
    </w:p>
    <w:p>
      <w:r>
        <w:t xml:space="preserve">2. </w:t>
        <w:tab/>
        <w:t>what a goyim retard</w:t>
      </w:r>
    </w:p>
    <w:p>
      <w:r>
        <w:rPr>
          <w:b/>
          <w:u w:val="single"/>
        </w:rPr>
        <w:t>109289</w:t>
      </w:r>
    </w:p>
    <w:p>
      <w:r>
        <w:t>1. Whats needed for this coming invasion is another operation wetback   https://1950immigration.wordpress.com/operation-wetback/</w:t>
      </w:r>
    </w:p>
    <w:p>
      <w:r>
        <w:rPr>
          <w:b/>
          <w:u w:val="single"/>
        </w:rPr>
        <w:t>109290</w:t>
      </w:r>
    </w:p>
    <w:p>
      <w:r>
        <w:t xml:space="preserve">2. </w:t>
        <w:tab/>
        <w:t>A few of these guys along the border wouldn't hurt, either!</w:t>
      </w:r>
    </w:p>
    <w:p>
      <w:r>
        <w:rPr>
          <w:b/>
          <w:u w:val="single"/>
        </w:rPr>
        <w:t>109291</w:t>
      </w:r>
    </w:p>
    <w:p>
      <w:r>
        <w:t>1. Pedophile Alert:   Watch the fake profiles he sets up using fake aliases with my face pictures pretending to be me with his prostitutes helping him Facebook/MorganKiro7 Instagram/MorganKiro7 Instagram/SilverLynn.npc Instagram/MaryJMays  trying to slander me 24/7 knowing he's caught doing the harassments and stalking.     Gab.com/L_Brewster The Pedophile that stalks me online and in person with his Pedophile helpers. Morgan G Palmer of Abilene, Texas MorganKiro7 his handle online and his work place at Kiro Seattle (Antifa Leftist Journalist) is behind the whole thing and where the private face pictures came from that only he had access to though it looks like he's altered them somehow. Same way he altered this alias L_Brewster 's profile picture. It's Ruth Pipe Gregor, woman in her 90's face but photo shopped onto another person's body. Her retarded 60+ year old daughter Janet is also one of them and in some of MorganKiro7 's catfish accounts posing for him heavily photoshopped and dressing the street prostitute like a teenager. You'll see Sue that used to work with Ruth before they both got fired on here talking to her Gab.com/Sudreich that was the Janitor for the building and working with Ruth breaking in apartments and harassing tenants with her. SHAG Seattle fired them both together.    If you both would just tell on MorganKiro7 to the Seattle Police, maybe you'll get a deal when they finally arrest you all. He is the one that put you all up to this stalking and harassing for him along with the other street hookers like apt #625 where the homosexual males Morgan has sex with hide? The woman that lives there lets them in the building and they drive around in one of Morgan's black cars. Isn't that right Ruth? Are you still dressing Janet up to look like me. Imagine she has to work harder on Aurora now that you got fired and she has no where to live. You're both mentally ill and retarded, I know how you kept messing up at work making mistakes and didn't know how to do your job, they would have fired you anyways.    Hey Morgan? Why is your other prostitutes not helping you now that they're caught? You know, the other hookers you pay cash to for years to help you stalk me Instagram/SilverLynn.npc the ugly tranny male and Instagram/MaryJMays - The trollop that works for the Nashville News Station now. They must be desperate for ratings hiding her knowing she's a mentally ill stalker. You sure like to call beautiful female's nasty names Morgan when you're the disgusting homosexual slut slash pedophile. I think i've told you many times to stay the hell away from me but you continually try and get my attention in person and online using fake alias accounts. Get help from a Hospital and leave me alone you ugly woman abuser.</w:t>
      </w:r>
    </w:p>
    <w:p>
      <w:r>
        <w:rPr>
          <w:b/>
          <w:u w:val="single"/>
        </w:rPr>
        <w:t>109292</w:t>
      </w:r>
    </w:p>
    <w:p>
      <w:r>
        <w:t xml:space="preserve">2. </w:t>
        <w:tab/>
        <w:t>yeah...notice how many people are talking about YOU! it's well known here on #GAB  that you're bat shit crazy...</w:t>
      </w:r>
    </w:p>
    <w:p>
      <w:r>
        <w:rPr>
          <w:b/>
          <w:u w:val="single"/>
        </w:rPr>
        <w:t>109293</w:t>
      </w:r>
    </w:p>
    <w:p>
      <w:r>
        <w:t xml:space="preserve">3. </w:t>
        <w:tab/>
        <w:t>and anyone can go on your 4 Facebook pages and Instagram and see all your pics BEGGING for likes. looking like a little girl..asking for men to like you. who's the dirty whore now?</w:t>
      </w:r>
    </w:p>
    <w:p>
      <w:r>
        <w:rPr>
          <w:b/>
          <w:u w:val="single"/>
        </w:rPr>
        <w:t>109294</w:t>
      </w:r>
    </w:p>
    <w:p>
      <w:r>
        <w:t xml:space="preserve">4. </w:t>
        <w:tab/>
        <w:t>who's the slut when you post pics like this BEGGING for likes over and over?  you look like a nasty drag queen with all your photoshopped pics.</w:t>
      </w:r>
    </w:p>
    <w:p>
      <w:r>
        <w:rPr>
          <w:b/>
          <w:u w:val="single"/>
        </w:rPr>
        <w:t>109295</w:t>
      </w:r>
    </w:p>
    <w:p>
      <w:r>
        <w:t xml:space="preserve">5. </w:t>
        <w:tab/>
        <w:tab/>
        <w:t>slut</w:t>
      </w:r>
    </w:p>
    <w:p>
      <w:r>
        <w:rPr>
          <w:b/>
          <w:u w:val="single"/>
        </w:rPr>
        <w:t>109296</w:t>
      </w:r>
    </w:p>
    <w:p>
      <w:r>
        <w:t xml:space="preserve">6. </w:t>
        <w:tab/>
        <w:t>So now you've dragged me into your delusion since I identified your "beamer" as a Ford Fiesta. Do everyone a favor and tell your doctor that the TV is talking to you. He will help you.</w:t>
      </w:r>
    </w:p>
    <w:p>
      <w:r>
        <w:rPr>
          <w:b/>
          <w:u w:val="single"/>
        </w:rPr>
        <w:t>109297</w:t>
      </w:r>
    </w:p>
    <w:p>
      <w:r>
        <w:t>1. HEY MUZZIE LET ME SHAKE YOUR HAND   not your left one though....   you havent learned how to use toilet paper yet...</w:t>
      </w:r>
    </w:p>
    <w:p>
      <w:r>
        <w:rPr>
          <w:b/>
          <w:u w:val="single"/>
        </w:rPr>
        <w:t>109298</w:t>
      </w:r>
    </w:p>
    <w:p>
      <w:r>
        <w:t>1. NBC Airs ‘Megyn Kelly Today’ Repeat as Tensions With Anchor Rise https://variety.com/2018/tv/news/nbc-news-megyn-kelly-today-repeat-1202993856/#utm_medium=social&amp;utm_source=twitter&amp;utm_campaign=social_bar&amp;utm_content=bottom&amp;utm_id=1202993856 via @variety</w:t>
      </w:r>
    </w:p>
    <w:p>
      <w:r>
        <w:rPr>
          <w:b/>
          <w:u w:val="single"/>
        </w:rPr>
        <w:t>109299</w:t>
      </w:r>
    </w:p>
    <w:p>
      <w:r>
        <w:t xml:space="preserve">2. </w:t>
        <w:tab/>
        <w:t>Maybe it's because she's a cunt</w:t>
      </w:r>
    </w:p>
    <w:p>
      <w:r>
        <w:rPr>
          <w:b/>
          <w:u w:val="single"/>
        </w:rPr>
        <w:t>109300</w:t>
      </w:r>
    </w:p>
    <w:p>
      <w:r>
        <w:t xml:space="preserve">3. </w:t>
        <w:tab/>
        <w:tab/>
        <w:t>Yes...I'm sure that plays a big role in this. (lol)</w:t>
      </w:r>
    </w:p>
    <w:p>
      <w:r>
        <w:rPr>
          <w:b/>
          <w:u w:val="single"/>
        </w:rPr>
        <w:t>109301</w:t>
      </w:r>
    </w:p>
    <w:p>
      <w:r>
        <w:t xml:space="preserve">4. </w:t>
        <w:tab/>
        <w:tab/>
        <w:t>She's pissee cuz she didn't get a fake bomb</w:t>
      </w:r>
    </w:p>
    <w:p>
      <w:r>
        <w:rPr>
          <w:b/>
          <w:u w:val="single"/>
        </w:rPr>
        <w:t>109302</w:t>
      </w:r>
    </w:p>
    <w:p>
      <w:r>
        <w:t>1. Our President - the liar!   https://www.youtube.com/watch?v=5bhKir8-RTk&amp;feature=youtu.be</w:t>
      </w:r>
    </w:p>
    <w:p>
      <w:r>
        <w:rPr>
          <w:b/>
          <w:u w:val="single"/>
        </w:rPr>
        <w:t>109303</w:t>
      </w:r>
    </w:p>
    <w:p>
      <w:r>
        <w:t xml:space="preserve">2. </w:t>
        <w:tab/>
        <w:t>That nigger better watch his ass if he comes here again.</w:t>
      </w:r>
    </w:p>
    <w:p>
      <w:r>
        <w:rPr>
          <w:b/>
          <w:u w:val="single"/>
        </w:rPr>
        <w:t>109304</w:t>
      </w:r>
    </w:p>
    <w:p>
      <w:r>
        <w:t>1. Eddie 2MtBottles:  ‏  So I guess professor Ford is making arrangements to fully pursue her "allegations"...what's that, she's not? Just taking her go fund me million and ride off? Hmmm, no one saw that coming...btw, I'll hold your beer while you protest the actions of these fine men.</w:t>
      </w:r>
    </w:p>
    <w:p>
      <w:r>
        <w:rPr>
          <w:b/>
          <w:u w:val="single"/>
        </w:rPr>
        <w:t>109305</w:t>
      </w:r>
    </w:p>
    <w:p>
      <w:r>
        <w:t xml:space="preserve">2. </w:t>
        <w:tab/>
        <w:t>2 of them look retarded &amp; two look like cheap used car salesmen</w:t>
      </w:r>
    </w:p>
    <w:p>
      <w:r>
        <w:rPr>
          <w:b/>
          <w:u w:val="single"/>
        </w:rPr>
        <w:t>109306</w:t>
      </w:r>
    </w:p>
    <w:p>
      <w:r>
        <w:t>1. Are you a neo nazi? I don't know for sure. Maybe you should be banned just in case.   Yeah.   See how that game is played? To these Commies, everyone right of Mao is literally Hitler even you.    Unless you are actually a fucking Commie subversive.</w:t>
      </w:r>
    </w:p>
    <w:p>
      <w:r>
        <w:rPr>
          <w:b/>
          <w:u w:val="single"/>
        </w:rPr>
        <w:t>109307</w:t>
      </w:r>
    </w:p>
    <w:p>
      <w:r>
        <w:t xml:space="preserve">2. </w:t>
        <w:tab/>
        <w:t>Are you fucking retarded? I am the exact opposite of a Nazi or a Commie. Fuck off you fucking leftist bitch.</w:t>
      </w:r>
    </w:p>
    <w:p>
      <w:r>
        <w:rPr>
          <w:b/>
          <w:u w:val="single"/>
        </w:rPr>
        <w:t>109308</w:t>
      </w:r>
    </w:p>
    <w:p>
      <w:r>
        <w:t xml:space="preserve">3. </w:t>
        <w:tab/>
        <w:tab/>
        <w:t>I am retarded.   I am a Leftist.   I am a bitch.   Self discovery is so interesting and insightful.   I'm learning so much about me from an outsider's perspective.   Or is that outsider's projection?  Silly me.   Just too retarded to know for certain!</w:t>
      </w:r>
    </w:p>
    <w:p>
      <w:r>
        <w:rPr>
          <w:b/>
          <w:u w:val="single"/>
        </w:rPr>
        <w:t>109309</w:t>
      </w:r>
    </w:p>
    <w:p>
      <w:r>
        <w:t xml:space="preserve">4. </w:t>
        <w:tab/>
        <w:tab/>
        <w:tab/>
        <w:t>My advice to you is to buy a steak. Even if it’s just a sirloin.</w:t>
      </w:r>
    </w:p>
    <w:p>
      <w:r>
        <w:rPr>
          <w:b/>
          <w:u w:val="single"/>
        </w:rPr>
        <w:t>109310</w:t>
      </w:r>
    </w:p>
    <w:p>
      <w:r>
        <w:t xml:space="preserve">5. </w:t>
        <w:tab/>
        <w:tab/>
        <w:tab/>
        <w:tab/>
        <w:t>Most excellent advice!</w:t>
      </w:r>
    </w:p>
    <w:p>
      <w:r>
        <w:rPr>
          <w:b/>
          <w:u w:val="single"/>
        </w:rPr>
        <w:t>109311</w:t>
      </w:r>
    </w:p>
    <w:p>
      <w:r>
        <w:t xml:space="preserve">6. </w:t>
        <w:tab/>
        <w:tab/>
        <w:tab/>
        <w:tab/>
        <w:t>Wrap it in BACON!</w:t>
      </w:r>
    </w:p>
    <w:p>
      <w:r>
        <w:rPr>
          <w:b/>
          <w:u w:val="single"/>
        </w:rPr>
        <w:t>109312</w:t>
      </w:r>
    </w:p>
    <w:p>
      <w:r>
        <w:t xml:space="preserve">7. </w:t>
        <w:tab/>
        <w:tab/>
        <w:tab/>
        <w:tab/>
        <w:t>Bacon!</w:t>
      </w:r>
    </w:p>
    <w:p>
      <w:r>
        <w:rPr>
          <w:b/>
          <w:u w:val="single"/>
        </w:rPr>
        <w:t>109313</w:t>
      </w:r>
    </w:p>
    <w:p>
      <w:r>
        <w:t>1. Just wondering about something..  Are Democrats happier then Republicans overall?  Please feel free to comment.  ;)</w:t>
      </w:r>
    </w:p>
    <w:p>
      <w:r>
        <w:rPr>
          <w:b/>
          <w:u w:val="single"/>
        </w:rPr>
        <w:t>109314</w:t>
      </w:r>
    </w:p>
    <w:p>
      <w:r>
        <w:t xml:space="preserve">2. </w:t>
        <w:tab/>
        <w:t>Such things as 'happiness' are transient. I have a cognitive issue ... Happiness is a vile joke. Power is all that matters. Pure. Plain. Power.</w:t>
      </w:r>
    </w:p>
    <w:p>
      <w:r>
        <w:rPr>
          <w:b/>
          <w:u w:val="single"/>
        </w:rPr>
        <w:t>109315</w:t>
      </w:r>
    </w:p>
    <w:p>
      <w:r>
        <w:t xml:space="preserve">3. </w:t>
        <w:tab/>
        <w:tab/>
        <w:t>Good Bye Nigger Lover.</w:t>
      </w:r>
    </w:p>
    <w:p>
      <w:r>
        <w:rPr>
          <w:b/>
          <w:u w:val="single"/>
        </w:rPr>
        <w:t>109316</w:t>
      </w:r>
    </w:p>
    <w:p>
      <w:r>
        <w:t>1. Jews are Whites.  Jews are Europeans to their core.  Kick out the Muzzie slime.  Leave fellow Whites alone.</w:t>
      </w:r>
    </w:p>
    <w:p>
      <w:r>
        <w:rPr>
          <w:b/>
          <w:u w:val="single"/>
        </w:rPr>
        <w:t>109317</w:t>
      </w:r>
    </w:p>
    <w:p>
      <w:r>
        <w:t xml:space="preserve">2. </w:t>
        <w:tab/>
        <w:t>Aww Jews are genetic cousins of that muzzie slime. Why would you do that to them, white jew man? 🤨</w:t>
      </w:r>
    </w:p>
    <w:p>
      <w:r>
        <w:rPr>
          <w:b/>
          <w:u w:val="single"/>
        </w:rPr>
        <w:t>109318</w:t>
      </w:r>
    </w:p>
    <w:p>
      <w:r>
        <w:t>1. Dude I have literally had long conversations that occupied my entire work day explaining Jewish power and supremacy in person. I would never had had the inclination or knowledge to do so if it had not been for people saying nigger on the internet.</w:t>
      </w:r>
    </w:p>
    <w:p>
      <w:r>
        <w:rPr>
          <w:b/>
          <w:u w:val="single"/>
        </w:rPr>
        <w:t>109319</w:t>
      </w:r>
    </w:p>
    <w:p>
      <w:r>
        <w:t>1. currently Kenya is hosting US first lady @MelaniaTrump , how many of us are happy about this visit?</w:t>
      </w:r>
    </w:p>
    <w:p>
      <w:r>
        <w:rPr>
          <w:b/>
          <w:u w:val="single"/>
        </w:rPr>
        <w:t>109320</w:t>
      </w:r>
    </w:p>
    <w:p>
      <w:r>
        <w:t xml:space="preserve">2. </w:t>
        <w:tab/>
        <w:t>Trolling retard obama's hometown weeks before military tribunals is brilliant....</w:t>
      </w:r>
    </w:p>
    <w:p>
      <w:r>
        <w:rPr>
          <w:b/>
          <w:u w:val="single"/>
        </w:rPr>
        <w:t>109321</w:t>
      </w:r>
    </w:p>
    <w:p>
      <w:r>
        <w:t>1. Candace Owens eviscerates CNN’s ‘racist’ display, challenges Lemon to debate conservative ‘token negroes’   https://www.bizpacreview.com/2018/10/11/candance-owens-eviscerates-cnns-racist-display-challenges-lemon-to-debate-conservative-token-negroes-682609    Nigger owns Niggers. I love it.</w:t>
      </w:r>
    </w:p>
    <w:p>
      <w:r>
        <w:rPr>
          <w:b/>
          <w:u w:val="single"/>
        </w:rPr>
        <w:t>109322</w:t>
      </w:r>
    </w:p>
    <w:p>
      <w:r>
        <w:t>1. Wants More Government    https://redd.it/9ppgxk</w:t>
      </w:r>
    </w:p>
    <w:p>
      <w:r>
        <w:rPr>
          <w:b/>
          <w:u w:val="single"/>
        </w:rPr>
        <w:t>109323</w:t>
      </w:r>
    </w:p>
    <w:p>
      <w:r>
        <w:t xml:space="preserve">2. </w:t>
        <w:tab/>
        <w:t>Rock salt hillbilly style Lololol0</w:t>
      </w:r>
    </w:p>
    <w:p>
      <w:r>
        <w:rPr>
          <w:b/>
          <w:u w:val="single"/>
        </w:rPr>
        <w:t>109324</w:t>
      </w:r>
    </w:p>
    <w:p>
      <w:r>
        <w:t>1. Anglin explicitly explained today that his master plan is to redirect antisemitic outrage toward support of an aggressively Zionist politician and political project.   &gt; scooby doo reveal   "I would've gotten away with it if it weren't for those wignat feds!"</w:t>
      </w:r>
    </w:p>
    <w:p>
      <w:r>
        <w:rPr>
          <w:b/>
          <w:u w:val="single"/>
        </w:rPr>
        <w:t>109325</w:t>
      </w:r>
    </w:p>
    <w:p>
      <w:r>
        <w:t xml:space="preserve">2. </w:t>
        <w:tab/>
        <w:t>it's 2040AD, islamic trannies are smashing down doors and taking "racist extremists" to the re-education gulag. The racists are still disavowing each other and arguing about the best way to take power</w:t>
      </w:r>
    </w:p>
    <w:p>
      <w:r>
        <w:rPr>
          <w:b/>
          <w:u w:val="single"/>
        </w:rPr>
        <w:t>109326</w:t>
      </w:r>
    </w:p>
    <w:p>
      <w:r>
        <w:t xml:space="preserve">3. </w:t>
        <w:tab/>
        <w:tab/>
        <w:t>It's 2018AD, a vain faggot is aggressively starting shit with other nationalists and publicly demanding that Gab be taken down. Clueless randos accuse everybody responding to the unprovoked attacks of "infighting."</w:t>
      </w:r>
    </w:p>
    <w:p>
      <w:r>
        <w:rPr>
          <w:b/>
          <w:u w:val="single"/>
        </w:rPr>
        <w:t>109327</w:t>
      </w:r>
    </w:p>
    <w:p>
      <w:r>
        <w:t>1. Elizabeth Warren Already Dropping Hints About Running In 2020 After Saying She Wouldn’t https://americanlookout.com/elizabeth-warren-already-dropping-hints-about-running-in-2020-after-saying-she-wouldnt/</w:t>
      </w:r>
    </w:p>
    <w:p>
      <w:r>
        <w:rPr>
          <w:b/>
          <w:u w:val="single"/>
        </w:rPr>
        <w:t>109328</w:t>
      </w:r>
    </w:p>
    <w:p>
      <w:r>
        <w:t xml:space="preserve">2. </w:t>
        <w:tab/>
        <w:t>loony cunt</w:t>
      </w:r>
    </w:p>
    <w:p>
      <w:r>
        <w:rPr>
          <w:b/>
          <w:u w:val="single"/>
        </w:rPr>
        <w:t>109329</w:t>
      </w:r>
    </w:p>
    <w:p>
      <w:r>
        <w:t xml:space="preserve">3. </w:t>
        <w:tab/>
        <w:tab/>
        <w:t>More like Ruth Buzzy</w:t>
      </w:r>
    </w:p>
    <w:p>
      <w:r>
        <w:rPr>
          <w:b/>
          <w:u w:val="single"/>
        </w:rPr>
        <w:t>109330</w:t>
      </w:r>
    </w:p>
    <w:p>
      <w:r>
        <w:t>1.</w:t>
      </w:r>
    </w:p>
    <w:p>
      <w:r>
        <w:rPr>
          <w:b/>
          <w:u w:val="single"/>
        </w:rPr>
        <w:t>109331</w:t>
      </w:r>
    </w:p>
    <w:p>
      <w:r>
        <w:t xml:space="preserve">2. </w:t>
        <w:tab/>
        <w:t>@TZilla you are propagating lies, taqqiya is not for the purpose of spreading Islam. Your post also misrepresents maruna.  https://en.wikipedia.org/wiki/Taqiya</w:t>
      </w:r>
    </w:p>
    <w:p>
      <w:r>
        <w:rPr>
          <w:b/>
          <w:u w:val="single"/>
        </w:rPr>
        <w:t>109332</w:t>
      </w:r>
    </w:p>
    <w:p>
      <w:r>
        <w:t xml:space="preserve">3. </w:t>
        <w:tab/>
        <w:tab/>
        <w:t>The Wikipedia link you shared merely confirmed what the meme I posted says. The bottom line is, Muslims are taught it's acceptable to lie to non Muslims. Everything is just blah blah, I don't give a shit for your minutiae BS, go away.</w:t>
      </w:r>
    </w:p>
    <w:p>
      <w:r>
        <w:rPr>
          <w:b/>
          <w:u w:val="single"/>
        </w:rPr>
        <w:t>109333</w:t>
      </w:r>
    </w:p>
    <w:p>
      <w:r>
        <w:t xml:space="preserve">4. </w:t>
        <w:tab/>
        <w:tab/>
        <w:tab/>
        <w:t>Here's your meme: https://gab.ai/TZilla/posts/37050536   Here's the Wikipedia link: https://en.wikipedia.org/wiki/Taqiya</w:t>
      </w:r>
    </w:p>
    <w:p>
      <w:r>
        <w:rPr>
          <w:b/>
          <w:u w:val="single"/>
        </w:rPr>
        <w:t>109334</w:t>
      </w:r>
    </w:p>
    <w:p>
      <w:r>
        <w:t xml:space="preserve">5. </w:t>
        <w:tab/>
        <w:tab/>
        <w:tab/>
        <w:tab/>
        <w:t>^^^ what she said.</w:t>
      </w:r>
    </w:p>
    <w:p>
      <w:r>
        <w:rPr>
          <w:b/>
          <w:u w:val="single"/>
        </w:rPr>
        <w:t>109335</w:t>
      </w:r>
    </w:p>
    <w:p>
      <w:r>
        <w:t xml:space="preserve">6. </w:t>
        <w:tab/>
        <w:tab/>
        <w:tab/>
        <w:tab/>
        <w:tab/>
        <w:t>sand nigger pedophile apologist yip</w:t>
      </w:r>
    </w:p>
    <w:p>
      <w:r>
        <w:rPr>
          <w:b/>
          <w:u w:val="single"/>
        </w:rPr>
        <w:t>109336</w:t>
      </w:r>
    </w:p>
    <w:p>
      <w:r>
        <w:t>1. Everyday, Jim Acosta gets a little bit closer to snapping and having an emotional breakdown on live TV.</w:t>
      </w:r>
    </w:p>
    <w:p>
      <w:r>
        <w:rPr>
          <w:b/>
          <w:u w:val="single"/>
        </w:rPr>
        <w:t>109337</w:t>
      </w:r>
    </w:p>
    <w:p>
      <w:r>
        <w:t xml:space="preserve">2. </w:t>
        <w:tab/>
        <w:t>Fuck this faggot</w:t>
      </w:r>
    </w:p>
    <w:p>
      <w:r>
        <w:rPr>
          <w:b/>
          <w:u w:val="single"/>
        </w:rPr>
        <w:t>109338</w:t>
      </w:r>
    </w:p>
    <w:p>
      <w:r>
        <w:t>1. Another reason the democrats can never be allowed to take power again.</w:t>
      </w:r>
    </w:p>
    <w:p>
      <w:r>
        <w:rPr>
          <w:b/>
          <w:u w:val="single"/>
        </w:rPr>
        <w:t>109339</w:t>
      </w:r>
    </w:p>
    <w:p>
      <w:r>
        <w:t xml:space="preserve">2. </w:t>
        <w:tab/>
        <w:t>WTF? Did this cunt actually say that???</w:t>
      </w:r>
    </w:p>
    <w:p>
      <w:r>
        <w:rPr>
          <w:b/>
          <w:u w:val="single"/>
        </w:rPr>
        <w:t>109340</w:t>
      </w:r>
    </w:p>
    <w:p>
      <w:r>
        <w:t xml:space="preserve">3. </w:t>
        <w:tab/>
        <w:tab/>
        <w:t>Hint we know how to make our own firearms and ammo...</w:t>
      </w:r>
    </w:p>
    <w:p>
      <w:r>
        <w:rPr>
          <w:b/>
          <w:u w:val="single"/>
        </w:rPr>
        <w:t>109341</w:t>
      </w:r>
    </w:p>
    <w:p>
      <w:r>
        <w:t xml:space="preserve">4. </w:t>
        <w:tab/>
        <w:tab/>
        <w:t>Ohhhh, I'm in Australia, where guns are illegal. I wish I knew how to do that!</w:t>
      </w:r>
    </w:p>
    <w:p>
      <w:r>
        <w:rPr>
          <w:b/>
          <w:u w:val="single"/>
        </w:rPr>
        <w:t>109342</w:t>
      </w:r>
    </w:p>
    <w:p>
      <w:r>
        <w:t>1. Eleven-year-old Ebba Åkerlund was murdered by a mohammedan jihadist in Stockholm, Sweden on April 7, 2017.   Never, White man, forget what blind hate stole from thee. Wait for the hour that avenges the bleeding crime.   One day we'll have to fight against all odds for the '14 Words', even when we're tired, hungry, and cold. Don't be discouraged, remember Ebba.</w:t>
      </w:r>
    </w:p>
    <w:p>
      <w:r>
        <w:rPr>
          <w:b/>
          <w:u w:val="single"/>
        </w:rPr>
        <w:t>109343</w:t>
      </w:r>
    </w:p>
    <w:p>
      <w:r>
        <w:t xml:space="preserve">2. </w:t>
        <w:tab/>
        <w:t>JEWS MURDERED EBBA. Muslims were the instrument. Jewish immigration policy was how. Jews were the criminals. Europe has a muslim problem because it has a jewish problem.</w:t>
      </w:r>
    </w:p>
    <w:p>
      <w:r>
        <w:rPr>
          <w:b/>
          <w:u w:val="single"/>
        </w:rPr>
        <w:t>109344</w:t>
      </w:r>
    </w:p>
    <w:p>
      <w:r>
        <w:t xml:space="preserve">3. </w:t>
        <w:tab/>
        <w:tab/>
        <w:t>LOL, did you just say jews are the victims of muslims? HELLO POOR RETARDED CHILD, who do you think here in America is behind literally 99.99% of the muslim immigration? JEWISH IMMIGRATION "ORGANIZATIONS" and asshole kike politicians. You think it's any different in Europe?</w:t>
      </w:r>
    </w:p>
    <w:p>
      <w:r>
        <w:rPr>
          <w:b/>
          <w:u w:val="single"/>
        </w:rPr>
        <w:t>109345</w:t>
      </w:r>
    </w:p>
    <w:p>
      <w:r>
        <w:t>1. this faggot terorrist media guy needs some help seeing the light!! Daniel dale Toronto star 😷😷😷😷😷😷😷😷   https://youtu.be/NYKct1K03_4</w:t>
      </w:r>
    </w:p>
    <w:p>
      <w:r>
        <w:rPr>
          <w:b/>
          <w:u w:val="single"/>
        </w:rPr>
        <w:t>109346</w:t>
      </w:r>
    </w:p>
    <w:p>
      <w:r>
        <w:t>1. This is Antifa Portland on 10/15. The Mayor of Portland is still telling the police to stand down and to allow them to block traffic and do as they wish.   Remember when commie pinkos had to lurk in the shadows for fear of being found out here in America? We need to bring that back and send these assholes packing 🤬</w:t>
      </w:r>
    </w:p>
    <w:p>
      <w:r>
        <w:rPr>
          <w:b/>
          <w:u w:val="single"/>
        </w:rPr>
        <w:t>109347</w:t>
      </w:r>
    </w:p>
    <w:p>
      <w:r>
        <w:t xml:space="preserve">2. </w:t>
        <w:tab/>
        <w:t>Fuck the faggots just beat an antifa retard if you see one</w:t>
      </w:r>
    </w:p>
    <w:p>
      <w:r>
        <w:rPr>
          <w:b/>
          <w:u w:val="single"/>
        </w:rPr>
        <w:t>109348</w:t>
      </w:r>
    </w:p>
    <w:p>
      <w:r>
        <w:t>1. Professor says Trump's policies are making Mexico less safe   https://www.youtube.com/watch?v=4qvQgf8mSpw</w:t>
      </w:r>
    </w:p>
    <w:p>
      <w:r>
        <w:rPr>
          <w:b/>
          <w:u w:val="single"/>
        </w:rPr>
        <w:t>109349</w:t>
      </w:r>
    </w:p>
    <w:p>
      <w:r>
        <w:t xml:space="preserve">2. </w:t>
        <w:tab/>
        <w:t>Yeah because the criminals have to stay there!</w:t>
      </w:r>
    </w:p>
    <w:p>
      <w:r>
        <w:rPr>
          <w:b/>
          <w:u w:val="single"/>
        </w:rPr>
        <w:t>109350</w:t>
      </w:r>
    </w:p>
    <w:p>
      <w:r>
        <w:t xml:space="preserve">3. </w:t>
        <w:tab/>
        <w:tab/>
        <w:t>Exactly...what part of that doesn't the Dumb fuckin' wetback get?</w:t>
      </w:r>
    </w:p>
    <w:p>
      <w:r>
        <w:rPr>
          <w:b/>
          <w:u w:val="single"/>
        </w:rPr>
        <w:t>109351</w:t>
      </w:r>
    </w:p>
    <w:p>
      <w:r>
        <w:t>1. I just want to say that if I don't respond to your comment, its not that I don't want to talk to you it's that I'm just socially retarded and stuff</w:t>
      </w:r>
    </w:p>
    <w:p>
      <w:r>
        <w:rPr>
          <w:b/>
          <w:u w:val="single"/>
        </w:rPr>
        <w:t>109352</w:t>
      </w:r>
    </w:p>
    <w:p>
      <w:r>
        <w:t>1. I'm becoming increasingly convinced that MGTOW is not only a pathetic form of White Sharia, but a form of homosexuality that is somehow more warped than the run-of-the-mill faggotry typically seen</w:t>
      </w:r>
    </w:p>
    <w:p>
      <w:r>
        <w:rPr>
          <w:b/>
          <w:u w:val="single"/>
        </w:rPr>
        <w:t>109353</w:t>
      </w:r>
    </w:p>
    <w:p>
      <w:r>
        <w:t xml:space="preserve">2. </w:t>
        <w:tab/>
        <w:t>MGTOW has many problems. Hyper-individuality, refuses to acknowledge race, curses cultural Marxism yet will not name the jew, Promotes self-preservation yet shames men who want family's, studies philosophy  but won't apply it to themselves, studies gender dynamics &amp; sexual selection yet won't provide the tool of introspection. I can go on and on.</w:t>
      </w:r>
    </w:p>
    <w:p>
      <w:r>
        <w:rPr>
          <w:b/>
          <w:u w:val="single"/>
        </w:rPr>
        <w:t>109354</w:t>
      </w:r>
    </w:p>
    <w:p>
      <w:r>
        <w:t xml:space="preserve">3. </w:t>
        <w:tab/>
        <w:tab/>
        <w:t>"MGTOW has many problems.  Hyper-individuality, refuses to acknowledge race, curses cultural Marxism yet will not name the jew, Promotes self-preservation yet shames men who want family's, studies philosophy but won't apply it to themselves, studies gender dynamics &amp; sexual selection yet won't provide the tool of introspection. I can go on and on."  Well you could go on and on. And be incorrect in everything you say as you are in these cases.</w:t>
      </w:r>
    </w:p>
    <w:p>
      <w:r>
        <w:rPr>
          <w:b/>
          <w:u w:val="single"/>
        </w:rPr>
        <w:t>109355</w:t>
      </w:r>
    </w:p>
    <w:p>
      <w:r>
        <w:t xml:space="preserve">4. </w:t>
        <w:tab/>
        <w:tab/>
        <w:tab/>
        <w:t>Says the whiny, bromancing faggot who offers not a single bit of legitimate argument, but instead circle-jerks with his mates in the same fashion as pit-haired Feminists while screeching and stomping your feet, and crying with what is tantamount to "No, u."   Genetic dead ends. Pathetic disgraces to what it is to be a man.</w:t>
      </w:r>
    </w:p>
    <w:p>
      <w:r>
        <w:rPr>
          <w:b/>
          <w:u w:val="single"/>
        </w:rPr>
        <w:t>109356</w:t>
      </w:r>
    </w:p>
    <w:p>
      <w:r>
        <w:t xml:space="preserve">5. </w:t>
        <w:tab/>
        <w:tab/>
        <w:tab/>
        <w:tab/>
        <w:t>"Says the whiny, bromancing faggot who offers not a single bit of legitimate argument"  Maybe you should watch this video.  http://www.manbook.biz/2017/11/30/mg244-peters-divorce-court-video-two-snippets-mgtow/  I have presented the most proof of any man to the young men just how deeply evil women are.   #MGTOW</w:t>
      </w:r>
    </w:p>
    <w:p>
      <w:r>
        <w:rPr>
          <w:b/>
          <w:u w:val="single"/>
        </w:rPr>
        <w:t>109357</w:t>
      </w:r>
    </w:p>
    <w:p>
      <w:r>
        <w:t>1. Yeah I want these retarded idiots 😲 🔫 in charge 🙄 😛 https://youtu.be/4emuEugDLQA</w:t>
      </w:r>
    </w:p>
    <w:p>
      <w:r>
        <w:rPr>
          <w:b/>
          <w:u w:val="single"/>
        </w:rPr>
        <w:t>109358</w:t>
      </w:r>
    </w:p>
    <w:p>
      <w:r>
        <w:t>1. Make liberals poorer. That'll show Trump.</w:t>
      </w:r>
    </w:p>
    <w:p>
      <w:r>
        <w:rPr>
          <w:b/>
          <w:u w:val="single"/>
        </w:rPr>
        <w:t>109359</w:t>
      </w:r>
    </w:p>
    <w:p>
      <w:r>
        <w:t xml:space="preserve">2. </w:t>
        <w:tab/>
        <w:t>What did this retard use to take the picture? OH, a phone? OH, it's a lie? Huh</w:t>
      </w:r>
    </w:p>
    <w:p>
      <w:r>
        <w:rPr>
          <w:b/>
          <w:u w:val="single"/>
        </w:rPr>
        <w:t>109360</w:t>
      </w:r>
    </w:p>
    <w:p>
      <w:r>
        <w:t>1. #Aleatório             #Rock            #RockBrazuca             #RockAndRoll   *   Hillbilly Rawhide  (O ENXOFRE E A CACHAÇA)   *  https://www.youtube.com/watch?v=ao3zs6NwRrw</w:t>
      </w:r>
    </w:p>
    <w:p>
      <w:r>
        <w:rPr>
          <w:b/>
          <w:u w:val="single"/>
        </w:rPr>
        <w:t>109361</w:t>
      </w:r>
    </w:p>
    <w:p>
      <w:r>
        <w:t>1. Bad move. He has nothing to prove to anyone. Once a month that office is going to be like Dante's Inferno. You could power an electrical station on the passive aggressiveness alone. Good grief. He should have hired all white, Christian, straight, males who like beer and who have a family to support. I hope he likes four women telling him where his couch should go. (Psst, none of them will agree on the location either), pumpkin spice latte dripped all over the briefings they type, hair clogging up his office bathroom sink, and no one who can stay late because they have to pick up little Johnny from the babysitters! 😂 Oh, AND Dems will still call him a gang rapist until the day he dies.</w:t>
      </w:r>
    </w:p>
    <w:p>
      <w:r>
        <w:rPr>
          <w:b/>
          <w:u w:val="single"/>
        </w:rPr>
        <w:t>109362</w:t>
      </w:r>
    </w:p>
    <w:p>
      <w:r>
        <w:t xml:space="preserve">2. </w:t>
        <w:tab/>
        <w:t>you reap what you sow  Sad to see both of Trump's SCOTUS picks are borderline retarded if not outright hostile to him.</w:t>
      </w:r>
    </w:p>
    <w:p>
      <w:r>
        <w:rPr>
          <w:b/>
          <w:u w:val="single"/>
        </w:rPr>
        <w:t>109363</w:t>
      </w:r>
    </w:p>
    <w:p>
      <w:r>
        <w:t>1. Yes. And your mom is your dad, faggot x infinity!</w:t>
      </w:r>
    </w:p>
    <w:p>
      <w:r>
        <w:rPr>
          <w:b/>
          <w:u w:val="single"/>
        </w:rPr>
        <w:t>109364</w:t>
      </w:r>
    </w:p>
    <w:p>
      <w:r>
        <w:t>1. I think Apple, LG and Samsung will be backing Trump in 2020...</w:t>
      </w:r>
    </w:p>
    <w:p>
      <w:r>
        <w:rPr>
          <w:b/>
          <w:u w:val="single"/>
        </w:rPr>
        <w:t>109365</w:t>
      </w:r>
    </w:p>
    <w:p>
      <w:r>
        <w:t xml:space="preserve">2. </w:t>
        <w:tab/>
        <w:t>Here's your sign...Full Retard</w:t>
      </w:r>
    </w:p>
    <w:p>
      <w:r>
        <w:rPr>
          <w:b/>
          <w:u w:val="single"/>
        </w:rPr>
        <w:t>109366</w:t>
      </w:r>
    </w:p>
    <w:p>
      <w:r>
        <w:t>1. Jack, Stop being a faggot and stand up for your race, white man.</w:t>
      </w:r>
    </w:p>
    <w:p>
      <w:r>
        <w:rPr>
          <w:b/>
          <w:u w:val="single"/>
        </w:rPr>
        <w:t>109367</w:t>
      </w:r>
    </w:p>
    <w:p>
      <w:r>
        <w:t>1. Federal Chief Judge Alex Kozinski is accused of sexual misconduct by 15 women   WHO is Federal Chief Judge Alex Kozinski??!?!?!?!?!   Same judge who stopped @POTUS initial travel ban   #VoteDemsOUT #VoteRed.   Jali Cat   https://t.co/PzR1R2uDhF    …..   Rich, very rich.   The left are nothing but thugging pervs   who are absolutely going to get   their a** handed to them.</w:t>
      </w:r>
    </w:p>
    <w:p>
      <w:r>
        <w:rPr>
          <w:b/>
          <w:u w:val="single"/>
        </w:rPr>
        <w:t>109368</w:t>
      </w:r>
    </w:p>
    <w:p>
      <w:r>
        <w:t xml:space="preserve">2. </w:t>
        <w:tab/>
        <w:t>Another nobama retard</w:t>
      </w:r>
    </w:p>
    <w:p>
      <w:r>
        <w:rPr>
          <w:b/>
          <w:u w:val="single"/>
        </w:rPr>
        <w:t>109369</w:t>
      </w:r>
    </w:p>
    <w:p>
      <w:r>
        <w:t>1. Muslim 'who plotted Christmas Day terror attack in Melbourne laughed with his accomplices in prison because he thought Allah had greater plans for them'    https://www.dailymail.co.uk/news/article-6234167/Muslim-plotted-Christmas-Day-terror-attack-thought-Allah-greater-plans-them.html</w:t>
      </w:r>
    </w:p>
    <w:p>
      <w:r>
        <w:rPr>
          <w:b/>
          <w:u w:val="single"/>
        </w:rPr>
        <w:t>109370</w:t>
      </w:r>
    </w:p>
    <w:p>
      <w:r>
        <w:t xml:space="preserve">2. </w:t>
        <w:tab/>
        <w:t>Allah does have greater plans for you   Bend over touch your toes you're gonna enjoy the big black man up your arse    Twat head</w:t>
      </w:r>
    </w:p>
    <w:p>
      <w:r>
        <w:rPr>
          <w:b/>
          <w:u w:val="single"/>
        </w:rPr>
        <w:t>109371</w:t>
      </w:r>
    </w:p>
    <w:p>
      <w:r>
        <w:t xml:space="preserve">3. </w:t>
        <w:tab/>
        <w:tab/>
        <w:t>Allahu GAYBAR!</w:t>
      </w:r>
    </w:p>
    <w:p>
      <w:r>
        <w:rPr>
          <w:b/>
          <w:u w:val="single"/>
        </w:rPr>
        <w:t>109372</w:t>
      </w:r>
    </w:p>
    <w:p>
      <w:r>
        <w:t xml:space="preserve">4. </w:t>
        <w:tab/>
        <w:tab/>
        <w:tab/>
        <w:t>Love it</w:t>
      </w:r>
    </w:p>
    <w:p>
      <w:r>
        <w:rPr>
          <w:b/>
          <w:u w:val="single"/>
        </w:rPr>
        <w:t>109373</w:t>
      </w:r>
    </w:p>
    <w:p>
      <w:r>
        <w:t>1. Another win for the vast majority that don't buy into the faggot "lifestyle"...  Ashers 'gay cake' row: Bakers win Supreme Court appeal   The Christian owners of a Northern Ireland bakery have won their appeal in the so-called "gay cake" discrimination case.  https://www.bbc.com/news/uk-northern-ireland-45789759</w:t>
      </w:r>
    </w:p>
    <w:p>
      <w:r>
        <w:rPr>
          <w:b/>
          <w:u w:val="single"/>
        </w:rPr>
        <w:t>109374</w:t>
      </w:r>
    </w:p>
    <w:p>
      <w:r>
        <w:t xml:space="preserve">2. </w:t>
        <w:tab/>
        <w:t>So forcing a Jew bakery to make a swastika cake is out? Thanks short sighted niggers who lack the capacity for abstract thought.   I bet none of you with agency got the FUCKING BALLS to use this ruling to fight the accommodations clause in the civil Rights act of 64.   #woolworthsLUNCHCOUNTERshakesitsmotherfuckinghead</w:t>
      </w:r>
    </w:p>
    <w:p>
      <w:r>
        <w:rPr>
          <w:b/>
          <w:u w:val="single"/>
        </w:rPr>
        <w:t>109375</w:t>
      </w:r>
    </w:p>
    <w:p>
      <w:r>
        <w:t xml:space="preserve">3. </w:t>
        <w:tab/>
        <w:tab/>
        <w:t>How about asking the jew bakery to make the cake in the shape of an oven?.....They'd have to put the oven in the oven...</w:t>
      </w:r>
    </w:p>
    <w:p>
      <w:r>
        <w:rPr>
          <w:b/>
          <w:u w:val="single"/>
        </w:rPr>
        <w:t>109376</w:t>
      </w:r>
    </w:p>
    <w:p>
      <w:r>
        <w:t>1. Look it's one retard talking to another retard. No you fucking tool it's not Checkers</w:t>
      </w:r>
    </w:p>
    <w:p>
      <w:r>
        <w:rPr>
          <w:b/>
          <w:u w:val="single"/>
        </w:rPr>
        <w:t>109377</w:t>
      </w:r>
    </w:p>
    <w:p>
      <w:r>
        <w:t>1. https://youtu.be/7U66tYpzQTE</w:t>
      </w:r>
    </w:p>
    <w:p>
      <w:r>
        <w:rPr>
          <w:b/>
          <w:u w:val="single"/>
        </w:rPr>
        <w:t>109378</w:t>
      </w:r>
    </w:p>
    <w:p>
      <w:r>
        <w:t xml:space="preserve">2. </w:t>
        <w:tab/>
        <w:t>How fucking retarded can you be/act..</w:t>
      </w:r>
    </w:p>
    <w:p>
      <w:r>
        <w:rPr>
          <w:b/>
          <w:u w:val="single"/>
        </w:rPr>
        <w:t>109379</w:t>
      </w:r>
    </w:p>
    <w:p>
      <w:r>
        <w:t xml:space="preserve">3. </w:t>
        <w:tab/>
        <w:tab/>
        <w:t>Not a fan I take it?</w:t>
      </w:r>
    </w:p>
    <w:p>
      <w:r>
        <w:rPr>
          <w:b/>
          <w:u w:val="single"/>
        </w:rPr>
        <w:t>109380</w:t>
      </w:r>
    </w:p>
    <w:p>
      <w:r>
        <w:t>1. Hey guys, I just got a call from a dirty stinkin Sand Nigger who told me there was a problem with my Microsoft program on my computer . The number is 855-557-0111. I called him back and asked if he was a dirty stinkin Sand Nigger and he hung up . Right now my son is posting a Craigslist ad for free beagle puppies at this number. Let's give the Nigger a Gab welcome!!</w:t>
      </w:r>
    </w:p>
    <w:p>
      <w:r>
        <w:rPr>
          <w:b/>
          <w:u w:val="single"/>
        </w:rPr>
        <w:t>109381</w:t>
      </w:r>
    </w:p>
    <w:p>
      <w:r>
        <w:t xml:space="preserve">2. </w:t>
        <w:tab/>
        <w:t>Very creative</w:t>
      </w:r>
    </w:p>
    <w:p>
      <w:r>
        <w:rPr>
          <w:b/>
          <w:u w:val="single"/>
        </w:rPr>
        <w:t>109382</w:t>
      </w:r>
    </w:p>
    <w:p>
      <w:r>
        <w:t>1. look at this Commie Faggot from Facebook   does it look like this idiot "works"   day of the caravan can't come soon enough</w:t>
      </w:r>
    </w:p>
    <w:p>
      <w:r>
        <w:rPr>
          <w:b/>
          <w:u w:val="single"/>
        </w:rPr>
        <w:t>109383</w:t>
      </w:r>
    </w:p>
    <w:p>
      <w:r>
        <w:t>1. an uncomfortable percentage of america's population actually believes this.   it will be the foundation of the bolshevik left's escalation of civil war 2.0</w:t>
      </w:r>
    </w:p>
    <w:p>
      <w:r>
        <w:rPr>
          <w:b/>
          <w:u w:val="single"/>
        </w:rPr>
        <w:t>109384</w:t>
      </w:r>
    </w:p>
    <w:p>
      <w:r>
        <w:t xml:space="preserve">2. </w:t>
        <w:tab/>
        <w:t>The dumb thing is that decentralization would solve all these problems. California could just be crazy and leave the rest of us alone but NOOOO we have to control everything and make the whole country conform, those redneck Christians must BOW DOWN.</w:t>
      </w:r>
    </w:p>
    <w:p>
      <w:r>
        <w:rPr>
          <w:b/>
          <w:u w:val="single"/>
        </w:rPr>
        <w:t>109385</w:t>
      </w:r>
    </w:p>
    <w:p>
      <w:r>
        <w:t>3.</w:t>
      </w:r>
    </w:p>
    <w:p>
      <w:r>
        <w:rPr>
          <w:b/>
          <w:u w:val="single"/>
        </w:rPr>
        <w:t>109386</w:t>
      </w:r>
    </w:p>
    <w:p>
      <w:r>
        <w:t xml:space="preserve">4. </w:t>
        <w:tab/>
        <w:tab/>
        <w:t>Yes, only the most populous states including liberal sh*tholes like NY, CaliMexifornia, the N.E. mini-states and Illinois should decide the Presidential election. If Montana cannot have three electoral votes (Senators, minimum one Rep. etc) then neither should Rhode Island (which would not make a proper Montanan county). This is not a mob democracy, it is a representative republic. You know how to change the Constitution . . . oh, you don't have the support to do so? Then STFU and emigrate to Venezulea.</w:t>
      </w:r>
    </w:p>
    <w:p>
      <w:r>
        <w:rPr>
          <w:b/>
          <w:u w:val="single"/>
        </w:rPr>
        <w:t>109387</w:t>
      </w:r>
    </w:p>
    <w:p>
      <w:r>
        <w:t xml:space="preserve">5. </w:t>
        <w:tab/>
        <w:tab/>
        <w:t>BOW DOWN to us ... the know-it all hippies, duuuude!   Have you read @TomKawczynski's book The Coming Civil War? Chapter 34 is titled "Decentralization - The Unhappy Compromise".   "Assuming all this could be done, one could ask what might keep these disparate states together where you imagine a California that looks communist working with Texas swinging hard right socially and toward free markets."   https://www.amazon.com/Coming-Civil-War-Tom-Kawczynski-ebook/dp/B07GWGPPY5/</w:t>
      </w:r>
    </w:p>
    <w:p>
      <w:r>
        <w:rPr>
          <w:b/>
          <w:u w:val="single"/>
        </w:rPr>
        <w:t>109388</w:t>
      </w:r>
    </w:p>
    <w:p>
      <w:r>
        <w:t xml:space="preserve">6. </w:t>
        <w:tab/>
        <w:tab/>
        <w:tab/>
        <w:t>I haven't read it but will put it on my list!</w:t>
      </w:r>
    </w:p>
    <w:p>
      <w:r>
        <w:rPr>
          <w:b/>
          <w:u w:val="single"/>
        </w:rPr>
        <w:t>109389</w:t>
      </w:r>
    </w:p>
    <w:p>
      <w:r>
        <w:t>1. Three percent of Elizabeth Warren's DNA from ancestor who rounded up Cherokees for 'Trail of Tears'   https://www.breitbart.com/politics/2018/10/17/hree-percent-of-elizabeth-warrens-dna-from-ancestor-who-rounded-up-cherokees-for-trail-of-tears/</w:t>
      </w:r>
    </w:p>
    <w:p>
      <w:r>
        <w:rPr>
          <w:b/>
          <w:u w:val="single"/>
        </w:rPr>
        <w:t>109390</w:t>
      </w:r>
    </w:p>
    <w:p>
      <w:r>
        <w:t xml:space="preserve">2. </w:t>
        <w:tab/>
        <w:t>Thankful they ran this updated story ... DUMBFUCK Warren Cunt proved it by taking the DNA test LMAO</w:t>
      </w:r>
    </w:p>
    <w:p>
      <w:r>
        <w:rPr>
          <w:b/>
          <w:u w:val="single"/>
        </w:rPr>
        <w:t>109391</w:t>
      </w:r>
    </w:p>
    <w:p>
      <w:r>
        <w:t>1. This is what taxpayers are funding in Britain.</w:t>
      </w:r>
    </w:p>
    <w:p>
      <w:r>
        <w:rPr>
          <w:b/>
          <w:u w:val="single"/>
        </w:rPr>
        <w:t>109392</w:t>
      </w:r>
    </w:p>
    <w:p>
      <w:r>
        <w:t xml:space="preserve">2. </w:t>
        <w:tab/>
        <w:t>This is so fucking retarded I don’t even know where to start...</w:t>
      </w:r>
    </w:p>
    <w:p>
      <w:r>
        <w:rPr>
          <w:b/>
          <w:u w:val="single"/>
        </w:rPr>
        <w:t>109393</w:t>
      </w:r>
    </w:p>
    <w:p>
      <w:r>
        <w:t>1. With the new movie "Bohemian Rhapsody" I got to know about Freddie Mercury, the lead singer of the British band "Queen" and one of the greatest vocalists of all time.   The fact that he was and continues to be admired by millions of people all over the world , in spite of not being white or straight , shows how ultimately such differences do not really matter.</w:t>
      </w:r>
    </w:p>
    <w:p>
      <w:r>
        <w:rPr>
          <w:b/>
          <w:u w:val="single"/>
        </w:rPr>
        <w:t>109394</w:t>
      </w:r>
    </w:p>
    <w:p>
      <w:r>
        <w:t xml:space="preserve">2. </w:t>
        <w:tab/>
        <w:t>AIDS INFESTED DEAD FAGGOT</w:t>
      </w:r>
    </w:p>
    <w:p>
      <w:r>
        <w:rPr>
          <w:b/>
          <w:u w:val="single"/>
        </w:rPr>
        <w:t>109395</w:t>
      </w:r>
    </w:p>
    <w:p>
      <w:r>
        <w:t xml:space="preserve">3. </w:t>
        <w:tab/>
        <w:tab/>
        <w:t>Freddy Faggot Mercury is not an AIDS infested dead faggot?</w:t>
      </w:r>
    </w:p>
    <w:p>
      <w:r>
        <w:rPr>
          <w:b/>
          <w:u w:val="single"/>
        </w:rPr>
        <w:t>109396</w:t>
      </w:r>
    </w:p>
    <w:p>
      <w:r>
        <w:t>1. BREAKING: Dems getting smoked in early voting in every state strongly implying a dominate election for Trumpublicans.   ...Now back to the retarded fake bom story on every channel</w:t>
      </w:r>
    </w:p>
    <w:p>
      <w:r>
        <w:rPr>
          <w:b/>
          <w:u w:val="single"/>
        </w:rPr>
        <w:t>109397</w:t>
      </w:r>
    </w:p>
    <w:p>
      <w:r>
        <w:t>1. SHAME ON BRITAIN: Sixty-thousand British War veterans are ‘homeless’ While sixty million plus Moslims will be kipping in a nice council house tonight This government want stringing up?</w:t>
      </w:r>
    </w:p>
    <w:p>
      <w:r>
        <w:rPr>
          <w:b/>
          <w:u w:val="single"/>
        </w:rPr>
        <w:t>109398</w:t>
      </w:r>
    </w:p>
    <w:p>
      <w:r>
        <w:t xml:space="preserve">2. </w:t>
        <w:tab/>
        <w:t>the brit goobermint is sucking muzzie dick</w:t>
      </w:r>
    </w:p>
    <w:p>
      <w:r>
        <w:rPr>
          <w:b/>
          <w:u w:val="single"/>
        </w:rPr>
        <w:t>109399</w:t>
      </w:r>
    </w:p>
    <w:p>
      <w:r>
        <w:t>1. The nigger says, "Reeeeeeeee, Trump be's Hitler and sheeeeeit!"   https://www.breitbart.com/video/2018/10/23/dem-rep-meeks-trump-saying-hes-nationalist-reminds-me-of-rhetoric-from-people-like-hitler/</w:t>
      </w:r>
    </w:p>
    <w:p>
      <w:r>
        <w:rPr>
          <w:b/>
          <w:u w:val="single"/>
        </w:rPr>
        <w:t>109400</w:t>
      </w:r>
    </w:p>
    <w:p>
      <w:r>
        <w:t xml:space="preserve">2. </w:t>
        <w:tab/>
        <w:t>Notice how Meeks has nothing to say about Black Nationalists, like Farrakhan. Or Nationalists in sub Saharan African countries. But let a White man say he's a Nationalist and the chimp out begins.</w:t>
      </w:r>
    </w:p>
    <w:p>
      <w:r>
        <w:rPr>
          <w:b/>
          <w:u w:val="single"/>
        </w:rPr>
        <w:t>109401</w:t>
      </w:r>
    </w:p>
    <w:p>
      <w:r>
        <w:t xml:space="preserve">3. </w:t>
        <w:tab/>
        <w:tab/>
        <w:t>It's all part of the plan for White Genocide.</w:t>
      </w:r>
    </w:p>
    <w:p>
      <w:r>
        <w:rPr>
          <w:b/>
          <w:u w:val="single"/>
        </w:rPr>
        <w:t>109402</w:t>
      </w:r>
    </w:p>
    <w:p>
      <w:r>
        <w:t>1. https://m.youtube.com/watch?v=rEpQaFtvx_E    FUCK! FUCK! NOO!!!   THE CONSERVATIVE DEMONC HITLER REGIME IS NOW A REALITY IN THE UNITED STATES OF AMERICA!  FUCK YOU DEMONS FOR VOTING IN A SERIAL RAPIST INTO THE SUPREME COURT!  YOU WILL ALL BE GIVEN A "DEAL YOU CANNOT REFUSE" FOR YOUR ATTEMPTED FASCHIST DICTATORSHIP TRUMPERVITES!  AND YOU ALL FUCKING DESERVE IT</w:t>
      </w:r>
    </w:p>
    <w:p>
      <w:r>
        <w:rPr>
          <w:b/>
          <w:u w:val="single"/>
        </w:rPr>
        <w:t>109403</w:t>
      </w:r>
    </w:p>
    <w:p>
      <w:r>
        <w:t xml:space="preserve">2. </w:t>
        <w:tab/>
        <w:t>Omg 🤭😭, don’t you know millions will die</w:t>
      </w:r>
    </w:p>
    <w:p>
      <w:r>
        <w:rPr>
          <w:b/>
          <w:u w:val="single"/>
        </w:rPr>
        <w:t>109404</w:t>
      </w:r>
    </w:p>
    <w:p>
      <w:r>
        <w:t xml:space="preserve">3. </w:t>
        <w:tab/>
        <w:tab/>
        <w:t>IT'S THE FUCKIG END OF AMERICAAA!!! YOUR GOD DAMN RIGHT!!!  FUCK ALL WHO VOTED FOR EVIL CHEATO HAIRED MAN!</w:t>
      </w:r>
    </w:p>
    <w:p>
      <w:r>
        <w:rPr>
          <w:b/>
          <w:u w:val="single"/>
        </w:rPr>
        <w:t>109405</w:t>
      </w:r>
    </w:p>
    <w:p>
      <w:r>
        <w:t xml:space="preserve">4. </w:t>
        <w:tab/>
        <w:tab/>
        <w:tab/>
        <w:t xml:space="preserve"> BISMALAH! @Kabaalah   That is the stupidest thing I have read all day . PULL YOUR HEAD OUT OF YOUR ASS BOY. PISS ON YOU AND ALL MUZZIE PIGS.</w:t>
      </w:r>
    </w:p>
    <w:p>
      <w:r>
        <w:rPr>
          <w:b/>
          <w:u w:val="single"/>
        </w:rPr>
        <w:t>109406</w:t>
      </w:r>
    </w:p>
    <w:p>
      <w:r>
        <w:t>1. They run out of gas, goyim   They had some one day &amp; then the next day....it was all gone   Completely run out</w:t>
      </w:r>
    </w:p>
    <w:p>
      <w:r>
        <w:rPr>
          <w:b/>
          <w:u w:val="single"/>
        </w:rPr>
        <w:t>109407</w:t>
      </w:r>
    </w:p>
    <w:p>
      <w:r>
        <w:t xml:space="preserve">2. </w:t>
        <w:tab/>
        <w:t>And you’re a Nazi bastard!!!! Now run along you national Socialist prick. 🇮🇱🇬🇧🇺🇸</w:t>
      </w:r>
    </w:p>
    <w:p>
      <w:r>
        <w:rPr>
          <w:b/>
          <w:u w:val="single"/>
        </w:rPr>
        <w:t>109408</w:t>
      </w:r>
    </w:p>
    <w:p>
      <w:r>
        <w:t xml:space="preserve">3. </w:t>
        <w:tab/>
        <w:tab/>
        <w:t>Yea yea yea enjoy your muzzie m8s you National socialist prick 🇬🇧✌🏼🖕🏼. #dickhead</w:t>
      </w:r>
    </w:p>
    <w:p>
      <w:r>
        <w:rPr>
          <w:b/>
          <w:u w:val="single"/>
        </w:rPr>
        <w:t>109409</w:t>
      </w:r>
    </w:p>
    <w:p>
      <w:r>
        <w:t>1. while White wealth is transferred to grow third world populations exponentially....Whites are trained not to have growing populations....its all about the kalergi plan of White Genocide...never forget Kalergi or stop teaching others about what is happening according to his plan</w:t>
      </w:r>
    </w:p>
    <w:p>
      <w:r>
        <w:rPr>
          <w:b/>
          <w:u w:val="single"/>
        </w:rPr>
        <w:t>109410</w:t>
      </w:r>
    </w:p>
    <w:p>
      <w:r>
        <w:t xml:space="preserve">2. </w:t>
        <w:tab/>
        <w:t>And yet there are large numbers of "pro life" idiots here on Gab who are constantly wailing about all the nigger fetuses that  are aborted every year.  If anything there should be more such  abortions!</w:t>
      </w:r>
    </w:p>
    <w:p>
      <w:r>
        <w:rPr>
          <w:b/>
          <w:u w:val="single"/>
        </w:rPr>
        <w:t>109411</w:t>
      </w:r>
    </w:p>
    <w:p>
      <w:r>
        <w:t xml:space="preserve">3. </w:t>
        <w:tab/>
        <w:tab/>
        <w:t>if they are confined to their own countries...nature takes care by limiting their growth naturally...when they can't feed themselves...pop naturally declines</w:t>
      </w:r>
    </w:p>
    <w:p>
      <w:r>
        <w:rPr>
          <w:b/>
          <w:u w:val="single"/>
        </w:rPr>
        <w:t>109412</w:t>
      </w:r>
    </w:p>
    <w:p>
      <w:r>
        <w:t>1. mentally retard assholes, need more max security mental hospitals</w:t>
      </w:r>
    </w:p>
    <w:p>
      <w:r>
        <w:rPr>
          <w:b/>
          <w:u w:val="single"/>
        </w:rPr>
        <w:t>109413</w:t>
      </w:r>
    </w:p>
    <w:p>
      <w:r>
        <w:t>1. Thanks for the invite.   I’m pretty new on gab so I’m still trying to get used to the lay out.  I’m a Scottish unionist, which means I support a United Kingdom. I’m considered to be an evil Tory and I despise Scottish nationalism.  Oh and I’m not a fan of liberal lefties 😂</w:t>
      </w:r>
    </w:p>
    <w:p>
      <w:r>
        <w:rPr>
          <w:b/>
          <w:u w:val="single"/>
        </w:rPr>
        <w:t>109414</w:t>
      </w:r>
    </w:p>
    <w:p>
      <w:r>
        <w:t xml:space="preserve">2. </w:t>
        <w:tab/>
        <w:t>Welcome, fellow Sane Person. ;-)</w:t>
      </w:r>
    </w:p>
    <w:p>
      <w:r>
        <w:rPr>
          <w:b/>
          <w:u w:val="single"/>
        </w:rPr>
        <w:t>109415</w:t>
      </w:r>
    </w:p>
    <w:p>
      <w:r>
        <w:t xml:space="preserve">3. </w:t>
        <w:tab/>
        <w:tab/>
        <w:t>He’s a twat</w:t>
      </w:r>
    </w:p>
    <w:p>
      <w:r>
        <w:rPr>
          <w:b/>
          <w:u w:val="single"/>
        </w:rPr>
        <w:t>109416</w:t>
      </w:r>
    </w:p>
    <w:p>
      <w:r>
        <w:t>1. Narcissists seem to have unique eyebrows that are thicker https://www.msn.com/en-us/health/wellness/narcissists-have-thicker-denser-more-distinct-eyebrows-according-to-a-new-study/ #narcissists #narcissism #narcissisticabuse #psychology</w:t>
      </w:r>
    </w:p>
    <w:p>
      <w:r>
        <w:rPr>
          <w:b/>
          <w:u w:val="single"/>
        </w:rPr>
        <w:t>109417</w:t>
      </w:r>
    </w:p>
    <w:p>
      <w:r>
        <w:t xml:space="preserve">2. </w:t>
        <w:tab/>
        <w:t>MSN would hire a retarded writer like this to say some nonsense.   So, basically, if you don't shave your eyebrows and paint them on like weird Hispanic girls, you are a bad person.   Or this is some kind of jew hate dork stuff.</w:t>
      </w:r>
    </w:p>
    <w:p>
      <w:r>
        <w:rPr>
          <w:b/>
          <w:u w:val="single"/>
        </w:rPr>
        <w:t>109418</w:t>
      </w:r>
    </w:p>
    <w:p>
      <w:r>
        <w:t>1. Couldn't get past all the nigger babble</w:t>
      </w:r>
    </w:p>
    <w:p>
      <w:r>
        <w:rPr>
          <w:b/>
          <w:u w:val="single"/>
        </w:rPr>
        <w:t>109419</w:t>
      </w:r>
    </w:p>
    <w:p>
      <w:r>
        <w:t>1. Enjoying watching Trump and his base having their little temper tantrums over the 4,000 people migrating towards the boarder who actually want the jobs that his supporters won’t take</w:t>
      </w:r>
    </w:p>
    <w:p>
      <w:r>
        <w:rPr>
          <w:b/>
          <w:u w:val="single"/>
        </w:rPr>
        <w:t>109420</w:t>
      </w:r>
    </w:p>
    <w:p>
      <w:r>
        <w:t xml:space="preserve">2. </w:t>
        <w:tab/>
        <w:t>Hey Lee, you do know that liberal assholes like you are not a protected class here?</w:t>
      </w:r>
    </w:p>
    <w:p>
      <w:r>
        <w:rPr>
          <w:b/>
          <w:u w:val="single"/>
        </w:rPr>
        <w:t>109421</w:t>
      </w:r>
    </w:p>
    <w:p>
      <w:r>
        <w:t xml:space="preserve">3. </w:t>
        <w:tab/>
        <w:tab/>
        <w:t>We're shippin em back Lee, you retarded fuck...</w:t>
      </w:r>
    </w:p>
    <w:p>
      <w:r>
        <w:rPr>
          <w:b/>
          <w:u w:val="single"/>
        </w:rPr>
        <w:t>109422</w:t>
      </w:r>
    </w:p>
    <w:p>
      <w:r>
        <w:t>1. @Vorginia you have fun with that, nigger lover.</w:t>
      </w:r>
    </w:p>
    <w:p>
      <w:r>
        <w:rPr>
          <w:b/>
          <w:u w:val="single"/>
        </w:rPr>
        <w:t>109423</w:t>
      </w:r>
    </w:p>
    <w:p>
      <w:r>
        <w:t>1. A nigger with a kike name....that's the saddest thing I've ever heard.</w:t>
      </w:r>
    </w:p>
    <w:p>
      <w:r>
        <w:rPr>
          <w:b/>
          <w:u w:val="single"/>
        </w:rPr>
        <w:t>109424</w:t>
      </w:r>
    </w:p>
    <w:p>
      <w:r>
        <w:t>1. Democrats have openly stated (many times) they will repeal the 2nd.   #Vote Red</w:t>
      </w:r>
    </w:p>
    <w:p>
      <w:r>
        <w:rPr>
          <w:b/>
          <w:u w:val="single"/>
        </w:rPr>
        <w:t>109425</w:t>
      </w:r>
    </w:p>
    <w:p>
      <w:r>
        <w:t xml:space="preserve">2. </w:t>
        <w:tab/>
        <w:t>No they haven't. How fucking stupid are you? Do you even UNDERSTAND the 2nd Amendment? 98% chance you do NOT. And in that case, YOU do NOT DESERVE to have firearms.</w:t>
      </w:r>
    </w:p>
    <w:p>
      <w:r>
        <w:rPr>
          <w:b/>
          <w:u w:val="single"/>
        </w:rPr>
        <w:t>109426</w:t>
      </w:r>
    </w:p>
    <w:p>
      <w:r>
        <w:t xml:space="preserve">3. </w:t>
        <w:tab/>
        <w:tab/>
        <w:t>Boy ur sure willing to take them extremely fast huh ? Maybe if we taught civics n the basics of the constitution in schools instead of Jewish bullshit. Then maybe ppl would know more. Ur a faggot willing to strip rights according to ur standards.</w:t>
      </w:r>
    </w:p>
    <w:p>
      <w:r>
        <w:rPr>
          <w:b/>
          <w:u w:val="single"/>
        </w:rPr>
        <w:t>109427</w:t>
      </w:r>
    </w:p>
    <w:p>
      <w:r>
        <w:t>1. Jesus is a Jew &amp; judges your life, were you an antisemite hater or did you live a life according to God's laws?</w:t>
      </w:r>
    </w:p>
    <w:p>
      <w:r>
        <w:rPr>
          <w:b/>
          <w:u w:val="single"/>
        </w:rPr>
        <w:t>109428</w:t>
      </w:r>
    </w:p>
    <w:p>
      <w:r>
        <w:t xml:space="preserve">2. </w:t>
        <w:tab/>
        <w:t>People who claim Jesus is a Jew suffer from indoctrination. Typically, they are dopey, bible-thumping Evangelicals who have been indoctrinated by Jew lovers.</w:t>
      </w:r>
    </w:p>
    <w:p>
      <w:r>
        <w:rPr>
          <w:b/>
          <w:u w:val="single"/>
        </w:rPr>
        <w:t>109429</w:t>
      </w:r>
    </w:p>
    <w:p>
      <w:r>
        <w:t xml:space="preserve">3. </w:t>
        <w:tab/>
        <w:tab/>
        <w:t>The Jews expected a King who would set up a kingdom and vanquish (literally slaughter) all of their foes.  Jesus' Kingdom is not of this world. Jesus said so himself.  Jesus railed against Judaism and violated all of the tenets of the Jews. They killed him for it.  Again, you are theologically retarded Emma.  Good luck!</w:t>
      </w:r>
    </w:p>
    <w:p>
      <w:r>
        <w:rPr>
          <w:b/>
          <w:u w:val="single"/>
        </w:rPr>
        <w:t>109430</w:t>
      </w:r>
    </w:p>
    <w:p>
      <w:r>
        <w:t>1. Nazis were not anti Christian. Nazis were not anti Pagan. Nazis were not anti Völkisch.   Stop infighting.    We must unite against our foe.</w:t>
      </w:r>
    </w:p>
    <w:p>
      <w:r>
        <w:rPr>
          <w:b/>
          <w:u w:val="single"/>
        </w:rPr>
        <w:t>109431</w:t>
      </w:r>
    </w:p>
    <w:p>
      <w:r>
        <w:t xml:space="preserve">2. </w:t>
        <w:tab/>
        <w:t>Nazis were/are Atheists, as is the Democrat party, mothers kill their babies w/o feeling guilt. Christians do not kill their babies, nor Jews. Margaret Sanger, atheist, justified her Eugenics -Planned Parent by aborting negros. Nazis murdered 6 million Jews in ovens, as atheists, no conscience, no guilt when they kill, that is Anti-Christian to be sure!</w:t>
      </w:r>
    </w:p>
    <w:p>
      <w:r>
        <w:rPr>
          <w:b/>
          <w:u w:val="single"/>
        </w:rPr>
        <w:t>109432</w:t>
      </w:r>
    </w:p>
    <w:p>
      <w:r>
        <w:t xml:space="preserve">3. </w:t>
        <w:tab/>
        <w:tab/>
        <w:t>Sanger raised a Catholic, married to a Jew.    http://ethnicelebs.com/margaret-sanger</w:t>
      </w:r>
    </w:p>
    <w:p>
      <w:r>
        <w:rPr>
          <w:b/>
          <w:u w:val="single"/>
        </w:rPr>
        <w:t>109433</w:t>
      </w:r>
    </w:p>
    <w:p>
      <w:r>
        <w:t xml:space="preserve">4. </w:t>
        <w:tab/>
        <w:tab/>
        <w:tab/>
        <w:t>Margaret Sanger should be canonized as a Saint!! she tried to save white civilization from the nigger plague!</w:t>
      </w:r>
    </w:p>
    <w:p>
      <w:r>
        <w:rPr>
          <w:b/>
          <w:u w:val="single"/>
        </w:rPr>
        <w:t>109434</w:t>
      </w:r>
    </w:p>
    <w:p>
      <w:r>
        <w:t xml:space="preserve">5. </w:t>
        <w:tab/>
        <w:tab/>
        <w:tab/>
        <w:tab/>
        <w:t>Thats really quite disturbing.One thing President Trump and We The People of The American Republic support ALL THE PEOPLE ONE HUMAN RACE...LIFE EQUALED CITIZENS ONE MISSION.</w:t>
      </w:r>
    </w:p>
    <w:p>
      <w:r>
        <w:rPr>
          <w:b/>
          <w:u w:val="single"/>
        </w:rPr>
        <w:t>109435</w:t>
      </w:r>
    </w:p>
    <w:p>
      <w:r>
        <w:t>1. OMG what ever shall we do?   Perhaps next he'll get a blowjob in the oval office?   Oh wait...   LMAO  #RedWave #LockThemUp   #HereComesThePain #LighttoDark #Maga #Qanon#WWG1WGA#Trump2020 #Pizzagate #FollowTheWhiteRabbit  #News#GabFam #MAGA #Trump    #1A #2A #NRA</w:t>
      </w:r>
    </w:p>
    <w:p>
      <w:r>
        <w:rPr>
          <w:b/>
          <w:u w:val="single"/>
        </w:rPr>
        <w:t>109436</w:t>
      </w:r>
    </w:p>
    <w:p>
      <w:r>
        <w:t xml:space="preserve">2. </w:t>
        <w:tab/>
        <w:t>Why is Trump letting a wacky celebutard Nigger cuss in the White House? Why are MAGApedes excited about a dusky minority who likes to be 'controversial' and has an IQ under 90?  Why do White people, and Trump, continue to disappoint me?</w:t>
      </w:r>
    </w:p>
    <w:p>
      <w:r>
        <w:rPr>
          <w:b/>
          <w:u w:val="single"/>
        </w:rPr>
        <w:t>109437</w:t>
      </w:r>
    </w:p>
    <w:p>
      <w:r>
        <w:t>1.</w:t>
      </w:r>
    </w:p>
    <w:p>
      <w:r>
        <w:rPr>
          <w:b/>
          <w:u w:val="single"/>
        </w:rPr>
        <w:t>109438</w:t>
      </w:r>
    </w:p>
    <w:p>
      <w:r>
        <w:t xml:space="preserve">2. </w:t>
        <w:tab/>
        <w:t>SOMEBODY SHUT THAT NO TALENT CUNT MILANO UP SHE IS JUST RETARDED AND HAS NO TALENT</w:t>
      </w:r>
    </w:p>
    <w:p>
      <w:r>
        <w:rPr>
          <w:b/>
          <w:u w:val="single"/>
        </w:rPr>
        <w:t>109439</w:t>
      </w:r>
    </w:p>
    <w:p>
      <w:r>
        <w:t>1. A large Christian cross on the Greek island of Lesbos was torn down after refugee organization claimed it was “offensive” to newly arriving Muslim migrants.   https://www.infowars.com/greece-large-christian-cross-pulled-down-because-it-could-be-offensive-to-muslim-migrants/</w:t>
      </w:r>
    </w:p>
    <w:p>
      <w:r>
        <w:rPr>
          <w:b/>
          <w:u w:val="single"/>
        </w:rPr>
        <w:t>109440</w:t>
      </w:r>
    </w:p>
    <w:p>
      <w:r>
        <w:t xml:space="preserve">2. </w:t>
        <w:tab/>
        <w:t>Local malcontent atheists probably had it on their hit list for a while. “Migrants” are just the excuse they needed.</w:t>
      </w:r>
    </w:p>
    <w:p>
      <w:r>
        <w:rPr>
          <w:b/>
          <w:u w:val="single"/>
        </w:rPr>
        <w:t>109441</w:t>
      </w:r>
    </w:p>
    <w:p>
      <w:r>
        <w:t xml:space="preserve">3. </w:t>
        <w:tab/>
        <w:tab/>
        <w:t>I always love how atheists never speak out against islam.  I bet it has to do with the fact that the muzzie would beheading them</w:t>
      </w:r>
    </w:p>
    <w:p>
      <w:r>
        <w:rPr>
          <w:b/>
          <w:u w:val="single"/>
        </w:rPr>
        <w:t>109442</w:t>
      </w:r>
    </w:p>
    <w:p>
      <w:r>
        <w:t>1. UK: Notorious, convicted jihad preacher Anjem Choudary released after serving just half of prison term  OCTOBER 19, 2018   https://creepingsharia.wordpress.com/2018/10/19/anjem-choudary-released/   #UK #Islam</w:t>
      </w:r>
    </w:p>
    <w:p>
      <w:r>
        <w:rPr>
          <w:b/>
          <w:u w:val="single"/>
        </w:rPr>
        <w:t>109443</w:t>
      </w:r>
    </w:p>
    <w:p>
      <w:r>
        <w:t xml:space="preserve">2. </w:t>
        <w:tab/>
        <w:t>Its the UK. their favorite thing to do is kiss muzzie ass. fuck the UK. If they ever need help for anything they can ask a muzzie</w:t>
      </w:r>
    </w:p>
    <w:p>
      <w:r>
        <w:rPr>
          <w:b/>
          <w:u w:val="single"/>
        </w:rPr>
        <w:t>109444</w:t>
      </w:r>
    </w:p>
    <w:p>
      <w:r>
        <w:t>1. Beware what you buy on e-bay because not all items listed are quite as they seem. They sell webcams that seem like high quality cheaply priced cameras but it is a ruse. They have lots of high comments because by either retarded people or bot accounts. You can't list a camera as 1080p when it only has a max resolution in the 200s and one frame per second. I hate liers.</w:t>
      </w:r>
    </w:p>
    <w:p>
      <w:r>
        <w:rPr>
          <w:b/>
          <w:u w:val="single"/>
        </w:rPr>
        <w:t>109445</w:t>
      </w:r>
    </w:p>
    <w:p>
      <w:r>
        <w:t>1. Good idea for a poll thanks to a left-winger who wants to "Smash Islamophobia", the fake word they created to stop criticism of Islam. Let's see how racially diverse Gab is. What race are you?</w:t>
      </w:r>
    </w:p>
    <w:p>
      <w:r>
        <w:rPr>
          <w:b/>
          <w:u w:val="single"/>
        </w:rPr>
        <w:t>109446</w:t>
      </w:r>
    </w:p>
    <w:p>
      <w:r>
        <w:t xml:space="preserve">2. </w:t>
        <w:tab/>
        <w:t>Jewish isnt a race</w:t>
      </w:r>
    </w:p>
    <w:p>
      <w:r>
        <w:rPr>
          <w:b/>
          <w:u w:val="single"/>
        </w:rPr>
        <w:t>109447</w:t>
      </w:r>
    </w:p>
    <w:p>
      <w:r>
        <w:t xml:space="preserve">3. </w:t>
        <w:tab/>
        <w:tab/>
        <w:t>oi dick head jewish isnt a race! Your clearly a thick cunt</w:t>
      </w:r>
    </w:p>
    <w:p>
      <w:r>
        <w:rPr>
          <w:b/>
          <w:u w:val="single"/>
        </w:rPr>
        <w:t>109448</w:t>
      </w:r>
    </w:p>
    <w:p>
      <w:r>
        <w:t xml:space="preserve">4. </w:t>
        <w:tab/>
        <w:tab/>
        <w:tab/>
        <w:t>The education levels on here. Jews are an ethnicity. Specific genetics markers passed down by the mother. Judaism is the religion. You can join that. But you cannot just become a Jew. That's WHY they have particular facial features that you lot stereotype ffs. Google it. Now who's the thick twat?</w:t>
      </w:r>
    </w:p>
    <w:p>
      <w:r>
        <w:rPr>
          <w:b/>
          <w:u w:val="single"/>
        </w:rPr>
        <w:t>109449</w:t>
      </w:r>
    </w:p>
    <w:p>
      <w:r>
        <w:t xml:space="preserve">5. </w:t>
        <w:tab/>
        <w:tab/>
        <w:tab/>
        <w:tab/>
        <w:t>Listen cunt the only thick twat is you! because l know! Jewish isnt a race! And you can convert so if your gonna quote shite be factual</w:t>
      </w:r>
    </w:p>
    <w:p>
      <w:r>
        <w:rPr>
          <w:b/>
          <w:u w:val="single"/>
        </w:rPr>
        <w:t>109450</w:t>
      </w:r>
    </w:p>
    <w:p>
      <w:r>
        <w:t xml:space="preserve">6. </w:t>
        <w:tab/>
        <w:tab/>
        <w:tab/>
        <w:tab/>
        <w:tab/>
        <w:t>Lol Getting cross because Jews are an ethnicity? :)</w:t>
      </w:r>
    </w:p>
    <w:p>
      <w:r>
        <w:rPr>
          <w:b/>
          <w:u w:val="single"/>
        </w:rPr>
        <w:t>109451</w:t>
      </w:r>
    </w:p>
    <w:p>
      <w:r>
        <w:t xml:space="preserve">7. </w:t>
        <w:tab/>
        <w:tab/>
        <w:tab/>
        <w:tab/>
        <w:tab/>
        <w:tab/>
        <w:t>No cunt l got cross because you attacked and insulted me! I know what I'm talking about now fuck off you job jockey once to often you have tried abusing ppl when they pull you up on your BS. I didn't attack you! You did me! The only thick cunt here is YOU</w:t>
      </w:r>
    </w:p>
    <w:p>
      <w:r>
        <w:rPr>
          <w:b/>
          <w:u w:val="single"/>
        </w:rPr>
        <w:t>109452</w:t>
      </w:r>
    </w:p>
    <w:p>
      <w:r>
        <w:t xml:space="preserve">8. </w:t>
        <w:tab/>
        <w:tab/>
        <w:tab/>
        <w:tab/>
        <w:tab/>
        <w:tab/>
        <w:tab/>
        <w:t>You sound very upset now. Almost crying. Genetics experts disagree with you. Are you cross with them too? And I abuse back those who try it on with me. If you can't cope fek off to Twitter and report naughty people for your hurty feeling. Typical snowflake socialist.</w:t>
      </w:r>
    </w:p>
    <w:p>
      <w:r>
        <w:rPr>
          <w:b/>
          <w:u w:val="single"/>
        </w:rPr>
        <w:t>109453</w:t>
      </w:r>
    </w:p>
    <w:p>
      <w:r>
        <w:t xml:space="preserve">9. </w:t>
        <w:tab/>
        <w:tab/>
        <w:tab/>
        <w:tab/>
        <w:tab/>
        <w:tab/>
        <w:tab/>
        <w:tab/>
        <w:t>Wow. Job jockey?</w:t>
      </w:r>
    </w:p>
    <w:p>
      <w:r>
        <w:rPr>
          <w:b/>
          <w:u w:val="single"/>
        </w:rPr>
        <w:t>109454</w:t>
      </w:r>
    </w:p>
    <w:p>
      <w:r>
        <w:t>1. goodbye valery jarrett   https://www.judicialwatch.org/blog/2015/06/communism-in-jarretts-family/</w:t>
      </w:r>
    </w:p>
    <w:p>
      <w:r>
        <w:rPr>
          <w:b/>
          <w:u w:val="single"/>
        </w:rPr>
        <w:t>109455</w:t>
      </w:r>
    </w:p>
    <w:p>
      <w:r>
        <w:t xml:space="preserve">2. </w:t>
        <w:tab/>
        <w:t>see thats a sand nigger cock sucker right there</w:t>
      </w:r>
    </w:p>
    <w:p>
      <w:r>
        <w:rPr>
          <w:b/>
          <w:u w:val="single"/>
        </w:rPr>
        <w:t>109456</w:t>
      </w:r>
    </w:p>
    <w:p>
      <w:r>
        <w:t>1. https://media.8ch.net/file_store/2ece5e04e9ffeb930f7c26f16116858a7b84a8049908b11e4f373690888ec32c.png</w:t>
      </w:r>
    </w:p>
    <w:p>
      <w:r>
        <w:rPr>
          <w:b/>
          <w:u w:val="single"/>
        </w:rPr>
        <w:t>109457</w:t>
      </w:r>
    </w:p>
    <w:p>
      <w:r>
        <w:t xml:space="preserve">2. </w:t>
        <w:tab/>
        <w:t>of course the dad looks like a faggot https://media.8ch.net/file_store/23f6a8cf1dbc25f520dc8fec1fc758b757731defa8a2cb5837493c2a66e43868.png</w:t>
      </w:r>
    </w:p>
    <w:p>
      <w:r>
        <w:rPr>
          <w:b/>
          <w:u w:val="single"/>
        </w:rPr>
        <w:t>109458</w:t>
      </w:r>
    </w:p>
    <w:p>
      <w:r>
        <w:t>1. Taylor Swift was part of the me too movement last year. She destroyed a mans career because he accidentally touched her ass during a photo. She went full retard a long time ago.</w:t>
      </w:r>
    </w:p>
    <w:p>
      <w:r>
        <w:rPr>
          <w:b/>
          <w:u w:val="single"/>
        </w:rPr>
        <w:t>109459</w:t>
      </w:r>
    </w:p>
    <w:p>
      <w:r>
        <w:t>1. We can’t upset Saudis because we need them to buy our bombs so we have jobs to give to refugees when the Saudis bomb their countries with our bombs.</w:t>
      </w:r>
    </w:p>
    <w:p>
      <w:r>
        <w:rPr>
          <w:b/>
          <w:u w:val="single"/>
        </w:rPr>
        <w:t>109460</w:t>
      </w:r>
    </w:p>
    <w:p>
      <w:r>
        <w:t xml:space="preserve">2. </w:t>
        <w:tab/>
        <w:t>Who, in the US, should give a fuck if the Saudi govrnment killed a Muslim Brotherhood reporter?</w:t>
      </w:r>
    </w:p>
    <w:p>
      <w:r>
        <w:rPr>
          <w:b/>
          <w:u w:val="single"/>
        </w:rPr>
        <w:t>109461</w:t>
      </w:r>
    </w:p>
    <w:p>
      <w:r>
        <w:t xml:space="preserve">3. </w:t>
        <w:tab/>
        <w:tab/>
        <w:t>I don’t care about a dead reporter. I care that Trump is such a faggot about the Saudis &amp; Israel. He’s continuing the same destructive path that was in place when he took office. Selling arms to sand niggers to blow each other up, then defending it by talking about job creation. The Saudis are doing Israel’s dirty work &amp; we’re arming them. America &amp; Europe are paying the price for all of this.</w:t>
      </w:r>
    </w:p>
    <w:p>
      <w:r>
        <w:rPr>
          <w:b/>
          <w:u w:val="single"/>
        </w:rPr>
        <w:t>109462</w:t>
      </w:r>
    </w:p>
    <w:p>
      <w:r>
        <w:t xml:space="preserve">4. </w:t>
        <w:tab/>
        <w:tab/>
        <w:tab/>
        <w:t>Let them blow each other up. Who cares? It will, eventually, even spill over to Israel.  Trump is not responsible for the EU and the flood of "refugees", which are nothing of the sort, into EU countries.</w:t>
      </w:r>
    </w:p>
    <w:p>
      <w:r>
        <w:rPr>
          <w:b/>
          <w:u w:val="single"/>
        </w:rPr>
        <w:t>109463</w:t>
      </w:r>
    </w:p>
    <w:p>
      <w:r>
        <w:t xml:space="preserve">5. </w:t>
        <w:tab/>
        <w:tab/>
        <w:tab/>
        <w:tab/>
        <w:t>Let them blow each other up with third world weapons (rocks &amp; sticks), not current year weapons purchased with oil money. Let them blow each other up without American &amp; European men sent to help out whichever side Israel is on. Let Israel defend itself without billions in aid from America &amp; Europe.</w:t>
      </w:r>
    </w:p>
    <w:p>
      <w:r>
        <w:rPr>
          <w:b/>
          <w:u w:val="single"/>
        </w:rPr>
        <w:t>109464</w:t>
      </w:r>
    </w:p>
    <w:p>
      <w:r>
        <w:t xml:space="preserve">6. </w:t>
        <w:tab/>
        <w:tab/>
        <w:tab/>
        <w:tab/>
        <w:t>FREE Them ALL!!! :::The TRUTH Fears NO Investigation::: Please POST-EVERYWHERE :-)</w:t>
      </w:r>
    </w:p>
    <w:p>
      <w:r>
        <w:rPr>
          <w:b/>
          <w:u w:val="single"/>
        </w:rPr>
        <w:t>109465</w:t>
      </w:r>
    </w:p>
    <w:p>
      <w:r>
        <w:t>1. Debate? I don't debate dummies</w:t>
      </w:r>
    </w:p>
    <w:p>
      <w:r>
        <w:rPr>
          <w:b/>
          <w:u w:val="single"/>
        </w:rPr>
        <w:t>109466</w:t>
      </w:r>
    </w:p>
    <w:p>
      <w:r>
        <w:t xml:space="preserve">2. </w:t>
        <w:tab/>
        <w:t>Oh, no come back from the Nutzi faggot Lulz The pussy mutes ;)</w:t>
      </w:r>
    </w:p>
    <w:p>
      <w:r>
        <w:rPr>
          <w:b/>
          <w:u w:val="single"/>
        </w:rPr>
        <w:t>109467</w:t>
      </w:r>
    </w:p>
    <w:p>
      <w:r>
        <w:t>1. RT @NBCBLK:    FULL STORY: Chicago police officer Jason Van Dyke found guilty of second degree murder in the death of Laquan McDonald. https://kek.gg/u/32wHf</w:t>
      </w:r>
    </w:p>
    <w:p>
      <w:r>
        <w:rPr>
          <w:b/>
          <w:u w:val="single"/>
        </w:rPr>
        <w:t>109468</w:t>
      </w:r>
    </w:p>
    <w:p>
      <w:r>
        <w:t>1. fuckin' faggot</w:t>
      </w:r>
    </w:p>
    <w:p>
      <w:r>
        <w:rPr>
          <w:b/>
          <w:u w:val="single"/>
        </w:rPr>
        <w:t>109469</w:t>
      </w:r>
    </w:p>
    <w:p>
      <w:r>
        <w:t xml:space="preserve">2. </w:t>
        <w:tab/>
        <w:t>faggot</w:t>
      </w:r>
    </w:p>
    <w:p>
      <w:r>
        <w:rPr>
          <w:b/>
          <w:u w:val="single"/>
        </w:rPr>
        <w:t>109470</w:t>
      </w:r>
    </w:p>
    <w:p>
      <w:r>
        <w:t>1. Portland Antifa attacking an old man because he was driving on the road.  This is why Heather Heyer is dead.     "Portland Antifa Attack Old Man For Driving" by @philacolumn https://gab.ai/tv/watch/37117</w:t>
      </w:r>
    </w:p>
    <w:p>
      <w:r>
        <w:rPr>
          <w:b/>
          <w:u w:val="single"/>
        </w:rPr>
        <w:t>109471</w:t>
      </w:r>
    </w:p>
    <w:p>
      <w:r>
        <w:t xml:space="preserve">2. </w:t>
        <w:tab/>
        <w:t>I see that your account was suspended on twatter…. that's good enough for me. So, thank you for the follow and happy to follow back! Welcome to free speech zone 'Merica!</w:t>
      </w:r>
    </w:p>
    <w:p>
      <w:r>
        <w:rPr>
          <w:b/>
          <w:u w:val="single"/>
        </w:rPr>
        <w:t>109472</w:t>
      </w:r>
    </w:p>
    <w:p>
      <w:r>
        <w:t xml:space="preserve">3. </w:t>
        <w:tab/>
        <w:tab/>
        <w:t>Thanks. Fucking leftists at Twitter.</w:t>
      </w:r>
    </w:p>
    <w:p>
      <w:r>
        <w:rPr>
          <w:b/>
          <w:u w:val="single"/>
        </w:rPr>
        <w:t>109473</w:t>
      </w:r>
    </w:p>
    <w:p>
      <w:r>
        <w:t xml:space="preserve">4. </w:t>
        <w:tab/>
        <w:tab/>
        <w:tab/>
        <w:t>You're welcome. I hear you loud and clear on the leftist bullshit of twatter… What I can't stand is to see the 'big' people come over here crying about their twat account... wtf do they think we're here for? At some point you have to get the whole picture, prioritize your freedom over followers and embrace the departure from censorship.</w:t>
      </w:r>
    </w:p>
    <w:p>
      <w:r>
        <w:rPr>
          <w:b/>
          <w:u w:val="single"/>
        </w:rPr>
        <w:t>109474</w:t>
      </w:r>
    </w:p>
    <w:p>
      <w:r>
        <w:t>1. Poor thing. It must need acknowledgement in it's life. Must spend it's days feeling like an insecure cunt</w:t>
      </w:r>
    </w:p>
    <w:p>
      <w:r>
        <w:rPr>
          <w:b/>
          <w:u w:val="single"/>
        </w:rPr>
        <w:t>109475</w:t>
      </w:r>
    </w:p>
    <w:p>
      <w:r>
        <w:t>1. Some Australian govt workers resist anti-White indoctrination requiring to admit "White Privilege" compared to aborigines. If being biologically different &amp; having average 100 IQ compared to shockingly low 60 for abos is a "privilege", then is one created by nature. But jews demand it means proof of Whites somehow cheating.   https://bit.ly/2zWAXak</w:t>
      </w:r>
    </w:p>
    <w:p>
      <w:r>
        <w:rPr>
          <w:b/>
          <w:u w:val="single"/>
        </w:rPr>
        <w:t>109476</w:t>
      </w:r>
    </w:p>
    <w:p>
      <w:r>
        <w:t xml:space="preserve">2. </w:t>
        <w:tab/>
        <w:t>The link takes you to a “subscribers only article” page.   Regardless, fuck the abos and their enablers. They’re literally retarded proto-humans.</w:t>
      </w:r>
    </w:p>
    <w:p>
      <w:r>
        <w:rPr>
          <w:b/>
          <w:u w:val="single"/>
        </w:rPr>
        <w:t>109477</w:t>
      </w:r>
    </w:p>
    <w:p>
      <w:r>
        <w:t xml:space="preserve">3. </w:t>
        <w:tab/>
        <w:tab/>
        <w:t>fun fact 1: until the 60's abos were classed as native fauna fun fact 2: on one side of our coins we have the head of the queen and on the other side we have pictures of our native fauna question, whats on the fauna side of the $2 coin?</w:t>
      </w:r>
    </w:p>
    <w:p>
      <w:r>
        <w:rPr>
          <w:b/>
          <w:u w:val="single"/>
        </w:rPr>
        <w:t>109478</w:t>
      </w:r>
    </w:p>
    <w:p>
      <w:r>
        <w:t>1. If I pitched #CNNFakeNews as a comedy sketch and told you about a character called #DonLemon and if I use actual quotes from him you’d reject it altogether as it would be too far-fetched that a network news program would allow such a monumental rube to be in front of a camera.</w:t>
      </w:r>
    </w:p>
    <w:p>
      <w:r>
        <w:rPr>
          <w:b/>
          <w:u w:val="single"/>
        </w:rPr>
        <w:t>109479</w:t>
      </w:r>
    </w:p>
    <w:p>
      <w:r>
        <w:t>1. Got kicked off Twitter for calling Pelosi a hag. Hello Gab!</w:t>
      </w:r>
    </w:p>
    <w:p>
      <w:r>
        <w:rPr>
          <w:b/>
          <w:u w:val="single"/>
        </w:rPr>
        <w:t>109480</w:t>
      </w:r>
    </w:p>
    <w:p>
      <w:r>
        <w:t xml:space="preserve">2. </w:t>
        <w:tab/>
        <w:t>Refugees welcome. Remember, on gab EVERYTHING IS PERSONAL. if you get triggered, you lose.</w:t>
      </w:r>
    </w:p>
    <w:p>
      <w:r>
        <w:rPr>
          <w:b/>
          <w:u w:val="single"/>
        </w:rPr>
        <w:t>109481</w:t>
      </w:r>
    </w:p>
    <w:p>
      <w:r>
        <w:t xml:space="preserve">3. </w:t>
        <w:tab/>
        <w:tab/>
        <w:t>I TOTALLY WAS, faggot</w:t>
      </w:r>
    </w:p>
    <w:p>
      <w:r>
        <w:rPr>
          <w:b/>
          <w:u w:val="single"/>
        </w:rPr>
        <w:t>109482</w:t>
      </w:r>
    </w:p>
    <w:p>
      <w:r>
        <w:t>1.</w:t>
      </w:r>
    </w:p>
    <w:p>
      <w:r>
        <w:rPr>
          <w:b/>
          <w:u w:val="single"/>
        </w:rPr>
        <w:t>109483</w:t>
      </w:r>
    </w:p>
    <w:p>
      <w:r>
        <w:t xml:space="preserve">2. </w:t>
        <w:tab/>
        <w:t>And what is the Christian God all about?    Romans 2:11   Leviticus 19:33-34   Acts 10:34-35   Colossians 3:10-11   Galatians 3:23-29</w:t>
      </w:r>
    </w:p>
    <w:p>
      <w:r>
        <w:rPr>
          <w:b/>
          <w:u w:val="single"/>
        </w:rPr>
        <w:t>109484</w:t>
      </w:r>
    </w:p>
    <w:p>
      <w:r>
        <w:t xml:space="preserve">3. </w:t>
        <w:tab/>
        <w:tab/>
        <w:t>Since you seem keen to embarrass yourself in matters you don't understand please do go on...</w:t>
      </w:r>
    </w:p>
    <w:p>
      <w:r>
        <w:rPr>
          <w:b/>
          <w:u w:val="single"/>
        </w:rPr>
        <w:t>109485</w:t>
      </w:r>
    </w:p>
    <w:p>
      <w:r>
        <w:t xml:space="preserve">4. </w:t>
        <w:tab/>
        <w:tab/>
        <w:tab/>
        <w:t>I was a devout Christian for almost 20y. My understanding is fine.</w:t>
      </w:r>
    </w:p>
    <w:p>
      <w:r>
        <w:rPr>
          <w:b/>
          <w:u w:val="single"/>
        </w:rPr>
        <w:t>109486</w:t>
      </w:r>
    </w:p>
    <w:p>
      <w:r>
        <w:t xml:space="preserve">5. </w:t>
        <w:tab/>
        <w:tab/>
        <w:tab/>
        <w:tab/>
        <w:t>And yes I think you were never truly a Christian, also you are a faggot who lacks all conviction.  Isn't there some traffic you could play in, faggot!</w:t>
      </w:r>
    </w:p>
    <w:p>
      <w:r>
        <w:rPr>
          <w:b/>
          <w:u w:val="single"/>
        </w:rPr>
        <w:t>109487</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109488</w:t>
      </w:r>
    </w:p>
    <w:p>
      <w:r>
        <w:t>1. Prosecutor: Christine Blasey Ford Doesn’t Know if Polygraph Was on Day of Grandmother’s Funeral   https://www.breitbart.com/big-government/2018/10/01/prosecutor-christine-blasey-ford-doesnt-know-if-polygraph-was-on-day-of-grandmothers-funeral/</w:t>
      </w:r>
    </w:p>
    <w:p>
      <w:r>
        <w:rPr>
          <w:b/>
          <w:u w:val="single"/>
        </w:rPr>
        <w:t>109489</w:t>
      </w:r>
    </w:p>
    <w:p>
      <w:r>
        <w:t xml:space="preserve">2. </w:t>
        <w:tab/>
        <w:t>Has everybody signed the petition to defend Kavanagh ,&amp; donate what you can? He does not have $1 million in go fund me. He has 0.</w:t>
      </w:r>
    </w:p>
    <w:p>
      <w:r>
        <w:rPr>
          <w:b/>
          <w:u w:val="single"/>
        </w:rPr>
        <w:t>109490</w:t>
      </w:r>
    </w:p>
    <w:p>
      <w:r>
        <w:t xml:space="preserve">3. </w:t>
        <w:tab/>
        <w:tab/>
        <w:t>Wherein a stupid submoronic MAGA Cuck wants to start a GoFundMe for CIA rich kid and Bush 9/11 lackey Kavanaugh. These Cucks are SO FUCKING STUPID it HURTS!</w:t>
      </w:r>
    </w:p>
    <w:p>
      <w:r>
        <w:rPr>
          <w:b/>
          <w:u w:val="single"/>
        </w:rPr>
        <w:t>109491</w:t>
      </w:r>
    </w:p>
    <w:p>
      <w:r>
        <w:t xml:space="preserve">4. </w:t>
        <w:tab/>
        <w:tab/>
        <w:tab/>
        <w:t>I'm not quite sure I want to go hard against Kavanaugh. I hear that a lot of people are seeing this Kavanaugh case as a smear to destroy him and his family. This includes a lot of women.</w:t>
      </w:r>
    </w:p>
    <w:p>
      <w:r>
        <w:rPr>
          <w:b/>
          <w:u w:val="single"/>
        </w:rPr>
        <w:t>109492</w:t>
      </w:r>
    </w:p>
    <w:p>
      <w:r>
        <w:t xml:space="preserve">5. </w:t>
        <w:tab/>
        <w:tab/>
        <w:tab/>
        <w:tab/>
        <w:t>I will go hard against ANY Bush lackey, especially one who was CARRYING BUSH'S BRIEFCASE ON 9/11. I though "Make American Great Again" meant clearing these CRIMINALS out of government -- not elevating them to the highest court!</w:t>
      </w:r>
    </w:p>
    <w:p>
      <w:r>
        <w:rPr>
          <w:b/>
          <w:u w:val="single"/>
        </w:rPr>
        <w:t>109493</w:t>
      </w:r>
    </w:p>
    <w:p>
      <w:r>
        <w:t xml:space="preserve">6. </w:t>
        <w:tab/>
        <w:tab/>
        <w:tab/>
        <w:tab/>
        <w:tab/>
        <w:t>What if he’s there to EXPOSE IT? The document dump was pretty big and people will comb thru it not about kavanaugh   He also wanted to investigate Hillary for Foster &amp; other stuff. Especially how Hillary got the documents from Rose Law Firm.  There’s More To Know, do you want to?</w:t>
      </w:r>
    </w:p>
    <w:p>
      <w:r>
        <w:rPr>
          <w:b/>
          <w:u w:val="single"/>
        </w:rPr>
        <w:t>109494</w:t>
      </w:r>
    </w:p>
    <w:p>
      <w:r>
        <w:t xml:space="preserve">7. </w:t>
        <w:tab/>
        <w:tab/>
        <w:tab/>
        <w:tab/>
        <w:tab/>
        <w:tab/>
        <w:t>Sorry, I'm not into Q Comic Book Fan Fiction.</w:t>
      </w:r>
    </w:p>
    <w:p>
      <w:r>
        <w:rPr>
          <w:b/>
          <w:u w:val="single"/>
        </w:rPr>
        <w:t>109495</w:t>
      </w:r>
    </w:p>
    <w:p>
      <w:r>
        <w:t xml:space="preserve">8. </w:t>
        <w:tab/>
        <w:tab/>
        <w:tab/>
        <w:tab/>
        <w:tab/>
        <w:tab/>
        <w:tab/>
        <w:t>Trump 3 minutes AFTER Q = not a conspiracy   And Him wanting to investigate Vince foster &amp; rose papers was NOT FROM Q!       From MSM!</w:t>
      </w:r>
    </w:p>
    <w:p>
      <w:r>
        <w:rPr>
          <w:b/>
          <w:u w:val="single"/>
        </w:rPr>
        <w:t>109496</w:t>
      </w:r>
    </w:p>
    <w:p>
      <w:r>
        <w:t xml:space="preserve">9. </w:t>
        <w:tab/>
        <w:tab/>
        <w:tab/>
        <w:tab/>
        <w:tab/>
        <w:tab/>
        <w:tab/>
        <w:tab/>
        <w:t>The deep state HATES TRUMP but Trump loves the Deep State......  W exposed the deep state more than ALL OTHER SOURCES COMBINED  Q is part of the deep state  SUCK MY FUUKING DICK YOU FUVKING DILL WEED COCK WACKER   Jared is a friend YOU ARE A FUCKED UP PIECE OF ARROGANT CUNT JUICE FERMENTED ON A RADIATOR TILL ALCOHOL</w:t>
      </w:r>
    </w:p>
    <w:p>
      <w:r>
        <w:rPr>
          <w:b/>
          <w:u w:val="single"/>
        </w:rPr>
        <w:t>109497</w:t>
      </w:r>
    </w:p>
    <w:p>
      <w:r>
        <w:t>1. lol</w:t>
      </w:r>
    </w:p>
    <w:p>
      <w:r>
        <w:rPr>
          <w:b/>
          <w:u w:val="single"/>
        </w:rPr>
        <w:t>109498</w:t>
      </w:r>
    </w:p>
    <w:p>
      <w:r>
        <w:t xml:space="preserve">2. </w:t>
        <w:tab/>
        <w:t>That's parody, this is a REAL stamp issued by the bog wog Bolshevik Irish government</w:t>
      </w:r>
    </w:p>
    <w:p>
      <w:r>
        <w:rPr>
          <w:b/>
          <w:u w:val="single"/>
        </w:rPr>
        <w:t>109499</w:t>
      </w:r>
    </w:p>
    <w:p>
      <w:r>
        <w:t xml:space="preserve">3. </w:t>
        <w:tab/>
        <w:tab/>
        <w:t>if it was issued by the irish government under communist rule, then the jews issued it, retard</w:t>
      </w:r>
    </w:p>
    <w:p>
      <w:r>
        <w:rPr>
          <w:b/>
          <w:u w:val="single"/>
        </w:rPr>
        <w:t>109500</w:t>
      </w:r>
    </w:p>
    <w:p>
      <w:r>
        <w:t>1. THIS! Anti-American born to Illegal Aliens wants to be THE CA SENATOR FOR ILLEGAL ALIENS !    https://en.wikipedia.org/wiki/Kevin_de_Le%C3%B3n</w:t>
      </w:r>
    </w:p>
    <w:p>
      <w:r>
        <w:rPr>
          <w:b/>
          <w:u w:val="single"/>
        </w:rPr>
        <w:t>109501</w:t>
      </w:r>
    </w:p>
    <w:p>
      <w:r>
        <w:t xml:space="preserve">2. </w:t>
        <w:tab/>
        <w:t>Let the illegal beaners dilute the beaners already here. Viva La Wetback</w:t>
      </w:r>
    </w:p>
    <w:p>
      <w:r>
        <w:rPr>
          <w:b/>
          <w:u w:val="single"/>
        </w:rPr>
        <w:t>109502</w:t>
      </w:r>
    </w:p>
    <w:p>
      <w:r>
        <w:t>1. The UK has gone full-on retard mode 🤪    https://www.bbc.com/news/uk-politics-45899784</w:t>
      </w:r>
    </w:p>
    <w:p>
      <w:r>
        <w:rPr>
          <w:b/>
          <w:u w:val="single"/>
        </w:rPr>
        <w:t>109503</w:t>
      </w:r>
    </w:p>
    <w:p>
      <w:r>
        <w:t>1. Nicolle Wallace’s Violent Fantasy Life: ‘Wring’ Sanders’ Neck, ‘Punch’ Trump’s Face  https://www.breitbart.com/big-journalism/2018/10/12/nicolle-wallaces-violent-fantasy-life-wring-sanders-neck-punch-trumps-face/</w:t>
      </w:r>
    </w:p>
    <w:p>
      <w:r>
        <w:rPr>
          <w:b/>
          <w:u w:val="single"/>
        </w:rPr>
        <w:t>109504</w:t>
      </w:r>
    </w:p>
    <w:p>
      <w:r>
        <w:t xml:space="preserve">2. </w:t>
        <w:tab/>
        <w:t>I’d like to slap 👋 some respect out of that cocky cunt</w:t>
      </w:r>
    </w:p>
    <w:p>
      <w:r>
        <w:rPr>
          <w:b/>
          <w:u w:val="single"/>
        </w:rPr>
        <w:t>109505</w:t>
      </w:r>
    </w:p>
    <w:p>
      <w:r>
        <w:t>1.</w:t>
      </w:r>
    </w:p>
    <w:p>
      <w:r>
        <w:rPr>
          <w:b/>
          <w:u w:val="single"/>
        </w:rPr>
        <w:t>109506</w:t>
      </w:r>
    </w:p>
    <w:p>
      <w:r>
        <w:t xml:space="preserve">2. </w:t>
        <w:tab/>
        <w:t>Good! The GOP needs another obedient nigger for their sugar plantations!</w:t>
      </w:r>
    </w:p>
    <w:p>
      <w:r>
        <w:rPr>
          <w:b/>
          <w:u w:val="single"/>
        </w:rPr>
        <w:t>109507</w:t>
      </w:r>
    </w:p>
    <w:p>
      <w:r>
        <w:t>1. Common Constitutionalist: Redneck Dictionary  Artery : The study of paintings  Bacteria : Back door to cafeteria  Barium : What doctors do when patients die  Benign : What you be, after you be eight  Cat scan : Searching for kitty  Cauterize : Made eye contact with her  Coma : A punctuation mark  Dilate : To live long  Enema : Not a friend......  https://kek.gg/u/6kZb</w:t>
      </w:r>
    </w:p>
    <w:p>
      <w:r>
        <w:rPr>
          <w:b/>
          <w:u w:val="single"/>
        </w:rPr>
        <w:t>109508</w:t>
      </w:r>
    </w:p>
    <w:p>
      <w:r>
        <w:t xml:space="preserve">2. </w:t>
        <w:tab/>
        <w:t>fibrillate: to lie to your parents when you come back from the bar drunk.</w:t>
      </w:r>
    </w:p>
    <w:p>
      <w:r>
        <w:rPr>
          <w:b/>
          <w:u w:val="single"/>
        </w:rPr>
        <w:t>109509</w:t>
      </w:r>
    </w:p>
    <w:p>
      <w:r>
        <w:t>1. So now there have been NINE 'Bombs' that NEVER exploded sent to Democrats??? The 'Bomb Maker' is either RETARDED or this is all STAGED!</w:t>
      </w:r>
    </w:p>
    <w:p>
      <w:r>
        <w:rPr>
          <w:b/>
          <w:u w:val="single"/>
        </w:rPr>
        <w:t>109510</w:t>
      </w:r>
    </w:p>
    <w:p>
      <w:r>
        <w:t xml:space="preserve">2. </w:t>
        <w:tab/>
        <w:t>In situations like this look for a jew first</w:t>
      </w:r>
    </w:p>
    <w:p>
      <w:r>
        <w:rPr>
          <w:b/>
          <w:u w:val="single"/>
        </w:rPr>
        <w:t>109511</w:t>
      </w:r>
    </w:p>
    <w:p>
      <w:r>
        <w:t>1. Speaking as an outsider - it does amaze me how easily the American public (including a lot of "far right" people) are manipulated by the establishment.   One petty sex scandal seems to throw every skepticism of the system aside and harries the sheep back into their assigned voting pens (look up kosher sandwich).   It's rather disappointing.</w:t>
      </w:r>
    </w:p>
    <w:p>
      <w:r>
        <w:rPr>
          <w:b/>
          <w:u w:val="single"/>
        </w:rPr>
        <w:t>109512</w:t>
      </w:r>
    </w:p>
    <w:p>
      <w:r>
        <w:t xml:space="preserve">2. </w:t>
        <w:tab/>
        <w:t>Did anything like 'The Frankfurt School' come to your country? I was there in the late 70's &amp; early 80's under Soviet control but did your populace avoid the brainwashing? Americans have lost 15 IQ points b/c indoctrination doesn't take that much intelligence &amp; our politicians have to appeal to this dumbed-down society we live in.</w:t>
      </w:r>
    </w:p>
    <w:p>
      <w:r>
        <w:rPr>
          <w:b/>
          <w:u w:val="single"/>
        </w:rPr>
        <w:t>109513</w:t>
      </w:r>
    </w:p>
    <w:p>
      <w:r>
        <w:t xml:space="preserve">3. </w:t>
        <w:tab/>
        <w:tab/>
        <w:t>Oh my own people can be fucking retarded in some aspects of politics. No question.   Democracy overall is a sham that must be abolished.   So don't take my comment as an attack on Americans in particular. This is just the most current/relevant topic.</w:t>
      </w:r>
    </w:p>
    <w:p>
      <w:r>
        <w:rPr>
          <w:b/>
          <w:u w:val="single"/>
        </w:rPr>
        <w:t>109514</w:t>
      </w:r>
    </w:p>
    <w:p>
      <w:r>
        <w:t xml:space="preserve">4. </w:t>
        <w:tab/>
        <w:tab/>
        <w:tab/>
        <w:t>"Democracy overall is a sham that must be abolished."</w:t>
      </w:r>
    </w:p>
    <w:p>
      <w:r>
        <w:rPr>
          <w:b/>
          <w:u w:val="single"/>
        </w:rPr>
        <w:t>109515</w:t>
      </w:r>
    </w:p>
    <w:p>
      <w:r>
        <w:t xml:space="preserve">5. </w:t>
        <w:tab/>
        <w:tab/>
        <w:tab/>
        <w:t>No offense taken; I'm old enough to have felt the imposition of the Frankfurt School in my state &amp; the consequences in the younger generation is detectable; they are going to have to be deprogrammed to be literate. Just wondering if your culture went through the same mental engineering beyond the Soviet era.</w:t>
      </w:r>
    </w:p>
    <w:p>
      <w:r>
        <w:rPr>
          <w:b/>
          <w:u w:val="single"/>
        </w:rPr>
        <w:t>109516</w:t>
      </w:r>
    </w:p>
    <w:p>
      <w:r>
        <w:t xml:space="preserve">6. </w:t>
        <w:tab/>
        <w:tab/>
        <w:tab/>
        <w:tab/>
        <w:t>Well..I'll put it this way.   The Soviet era did some damage - chiefly to our faith and some traditions.   But the American (or Globalist) era is corrupting us incomparably more.   Hollywood &amp; Consumerism destroyed more souls than Gulags &amp; Bread Lines ever could.</w:t>
      </w:r>
    </w:p>
    <w:p>
      <w:r>
        <w:rPr>
          <w:b/>
          <w:u w:val="single"/>
        </w:rPr>
        <w:t>109517</w:t>
      </w:r>
    </w:p>
    <w:p>
      <w:r>
        <w:t xml:space="preserve">7. </w:t>
        <w:tab/>
        <w:tab/>
        <w:tab/>
        <w:tab/>
        <w:tab/>
        <w:t>I understand the Hollywood part but how does 'consumerism' manifest &amp; do damage there? Just the commercials on television or something more?</w:t>
      </w:r>
    </w:p>
    <w:p>
      <w:r>
        <w:rPr>
          <w:b/>
          <w:u w:val="single"/>
        </w:rPr>
        <w:t>109518</w:t>
      </w:r>
    </w:p>
    <w:p>
      <w:r>
        <w:t xml:space="preserve">8. </w:t>
        <w:tab/>
        <w:tab/>
        <w:tab/>
        <w:tab/>
        <w:tab/>
        <w:tab/>
        <w:t>People trying to find happiness in luxuries and spending.   Valuing money over everything else. This is a dreadful poison that is omnipresent in Western soft power.   It causes men to commit suicide, girls to become whores and children to grow up without making genuine friendships.</w:t>
      </w:r>
    </w:p>
    <w:p>
      <w:r>
        <w:rPr>
          <w:b/>
          <w:u w:val="single"/>
        </w:rPr>
        <w:t>109519</w:t>
      </w:r>
    </w:p>
    <w:p>
      <w:r>
        <w:t xml:space="preserve">9. </w:t>
        <w:tab/>
        <w:tab/>
        <w:tab/>
        <w:tab/>
        <w:tab/>
        <w:tab/>
        <w:tab/>
        <w:t>Ayn Rand's Utopia   Selfish autonomous hedonism.</w:t>
      </w:r>
    </w:p>
    <w:p>
      <w:r>
        <w:rPr>
          <w:b/>
          <w:u w:val="single"/>
        </w:rPr>
        <w:t>109520</w:t>
      </w:r>
    </w:p>
    <w:p>
      <w:r>
        <w:t xml:space="preserve">10. </w:t>
        <w:tab/>
        <w:tab/>
        <w:tab/>
        <w:tab/>
        <w:tab/>
        <w:t>Soviet-ism makes people wish they could live better   American-ism makes people wish they were dead</w:t>
      </w:r>
    </w:p>
    <w:p>
      <w:r>
        <w:rPr>
          <w:b/>
          <w:u w:val="single"/>
        </w:rPr>
        <w:t>109521</w:t>
      </w:r>
    </w:p>
    <w:p>
      <w:r>
        <w:t>11.</w:t>
      </w:r>
    </w:p>
    <w:p>
      <w:r>
        <w:rPr>
          <w:b/>
          <w:u w:val="single"/>
        </w:rPr>
        <w:t>109522</w:t>
      </w:r>
    </w:p>
    <w:p>
      <w:r>
        <w:t xml:space="preserve">12. </w:t>
        <w:tab/>
        <w:tab/>
        <w:tab/>
        <w:t>Democracy is bullshit. We're surrounded by idiots and psychopaths.</w:t>
      </w:r>
    </w:p>
    <w:p>
      <w:r>
        <w:rPr>
          <w:b/>
          <w:u w:val="single"/>
        </w:rPr>
        <w:t>109523</w:t>
      </w:r>
    </w:p>
    <w:p>
      <w:r>
        <w:t>1. When people take Trazadone it makes them yawn loudly like retards. Quit drinking coffee instead, if you have trouble sleeping</w:t>
      </w:r>
    </w:p>
    <w:p>
      <w:r>
        <w:rPr>
          <w:b/>
          <w:u w:val="single"/>
        </w:rPr>
        <w:t>109524</w:t>
      </w:r>
    </w:p>
    <w:p>
      <w:r>
        <w:t xml:space="preserve">2. </w:t>
        <w:tab/>
        <w:t>nah, that's not all it does and quitting caffeine wouldn't be a substitute for it.  For me, it gives me massive paranoia and I don't yawn or sleep for days.  I got off of benzos earlier this year.  I'm still trying to figure out how normal people sleep.  Would be cool if I had a baseline sleep level to compare it to, but I don't.  Anyway, Trazadone isn't worth the side effects.</w:t>
      </w:r>
    </w:p>
    <w:p>
      <w:r>
        <w:rPr>
          <w:b/>
          <w:u w:val="single"/>
        </w:rPr>
        <w:t>109525</w:t>
      </w:r>
    </w:p>
    <w:p>
      <w:r>
        <w:t xml:space="preserve">3. </w:t>
        <w:tab/>
        <w:tab/>
        <w:t>oh k. i thought it was just sleeping pill but this makes more sense why people would go retarded on it instead of just go to sleep. sometimes they like to save pills and crush and snort them</w:t>
      </w:r>
    </w:p>
    <w:p>
      <w:r>
        <w:rPr>
          <w:b/>
          <w:u w:val="single"/>
        </w:rPr>
        <w:t>109526</w:t>
      </w:r>
    </w:p>
    <w:p>
      <w:r>
        <w:t xml:space="preserve">4. </w:t>
        <w:tab/>
        <w:tab/>
        <w:tab/>
        <w:t>Tricyclics work on serotonin but also have an antihistamine effect.  Can't think of a nastier thing to snort.</w:t>
      </w:r>
    </w:p>
    <w:p>
      <w:r>
        <w:rPr>
          <w:b/>
          <w:u w:val="single"/>
        </w:rPr>
        <w:t>109527</w:t>
      </w:r>
    </w:p>
    <w:p>
      <w:r>
        <w:t xml:space="preserve">5. </w:t>
        <w:tab/>
        <w:tab/>
        <w:tab/>
        <w:tab/>
        <w:t>They have a gayenizing effect too</w:t>
      </w:r>
    </w:p>
    <w:p>
      <w:r>
        <w:rPr>
          <w:b/>
          <w:u w:val="single"/>
        </w:rPr>
        <w:t>109528</w:t>
      </w:r>
    </w:p>
    <w:p>
      <w:r>
        <w:t xml:space="preserve">6. </w:t>
        <w:tab/>
        <w:tab/>
        <w:tab/>
        <w:tab/>
        <w:tab/>
        <w:t>Dude, that's just jail.</w:t>
      </w:r>
    </w:p>
    <w:p>
      <w:r>
        <w:rPr>
          <w:b/>
          <w:u w:val="single"/>
        </w:rPr>
        <w:t>109529</w:t>
      </w:r>
    </w:p>
    <w:p>
      <w:r>
        <w:t>1. Lol. You're just jealous because I would fuck every Nigger on the planet except your mom.</w:t>
      </w:r>
    </w:p>
    <w:p>
      <w:r>
        <w:rPr>
          <w:b/>
          <w:u w:val="single"/>
        </w:rPr>
        <w:t>109530</w:t>
      </w:r>
    </w:p>
    <w:p>
      <w:r>
        <w:t>1. 1/  Put any leftist retard into a mosque or any gathering of Muslims where a prestigious imam is speaking - they will learn that a good servant of Allah never takes non-Muslims as friends, and they only move to Western countries to INFILTRATE and SUBVERT OUR GOVERNMENTS.</w:t>
      </w:r>
    </w:p>
    <w:p>
      <w:r>
        <w:rPr>
          <w:b/>
          <w:u w:val="single"/>
        </w:rPr>
        <w:t>109531</w:t>
      </w:r>
    </w:p>
    <w:p>
      <w:r>
        <w:t>1. Obama lied about his BIRTH CERTIFICATE Obama lied about SPYING Obama lied about BENGHAZI Obama lied about OBAMACARE Obama lied about THE IRAN DEAL Obama lied about IRS TARGETING Obama lied about FAST N FURIOUS Obama lied about HILLARY’S SERVER Obama lied about SYRIA’S WEAPONS Obama did not lie about TRANSFORMING AMERICA.  Why is this traitor walking free?</w:t>
      </w:r>
    </w:p>
    <w:p>
      <w:r>
        <w:rPr>
          <w:b/>
          <w:u w:val="single"/>
        </w:rPr>
        <w:t>109532</w:t>
      </w:r>
    </w:p>
    <w:p>
      <w:r>
        <w:t xml:space="preserve">2. </w:t>
        <w:tab/>
        <w:t>Nigger is gone. Period end of Story. Find a New Drum.</w:t>
      </w:r>
    </w:p>
    <w:p>
      <w:r>
        <w:rPr>
          <w:b/>
          <w:u w:val="single"/>
        </w:rPr>
        <w:t>109533</w:t>
      </w:r>
    </w:p>
    <w:p>
      <w:r>
        <w:t xml:space="preserve">3. </w:t>
        <w:tab/>
        <w:tab/>
        <w:t>Nigger is not in power -- He is GONE. Have some perspective. Coons get obsessed like this. Try being White and Male.</w:t>
      </w:r>
    </w:p>
    <w:p>
      <w:r>
        <w:rPr>
          <w:b/>
          <w:u w:val="single"/>
        </w:rPr>
        <w:t>109534</w:t>
      </w:r>
    </w:p>
    <w:p>
      <w:r>
        <w:t>1. https://preserveconservativevalues.com/2018/10/19/democrat-2020-hopeful-kamala-harris-proposes-a-policy-that-will-tax-you-over-50-nation-wide-universal-basic-income/</w:t>
      </w:r>
    </w:p>
    <w:p>
      <w:r>
        <w:rPr>
          <w:b/>
          <w:u w:val="single"/>
        </w:rPr>
        <w:t>109535</w:t>
      </w:r>
    </w:p>
    <w:p>
      <w:r>
        <w:t xml:space="preserve">2. </w:t>
        <w:tab/>
        <w:t>Fuck that useless nigger whore. If it comes to that, I quit. Fuck you, you can tax $0 at whatever rate you want cunt.</w:t>
      </w:r>
    </w:p>
    <w:p>
      <w:r>
        <w:rPr>
          <w:b/>
          <w:u w:val="single"/>
        </w:rPr>
        <w:t>109536</w:t>
      </w:r>
    </w:p>
    <w:p>
      <w:r>
        <w:t>1.</w:t>
      </w:r>
    </w:p>
    <w:p>
      <w:r>
        <w:rPr>
          <w:b/>
          <w:u w:val="single"/>
        </w:rPr>
        <w:t>109537</w:t>
      </w:r>
    </w:p>
    <w:p>
      <w:r>
        <w:t xml:space="preserve">2. </w:t>
        <w:tab/>
        <w:t>idiots vilifying the south.  look at haiti.  look at every nigger overrun area.  - the south lived in the shadow if haiti massacres. north did not have majority nig populace. lincoln was a pos warlord, piss on him.</w:t>
      </w:r>
    </w:p>
    <w:p>
      <w:r>
        <w:rPr>
          <w:b/>
          <w:u w:val="single"/>
        </w:rPr>
        <w:t>109538</w:t>
      </w:r>
    </w:p>
    <w:p>
      <w:r>
        <w:t>1. Are you saying Kanye West isn't /ourguy/?</w:t>
      </w:r>
    </w:p>
    <w:p>
      <w:r>
        <w:rPr>
          <w:b/>
          <w:u w:val="single"/>
        </w:rPr>
        <w:t>109539</w:t>
      </w:r>
    </w:p>
    <w:p>
      <w:r>
        <w:t xml:space="preserve">2. </w:t>
        <w:tab/>
        <w:t>That cannot be real.  Anglin has to be trolling at this point.</w:t>
      </w:r>
    </w:p>
    <w:p>
      <w:r>
        <w:rPr>
          <w:b/>
          <w:u w:val="single"/>
        </w:rPr>
        <w:t>109540</w:t>
      </w:r>
    </w:p>
    <w:p>
      <w:r>
        <w:t xml:space="preserve">3. </w:t>
        <w:tab/>
        <w:tab/>
        <w:t>I"m talking about the "we love you!! nigger for ambassador" part BTW</w:t>
      </w:r>
    </w:p>
    <w:p>
      <w:r>
        <w:rPr>
          <w:b/>
          <w:u w:val="single"/>
        </w:rPr>
        <w:t>109541</w:t>
      </w:r>
    </w:p>
    <w:p>
      <w:r>
        <w:t>1. and about the most retarded tripe i have ever had to hear from the other room!</w:t>
      </w:r>
    </w:p>
    <w:p>
      <w:r>
        <w:rPr>
          <w:b/>
          <w:u w:val="single"/>
        </w:rPr>
        <w:t>109542</w:t>
      </w:r>
    </w:p>
    <w:p>
      <w:r>
        <w:t>1. #TNSen</w:t>
      </w:r>
    </w:p>
    <w:p>
      <w:r>
        <w:rPr>
          <w:b/>
          <w:u w:val="single"/>
        </w:rPr>
        <w:t>109543</w:t>
      </w:r>
    </w:p>
    <w:p>
      <w:r>
        <w:t xml:space="preserve">2. </w:t>
        <w:tab/>
        <w:t>Pretty sure after the 30th time its not really her poor choices in men and more her being a insufferable cunt</w:t>
      </w:r>
    </w:p>
    <w:p>
      <w:r>
        <w:rPr>
          <w:b/>
          <w:u w:val="single"/>
        </w:rPr>
        <w:t>109544</w:t>
      </w:r>
    </w:p>
    <w:p>
      <w:r>
        <w:t>1. Why is it everytime I start to get comfortable with GAB, I run into a bunch of racists? I guess that is what the #Mute button is for. The KKK was created as the racist enforcement arm of the democrat party.  It is sad to see ANY Trump followers clinging to racial stupidity. If the apostle Paul can bring a balless black man to Christ in the first century, We can do better</w:t>
      </w:r>
    </w:p>
    <w:p>
      <w:r>
        <w:rPr>
          <w:b/>
          <w:u w:val="single"/>
        </w:rPr>
        <w:t>109545</w:t>
      </w:r>
    </w:p>
    <w:p>
      <w:r>
        <w:t xml:space="preserve">2. </w:t>
        <w:tab/>
        <w:t>Stop being a faggot and stand up for your race, white man.</w:t>
      </w:r>
    </w:p>
    <w:p>
      <w:r>
        <w:rPr>
          <w:b/>
          <w:u w:val="single"/>
        </w:rPr>
        <w:t>109546</w:t>
      </w:r>
    </w:p>
    <w:p>
      <w:r>
        <w:t xml:space="preserve">3. </w:t>
        <w:tab/>
        <w:tab/>
        <w:t>Did you say something? No, didn't think so.</w:t>
      </w:r>
    </w:p>
    <w:p>
      <w:r>
        <w:rPr>
          <w:b/>
          <w:u w:val="single"/>
        </w:rPr>
        <w:t>109547</w:t>
      </w:r>
    </w:p>
    <w:p>
      <w:r>
        <w:t xml:space="preserve">4. </w:t>
        <w:tab/>
        <w:tab/>
        <w:t>You need to grow your balls back and stand up for your race, white man. You sound like a faggot.</w:t>
      </w:r>
    </w:p>
    <w:p>
      <w:r>
        <w:rPr>
          <w:b/>
          <w:u w:val="single"/>
        </w:rPr>
        <w:t>109548</w:t>
      </w:r>
    </w:p>
    <w:p>
      <w:r>
        <w:t>1. Remember back when nobody used to be able to read and write except the clergy? And that obviously only drew the elite of European men? What a coincidence that this meant being bound to celibacy and not allowed to reproduce, wouldn't you say?</w:t>
      </w:r>
    </w:p>
    <w:p>
      <w:r>
        <w:rPr>
          <w:b/>
          <w:u w:val="single"/>
        </w:rPr>
        <w:t>109549</w:t>
      </w:r>
    </w:p>
    <w:p>
      <w:r>
        <w:t xml:space="preserve">2. </w:t>
        <w:tab/>
        <w:t>Well that was in the west whilst in the east with the Orthodox church you had everyone being theologians and even the Priest could have kids . That saiddd maybe that is why the Latin Rite had them destroyed .</w:t>
      </w:r>
    </w:p>
    <w:p>
      <w:r>
        <w:rPr>
          <w:b/>
          <w:u w:val="single"/>
        </w:rPr>
        <w:t>109550</w:t>
      </w:r>
    </w:p>
    <w:p>
      <w:r>
        <w:t xml:space="preserve">3. </w:t>
        <w:tab/>
        <w:tab/>
        <w:t>@WhiteShariaNowPlease lmao the church is Jewish because it didn't allow polygamy and divorce and promoted celibacy until marriage. Typical white sharia faggot that blames his problems on women and the fact he can't get a partner instead of Jews.</w:t>
      </w:r>
    </w:p>
    <w:p>
      <w:r>
        <w:rPr>
          <w:b/>
          <w:u w:val="single"/>
        </w:rPr>
        <w:t>109551</w:t>
      </w:r>
    </w:p>
    <w:p>
      <w:r>
        <w:t>1. Kike shill faggot tries to promote a Twitter clone where free speech isn't allowed and anyone who disagrees with or criticizes Jews is banned</w:t>
      </w:r>
    </w:p>
    <w:p>
      <w:r>
        <w:rPr>
          <w:b/>
          <w:u w:val="single"/>
        </w:rPr>
        <w:t>109552</w:t>
      </w:r>
    </w:p>
    <w:p>
      <w:r>
        <w:t>1. Whatever the flaws of the Republican Party as it stands, they are the only force on Earth capable of stopping our mortal enemies, the Democrats. We must help the Republicans to defeat the Democrats in order to earn our place in the power structure. If we turn on them, then we do not deserve the opportunity.</w:t>
      </w:r>
    </w:p>
    <w:p>
      <w:r>
        <w:rPr>
          <w:b/>
          <w:u w:val="single"/>
        </w:rPr>
        <w:t>109553</w:t>
      </w:r>
    </w:p>
    <w:p>
      <w:r>
        <w:t xml:space="preserve">2. </w:t>
        <w:tab/>
        <w:t>Ably said. Participation in mainstream politics does not preclude metapolitics. It is fine if one thinks elections can never yield positive results, but there is no sense in the self-fulfilling pessimism of keeping out. Every rightist should cast a ballot for the best candidates available in each election, and then, if that does not work, we can say we tried our best.</w:t>
      </w:r>
    </w:p>
    <w:p>
      <w:r>
        <w:rPr>
          <w:b/>
          <w:u w:val="single"/>
        </w:rPr>
        <w:t>109554</w:t>
      </w:r>
    </w:p>
    <w:p>
      <w:r>
        <w:t xml:space="preserve">3. </w:t>
        <w:tab/>
        <w:tab/>
        <w:t>What I said was perfectly self explanatory and evident. Be less of a brain dead retard and maybe you'll figure it out.</w:t>
      </w:r>
    </w:p>
    <w:p>
      <w:r>
        <w:rPr>
          <w:b/>
          <w:u w:val="single"/>
        </w:rPr>
        <w:t>109555</w:t>
      </w:r>
    </w:p>
    <w:p>
      <w:r>
        <w:t>1. Time for another OPERATION WETBACK 2019  put bounty of $300 bucks for every illegal turned  in &amp; pass new law of AUTO DEPORT .. ITs time to get them out of here .. BUILD the WALL...  no more bilingual education .. Shut down all Spanish tv &amp; radio ..</w:t>
      </w:r>
    </w:p>
    <w:p>
      <w:r>
        <w:rPr>
          <w:b/>
          <w:u w:val="single"/>
        </w:rPr>
        <w:t>109556</w:t>
      </w:r>
    </w:p>
    <w:p>
      <w:r>
        <w:t>1. Well answer the question twat waffle lol</w:t>
      </w:r>
    </w:p>
    <w:p>
      <w:r>
        <w:rPr>
          <w:b/>
          <w:u w:val="single"/>
        </w:rPr>
        <w:t>109557</w:t>
      </w:r>
    </w:p>
    <w:p>
      <w:r>
        <w:t>1. I totally agree, get out you traitor cunt, live with the nigger</w:t>
      </w:r>
    </w:p>
    <w:p>
      <w:r>
        <w:rPr>
          <w:b/>
          <w:u w:val="single"/>
        </w:rPr>
        <w:t>109558</w:t>
      </w:r>
    </w:p>
    <w:p>
      <w:r>
        <w:t>1. white people should not EVER help Africans....  https://www.breitbart.com/big-hollywood/2018/10/02/jeffrey-wright-calls-melania-trump-trip-to-ghana-hospital-garbage/</w:t>
      </w:r>
    </w:p>
    <w:p>
      <w:r>
        <w:rPr>
          <w:b/>
          <w:u w:val="single"/>
        </w:rPr>
        <w:t>109559</w:t>
      </w:r>
    </w:p>
    <w:p>
      <w:r>
        <w:t xml:space="preserve">2. </w:t>
        <w:tab/>
        <w:t>Pardon me, Miss Kelly, but u forgot to capitalize White and then u put a BIIIG Capital A on apefrica so u may want to go on ahead and just click that edit tab before anyone else sees what a filthy niggerlover u are now dont u fuck with me again 😡</w:t>
      </w:r>
    </w:p>
    <w:p>
      <w:r>
        <w:rPr>
          <w:b/>
          <w:u w:val="single"/>
        </w:rPr>
        <w:t>109560</w:t>
      </w:r>
    </w:p>
    <w:p>
      <w:r>
        <w:t xml:space="preserve">3. </w:t>
        <w:tab/>
        <w:tab/>
        <w:t>Fuk these nigger lovers give em hell emily i got your back. 🚫🐒🍉🍗🍌🚫♠👌👍</w:t>
      </w:r>
    </w:p>
    <w:p>
      <w:r>
        <w:rPr>
          <w:b/>
          <w:u w:val="single"/>
        </w:rPr>
        <w:t>109561</w:t>
      </w:r>
    </w:p>
    <w:p>
      <w:r>
        <w:t>1. Oct 08, 2018   Whoa, Buddy: Special Education Teacher Tweets About 'Killing Kavanaugh'   https://townhall.com/tipsheet/bethbaumann/2018/10/08/whoa-buddy-special-education-teacher-tweets-about-killing-kavanaugh-n2526613</w:t>
      </w:r>
    </w:p>
    <w:p>
      <w:r>
        <w:rPr>
          <w:b/>
          <w:u w:val="single"/>
        </w:rPr>
        <w:t>109562</w:t>
      </w:r>
    </w:p>
    <w:p>
      <w:r>
        <w:t xml:space="preserve">2. </w:t>
        <w:tab/>
        <w:t>First off NO ONE with pink hair and fake wild eyebrows should be teaching ANY children especially retarded children. Her scary appearance alone would frighten most children. Calling for the killing of ANYONE should be reason for dismissal from ANY job and followed by a court ordered psychiatric evaluation!</w:t>
      </w:r>
    </w:p>
    <w:p>
      <w:r>
        <w:rPr>
          <w:b/>
          <w:u w:val="single"/>
        </w:rPr>
        <w:t>109563</w:t>
      </w:r>
    </w:p>
    <w:p>
      <w:r>
        <w:t>1. Dude. Google "feathering in photoshop." Dear god learn to photoshop before it's too late.</w:t>
      </w:r>
    </w:p>
    <w:p>
      <w:r>
        <w:rPr>
          <w:b/>
          <w:u w:val="single"/>
        </w:rPr>
        <w:t>109564</w:t>
      </w:r>
    </w:p>
    <w:p>
      <w:r>
        <w:t xml:space="preserve">2. </w:t>
        <w:tab/>
        <w:t>Psst. Hey faggot. Learn to read. I said earliest memes. It’s ok. Be a good faggot and go hang out with the other retards.</w:t>
      </w:r>
    </w:p>
    <w:p>
      <w:r>
        <w:rPr>
          <w:b/>
          <w:u w:val="single"/>
        </w:rPr>
        <w:t>109565</w:t>
      </w:r>
    </w:p>
    <w:p>
      <w:r>
        <w:t>1. it's not magic. it's God. very simple. kinda the same way einstein all of sudden thought that time would stand still -- even go backwards -- if he went fast enough on that train.    "Magic is just science we don t understand yet"</w:t>
      </w:r>
    </w:p>
    <w:p>
      <w:r>
        <w:rPr>
          <w:b/>
          <w:u w:val="single"/>
        </w:rPr>
        <w:t>109566</w:t>
      </w:r>
    </w:p>
    <w:p>
      <w:r>
        <w:t xml:space="preserve">2. </w:t>
        <w:tab/>
        <w:t>Einstein was a retarded plagerist.</w:t>
      </w:r>
    </w:p>
    <w:p>
      <w:r>
        <w:rPr>
          <w:b/>
          <w:u w:val="single"/>
        </w:rPr>
        <w:t>109567</w:t>
      </w:r>
    </w:p>
    <w:p>
      <w:r>
        <w:t xml:space="preserve">3. </w:t>
        <w:tab/>
        <w:tab/>
        <w:t>well, then the guy he stole that idea from got from inspiration. ;-) doesn't really matter which human said what -- they're only human, y'know.</w:t>
      </w:r>
    </w:p>
    <w:p>
      <w:r>
        <w:rPr>
          <w:b/>
          <w:u w:val="single"/>
        </w:rPr>
        <w:t>109568</w:t>
      </w:r>
    </w:p>
    <w:p>
      <w:r>
        <w:t xml:space="preserve">4. </w:t>
        <w:tab/>
        <w:tab/>
        <w:tab/>
        <w:t>Oh, so we got screwed out of 1,000 years technology advancement because Edison was good at marketing and Tesla wasn't - so I guess it's the will of God?  There are MANY instances in the Bible where the Jews are PUNISHED for not doing what God wants. How is it so difficult for some people to understand, maybe we need to get our shit together to DESERVE His blessings?</w:t>
      </w:r>
    </w:p>
    <w:p>
      <w:r>
        <w:rPr>
          <w:b/>
          <w:u w:val="single"/>
        </w:rPr>
        <w:t>109569</w:t>
      </w:r>
    </w:p>
    <w:p>
      <w:r>
        <w:t xml:space="preserve">5. </w:t>
        <w:tab/>
        <w:tab/>
        <w:tab/>
        <w:tab/>
        <w:t>who said we didn't? but He knows you're still a fuck up and loves you anyway.   kinda like your mom.   and, tesla, well, westinghouse hired him so you weren't screwed out of anything. in the end, tesla screwed tesla.</w:t>
      </w:r>
    </w:p>
    <w:p>
      <w:r>
        <w:rPr>
          <w:b/>
          <w:u w:val="single"/>
        </w:rPr>
        <w:t>109570</w:t>
      </w:r>
    </w:p>
    <w:p>
      <w:r>
        <w:t xml:space="preserve">6. </w:t>
        <w:tab/>
        <w:tab/>
        <w:tab/>
        <w:tab/>
        <w:tab/>
        <w:t>Lol your insults are like your ancestry, weak and gay. I'm not even sure how you're still here with all the ailments you're undoubtedly predisposed to.  Also, you're bargaining. You have no way of knowing how the grace of God could spread via advanced technology. Or how many more leftshit faggots I could troll with a transdimensional platform. Think bigger.</w:t>
      </w:r>
    </w:p>
    <w:p>
      <w:r>
        <w:rPr>
          <w:b/>
          <w:u w:val="single"/>
        </w:rPr>
        <w:t>109571</w:t>
      </w:r>
    </w:p>
    <w:p>
      <w:r>
        <w:t xml:space="preserve">7. </w:t>
        <w:tab/>
        <w:tab/>
        <w:tab/>
        <w:tab/>
        <w:t>whadda need more tech for anyway? the next gen facebook?    ugh.   man doesn't know how to use the tech he's got.</w:t>
      </w:r>
    </w:p>
    <w:p>
      <w:r>
        <w:rPr>
          <w:b/>
          <w:u w:val="single"/>
        </w:rPr>
        <w:t>109572</w:t>
      </w:r>
    </w:p>
    <w:p>
      <w:r>
        <w:t>1.</w:t>
      </w:r>
    </w:p>
    <w:p>
      <w:r>
        <w:rPr>
          <w:b/>
          <w:u w:val="single"/>
        </w:rPr>
        <w:t>109573</w:t>
      </w:r>
    </w:p>
    <w:p>
      <w:r>
        <w:t xml:space="preserve">2. </w:t>
        <w:tab/>
        <w:t>A "fairer" system that steals from those who work for what they have in order to give it to losers who don't.  A "fairer" system that requires that real differences in ability (intelligence, strength, health) be ignored and everyone be given the exact same lowest common denominator SHIT.  Don't work hard, don't study hard, because it will come to nothing. Your earnings and property isn't yours, it belongs to some lazy retarded slag down the road.    Fuck off.</w:t>
      </w:r>
    </w:p>
    <w:p>
      <w:r>
        <w:rPr>
          <w:b/>
          <w:u w:val="single"/>
        </w:rPr>
        <w:t>109574</w:t>
      </w:r>
    </w:p>
    <w:p>
      <w:r>
        <w:t xml:space="preserve">3. </w:t>
        <w:tab/>
        <w:tab/>
        <w:t>maybe it cant work now but wait a few decades and we'll see what happens after UBI implementation. and anyway, the anarcho part means no state and so you're free to not appreciate in our communist region if you don't want to. just move elsewhere.  shit will be produced using robots not human labour.</w:t>
      </w:r>
    </w:p>
    <w:p>
      <w:r>
        <w:rPr>
          <w:b/>
          <w:u w:val="single"/>
        </w:rPr>
        <w:t>109575</w:t>
      </w:r>
    </w:p>
    <w:p>
      <w:r>
        <w:t xml:space="preserve">4. </w:t>
        <w:tab/>
        <w:tab/>
        <w:tab/>
        <w:t>Gab isn't communist so you need to pay a tiny little bit per month to get the 3000 word limit.  Musk cannot undo reality. Just like that Cortez twat in NY cannot make reality go away on her desire for universal healthcare - her plan, and even Sen Sanders' Medicare for All plan, would cost $40 TRILLION dollars. JUST FOR THE HEALTHCARE. No amount of defense cuts, no amount of tax increases, can generate $40 TRILLION dollars needed to provide every American (and they want to give it to non-citizen illegals too!) with the same healthcare.  UBI is just more slapped on top of that!  TRILLIONS of dollars to give people an unearned income.  At what level? $5000/yr? That's a joke. $10,000/yr? For EVERYONE? $20,000/yr? Everyone put in poverty so we are all equally miserable and deprived.  All of us in rags, all of us living in government supplied gray concrete hovels.  That's not a socialist paradise, that is a perfect depiction of hell.</w:t>
      </w:r>
    </w:p>
    <w:p>
      <w:r>
        <w:rPr>
          <w:b/>
          <w:u w:val="single"/>
        </w:rPr>
        <w:t>109576</w:t>
      </w:r>
    </w:p>
    <w:p>
      <w:r>
        <w:t>1. I can’t believe this fucking retard is serious. How tiresome.</w:t>
      </w:r>
    </w:p>
    <w:p>
      <w:r>
        <w:rPr>
          <w:b/>
          <w:u w:val="single"/>
        </w:rPr>
        <w:t>109577</w:t>
      </w:r>
    </w:p>
    <w:p>
      <w:r>
        <w:t>1. Fucking idiot is an agoraphobic cunt</w:t>
      </w:r>
    </w:p>
    <w:p>
      <w:r>
        <w:rPr>
          <w:b/>
          <w:u w:val="single"/>
        </w:rPr>
        <w:t>109578</w:t>
      </w:r>
    </w:p>
    <w:p>
      <w:r>
        <w:t>1. Yes, indeed, Molly, because Harvey Weinstein, Bill Cosby, Anthony Weiner, Roman Polanski, Woody Allen, R. Kelly, Matt Lauer, and Charlie Sheen are all die hard Republicans, right?</w:t>
      </w:r>
    </w:p>
    <w:p>
      <w:r>
        <w:rPr>
          <w:b/>
          <w:u w:val="single"/>
        </w:rPr>
        <w:t>109579</w:t>
      </w:r>
    </w:p>
    <w:p>
      <w:r>
        <w:t xml:space="preserve">2. </w:t>
        <w:tab/>
        <w:t>All Democrats are RETARDED and devoid of FACTS!  Democrats are human sewage!</w:t>
      </w:r>
    </w:p>
    <w:p>
      <w:r>
        <w:rPr>
          <w:b/>
          <w:u w:val="single"/>
        </w:rPr>
        <w:t>109580</w:t>
      </w:r>
    </w:p>
    <w:p>
      <w:r>
        <w:t>1. @B00breeze This little queer is so in love with me he is using my Picture he got off of @Dijjy's YT PAGE and trying to copy MY ID smh gotta be an obsessed little faggot</w:t>
      </w:r>
    </w:p>
    <w:p>
      <w:r>
        <w:rPr>
          <w:b/>
          <w:u w:val="single"/>
        </w:rPr>
        <w:t>109581</w:t>
      </w:r>
    </w:p>
    <w:p>
      <w:r>
        <w:t>1. Gab was developed by Andrew Torba and his team. They have invested their time, money, and energy and built Gab from the ground up.   Their work deserves to be rewarded with success.   Therefore, to all the lolishills and the others working tirelessly to tear Gab down (especially those who whine about "muh free speech" because Andrew won't let them post child porn):   Invest YOUR time, YOUR money, and YOUR energy in building YOUR own platform, where you can write the Terms of Service and take all the risks for the behavior of the people who post on YOUR platform.   DO something instead of complaining. Build something instead of tearing something down. You want to post loliporn? Build a platform where you can do it.   But realize: YOU don't get to make the rules. YOU don't get any say in the TOS. YOU aren't risking anything if Gab goes down.   Abide by the terms of service or leave.   It really is that simple.   BTW: If you REALLY want to post your cartoon child porn somewhere, get all the pictures you want to post, walk out into the middle of a busy freeway, and post them on the front of speeding cars.</w:t>
      </w:r>
    </w:p>
    <w:p>
      <w:r>
        <w:rPr>
          <w:b/>
          <w:u w:val="single"/>
        </w:rPr>
        <w:t>109582</w:t>
      </w:r>
    </w:p>
    <w:p>
      <w:r>
        <w:t xml:space="preserve">2. </w:t>
        <w:tab/>
        <w:t>People have invested their time and money into Gab, so stop being an unrealistic bitch when the selling point of Gab is free expression/speech. Psychophant bitch.</w:t>
      </w:r>
    </w:p>
    <w:p>
      <w:r>
        <w:rPr>
          <w:b/>
          <w:u w:val="single"/>
        </w:rPr>
        <w:t>109583</w:t>
      </w:r>
    </w:p>
    <w:p>
      <w:r>
        <w:t xml:space="preserve">3. </w:t>
        <w:tab/>
        <w:tab/>
        <w:t>So, posting cartoon child porn is your "free expression"?  Did you create it? Do you write stories of cartoon child porn?  Or do you just want to post this filth?   If you are just posting a picture someone else created, that's not REALLY a "Free Speech" argument for you, is it?  And, what part of "against TOS" don't you get, you degenerate faggot?   BTW: I notice YOU haven't paid for PRO or invested in Gab.   YOU don't have any skin in this, except for maybe when you jack off to cartoon child porn, right?</w:t>
      </w:r>
    </w:p>
    <w:p>
      <w:r>
        <w:rPr>
          <w:b/>
          <w:u w:val="single"/>
        </w:rPr>
        <w:t>109584</w:t>
      </w:r>
    </w:p>
    <w:p>
      <w:r>
        <w:t xml:space="preserve">4. </w:t>
        <w:tab/>
        <w:tab/>
        <w:tab/>
        <w:t>Yes. It's not just my free expression, it's everyone's, so that is a retarded way to put it as you clearly don't understand what freedom of expression means.  I don't care about loli, just that @a is a lying fuckwit just like you.</w:t>
      </w:r>
    </w:p>
    <w:p>
      <w:r>
        <w:rPr>
          <w:b/>
          <w:u w:val="single"/>
        </w:rPr>
        <w:t>109585</w:t>
      </w:r>
    </w:p>
    <w:p>
      <w:r>
        <w:t xml:space="preserve">5. </w:t>
        <w:tab/>
        <w:tab/>
        <w:tab/>
        <w:tab/>
        <w:t>I see you are a "Nazi LARPer" as well as a cartoon child porn shill...   Figures.   Thanks for the pic.   You sure are a SPECIAL little fag.</w:t>
      </w:r>
    </w:p>
    <w:p>
      <w:r>
        <w:rPr>
          <w:b/>
          <w:u w:val="single"/>
        </w:rPr>
        <w:t>109586</w:t>
      </w:r>
    </w:p>
    <w:p>
      <w:r>
        <w:t xml:space="preserve">6. </w:t>
        <w:tab/>
        <w:tab/>
        <w:tab/>
        <w:tab/>
        <w:tab/>
        <w:t>And all you are is a stupid bitch. That's all you will ever be, a piece of trash.</w:t>
      </w:r>
    </w:p>
    <w:p>
      <w:r>
        <w:rPr>
          <w:b/>
          <w:u w:val="single"/>
        </w:rPr>
        <w:t>109587</w:t>
      </w:r>
    </w:p>
    <w:p>
      <w:r>
        <w:t xml:space="preserve">7. </w:t>
        <w:tab/>
        <w:tab/>
        <w:tab/>
        <w:tab/>
        <w:tab/>
        <w:tab/>
        <w:t>Piece of trash?   Maybe.   But at least I don't advocate for cartoon child porn or be a degenerate Regressive Lefty faggot pretending to be a Nazi on Gab.   You know what gives you away?   Don't you know "Jews developed porn (and specifically child porn) to destroy goy societies"???   You can't have it both ways, comrade.   And now, I am laughing at you, fag.</w:t>
      </w:r>
    </w:p>
    <w:p>
      <w:r>
        <w:rPr>
          <w:b/>
          <w:u w:val="single"/>
        </w:rPr>
        <w:t>109588</w:t>
      </w:r>
    </w:p>
    <w:p>
      <w:r>
        <w:t xml:space="preserve">8. </w:t>
        <w:tab/>
        <w:tab/>
        <w:tab/>
        <w:tab/>
        <w:tab/>
        <w:tab/>
        <w:tab/>
        <w:t>"Leftist faggot" lol whatever Boomer cuck.</w:t>
      </w:r>
    </w:p>
    <w:p>
      <w:r>
        <w:rPr>
          <w:b/>
          <w:u w:val="single"/>
        </w:rPr>
        <w:t>109589</w:t>
      </w:r>
    </w:p>
    <w:p>
      <w:r>
        <w:t xml:space="preserve">9. </w:t>
        <w:tab/>
        <w:tab/>
        <w:tab/>
        <w:tab/>
        <w:tab/>
        <w:tab/>
        <w:tab/>
        <w:tab/>
        <w:t>And there we are, Gabfam.   Another child porn loving Regressive leftist faggot posing as a Nazi on Gab and whining about "muh Free Speech" while jacking off to loliporn.   Exposing these mentally retarded degenerates is tiring, but well worth the effort.   Going to have a celebratory beer and a smoke now.   You're welcome, my beloved Gabfam!</w:t>
      </w:r>
    </w:p>
    <w:p>
      <w:r>
        <w:rPr>
          <w:b/>
          <w:u w:val="single"/>
        </w:rPr>
        <w:t>109590</w:t>
      </w:r>
    </w:p>
    <w:p>
      <w:r>
        <w:t xml:space="preserve">10. </w:t>
        <w:tab/>
        <w:tab/>
        <w:tab/>
        <w:tab/>
        <w:tab/>
        <w:tab/>
        <w:tab/>
        <w:tab/>
        <w:tab/>
        <w:t>"muh leftist muh leftist muh leftist" I think they really botched your circumcision.</w:t>
      </w:r>
    </w:p>
    <w:p>
      <w:r>
        <w:rPr>
          <w:b/>
          <w:u w:val="single"/>
        </w:rPr>
        <w:t>109591</w:t>
      </w:r>
    </w:p>
    <w:p>
      <w:r>
        <w:t xml:space="preserve">11. </w:t>
        <w:tab/>
        <w:tab/>
        <w:tab/>
        <w:tab/>
        <w:tab/>
        <w:tab/>
        <w:tab/>
        <w:tab/>
        <w:tab/>
        <w:t>They're so easy to spot it's pathetic. CC: @a</w:t>
      </w:r>
    </w:p>
    <w:p>
      <w:r>
        <w:rPr>
          <w:b/>
          <w:u w:val="single"/>
        </w:rPr>
        <w:t>109592</w:t>
      </w:r>
    </w:p>
    <w:p>
      <w:r>
        <w:t>1. THESE ARE THE MONSTERS I MUST DEAL WITH IN MY STATE. GOD HELP ME.</w:t>
      </w:r>
    </w:p>
    <w:p>
      <w:r>
        <w:rPr>
          <w:b/>
          <w:u w:val="single"/>
        </w:rPr>
        <w:t>109593</w:t>
      </w:r>
    </w:p>
    <w:p>
      <w:r>
        <w:t xml:space="preserve">2. </w:t>
        <w:tab/>
        <w:t>This dried up twat needs to go back to Hiroshima 1944</w:t>
      </w:r>
    </w:p>
    <w:p>
      <w:r>
        <w:rPr>
          <w:b/>
          <w:u w:val="single"/>
        </w:rPr>
        <w:t>109594</w:t>
      </w:r>
    </w:p>
    <w:p>
      <w:r>
        <w:t xml:space="preserve">3. </w:t>
        <w:tab/>
        <w:tab/>
        <w:t>Gee, Carmel....no need to be so reticent. We are all friends here, are we not? Please feel free to tell us what you really think. Carry on.</w:t>
      </w:r>
    </w:p>
    <w:p>
      <w:r>
        <w:rPr>
          <w:b/>
          <w:u w:val="single"/>
        </w:rPr>
        <w:t>109595</w:t>
      </w:r>
    </w:p>
    <w:p>
      <w:r>
        <w:t xml:space="preserve">4. </w:t>
        <w:tab/>
        <w:tab/>
        <w:t>She is most certainly not my friend....</w:t>
      </w:r>
    </w:p>
    <w:p>
      <w:r>
        <w:rPr>
          <w:b/>
          <w:u w:val="single"/>
        </w:rPr>
        <w:t>109596</w:t>
      </w:r>
    </w:p>
    <w:p>
      <w:r>
        <w:t>1. New Q: Mission Failed   Lori Colley   https://www.youtube.com/watch?v=SaJXbpyGUEI&amp;feature=em-uploademail</w:t>
      </w:r>
    </w:p>
    <w:p>
      <w:r>
        <w:rPr>
          <w:b/>
          <w:u w:val="single"/>
        </w:rPr>
        <w:t>109597</w:t>
      </w:r>
    </w:p>
    <w:p>
      <w:r>
        <w:t xml:space="preserve">2. </w:t>
        <w:tab/>
        <w:t>You're a stupid faggot</w:t>
      </w:r>
    </w:p>
    <w:p>
      <w:r>
        <w:rPr>
          <w:b/>
          <w:u w:val="single"/>
        </w:rPr>
        <w:t>109598</w:t>
      </w:r>
    </w:p>
    <w:p>
      <w:r>
        <w:t>1. The future is now, old man.</w:t>
      </w:r>
    </w:p>
    <w:p>
      <w:r>
        <w:rPr>
          <w:b/>
          <w:u w:val="single"/>
        </w:rPr>
        <w:t>109599</w:t>
      </w:r>
    </w:p>
    <w:p>
      <w:r>
        <w:t xml:space="preserve">2. </w:t>
        <w:tab/>
        <w:t>Nothing makes me feel like an old man more than thinking this generations ghetto music is pure, unadulterated shit.  Get on board the synth and fashwave bandwagon you worshipers of the juden forced nigger music.</w:t>
      </w:r>
    </w:p>
    <w:p>
      <w:r>
        <w:rPr>
          <w:b/>
          <w:u w:val="single"/>
        </w:rPr>
        <w:t>109600</w:t>
      </w:r>
    </w:p>
    <w:p>
      <w:r>
        <w:t>1. God the 90s pop music was fucking bad, but to day it's mostly for retarded people. You don't need to sing rely good or play the guitar well or be a talented musician in today's world because there all faker then Milli Vanilli.</w:t>
      </w:r>
    </w:p>
    <w:p>
      <w:r>
        <w:rPr>
          <w:b/>
          <w:u w:val="single"/>
        </w:rPr>
        <w:t>109601</w:t>
      </w:r>
    </w:p>
    <w:p>
      <w:r>
        <w:t>1. So the anti-racist nigger in the woodpile argument.  White people are white, it's not caused by location.</w:t>
      </w:r>
    </w:p>
    <w:p>
      <w:r>
        <w:rPr>
          <w:b/>
          <w:u w:val="single"/>
        </w:rPr>
        <w:t>109602</w:t>
      </w:r>
    </w:p>
    <w:p>
      <w:r>
        <w:t xml:space="preserve">2. </w:t>
        <w:tab/>
        <w:t>What does genetics show?  Isn't White a genetic idea and not a social or historical construct?  But yes, history shows the ebb and flow of civilization and population displacements and migrations.  All of which still doesn't change genetics.  You agree if you are mixed race, you are not white, right?  A nigger in Sweden isn't a Nordic part of the White race.</w:t>
      </w:r>
    </w:p>
    <w:p>
      <w:r>
        <w:rPr>
          <w:b/>
          <w:u w:val="single"/>
        </w:rPr>
        <w:t>109603</w:t>
      </w:r>
    </w:p>
    <w:p>
      <w:r>
        <w:t>1. 30 seconds.   Just give this ole Texas grandma an octagon and this ratchet raghead hoe for 30 seconds...   #SueMePlease   https://www.jihadwatch.org/2018/10/maine-muslim-migrant-activist-targeting-businesses-with-discrimination-complaints</w:t>
      </w:r>
    </w:p>
    <w:p>
      <w:r>
        <w:rPr>
          <w:b/>
          <w:u w:val="single"/>
        </w:rPr>
        <w:t>109604</w:t>
      </w:r>
    </w:p>
    <w:p>
      <w:r>
        <w:t>1. 🛑STOP🛑 Third World ShitHoler Invasion...   👎🏻 NO TO ISLAMIC FUNDAMENTALIST IN AMERICA 👎🏻❗️❗️❗️</w:t>
      </w:r>
    </w:p>
    <w:p>
      <w:r>
        <w:rPr>
          <w:b/>
          <w:u w:val="single"/>
        </w:rPr>
        <w:t>109605</w:t>
      </w:r>
    </w:p>
    <w:p>
      <w:r>
        <w:t xml:space="preserve">2. </w:t>
        <w:tab/>
        <w:t>I can imagine some Sand Nigger in Typical Full Black Garb, Squatting down Next to a Couple of Bags of Garbage, &amp; some Brit comes along &amp; Throws a Bag of Trash on him, Thinking he was one. The BBC News would Spin it as a Racist Attack on islam &amp; Arrest the Brit, unless the Muzzie Killed 'em 1st.</w:t>
      </w:r>
    </w:p>
    <w:p>
      <w:r>
        <w:rPr>
          <w:b/>
          <w:u w:val="single"/>
        </w:rPr>
        <w:t>109606</w:t>
      </w:r>
    </w:p>
    <w:p>
      <w:r>
        <w:t>1. Lmfao...the entire arena is full asshat...shame you’re presenting a picture as ppl r filing in...you’re such a pathetic used cunt</w:t>
      </w:r>
    </w:p>
    <w:p>
      <w:r>
        <w:rPr>
          <w:b/>
          <w:u w:val="single"/>
        </w:rPr>
        <w:t>109607</w:t>
      </w:r>
    </w:p>
    <w:p>
      <w:r>
        <w:t>1. Chelsea Handler: My White Privilege Makes Me Feel ‘Very Gross’   https://www.breitbart.com/entertainment/2018/10/20/chelsea-handler-my-white-privilege-makes-me-feel-very-gross/</w:t>
      </w:r>
    </w:p>
    <w:p>
      <w:r>
        <w:rPr>
          <w:b/>
          <w:u w:val="single"/>
        </w:rPr>
        <w:t>109608</w:t>
      </w:r>
    </w:p>
    <w:p>
      <w:r>
        <w:t xml:space="preserve">2. </w:t>
        <w:tab/>
        <w:t>The crazy train just kept running over this cunt over and over and over.</w:t>
      </w:r>
    </w:p>
    <w:p>
      <w:r>
        <w:rPr>
          <w:b/>
          <w:u w:val="single"/>
        </w:rPr>
        <w:t>109609</w:t>
      </w:r>
    </w:p>
    <w:p>
      <w:r>
        <w:t>1. An #NPC Protest</w:t>
      </w:r>
    </w:p>
    <w:p>
      <w:r>
        <w:rPr>
          <w:b/>
          <w:u w:val="single"/>
        </w:rPr>
        <w:t>109610</w:t>
      </w:r>
    </w:p>
    <w:p>
      <w:r>
        <w:t xml:space="preserve">2. </w:t>
        <w:tab/>
        <w:t>what is an NPC other than ugly</w:t>
      </w:r>
    </w:p>
    <w:p>
      <w:r>
        <w:rPr>
          <w:b/>
          <w:u w:val="single"/>
        </w:rPr>
        <w:t>109611</w:t>
      </w:r>
    </w:p>
    <w:p>
      <w:r>
        <w:t xml:space="preserve">3. </w:t>
        <w:tab/>
        <w:tab/>
        <w:t>I hear Ya Captain,  Not only Ugly,   But to disguies the Creeps,  Is Flat out Retarded @!   Ahhh, your Honor,  this is the perp - Get the Hell Out @!</w:t>
      </w:r>
    </w:p>
    <w:p>
      <w:r>
        <w:rPr>
          <w:b/>
          <w:u w:val="single"/>
        </w:rPr>
        <w:t>109612</w:t>
      </w:r>
    </w:p>
    <w:p>
      <w:r>
        <w:t>1. The UN?  Wow a joke just like socialist retarded fools</w:t>
      </w:r>
    </w:p>
    <w:p>
      <w:r>
        <w:rPr>
          <w:b/>
          <w:u w:val="single"/>
        </w:rPr>
        <w:t>109613</w:t>
      </w:r>
    </w:p>
    <w:p>
      <w:r>
        <w:t>1. NBC News stated that President Donald Trump called Robert E. Lee “incredible” but Trump was actually referring to Ulysses S. Grant. President Trump first pointed out this hilarious snafu, and NBC for the record was forced to issue a retraction.   Why does the mainstream media — much like Antifa — focus so heavily on Civil War imagery and Civil War-related controversies? Especially at a turning point moment in American history, when President Trump reports that people are coming together behind the economy?   NBC also made the week’s second most-egregious blonder, with MSNBC host Katy Tur getting the name of the Florida Republican candidate for governor Ron DeSantis wrong six times.   CORRECTION: An earlier tweet misidentified the general President Trump described as "incredible" at a rally in Ohio. It was Gen. Ulysses S. Grant, not Gen. Robert E. Lee. An attached video clip lacked the full context for Trump's remark. Here is the full clip. pic.twitter.com/NZHj3Q2dHL</w:t>
      </w:r>
    </w:p>
    <w:p>
      <w:r>
        <w:rPr>
          <w:b/>
          <w:u w:val="single"/>
        </w:rPr>
        <w:t>109614</w:t>
      </w:r>
    </w:p>
    <w:p>
      <w:r>
        <w:t xml:space="preserve">2. </w:t>
        <w:tab/>
        <w:t>Because they're a bunch of cunts. Thank god for Gab. If I said CUNT on twitter, I would be blocked in some way, shape or form.</w:t>
      </w:r>
    </w:p>
    <w:p>
      <w:r>
        <w:rPr>
          <w:b/>
          <w:u w:val="single"/>
        </w:rPr>
        <w:t>109615</w:t>
      </w:r>
    </w:p>
    <w:p>
      <w:r>
        <w:t>1. https://twitter.com/OnlineMagazin/status/1047102814047096832</w:t>
      </w:r>
    </w:p>
    <w:p>
      <w:r>
        <w:rPr>
          <w:b/>
          <w:u w:val="single"/>
        </w:rPr>
        <w:t>109616</w:t>
      </w:r>
    </w:p>
    <w:p>
      <w:r>
        <w:t xml:space="preserve">2. </w:t>
        <w:tab/>
        <w:t>White nationalism: Get out of our country.  Nigger nationalism: Gibs me dat!</w:t>
      </w:r>
    </w:p>
    <w:p>
      <w:r>
        <w:rPr>
          <w:b/>
          <w:u w:val="single"/>
        </w:rPr>
        <w:t>109617</w:t>
      </w:r>
    </w:p>
    <w:p>
      <w:r>
        <w:t>1. Dude, it's the john lennon's "imagine" political and spiritual theory of life. It's exactly why our nations are turning into shitholes while they sit around turning everything into an argument about money and rights.   Nothing ever about duty, honour or the future - unless they are trying to tell YOU what they think YOUR duty is or what YOU should be doing that's honourable.   And the only future they care about is what Dow futures looks like.</w:t>
      </w:r>
    </w:p>
    <w:p>
      <w:r>
        <w:rPr>
          <w:b/>
          <w:u w:val="single"/>
        </w:rPr>
        <w:t>109618</w:t>
      </w:r>
    </w:p>
    <w:p>
      <w:r>
        <w:t xml:space="preserve">2. </w:t>
        <w:tab/>
        <w:t>why are little faggots still crying to mommy &amp; daddy to change their diapers &amp; blaming someone else for shitting themselves? ; you have no idea what those days were like &amp; haven't done a god damn thing but bitch.</w:t>
      </w:r>
    </w:p>
    <w:p>
      <w:r>
        <w:rPr>
          <w:b/>
          <w:u w:val="single"/>
        </w:rPr>
        <w:t>109619</w:t>
      </w:r>
    </w:p>
    <w:p>
      <w:r>
        <w:t xml:space="preserve">3. </w:t>
        <w:tab/>
        <w:tab/>
        <w:t>lol... you are still bitching about fighting communists... we're now fighting them in western nations because you failed time and again.   The faggots, Jews and women ran that war into the ground.   Just like they are trying to do now to the entire western world. And you people have let them do it time and again.   "We can vote our way out of this" said the cuck once again as he tolerated pedophiles in the media, faggots teaching their kids "normality" and flat out brainwashing in schools.   You make me sick.</w:t>
      </w:r>
    </w:p>
    <w:p>
      <w:r>
        <w:rPr>
          <w:b/>
          <w:u w:val="single"/>
        </w:rPr>
        <w:t>109620</w:t>
      </w:r>
    </w:p>
    <w:p>
      <w:r>
        <w:t xml:space="preserve">4. </w:t>
        <w:tab/>
        <w:tab/>
        <w:tab/>
        <w:t>'we're fighting'; you haven't done shit. what branch of the military did you fight them in?</w:t>
      </w:r>
    </w:p>
    <w:p>
      <w:r>
        <w:rPr>
          <w:b/>
          <w:u w:val="single"/>
        </w:rPr>
        <w:t>109621</w:t>
      </w:r>
    </w:p>
    <w:p>
      <w:r>
        <w:t xml:space="preserve">5. </w:t>
        <w:tab/>
        <w:tab/>
        <w:tab/>
        <w:tab/>
        <w:t>We're fighting them on the streets dumbass.   You people are in deep deep denial.   What do you think these people stand for who continue to call these rioters "peaceful protests" ?   Who is it that's saying "Civility can't happen until we gain power."   Is this us?   But no you'd rather put all your energy into us.   Why is that I wonder?   You haven't done shit. Your generation were HANDED the greatest economy and civilisation the world had ever seen and squandered it and don't want anyone to look at you and spit.   You deserve everything you get.</w:t>
      </w:r>
    </w:p>
    <w:p>
      <w:r>
        <w:rPr>
          <w:b/>
          <w:u w:val="single"/>
        </w:rPr>
        <w:t>109622</w:t>
      </w:r>
    </w:p>
    <w:p>
      <w:r>
        <w:t xml:space="preserve">6. </w:t>
        <w:tab/>
        <w:tab/>
        <w:tab/>
        <w:tab/>
        <w:tab/>
        <w:t>have you been in the streets fuckhead? I doubt it; I was; with an axe handle at 70; didn't see many of you young fucks there.</w:t>
      </w:r>
    </w:p>
    <w:p>
      <w:r>
        <w:rPr>
          <w:b/>
          <w:u w:val="single"/>
        </w:rPr>
        <w:t>109623</w:t>
      </w:r>
    </w:p>
    <w:p>
      <w:r>
        <w:t xml:space="preserve">7. </w:t>
        <w:tab/>
        <w:tab/>
        <w:tab/>
        <w:tab/>
        <w:tab/>
        <w:tab/>
        <w:t>lol... were you in Charlottesville? Berkeley?   No I don't fucking think so. Instead you're sitting back playing armchair general wondering why it is that you let all these kikes into the country - and just about turned them into deities in your own minds and wonder why the USA looks more like the USSR used to.   You're so pathetic in your ignorance in understanding that above point that it shocks most of us to our core. We have realised through this exactly how empty of anything useful your generation actually are.   For all your so-called libertarian ideals you can't even run a decent economy and think money-printing is the way to go.   We can hardly believe what we're looking at.</w:t>
      </w:r>
    </w:p>
    <w:p>
      <w:r>
        <w:rPr>
          <w:b/>
          <w:u w:val="single"/>
        </w:rPr>
        <w:t>109624</w:t>
      </w:r>
    </w:p>
    <w:p>
      <w:r>
        <w:t xml:space="preserve">8. </w:t>
        <w:tab/>
        <w:tab/>
        <w:tab/>
        <w:tab/>
        <w:tab/>
        <w:tab/>
        <w:tab/>
        <w:t>you shut you pie hole, quit whining &amp; actually contribute rather than being a whiny little bitch blaming other people for why you're an asshole.</w:t>
      </w:r>
    </w:p>
    <w:p>
      <w:r>
        <w:rPr>
          <w:b/>
          <w:u w:val="single"/>
        </w:rPr>
        <w:t>109625</w:t>
      </w:r>
    </w:p>
    <w:p>
      <w:r>
        <w:t xml:space="preserve">9. </w:t>
        <w:tab/>
        <w:tab/>
        <w:tab/>
        <w:tab/>
        <w:tab/>
        <w:tab/>
        <w:tab/>
        <w:tab/>
        <w:t>Go be a faggot somewhere else.   God look at you... You can smell the old spice and stupid from through the photo.</w:t>
      </w:r>
    </w:p>
    <w:p>
      <w:r>
        <w:rPr>
          <w:b/>
          <w:u w:val="single"/>
        </w:rPr>
        <w:t>109626</w:t>
      </w:r>
    </w:p>
    <w:p>
      <w:r>
        <w:t xml:space="preserve">10. </w:t>
        <w:tab/>
        <w:tab/>
        <w:tab/>
        <w:tab/>
        <w:tab/>
        <w:tab/>
        <w:tab/>
        <w:tab/>
        <w:tab/>
        <w:t>that's all you got faggot; adios &amp; eat shit</w:t>
      </w:r>
    </w:p>
    <w:p>
      <w:r>
        <w:rPr>
          <w:b/>
          <w:u w:val="single"/>
        </w:rPr>
        <w:t>109627</w:t>
      </w:r>
    </w:p>
    <w:p>
      <w:r>
        <w:t xml:space="preserve">11. </w:t>
        <w:tab/>
        <w:tab/>
        <w:tab/>
        <w:tab/>
        <w:tab/>
        <w:tab/>
        <w:tab/>
        <w:tab/>
        <w:tab/>
        <w:tab/>
        <w:t>"We got fat and happy through ramping up the debt and we're being overrun by communists, but hey I was THERE MAN."   Good job *applause*   The worst kind of stupid boomer is the one who was "THERE MAN" so you can't point out that merely BEING THERE doesn't count for shit.   You have to actually WIN.</w:t>
      </w:r>
    </w:p>
    <w:p>
      <w:r>
        <w:rPr>
          <w:b/>
          <w:u w:val="single"/>
        </w:rPr>
        <w:t>109628</w:t>
      </w:r>
    </w:p>
    <w:p>
      <w:r>
        <w:t xml:space="preserve">12. </w:t>
        <w:tab/>
        <w:tab/>
        <w:tab/>
        <w:tab/>
        <w:tab/>
        <w:tab/>
        <w:tab/>
        <w:tab/>
        <w:tab/>
        <w:tab/>
        <w:tab/>
        <w:t>So if Trump loses, he's a loser? He's a winner b/c, unlike your useless ass, he stood up.</w:t>
      </w:r>
    </w:p>
    <w:p>
      <w:r>
        <w:rPr>
          <w:b/>
          <w:u w:val="single"/>
        </w:rPr>
        <w:t>109629</w:t>
      </w:r>
    </w:p>
    <w:p>
      <w:r>
        <w:t>1. Mike mac the Google Plus bottom feeder made another account calling the Iron Patriot names behind his back . Typical retarded fucker Mike Mac is .    https://plus.google.com/102063933327985513144</w:t>
      </w:r>
    </w:p>
    <w:p>
      <w:r>
        <w:rPr>
          <w:b/>
          <w:u w:val="single"/>
        </w:rPr>
        <w:t>109630</w:t>
      </w:r>
    </w:p>
    <w:p>
      <w:r>
        <w:t>1. Memo to all my Twitter followers. if you want to read ALL my content free from Twitter censorship and shadow bans, please follow me on GAB. The link is in my profile. It's TIME we made a move. Twitter is anti-free speech.</w:t>
      </w:r>
    </w:p>
    <w:p>
      <w:r>
        <w:rPr>
          <w:b/>
          <w:u w:val="single"/>
        </w:rPr>
        <w:t>109631</w:t>
      </w:r>
    </w:p>
    <w:p>
      <w:r>
        <w:t xml:space="preserve">2. </w:t>
        <w:tab/>
        <w:t>agreed, on gab you can rightly be called a zionist cunt without the immediate ban following</w:t>
      </w:r>
    </w:p>
    <w:p>
      <w:r>
        <w:rPr>
          <w:b/>
          <w:u w:val="single"/>
        </w:rPr>
        <w:t>109632</w:t>
      </w:r>
    </w:p>
    <w:p>
      <w:r>
        <w:t>1. Just listened to family members talk about how their pastor told them racism is a sin and all those who are, ”saved,” regardless of their color, are their brother or sister.    Need I say more about these teachings and their implications? Or will those without common sense come out of the woodwork?</w:t>
      </w:r>
    </w:p>
    <w:p>
      <w:r>
        <w:rPr>
          <w:b/>
          <w:u w:val="single"/>
        </w:rPr>
        <w:t>109633</w:t>
      </w:r>
    </w:p>
    <w:p>
      <w:r>
        <w:t xml:space="preserve">2. </w:t>
        <w:tab/>
        <w:t>A lot of the “born again” Christian women are turning into nigger fuckers these days. Christian families in general are always adopting niggers from Africa and junk like that too. It’s terrible.</w:t>
      </w:r>
    </w:p>
    <w:p>
      <w:r>
        <w:rPr>
          <w:b/>
          <w:u w:val="single"/>
        </w:rPr>
        <w:t>109634</w:t>
      </w:r>
    </w:p>
    <w:p>
      <w:r>
        <w:t xml:space="preserve">3. </w:t>
        <w:tab/>
        <w:tab/>
        <w:t>Born again types are idiotic. Many of these modern/western sects are.  But I would urge you to look at the Orthodox Church. It was the foundation of Byzantine (longest empire ever). They recognise ethnic and racial differences. This is real, oldest Christianity in the world.</w:t>
      </w:r>
    </w:p>
    <w:p>
      <w:r>
        <w:rPr>
          <w:b/>
          <w:u w:val="single"/>
        </w:rPr>
        <w:t>109635</w:t>
      </w:r>
    </w:p>
    <w:p>
      <w:r>
        <w:t xml:space="preserve">4. </w:t>
        <w:tab/>
        <w:tab/>
        <w:t>The Orthodox Church refuses to associate with racists. I get wanting to believe a romantic view, but it’s time to wake up to the lies you’ve been force-fed</w:t>
      </w:r>
    </w:p>
    <w:p>
      <w:r>
        <w:rPr>
          <w:b/>
          <w:u w:val="single"/>
        </w:rPr>
        <w:t>109636</w:t>
      </w:r>
    </w:p>
    <w:p>
      <w:r>
        <w:t>1. God, I hate this mulatto bitch!  What a narcissistic, attention-seeking cunt to announce your pregnancy at somone else's wedding?   Horrible, nasty little bitch!   https://www.dailymail.co.uk/news/article-6276715/Harry-Meghan-announce-expecting-child-together.html Read on UK Newspapers http://www.tachanfil.com/stores/ing/ @tachanfil</w:t>
      </w:r>
    </w:p>
    <w:p>
      <w:r>
        <w:rPr>
          <w:b/>
          <w:u w:val="single"/>
        </w:rPr>
        <w:t>109637</w:t>
      </w:r>
    </w:p>
    <w:p>
      <w:r>
        <w:t>1. NEW POLL: Gillum virtually tied with DeSantis in Florida governor race   https://image.ibb.co/h4tKGL/Dq-HHt-Ey-Wo-AAfwd-P.jpg  https://kek.gg/u/jCJr</w:t>
      </w:r>
    </w:p>
    <w:p>
      <w:r>
        <w:rPr>
          <w:b/>
          <w:u w:val="single"/>
        </w:rPr>
        <w:t>109638</w:t>
      </w:r>
    </w:p>
    <w:p>
      <w:r>
        <w:t xml:space="preserve">2. </w:t>
        <w:tab/>
        <w:t>Nigger</w:t>
      </w:r>
    </w:p>
    <w:p>
      <w:r>
        <w:rPr>
          <w:b/>
          <w:u w:val="single"/>
        </w:rPr>
        <w:t>109639</w:t>
      </w:r>
    </w:p>
    <w:p>
      <w:r>
        <w:t>1. New York Times uses "Becky" racial slur to refer to white women once again  https://files.catbox.moe/gl3wi4.jpg https://kek.gg/u/bTtX</w:t>
      </w:r>
    </w:p>
    <w:p>
      <w:r>
        <w:rPr>
          <w:b/>
          <w:u w:val="single"/>
        </w:rPr>
        <w:t>109640</w:t>
      </w:r>
    </w:p>
    <w:p>
      <w:r>
        <w:t xml:space="preserve">2. </w:t>
        <w:tab/>
        <w:t>NIGGER SHIKSA....</w:t>
      </w:r>
    </w:p>
    <w:p>
      <w:r>
        <w:rPr>
          <w:b/>
          <w:u w:val="single"/>
        </w:rPr>
        <w:t>109641</w:t>
      </w:r>
    </w:p>
    <w:p>
      <w:r>
        <w:t>1.</w:t>
      </w:r>
    </w:p>
    <w:p>
      <w:r>
        <w:rPr>
          <w:b/>
          <w:u w:val="single"/>
        </w:rPr>
        <w:t>109642</w:t>
      </w:r>
    </w:p>
    <w:p>
      <w:r>
        <w:t xml:space="preserve">2. </w:t>
        <w:tab/>
        <w:t>LOL faggot on a girls bike... no surprise</w:t>
      </w:r>
    </w:p>
    <w:p>
      <w:r>
        <w:rPr>
          <w:b/>
          <w:u w:val="single"/>
        </w:rPr>
        <w:t>109643</w:t>
      </w:r>
    </w:p>
    <w:p>
      <w:r>
        <w:t>1.</w:t>
      </w:r>
    </w:p>
    <w:p>
      <w:r>
        <w:rPr>
          <w:b/>
          <w:u w:val="single"/>
        </w:rPr>
        <w:t>109644</w:t>
      </w:r>
    </w:p>
    <w:p>
      <w:r>
        <w:t xml:space="preserve">2. </w:t>
        <w:tab/>
        <w:t>I hate Ellen.  Dyke lesbians that want to be men are the worst type of lesbian.</w:t>
      </w:r>
    </w:p>
    <w:p>
      <w:r>
        <w:rPr>
          <w:b/>
          <w:u w:val="single"/>
        </w:rPr>
        <w:t>109645</w:t>
      </w:r>
    </w:p>
    <w:p>
      <w:r>
        <w:t xml:space="preserve">3. </w:t>
        <w:tab/>
        <w:tab/>
        <w:t>Ellen is salty because her insurance wouldn't cover her addadicktome.</w:t>
      </w:r>
    </w:p>
    <w:p>
      <w:r>
        <w:rPr>
          <w:b/>
          <w:u w:val="single"/>
        </w:rPr>
        <w:t>109646</w:t>
      </w:r>
    </w:p>
    <w:p>
      <w:r>
        <w:t>1. Kanye to campaign for Trump</w:t>
      </w:r>
    </w:p>
    <w:p>
      <w:r>
        <w:rPr>
          <w:b/>
          <w:u w:val="single"/>
        </w:rPr>
        <w:t>109647</w:t>
      </w:r>
    </w:p>
    <w:p>
      <w:r>
        <w:t xml:space="preserve">2. </w:t>
        <w:tab/>
        <w:t>This is what happens when faggot niggers like Don Lemmon disrespects his own race. Does he also hate his White boyfriend? I'm just curious ...</w:t>
      </w:r>
    </w:p>
    <w:p>
      <w:r>
        <w:rPr>
          <w:b/>
          <w:u w:val="single"/>
        </w:rPr>
        <w:t>109648</w:t>
      </w:r>
    </w:p>
    <w:p>
      <w:r>
        <w:t>1. An ex #Muslim speaks with conviction of her personal experiences of #Islam and #sharia, and lauds British values and its Judeo-Christian #heritage at @ForBritainParty's national conference. #ForBritainConf2018 #ForBritain #jihad #abuse #Christianity https://www.bitchute.com/video/PbjZJpwdLB3e/</w:t>
      </w:r>
    </w:p>
    <w:p>
      <w:r>
        <w:rPr>
          <w:b/>
          <w:u w:val="single"/>
        </w:rPr>
        <w:t>109649</w:t>
      </w:r>
    </w:p>
    <w:p>
      <w:r>
        <w:t xml:space="preserve">2. </w:t>
        <w:tab/>
        <w:t>fuck britainstan</w:t>
      </w:r>
    </w:p>
    <w:p>
      <w:r>
        <w:rPr>
          <w:b/>
          <w:u w:val="single"/>
        </w:rPr>
        <w:t>109650</w:t>
      </w:r>
    </w:p>
    <w:p>
      <w:r>
        <w:t xml:space="preserve">3. </w:t>
        <w:tab/>
        <w:tab/>
        <w:t>are you a faggot like most brit men? or are you a wannabe faggot like the rest of brit men. blah, blah, blah, the brits are fucking assholes and next time your faggot ass needs saving, WE AREN'T COMING.</w:t>
      </w:r>
    </w:p>
    <w:p>
      <w:r>
        <w:rPr>
          <w:b/>
          <w:u w:val="single"/>
        </w:rPr>
        <w:t>109651</w:t>
      </w:r>
    </w:p>
    <w:p>
      <w:r>
        <w:t>1. So why are you so jealous of white people that you have to be so racist?  Obviously I understand your jealousy simply because I know I am superior to you since I am not a despicable filthy RACIST like you!  You obviously feel inferior and understandably so.  Your intellectually capacity is quite low.  You are obviously morally degenerate by pushing filthy images around as that is the mark of the RETARDED lower classes like yourself.  Other races IQ are always lower.  You epitomize this inferiority complex!</w:t>
      </w:r>
    </w:p>
    <w:p>
      <w:r>
        <w:rPr>
          <w:b/>
          <w:u w:val="single"/>
        </w:rPr>
        <w:t>109652</w:t>
      </w:r>
    </w:p>
    <w:p>
      <w:r>
        <w:t>1. I'm not against jews, but this is BS "aren't we all human beings (I know, it's   hard to believe George Soros is human)?"   This phrase is a stupid ass Mexican Invasion supporting thing 2 say.   Murderers, Japs ie WW2, etc r all human beings 2 &amp; we kill em.    Your either &amp; Mex/Invasion supporter, a Dem-Commie supporter, or just a cunt   talk'n stupid cunt talk or all of em</w:t>
      </w:r>
    </w:p>
    <w:p>
      <w:r>
        <w:rPr>
          <w:b/>
          <w:u w:val="single"/>
        </w:rPr>
        <w:t>109653</w:t>
      </w:r>
    </w:p>
    <w:p>
      <w:r>
        <w:t xml:space="preserve">2. </w:t>
        <w:tab/>
        <w:t>So treat all liberal Democrats as they treat you......badly.</w:t>
      </w:r>
    </w:p>
    <w:p>
      <w:r>
        <w:rPr>
          <w:b/>
          <w:u w:val="single"/>
        </w:rPr>
        <w:t>109654</w:t>
      </w:r>
    </w:p>
    <w:p>
      <w:r>
        <w:t>3.</w:t>
      </w:r>
    </w:p>
    <w:p>
      <w:r>
        <w:rPr>
          <w:b/>
          <w:u w:val="single"/>
        </w:rPr>
        <w:t>109655</w:t>
      </w:r>
    </w:p>
    <w:p>
      <w:r>
        <w:t>1. Strangle Spangle from redneck country with NO BRAINS or cojones...IMPOTENT above and below your WAISTLINE..  YOU ARE A WASTED PIECE OF SHIT !!</w:t>
      </w:r>
    </w:p>
    <w:p>
      <w:r>
        <w:rPr>
          <w:b/>
          <w:u w:val="single"/>
        </w:rPr>
        <w:t>109656</w:t>
      </w:r>
    </w:p>
    <w:p>
      <w:r>
        <w:t>1. HERE, THIS ONE'S 4 YOU GUYS   TEH DEATH OF THE RETARDED 4 fun CUNTS   https://www.youtube.com/watch?v=UlB2cfRuTTY&amp;feature=youtu.be   WATCH BEFORE YOUTUBE DISCOVERS THE TITLE EXISTS   Before Youtube bothers to watch the video.   hohoho   [backing up soon, to GAB, BITCHUTE, etc]</w:t>
      </w:r>
    </w:p>
    <w:p>
      <w:r>
        <w:rPr>
          <w:b/>
          <w:u w:val="single"/>
        </w:rPr>
        <w:t>109657</w:t>
      </w:r>
    </w:p>
    <w:p>
      <w:r>
        <w:t xml:space="preserve">2. </w:t>
        <w:tab/>
        <w:t>That's me. LOOK AT ME. IM AMAZING.</w:t>
      </w:r>
    </w:p>
    <w:p>
      <w:r>
        <w:rPr>
          <w:b/>
          <w:u w:val="single"/>
        </w:rPr>
        <w:t>109658</w:t>
      </w:r>
    </w:p>
    <w:p>
      <w:r>
        <w:t xml:space="preserve">3. </w:t>
        <w:tab/>
        <w:tab/>
        <w:t>LOOK AT ME,   LOOK ATME&lt;&lt;&lt;&lt;   IM #AMAZING @Styx666Official @KD@QKD)Q@#K)DQ0dslldlsls</w:t>
      </w:r>
    </w:p>
    <w:p>
      <w:r>
        <w:rPr>
          <w:b/>
          <w:u w:val="single"/>
        </w:rPr>
        <w:t>109659</w:t>
      </w:r>
    </w:p>
    <w:p>
      <w:r>
        <w:t xml:space="preserve">4. </w:t>
        <w:tab/>
        <w:t>You really should have watched the video Loki. U RUINED IT IDIOT!!!</w:t>
      </w:r>
    </w:p>
    <w:p>
      <w:r>
        <w:rPr>
          <w:b/>
          <w:u w:val="single"/>
        </w:rPr>
        <w:t>109660</w:t>
      </w:r>
    </w:p>
    <w:p>
      <w:r>
        <w:t>1. @Big_Bad_John_4U    2018 to 30 EVIL GLOBALIST NWO WANT YOUR KIDS !   -kill GOD human sexuality\fam\culture for AI Mind\Matrix robot humans   Comprehensive Sex  Education Agenda                 https://youtu.be/hIv-KOQ5F4A   UNESCO -  Evil Purpose    https://youtu.be/Iqv5Q8Ujj2s   INTERSEX GENDERS !   GOD Human Gender Chaos\destruction   https://youtu.be/rOj0a2NPIpI</w:t>
      </w:r>
    </w:p>
    <w:p>
      <w:r>
        <w:rPr>
          <w:b/>
          <w:u w:val="single"/>
        </w:rPr>
        <w:t>109661</w:t>
      </w:r>
    </w:p>
    <w:p>
      <w:r>
        <w:t xml:space="preserve">2. </w:t>
        <w:tab/>
        <w:t>Well that's the only reason I'm glad I didn't have any kids, they can't be raped by Muslim paedos.  Though if I'd had kids the oldest would be about 40 by now, the youngest 30.</w:t>
      </w:r>
    </w:p>
    <w:p>
      <w:r>
        <w:rPr>
          <w:b/>
          <w:u w:val="single"/>
        </w:rPr>
        <w:t>109662</w:t>
      </w:r>
    </w:p>
    <w:p>
      <w:r>
        <w:t xml:space="preserve">3. </w:t>
        <w:tab/>
        <w:tab/>
        <w:t>Well I didn't have any kids so that's hypothetical, I'd have had them in my 20s and I'm 60 now.  Every time I got close to a girl some cunt fucked it up so I gave up on love at 35, 15 years later I met Maria and she was refused a visa four years later in 2012 so fuck life!, I look forward to dying.</w:t>
      </w:r>
    </w:p>
    <w:p>
      <w:r>
        <w:rPr>
          <w:b/>
          <w:u w:val="single"/>
        </w:rPr>
        <w:t>109663</w:t>
      </w:r>
    </w:p>
    <w:p>
      <w:r>
        <w:t>1. 1/ The fact that Robert Bowers was a member of Gab is not an indictment of Gab, in and of itself.  But it does point out the stupidity of Gab as it pertains the "free speech."  Gab keeps saying that "free speech" is "white supremacists can flood you with their message on every post and thread, but you can mute them."  That's how terrified Gab is of looking like Twitter.</w:t>
      </w:r>
    </w:p>
    <w:p>
      <w:r>
        <w:rPr>
          <w:b/>
          <w:u w:val="single"/>
        </w:rPr>
        <w:t>109664</w:t>
      </w:r>
    </w:p>
    <w:p>
      <w:r>
        <w:t xml:space="preserve">2. </w:t>
        <w:tab/>
        <w:t>Let's assume that Gab stopped being for free speech. Let's assume that they blocked everyone that YOU think should be blocked. Let's further assume that absolutely EVERYONE on the internet did the same.  Do you honestly believe it would make a difference in what happened today?  There is madness and evil in the world. If you close your eyes to it then you'll always be surprised when it surfaces. As long as people are talking, there's a chance that you can change minds, open hearts.  You can take everyone else's freedoms away. You can give up your own. It won't make you safe. It'll only make you blind to the dangers.</w:t>
      </w:r>
    </w:p>
    <w:p>
      <w:r>
        <w:rPr>
          <w:b/>
          <w:u w:val="single"/>
        </w:rPr>
        <w:t>109665</w:t>
      </w:r>
    </w:p>
    <w:p>
      <w:r>
        <w:t xml:space="preserve">3. </w:t>
        <w:tab/>
        <w:tab/>
        <w:t>How is anything I said "de-platforming"?  Also, before you answer that, I don't care if someone is "de-platformed."  The First Amendment doesn't guarantee you a "platform."  Only retarded faggots think it does.  Are you a retarded faggot?</w:t>
      </w:r>
    </w:p>
    <w:p>
      <w:r>
        <w:rPr>
          <w:b/>
          <w:u w:val="single"/>
        </w:rPr>
        <w:t>109666</w:t>
      </w:r>
    </w:p>
    <w:p>
      <w:r>
        <w:t>1. I was never banned from Twitter or Facebook.    I had voluntarily deleted my accounts as a protest in support of Free Speech.    But after today's events and the blame being placed on the Gab community, I created a new Twitter account with my old Twitter handle thinking I wanted to go defend our community.    So I followed a few of my favs and read my timeline.  It made me sick what people are saying about us.  I don't even know where to start.    https://twitter.com/wocassity</w:t>
      </w:r>
    </w:p>
    <w:p>
      <w:r>
        <w:rPr>
          <w:b/>
          <w:u w:val="single"/>
        </w:rPr>
        <w:t>109667</w:t>
      </w:r>
    </w:p>
    <w:p>
      <w:r>
        <w:t xml:space="preserve">2. </w:t>
        <w:tab/>
        <w:t>They only have lefties who are brainwashed retarded on Twitter.  They cannot intellectually debate, only character assassinate.  They are complete NPC's and have no intelligence.  This is a FACT and none of them can actually understand what a FACT is!</w:t>
      </w:r>
    </w:p>
    <w:p>
      <w:r>
        <w:rPr>
          <w:b/>
          <w:u w:val="single"/>
        </w:rPr>
        <w:t>109668</w:t>
      </w:r>
    </w:p>
    <w:p>
      <w:r>
        <w:t>1. sand nigger is a sand nigger</w:t>
      </w:r>
    </w:p>
    <w:p>
      <w:r>
        <w:rPr>
          <w:b/>
          <w:u w:val="single"/>
        </w:rPr>
        <w:t>109669</w:t>
      </w:r>
    </w:p>
    <w:p>
      <w:r>
        <w:t>1. amy fatass is a rabbit faced nigger lovin skank!!!</w:t>
      </w:r>
    </w:p>
    <w:p>
      <w:r>
        <w:rPr>
          <w:b/>
          <w:u w:val="single"/>
        </w:rPr>
        <w:t>109670</w:t>
      </w:r>
    </w:p>
    <w:p>
      <w:r>
        <w:t>1. Facebook intentionally releases identity of 50 million conservatives.   On Friday, September 28, 2018 Facebook said that an attack on its computer network made the personal information of nearly 50 million users vulnerable. With personal information, criminals can sell it on the dark web, takeover or open new accounts, file fake tax returns and more.</w:t>
      </w:r>
    </w:p>
    <w:p>
      <w:r>
        <w:rPr>
          <w:b/>
          <w:u w:val="single"/>
        </w:rPr>
        <w:t>109671</w:t>
      </w:r>
    </w:p>
    <w:p>
      <w:r>
        <w:t xml:space="preserve">2. </w:t>
        <w:tab/>
        <w:t>And yet the lying cunt Ford had her Facebook disappear.</w:t>
      </w:r>
    </w:p>
    <w:p>
      <w:r>
        <w:rPr>
          <w:b/>
          <w:u w:val="single"/>
        </w:rPr>
        <w:t>109672</w:t>
      </w:r>
    </w:p>
    <w:p>
      <w:r>
        <w:t>1. Some stupid retarded old toothless white bitch saying shit about me right on my face in the bus. Next time she ever opens her mouth, I'll beat the retarded off her. #WhitePeople #Retards #DontStartShit</w:t>
      </w:r>
    </w:p>
    <w:p>
      <w:r>
        <w:rPr>
          <w:b/>
          <w:u w:val="single"/>
        </w:rPr>
        <w:t>109673</w:t>
      </w:r>
    </w:p>
    <w:p>
      <w:r>
        <w:t>1. Welp, Robert O'Rourke has Los Angeles county in the bag so it’s like pretty much over for Cruz:</w:t>
      </w:r>
    </w:p>
    <w:p>
      <w:r>
        <w:rPr>
          <w:b/>
          <w:u w:val="single"/>
        </w:rPr>
        <w:t>109674</w:t>
      </w:r>
    </w:p>
    <w:p>
      <w:r>
        <w:t xml:space="preserve">2. </w:t>
        <w:tab/>
        <w:t>That's good news because Vader didn't think I could hate Lebron "Ebonics" James, the NBA, and professional athletes as a whole more than I already did.   And now I hate them all even more.    @TukkRivers @American2theKor</w:t>
      </w:r>
    </w:p>
    <w:p>
      <w:r>
        <w:rPr>
          <w:b/>
          <w:u w:val="single"/>
        </w:rPr>
        <w:t>109675</w:t>
      </w:r>
    </w:p>
    <w:p>
      <w:r>
        <w:t xml:space="preserve">3. </w:t>
        <w:tab/>
        <w:tab/>
        <w:t>dumb nigger</w:t>
      </w:r>
    </w:p>
    <w:p>
      <w:r>
        <w:rPr>
          <w:b/>
          <w:u w:val="single"/>
        </w:rPr>
        <w:t>109676</w:t>
      </w:r>
    </w:p>
    <w:p>
      <w:r>
        <w:t>1.</w:t>
      </w:r>
    </w:p>
    <w:p>
      <w:r>
        <w:rPr>
          <w:b/>
          <w:u w:val="single"/>
        </w:rPr>
        <w:t>109677</w:t>
      </w:r>
    </w:p>
    <w:p>
      <w:r>
        <w:t xml:space="preserve">2. </w:t>
        <w:tab/>
        <w:t>Must be a retarded lefty!  Did your mother make the WRONG CHOICE! All Democrats are human sewage!</w:t>
      </w:r>
    </w:p>
    <w:p>
      <w:r>
        <w:rPr>
          <w:b/>
          <w:u w:val="single"/>
        </w:rPr>
        <w:t>109678</w:t>
      </w:r>
    </w:p>
    <w:p>
      <w:r>
        <w:t>1. Prime Moron in Canada 🇨🇦</w:t>
      </w:r>
    </w:p>
    <w:p>
      <w:r>
        <w:rPr>
          <w:b/>
          <w:u w:val="single"/>
        </w:rPr>
        <w:t>109679</w:t>
      </w:r>
    </w:p>
    <w:p>
      <w:r>
        <w:t xml:space="preserve">2. </w:t>
        <w:tab/>
        <w:t>Good God!!</w:t>
      </w:r>
    </w:p>
    <w:p>
      <w:r>
        <w:rPr>
          <w:b/>
          <w:u w:val="single"/>
        </w:rPr>
        <w:t>109680</w:t>
      </w:r>
    </w:p>
    <w:p>
      <w:r>
        <w:t xml:space="preserve">3. </w:t>
        <w:tab/>
        <w:tab/>
        <w:t>fucking faggot</w:t>
      </w:r>
    </w:p>
    <w:p>
      <w:r>
        <w:rPr>
          <w:b/>
          <w:u w:val="single"/>
        </w:rPr>
        <w:t>109681</w:t>
      </w:r>
    </w:p>
    <w:p>
      <w:r>
        <w:t>1. "Rule all over this under you"    Anyone? anyone out there know what google translate lost from this sentence?</w:t>
      </w:r>
    </w:p>
    <w:p>
      <w:r>
        <w:rPr>
          <w:b/>
          <w:u w:val="single"/>
        </w:rPr>
        <w:t>109682</w:t>
      </w:r>
    </w:p>
    <w:p>
      <w:r>
        <w:t xml:space="preserve">2. </w:t>
        <w:tab/>
        <w:t>That dude is a fucking retarded nigger. He gets so mad he threatens to rape and kill you if you are a woman. It was funny making him mad. LOL</w:t>
      </w:r>
    </w:p>
    <w:p>
      <w:r>
        <w:rPr>
          <w:b/>
          <w:u w:val="single"/>
        </w:rPr>
        <w:t>109683</w:t>
      </w:r>
    </w:p>
    <w:p>
      <w:r>
        <w:t xml:space="preserve">3. </w:t>
        <w:tab/>
        <w:tab/>
        <w:t>I am a caucasian terrorist nigger according to him.  Tbh, i think he doesn't know what any word that is more than 3 letters long means....</w:t>
      </w:r>
    </w:p>
    <w:p>
      <w:r>
        <w:rPr>
          <w:b/>
          <w:u w:val="single"/>
        </w:rPr>
        <w:t>109684</w:t>
      </w:r>
    </w:p>
    <w:p>
      <w:r>
        <w:t xml:space="preserve">4. </w:t>
        <w:tab/>
        <w:tab/>
        <w:tab/>
        <w:t>The dude is a psycho.</w:t>
      </w:r>
    </w:p>
    <w:p>
      <w:r>
        <w:rPr>
          <w:b/>
          <w:u w:val="single"/>
        </w:rPr>
        <w:t>109685</w:t>
      </w:r>
    </w:p>
    <w:p>
      <w:r>
        <w:t xml:space="preserve">5. </w:t>
        <w:tab/>
        <w:tab/>
        <w:tab/>
        <w:tab/>
        <w:t>nah he is just a nigger.  Which means he is profoundly retarded    Isn't that right @BattlestarQUIMBANIA</w:t>
      </w:r>
    </w:p>
    <w:p>
      <w:r>
        <w:rPr>
          <w:b/>
          <w:u w:val="single"/>
        </w:rPr>
        <w:t>109686</w:t>
      </w:r>
    </w:p>
    <w:p>
      <w:r>
        <w:t xml:space="preserve">6. </w:t>
        <w:tab/>
        <w:tab/>
        <w:tab/>
        <w:tab/>
        <w:tab/>
        <w:t>That explains a lot, including the shitty “english” he tends to use.</w:t>
      </w:r>
    </w:p>
    <w:p>
      <w:r>
        <w:rPr>
          <w:b/>
          <w:u w:val="single"/>
        </w:rPr>
        <w:t>109687</w:t>
      </w:r>
    </w:p>
    <w:p>
      <w:r>
        <w:t>1. &gt;you don’t like people who don’t want to unite with niggers and muslims  You mean Jews ? They use nigs and muds against White Goyim. And these shitskins are too stupid to control themselfs.  Who created NAACP, the "main nigger advocate organization" ?</w:t>
      </w:r>
    </w:p>
    <w:p>
      <w:r>
        <w:rPr>
          <w:b/>
          <w:u w:val="single"/>
        </w:rPr>
        <w:t>109688</w:t>
      </w:r>
    </w:p>
    <w:p>
      <w:r>
        <w:t>1. This is really an interesting study in just how far homosexual &amp; trans-gender mental illness can take you... Hollywood could make a movie off of this one..    'Death Wish XIII: The Tehran Flying Experience' ..lol</w:t>
      </w:r>
    </w:p>
    <w:p>
      <w:r>
        <w:rPr>
          <w:b/>
          <w:u w:val="single"/>
        </w:rPr>
        <w:t>109689</w:t>
      </w:r>
    </w:p>
    <w:p>
      <w:r>
        <w:t xml:space="preserve">2. </w:t>
        <w:tab/>
        <w:t>@HERALDofYAH @Screw-z-jews @WADL @blazinherb @Escoffier @A_I_P  @lostpassword - "Lucy Vallender used to be called 'Laurens', and says she is finally 'true to herself' after a sex change [in 2010]. The 28-year-old is now married to a Muslim man she met on an online dating site- he did not know she was once a man when they wed".</w:t>
      </w:r>
    </w:p>
    <w:p>
      <w:r>
        <w:rPr>
          <w:b/>
          <w:u w:val="single"/>
        </w:rPr>
        <w:t>109690</w:t>
      </w:r>
    </w:p>
    <w:p>
      <w:r>
        <w:t xml:space="preserve">3. </w:t>
        <w:tab/>
        <w:tab/>
        <w:t>Retarded</w:t>
      </w:r>
    </w:p>
    <w:p>
      <w:r>
        <w:rPr>
          <w:b/>
          <w:u w:val="single"/>
        </w:rPr>
        <w:t>109691</w:t>
      </w:r>
    </w:p>
    <w:p>
      <w:r>
        <w:t>1. She says: "If you breastfeed your sons, you are training them to be rapists when they grow up. You're basically teaching them that they can touch a woman's body whenever they want. If you oppose rape, stop breastfeeding boys!"   Her profile says: "Scholar. Activist. The first openly LGBTQIA+ Muslim Imam(ah), fighting for intersectional feminist social justice."   I said: 👀 🤣 **speechless**</w:t>
      </w:r>
    </w:p>
    <w:p>
      <w:r>
        <w:rPr>
          <w:b/>
          <w:u w:val="single"/>
        </w:rPr>
        <w:t>109692</w:t>
      </w:r>
    </w:p>
    <w:p>
      <w:r>
        <w:t xml:space="preserve">2. </w:t>
        <w:tab/>
        <w:t>Shaykha is just another ass backwards muzzie POS......</w:t>
      </w:r>
    </w:p>
    <w:p>
      <w:r>
        <w:rPr>
          <w:b/>
          <w:u w:val="single"/>
        </w:rPr>
        <w:t>109693</w:t>
      </w:r>
    </w:p>
    <w:p>
      <w:r>
        <w:t>1. LOL, white supremacists got mad that I was calling them faggots, so one of them made a new account (@CityPacific) and is now trying to troll me.  Bonus: I get to call him a faggot again.  :D</w:t>
      </w:r>
    </w:p>
    <w:p>
      <w:r>
        <w:rPr>
          <w:b/>
          <w:u w:val="single"/>
        </w:rPr>
        <w:t>109694</w:t>
      </w:r>
    </w:p>
    <w:p>
      <w:r>
        <w:t xml:space="preserve">2. </w:t>
        <w:tab/>
        <w:t>You use the term faggot as if you think it's bad or negative to be gay?  Kinda weird</w:t>
      </w:r>
    </w:p>
    <w:p>
      <w:r>
        <w:rPr>
          <w:b/>
          <w:u w:val="single"/>
        </w:rPr>
        <w:t>109695</w:t>
      </w:r>
    </w:p>
    <w:p>
      <w:r>
        <w:t xml:space="preserve">3. </w:t>
        <w:tab/>
        <w:tab/>
        <w:t>So anyone who is against using the term faggot and who doesn't see being gay as negative must therefore be gay?!  Lol. Are you really thatnarrow minded ??</w:t>
      </w:r>
    </w:p>
    <w:p>
      <w:r>
        <w:rPr>
          <w:b/>
          <w:u w:val="single"/>
        </w:rPr>
        <w:t>109696</w:t>
      </w:r>
    </w:p>
    <w:p>
      <w:r>
        <w:t>1. Yes!</w:t>
      </w:r>
    </w:p>
    <w:p>
      <w:r>
        <w:rPr>
          <w:b/>
          <w:u w:val="single"/>
        </w:rPr>
        <w:t>109697</w:t>
      </w:r>
    </w:p>
    <w:p>
      <w:r>
        <w:t xml:space="preserve">2. </w:t>
        <w:tab/>
        <w:t>I support the conviction of whoever made this retarded boomer meme that I see every day</w:t>
      </w:r>
    </w:p>
    <w:p>
      <w:r>
        <w:rPr>
          <w:b/>
          <w:u w:val="single"/>
        </w:rPr>
        <w:t>109698</w:t>
      </w:r>
    </w:p>
    <w:p>
      <w:r>
        <w:t>1. Hello, Gab wannabe Nazis....I know you're listening. There are 15,000,000 Jews worldwide. There are nearly 2 BILLION Muslims, whom you've seen on TV decapitating Christian social workers and missionaries. You guys never make a post that you don't call out a Jew. I'm thinking that you are massive cowards(Odin'sScrotum) to be so afraid of Woody Allen.</w:t>
      </w:r>
    </w:p>
    <w:p>
      <w:r>
        <w:rPr>
          <w:b/>
          <w:u w:val="single"/>
        </w:rPr>
        <w:t>109699</w:t>
      </w:r>
    </w:p>
    <w:p>
      <w:r>
        <w:t xml:space="preserve">2. </w:t>
        <w:tab/>
        <w:t>IT'S ALL PIG JEW TO ME</w:t>
      </w:r>
    </w:p>
    <w:p>
      <w:r>
        <w:rPr>
          <w:b/>
          <w:u w:val="single"/>
        </w:rPr>
        <w:t>109700</w:t>
      </w:r>
    </w:p>
    <w:p>
      <w:r>
        <w:t xml:space="preserve">3. </w:t>
        <w:tab/>
        <w:tab/>
        <w:t>Speak English sand nigger lover</w:t>
      </w:r>
    </w:p>
    <w:p>
      <w:r>
        <w:rPr>
          <w:b/>
          <w:u w:val="single"/>
        </w:rPr>
        <w:t>109701</w:t>
      </w:r>
    </w:p>
    <w:p>
      <w:r>
        <w:t>1. LOOK at this retards shitpost!   He is serious! Hysterical!! The new liberal logo 🤳💩   #MAGA #winning</w:t>
      </w:r>
    </w:p>
    <w:p>
      <w:r>
        <w:rPr>
          <w:b/>
          <w:u w:val="single"/>
        </w:rPr>
        <w:t>109702</w:t>
      </w:r>
    </w:p>
    <w:p>
      <w:r>
        <w:t xml:space="preserve">2. </w:t>
        <w:tab/>
        <w:t>this is a lame post and Im not a trump supporter @antifaarmy quit being so stupid... you're making the rest of us look retarded !</w:t>
      </w:r>
    </w:p>
    <w:p>
      <w:r>
        <w:rPr>
          <w:b/>
          <w:u w:val="single"/>
        </w:rPr>
        <w:t>109703</w:t>
      </w:r>
    </w:p>
    <w:p>
      <w:r>
        <w:t xml:space="preserve">3. </w:t>
        <w:tab/>
        <w:tab/>
        <w:t>Shut TFU.  I'm speaking for the DNC.  If you don't like it run away and vote red!  Scum like you have bno business in the DNC!!!  OMG!  Please leave!!!!  Vote red fucker!</w:t>
      </w:r>
    </w:p>
    <w:p>
      <w:r>
        <w:rPr>
          <w:b/>
          <w:u w:val="single"/>
        </w:rPr>
        <w:t>109704</w:t>
      </w:r>
    </w:p>
    <w:p>
      <w:r>
        <w:t>1. just happened to catch this Juan Williams guy on FOX...And he spews this shit with a straight face! Incredible!</w:t>
      </w:r>
    </w:p>
    <w:p>
      <w:r>
        <w:rPr>
          <w:b/>
          <w:u w:val="single"/>
        </w:rPr>
        <w:t>109705</w:t>
      </w:r>
    </w:p>
    <w:p>
      <w:r>
        <w:t xml:space="preserve">2. </w:t>
        <w:tab/>
        <w:t>HE IS A LYING NIGGER FOR THE LEFT...</w:t>
      </w:r>
    </w:p>
    <w:p>
      <w:r>
        <w:rPr>
          <w:b/>
          <w:u w:val="single"/>
        </w:rPr>
        <w:t>109706</w:t>
      </w:r>
    </w:p>
    <w:p>
      <w:r>
        <w:t>1.</w:t>
      </w:r>
    </w:p>
    <w:p>
      <w:r>
        <w:rPr>
          <w:b/>
          <w:u w:val="single"/>
        </w:rPr>
        <w:t>109707</w:t>
      </w:r>
    </w:p>
    <w:p>
      <w:r>
        <w:t xml:space="preserve">2. </w:t>
        <w:tab/>
        <w:t>When a monkey fucks a nigger</w:t>
      </w:r>
    </w:p>
    <w:p>
      <w:r>
        <w:rPr>
          <w:b/>
          <w:u w:val="single"/>
        </w:rPr>
        <w:t>109708</w:t>
      </w:r>
    </w:p>
    <w:p>
      <w:r>
        <w:t>1. Check out the invaders wearing new shirts with feminist propaganda on them.   It’s almost as if this is a carefully choreographed push to get women to side with third-world invaders, and to create more controversy when they have to be stopped by force.   Whoever is behind this is hoping scores of them will be killed while cameras roll. All in time for the election.</w:t>
      </w:r>
    </w:p>
    <w:p>
      <w:r>
        <w:rPr>
          <w:b/>
          <w:u w:val="single"/>
        </w:rPr>
        <w:t>109709</w:t>
      </w:r>
    </w:p>
    <w:p>
      <w:r>
        <w:t xml:space="preserve">2. </w:t>
        <w:tab/>
        <w:t>THE FUTURE IS FEMALE t shirt on WETback  WTF</w:t>
      </w:r>
    </w:p>
    <w:p>
      <w:r>
        <w:rPr>
          <w:b/>
          <w:u w:val="single"/>
        </w:rPr>
        <w:t>109710</w:t>
      </w:r>
    </w:p>
    <w:p>
      <w:r>
        <w:t>1. Georgetown Professor Says White GOP Senators Deserve 'Miserable Deaths' - Calls For Their Corpses to be Castrated and Fed to Pigs https://www.thegatewaypundit.com/2018/10/georgetown-professor-says-white-gop-senators-deserve-miserable-deaths-calls-for-their-corpses-to-be-castrated-and-fed-to-pigs/ via @gatewaypundit</w:t>
      </w:r>
    </w:p>
    <w:p>
      <w:r>
        <w:rPr>
          <w:b/>
          <w:u w:val="single"/>
        </w:rPr>
        <w:t>109711</w:t>
      </w:r>
    </w:p>
    <w:p>
      <w:r>
        <w:t xml:space="preserve">2. </w:t>
        <w:tab/>
        <w:t>What in fuck is that thing? Is it even fucking human? Some kind of nigger jew half orc breed.</w:t>
      </w:r>
    </w:p>
    <w:p>
      <w:r>
        <w:rPr>
          <w:b/>
          <w:u w:val="single"/>
        </w:rPr>
        <w:t>109712</w:t>
      </w:r>
    </w:p>
    <w:p>
      <w:r>
        <w:t>1. Don't steal precious gift from your descendants. Don't race mix.   #WhiteIsRight  #ItsAmazingToBeWhite  #WhitePride  #14Words</w:t>
      </w:r>
    </w:p>
    <w:p>
      <w:r>
        <w:rPr>
          <w:b/>
          <w:u w:val="single"/>
        </w:rPr>
        <w:t>109713</w:t>
      </w:r>
    </w:p>
    <w:p>
      <w:r>
        <w:t xml:space="preserve">2. </w:t>
        <w:tab/>
        <w:t>It's precious gifts, stupid shit, and no one wants your Slavic, allied kike blood.</w:t>
      </w:r>
    </w:p>
    <w:p>
      <w:r>
        <w:rPr>
          <w:b/>
          <w:u w:val="single"/>
        </w:rPr>
        <w:t>109714</w:t>
      </w:r>
    </w:p>
    <w:p>
      <w:r>
        <w:t xml:space="preserve">3. </w:t>
        <w:tab/>
        <w:tab/>
        <w:t>Lol, Slavs are White and we shall remain White.   And our lands are White and will remain White.   Your Germany has become public toilet for any and all subhumans.   Because you are dumb and kiked and your government, slaves of kikes have allowed it.   And now German 'right wing' AfD has 'jewish section'   To coordinate next phase of 'Refugees welcome' I guess   Loser. Lol</w:t>
      </w:r>
    </w:p>
    <w:p>
      <w:r>
        <w:rPr>
          <w:b/>
          <w:u w:val="single"/>
        </w:rPr>
        <w:t>109715</w:t>
      </w:r>
    </w:p>
    <w:p>
      <w:r>
        <w:t xml:space="preserve">4. </w:t>
        <w:tab/>
        <w:tab/>
        <w:tab/>
        <w:t>You are both retarded Jew puppets. Meds are the true master race. You Germanic/Slavic/Nordic men will be relocated and your women will be given to us meds to breed a new, superior race.</w:t>
      </w:r>
    </w:p>
    <w:p>
      <w:r>
        <w:rPr>
          <w:b/>
          <w:u w:val="single"/>
        </w:rPr>
        <w:t>109716</w:t>
      </w:r>
    </w:p>
    <w:p>
      <w:r>
        <w:t xml:space="preserve">5. </w:t>
        <w:tab/>
        <w:tab/>
        <w:tab/>
        <w:tab/>
        <w:t>It is not wise to speak such things. Not even jokingly.</w:t>
      </w:r>
    </w:p>
    <w:p>
      <w:r>
        <w:rPr>
          <w:b/>
          <w:u w:val="single"/>
        </w:rPr>
        <w:t>109717</w:t>
      </w:r>
    </w:p>
    <w:p>
      <w:r>
        <w:t xml:space="preserve">6. </w:t>
        <w:tab/>
        <w:tab/>
        <w:tab/>
        <w:tab/>
        <w:t>It's true though</w:t>
      </w:r>
    </w:p>
    <w:p>
      <w:r>
        <w:rPr>
          <w:b/>
          <w:u w:val="single"/>
        </w:rPr>
        <w:t>109718</w:t>
      </w:r>
    </w:p>
    <w:p>
      <w:r>
        <w:t xml:space="preserve">7. </w:t>
        <w:tab/>
        <w:tab/>
        <w:tab/>
        <w:tab/>
        <w:t>Another Christian I guess.. doing the bidding of his jew god.. Do not assume that I have come to bring peace to the earth; I have not come to bring peace, but a sword. For I have come to turn ‘A man against his father, a daughter against her mother, a daughter-in-law against her mother-in-law.… Matthew 10:34-35</w:t>
      </w:r>
    </w:p>
    <w:p>
      <w:r>
        <w:rPr>
          <w:b/>
          <w:u w:val="single"/>
        </w:rPr>
        <w:t>109719</w:t>
      </w:r>
    </w:p>
    <w:p>
      <w:r>
        <w:t xml:space="preserve">8. </w:t>
        <w:tab/>
        <w:tab/>
        <w:tab/>
        <w:tab/>
        <w:t>All enemies of  Europe and Holy Mother Church must be slaughtered! We will destroy your Synagogues, Temples and Mosques and build death camps on top of them where we can exterminate you Jewish parasites. Your women will be given to Meds to help breed the new man.</w:t>
      </w:r>
    </w:p>
    <w:p>
      <w:r>
        <w:rPr>
          <w:b/>
          <w:u w:val="single"/>
        </w:rPr>
        <w:t>109720</w:t>
      </w:r>
    </w:p>
    <w:p>
      <w:r>
        <w:t xml:space="preserve">9. </w:t>
        <w:tab/>
        <w:tab/>
        <w:tab/>
        <w:tab/>
        <w:t>You've gone of the deep end sparky.</w:t>
      </w:r>
    </w:p>
    <w:p>
      <w:r>
        <w:rPr>
          <w:b/>
          <w:u w:val="single"/>
        </w:rPr>
        <w:t>109721</w:t>
      </w:r>
    </w:p>
    <w:p>
      <w:r>
        <w:t xml:space="preserve">10. </w:t>
        <w:tab/>
        <w:tab/>
        <w:tab/>
        <w:tab/>
        <w:t>You literally believe in fairy tales</w:t>
      </w:r>
    </w:p>
    <w:p>
      <w:r>
        <w:rPr>
          <w:b/>
          <w:u w:val="single"/>
        </w:rPr>
        <w:t>109722</w:t>
      </w:r>
    </w:p>
    <w:p>
      <w:r>
        <w:t xml:space="preserve">11. </w:t>
        <w:tab/>
        <w:tab/>
        <w:tab/>
        <w:tab/>
        <w:t>and don't give me that MUH ESCOTERIC ANCESTOR NATURE RELIGION bullshit</w:t>
      </w:r>
    </w:p>
    <w:p>
      <w:r>
        <w:rPr>
          <w:b/>
          <w:u w:val="single"/>
        </w:rPr>
        <w:t>109723</w:t>
      </w:r>
    </w:p>
    <w:p>
      <w:r>
        <w:t>1. Flake: Trump’s Family Separation Policy ‘Simply Is Un-American’   https://www.breitbart.com/video/2018/10/14/flake-trumps-family-separation-policy-simply-is-un-american/</w:t>
      </w:r>
    </w:p>
    <w:p>
      <w:r>
        <w:rPr>
          <w:b/>
          <w:u w:val="single"/>
        </w:rPr>
        <w:t>109724</w:t>
      </w:r>
    </w:p>
    <w:p>
      <w:r>
        <w:t xml:space="preserve">2. </w:t>
        <w:tab/>
        <w:t>Just gonna leave this right here.</w:t>
      </w:r>
    </w:p>
    <w:p>
      <w:r>
        <w:rPr>
          <w:b/>
          <w:u w:val="single"/>
        </w:rPr>
        <w:t>109725</w:t>
      </w:r>
    </w:p>
    <w:p>
      <w:r>
        <w:t xml:space="preserve">3. </w:t>
        <w:tab/>
        <w:tab/>
        <w:t>They will do ANYTHING to demonize or fault our President.</w:t>
      </w:r>
    </w:p>
    <w:p>
      <w:r>
        <w:rPr>
          <w:b/>
          <w:u w:val="single"/>
        </w:rPr>
        <w:t>109726</w:t>
      </w:r>
    </w:p>
    <w:p>
      <w:r>
        <w:t xml:space="preserve">4. </w:t>
        <w:tab/>
        <w:tab/>
        <w:tab/>
        <w:t>democrats are the lowest form of life on the planet. Trump was preceded by a faggot muzzie and a rapist</w:t>
      </w:r>
    </w:p>
    <w:p>
      <w:r>
        <w:rPr>
          <w:b/>
          <w:u w:val="single"/>
        </w:rPr>
        <w:t>109727</w:t>
      </w:r>
    </w:p>
    <w:p>
      <w:r>
        <w:t>1. 😂🍻</w:t>
      </w:r>
    </w:p>
    <w:p>
      <w:r>
        <w:rPr>
          <w:b/>
          <w:u w:val="single"/>
        </w:rPr>
        <w:t>109728</w:t>
      </w:r>
    </w:p>
    <w:p>
      <w:r>
        <w:t xml:space="preserve">2. </w:t>
        <w:tab/>
        <w:t>Only a faggot would try it.</w:t>
      </w:r>
    </w:p>
    <w:p>
      <w:r>
        <w:rPr>
          <w:b/>
          <w:u w:val="single"/>
        </w:rPr>
        <w:t>109729</w:t>
      </w:r>
    </w:p>
    <w:p>
      <w:r>
        <w:t>1. Cunt Nikki Hayley has resigned. Trump had better not give her another position.</w:t>
      </w:r>
    </w:p>
    <w:p>
      <w:r>
        <w:rPr>
          <w:b/>
          <w:u w:val="single"/>
        </w:rPr>
        <w:t>109730</w:t>
      </w:r>
    </w:p>
    <w:p>
      <w:r>
        <w:t xml:space="preserve">2. </w:t>
        <w:tab/>
        <w:t>I'm happy to hear this, but I don't have confidence in Trump's judgment. We could end up with someone worse.   Besides, if Trump starts making good decisions in Oct/Nov, I'm going to be suspicious that this turn in strategy is just a cynical ploy to get disaffected rightwingers back on the Trump Train. He could continue to screw us over after the midterms.</w:t>
      </w:r>
    </w:p>
    <w:p>
      <w:r>
        <w:rPr>
          <w:b/>
          <w:u w:val="single"/>
        </w:rPr>
        <w:t>109731</w:t>
      </w:r>
    </w:p>
    <w:p>
      <w:r>
        <w:t xml:space="preserve">3. </w:t>
        <w:tab/>
        <w:tab/>
        <w:t>Oh, but Q said don’t do shit, trust the plan, the white hats got this. So, looks like we’re good?</w:t>
      </w:r>
    </w:p>
    <w:p>
      <w:r>
        <w:rPr>
          <w:b/>
          <w:u w:val="single"/>
        </w:rPr>
        <w:t>109732</w:t>
      </w:r>
    </w:p>
    <w:p>
      <w:r>
        <w:t xml:space="preserve">4. </w:t>
        <w:tab/>
        <w:t>how worse can he do this is what i wonder naow... i thought of ivanka ! he might do it...</w:t>
      </w:r>
    </w:p>
    <w:p>
      <w:r>
        <w:rPr>
          <w:b/>
          <w:u w:val="single"/>
        </w:rPr>
        <w:t>109733</w:t>
      </w:r>
    </w:p>
    <w:p>
      <w:r>
        <w:t xml:space="preserve">5. </w:t>
        <w:tab/>
        <w:t>If she comes out as some sort of resistance thing I'm gonna be ticked...</w:t>
      </w:r>
    </w:p>
    <w:p>
      <w:r>
        <w:rPr>
          <w:b/>
          <w:u w:val="single"/>
        </w:rPr>
        <w:t>109734</w:t>
      </w:r>
    </w:p>
    <w:p>
      <w:r>
        <w:t xml:space="preserve">6. </w:t>
        <w:tab/>
        <w:t>I initially rationalized the appointment as 4d chess to get that evil fucking invader out as Governor. Obviously not the case, as it turned out.  Hopefully it's a personal scandal or something like that.</w:t>
      </w:r>
    </w:p>
    <w:p>
      <w:r>
        <w:rPr>
          <w:b/>
          <w:u w:val="single"/>
        </w:rPr>
        <w:t>109735</w:t>
      </w:r>
    </w:p>
    <w:p>
      <w:r>
        <w:t xml:space="preserve">7. </w:t>
        <w:tab/>
        <w:t>That shitskin has no place anywhere near the levers of power in a White country.</w:t>
      </w:r>
    </w:p>
    <w:p>
      <w:r>
        <w:rPr>
          <w:b/>
          <w:u w:val="single"/>
        </w:rPr>
        <w:t>109736</w:t>
      </w:r>
    </w:p>
    <w:p>
      <w:r>
        <w:t xml:space="preserve">8. </w:t>
        <w:tab/>
        <w:t>That Indian should have resigned on Columbus Day. I know. Wrong Indian. But what’s with her? Is her mother a kike? Why’s she so gung ho for IsraHell?</w:t>
      </w:r>
    </w:p>
    <w:p>
      <w:r>
        <w:rPr>
          <w:b/>
          <w:u w:val="single"/>
        </w:rPr>
        <w:t>109737</w:t>
      </w:r>
    </w:p>
    <w:p>
      <w:r>
        <w:t xml:space="preserve">9. </w:t>
        <w:tab/>
        <w:t>Did she #metoo someone?</w:t>
      </w:r>
    </w:p>
    <w:p>
      <w:r>
        <w:rPr>
          <w:b/>
          <w:u w:val="single"/>
        </w:rPr>
        <w:t>109738</w:t>
      </w:r>
    </w:p>
    <w:p>
      <w:r>
        <w:t>1. How to scare a Democrat...    https://redd.it/9rmnky</w:t>
      </w:r>
    </w:p>
    <w:p>
      <w:r>
        <w:rPr>
          <w:b/>
          <w:u w:val="single"/>
        </w:rPr>
        <w:t>109739</w:t>
      </w:r>
    </w:p>
    <w:p>
      <w:r>
        <w:t xml:space="preserve">2. </w:t>
        <w:tab/>
        <w:t>You can always tell a republican they're the good looking ones</w:t>
      </w:r>
    </w:p>
    <w:p>
      <w:r>
        <w:rPr>
          <w:b/>
          <w:u w:val="single"/>
        </w:rPr>
        <w:t>109740</w:t>
      </w:r>
    </w:p>
    <w:p>
      <w:r>
        <w:t xml:space="preserve">3. </w:t>
        <w:tab/>
        <w:tab/>
        <w:t>What are you some kind of mudshark?</w:t>
      </w:r>
    </w:p>
    <w:p>
      <w:r>
        <w:rPr>
          <w:b/>
          <w:u w:val="single"/>
        </w:rPr>
        <w:t>109741</w:t>
      </w:r>
    </w:p>
    <w:p>
      <w:r>
        <w:t xml:space="preserve">4. </w:t>
        <w:tab/>
        <w:tab/>
        <w:tab/>
        <w:t>Why, because I asked you if you were a nigger lover? You did say a big pack of niggers was good looking.</w:t>
      </w:r>
    </w:p>
    <w:p>
      <w:r>
        <w:rPr>
          <w:b/>
          <w:u w:val="single"/>
        </w:rPr>
        <w:t>109742</w:t>
      </w:r>
    </w:p>
    <w:p>
      <w:r>
        <w:t>1. GINA Miller has compared Brexiteers to terrorists, urging the public to reject Brexit ahead of a protest march this weekend against the UK’s departure from the EU.   people wanting a democratic vote upheld are now terrorists! from day one of the campaign we got constantly told a vote for out is a vote to leave every thing.   two years later and the tantrums are still going on and rhetoric like miller spouts is deliberately divisive and inflammatory.  why is a unelected, failed business bint pontificating on what is best for a country she hates!   #politics #news #uk #britfam  https://www.express.co.uk/news/politics/1032412/br...</w:t>
      </w:r>
    </w:p>
    <w:p>
      <w:r>
        <w:rPr>
          <w:b/>
          <w:u w:val="single"/>
        </w:rPr>
        <w:t>109743</w:t>
      </w:r>
    </w:p>
    <w:p>
      <w:r>
        <w:t>1. What was your 'red pill' moment? Mine is posted below.</w:t>
      </w:r>
    </w:p>
    <w:p>
      <w:r>
        <w:rPr>
          <w:b/>
          <w:u w:val="single"/>
        </w:rPr>
        <w:t>109744</w:t>
      </w:r>
    </w:p>
    <w:p>
      <w:r>
        <w:t xml:space="preserve">2. </w:t>
        <w:tab/>
        <w:t>911 did it for me, but I believed the bullshit right away.  Many questions after that.  But when I had a nephew tell me he was a RETARDED Democrat I had had enough!  Then every rabbit hole had a filthy JEW attached.  The inversion became extremely clear then!</w:t>
      </w:r>
    </w:p>
    <w:p>
      <w:r>
        <w:rPr>
          <w:b/>
          <w:u w:val="single"/>
        </w:rPr>
        <w:t>109745</w:t>
      </w:r>
    </w:p>
    <w:p>
      <w:r>
        <w:t>1. I will let you know if I get hit again with that fairy gay faggot tranny porn shit.</w:t>
      </w:r>
    </w:p>
    <w:p>
      <w:r>
        <w:rPr>
          <w:b/>
          <w:u w:val="single"/>
        </w:rPr>
        <w:t>109746</w:t>
      </w:r>
    </w:p>
    <w:p>
      <w:r>
        <w:t>1.</w:t>
      </w:r>
    </w:p>
    <w:p>
      <w:r>
        <w:rPr>
          <w:b/>
          <w:u w:val="single"/>
        </w:rPr>
        <w:t>109747</w:t>
      </w:r>
    </w:p>
    <w:p>
      <w:r>
        <w:t xml:space="preserve">2. </w:t>
        <w:tab/>
        <w:t>Canada is a frozen shithole full of idiots</w:t>
      </w:r>
    </w:p>
    <w:p>
      <w:r>
        <w:rPr>
          <w:b/>
          <w:u w:val="single"/>
        </w:rPr>
        <w:t>109748</w:t>
      </w:r>
    </w:p>
    <w:p>
      <w:r>
        <w:t xml:space="preserve">3. </w:t>
        <w:tab/>
        <w:tab/>
        <w:t>Cowards with a fem faggot leader</w:t>
      </w:r>
    </w:p>
    <w:p>
      <w:r>
        <w:rPr>
          <w:b/>
          <w:u w:val="single"/>
        </w:rPr>
        <w:t>109749</w:t>
      </w:r>
    </w:p>
    <w:p>
      <w:r>
        <w:t>1.</w:t>
      </w:r>
    </w:p>
    <w:p>
      <w:r>
        <w:rPr>
          <w:b/>
          <w:u w:val="single"/>
        </w:rPr>
        <w:t>109750</w:t>
      </w:r>
    </w:p>
    <w:p>
      <w:r>
        <w:t xml:space="preserve">2. </w:t>
        <w:tab/>
        <w:t>Did I already mention that the van in which that spic supposedly lived looks as if it came right out of the FBI's motorpool?</w:t>
      </w:r>
    </w:p>
    <w:p>
      <w:r>
        <w:rPr>
          <w:b/>
          <w:u w:val="single"/>
        </w:rPr>
        <w:t>109751</w:t>
      </w:r>
    </w:p>
    <w:p>
      <w:r>
        <w:t xml:space="preserve">3. </w:t>
        <w:tab/>
        <w:tab/>
        <w:t>I was just thinking this story has holes so big you could drive a truck through them.</w:t>
      </w:r>
    </w:p>
    <w:p>
      <w:r>
        <w:rPr>
          <w:b/>
          <w:u w:val="single"/>
        </w:rPr>
        <w:t>109752</w:t>
      </w:r>
    </w:p>
    <w:p>
      <w:r>
        <w:t xml:space="preserve">4. </w:t>
        <w:tab/>
        <w:tab/>
        <w:t>@Scarasha At least a van!</w:t>
      </w:r>
    </w:p>
    <w:p>
      <w:r>
        <w:rPr>
          <w:b/>
          <w:u w:val="single"/>
        </w:rPr>
        <w:t>109753</w:t>
      </w:r>
    </w:p>
    <w:p>
      <w:r>
        <w:t>1. *Wee Paddy is in the English class at school*  Teacher : "Paddy, I want you to give me a sentence containing the word 'contagious'  Paddy : "My Mammy says she won't let my Daddy mow the lawn anymore, because she says it takes the cunt ages"</w:t>
      </w:r>
    </w:p>
    <w:p>
      <w:r>
        <w:rPr>
          <w:b/>
          <w:u w:val="single"/>
        </w:rPr>
        <w:t>109754</w:t>
      </w:r>
    </w:p>
    <w:p>
      <w:r>
        <w:t>1. Crackhead Nigger Doggy Dog smacks his gums over Kanye West support for Trump   https://www.breitbart.com/big-hollywood/2018/10/01/snoop-dogg-calls-kanye-west-an-uncle-tom-for-supporting-america-first-agenda/    #SnoopDog #Niggers #MAGA</w:t>
      </w:r>
    </w:p>
    <w:p>
      <w:r>
        <w:rPr>
          <w:b/>
          <w:u w:val="single"/>
        </w:rPr>
        <w:t>109755</w:t>
      </w:r>
    </w:p>
    <w:p>
      <w:r>
        <w:t xml:space="preserve">2. </w:t>
        <w:tab/>
        <w:t>all i have to say is look at snoop's wife..and then kanye's. look at kimyes money vs snoop and snoopette.</w:t>
      </w:r>
    </w:p>
    <w:p>
      <w:r>
        <w:rPr>
          <w:b/>
          <w:u w:val="single"/>
        </w:rPr>
        <w:t>109756</w:t>
      </w:r>
    </w:p>
    <w:p>
      <w:r>
        <w:t xml:space="preserve">3. </w:t>
        <w:tab/>
        <w:tab/>
        <w:t>She’s a nottie.</w:t>
      </w:r>
    </w:p>
    <w:p>
      <w:r>
        <w:rPr>
          <w:b/>
          <w:u w:val="single"/>
        </w:rPr>
        <w:t>109757</w:t>
      </w:r>
    </w:p>
    <w:p>
      <w:r>
        <w:t xml:space="preserve">4. </w:t>
        <w:tab/>
        <w:tab/>
        <w:t>yeah, she looks like you slide your dick into that and she is stealing it for herself.</w:t>
      </w:r>
    </w:p>
    <w:p>
      <w:r>
        <w:rPr>
          <w:b/>
          <w:u w:val="single"/>
        </w:rPr>
        <w:t>109758</w:t>
      </w:r>
    </w:p>
    <w:p>
      <w:r>
        <w:t>1. GAY DEM PLANTATION NIGGER   THIS IS CNN=&gt;   Don Lemon Brings Up Kanye West’s Deceased Mother to Criticize Trump Meeting (VIDEO)   https://www.thegatewaypundit.com/2018/10/this-is-cnn-don-lemon-brings-up-kanye-wests-deceased-mother-to-criticize-trump-meeting-video/</w:t>
      </w:r>
    </w:p>
    <w:p>
      <w:r>
        <w:rPr>
          <w:b/>
          <w:u w:val="single"/>
        </w:rPr>
        <w:t>109759</w:t>
      </w:r>
    </w:p>
    <w:p>
      <w:r>
        <w:t xml:space="preserve">2. </w:t>
        <w:tab/>
        <w:t>Poor Donny, He's mad because he is still stuck on the democratic plantation. Who's really the nigger now Don? you racist piece of shit.</w:t>
      </w:r>
    </w:p>
    <w:p>
      <w:r>
        <w:rPr>
          <w:b/>
          <w:u w:val="single"/>
        </w:rPr>
        <w:t>109760</w:t>
      </w:r>
    </w:p>
    <w:p>
      <w:r>
        <w:t xml:space="preserve">3. </w:t>
        <w:tab/>
        <w:tab/>
        <w:t>Don't Hate The Player,... Er,... Well I Hate Him Too, But, Hate The game!.</w:t>
      </w:r>
    </w:p>
    <w:p>
      <w:r>
        <w:rPr>
          <w:b/>
          <w:u w:val="single"/>
        </w:rPr>
        <w:t>109761</w:t>
      </w:r>
    </w:p>
    <w:p>
      <w:r>
        <w:t>1. This one is for Clarence Spangle. He has a great fondness for British music and he just fuckin' loves the English. Hope ya like it CS.   https://www.youtube.com/watch?v=GmSgjBgo-OM</w:t>
      </w:r>
    </w:p>
    <w:p>
      <w:r>
        <w:rPr>
          <w:b/>
          <w:u w:val="single"/>
        </w:rPr>
        <w:t>109762</w:t>
      </w:r>
    </w:p>
    <w:p>
      <w:r>
        <w:t xml:space="preserve">2. </w:t>
        <w:tab/>
        <w:t>Fuck you stupid ass faggot English and your muslim parliament that wanted to ban Donald Trump... have fun getting fucked without any guns...   Here's some real American blood and guts rock... not faggot Elton John.   https://www.youtube.com/watch?v=MwTv45OW5Yw</w:t>
      </w:r>
    </w:p>
    <w:p>
      <w:r>
        <w:rPr>
          <w:b/>
          <w:u w:val="single"/>
        </w:rPr>
        <w:t>109763</w:t>
      </w:r>
    </w:p>
    <w:p>
      <w:r>
        <w:t>1. Are you seriously criticising the Rocky Horror Picture Show?  Not only is it a well-crafted piece of musical theater, but it- as something that will probably be banned soon enough for making fun of trannies- was never shown to children as originally created. Unlke the faggot shit nowadays.</w:t>
      </w:r>
    </w:p>
    <w:p>
      <w:r>
        <w:rPr>
          <w:b/>
          <w:u w:val="single"/>
        </w:rPr>
        <w:t>109764</w:t>
      </w:r>
    </w:p>
    <w:p>
      <w:r>
        <w:t>1. Juan Williams says there is no real separation between Fox News, Trump administration   https://files.catbox.moe/6lf2qq.jpg  https://kek.gg/u/nK6S</w:t>
      </w:r>
    </w:p>
    <w:p>
      <w:r>
        <w:rPr>
          <w:b/>
          <w:u w:val="single"/>
        </w:rPr>
        <w:t>109765</w:t>
      </w:r>
    </w:p>
    <w:p>
      <w:r>
        <w:t xml:space="preserve">2. </w:t>
        <w:tab/>
        <w:t>Juan Williams is a fucking retard who eats lead paint chips and refused to let his wife buy a gun after she was CARJACKED.</w:t>
      </w:r>
    </w:p>
    <w:p>
      <w:r>
        <w:rPr>
          <w:b/>
          <w:u w:val="single"/>
        </w:rPr>
        <w:t>109766</w:t>
      </w:r>
    </w:p>
    <w:p>
      <w:r>
        <w:t>1. Aye, yo, wth?   Just because I thought that "Columbus Day Joke" was funny...   Gives no license - for all y'all Nazis, to think that we are friendly...   FYI: 'dark humor' is not the same damn thing * as you !</w:t>
      </w:r>
    </w:p>
    <w:p>
      <w:r>
        <w:rPr>
          <w:b/>
          <w:u w:val="single"/>
        </w:rPr>
        <w:t>109767</w:t>
      </w:r>
    </w:p>
    <w:p>
      <w:r>
        <w:t xml:space="preserve">2. </w:t>
        <w:tab/>
        <w:t>Yeah I always find it hilarious how you normie conservatives do these impressive mental gymnastics to justify your hatred of people who, the extent of their "racism" is shitposting about how they hate the behavior of your average nigger (which you prolly agree with) yet you also get to worship the founding fathers who literally owned niggers as slaves</w:t>
      </w:r>
    </w:p>
    <w:p>
      <w:r>
        <w:rPr>
          <w:b/>
          <w:u w:val="single"/>
        </w:rPr>
        <w:t>109768</w:t>
      </w:r>
    </w:p>
    <w:p>
      <w:r>
        <w:t xml:space="preserve">3. </w:t>
        <w:tab/>
        <w:tab/>
        <w:t>Wow, ...commas, periods... thought process... sentence structure...   Oh yeah, that fucking bowl on your head, like a the mental ward you're obviously sitting in ... times up for your Free Range time, btw...   Didn't name you specifically...   Also, I never had contact with your account but, you keep trying...</w:t>
      </w:r>
    </w:p>
    <w:p>
      <w:r>
        <w:rPr>
          <w:b/>
          <w:u w:val="single"/>
        </w:rPr>
        <w:t>109769</w:t>
      </w:r>
    </w:p>
    <w:p>
      <w:r>
        <w:t xml:space="preserve">4. </w:t>
        <w:tab/>
        <w:tab/>
        <w:tab/>
        <w:t>You dont have the moral high ground on lecturing people for their racism unless you unequivocally oppose the glorification of White men who owned slaves. What part about your hypocrisy don't you understand?</w:t>
      </w:r>
    </w:p>
    <w:p>
      <w:r>
        <w:rPr>
          <w:b/>
          <w:u w:val="single"/>
        </w:rPr>
        <w:t>109770</w:t>
      </w:r>
    </w:p>
    <w:p>
      <w:r>
        <w:t xml:space="preserve">5. </w:t>
        <w:tab/>
        <w:tab/>
        <w:tab/>
        <w:tab/>
        <w:t>My family didn't own slaves... Whole argument: mute point.</w:t>
      </w:r>
    </w:p>
    <w:p>
      <w:r>
        <w:rPr>
          <w:b/>
          <w:u w:val="single"/>
        </w:rPr>
        <w:t>109771</w:t>
      </w:r>
    </w:p>
    <w:p>
      <w:r>
        <w:t xml:space="preserve">6. </w:t>
        <w:tab/>
        <w:tab/>
        <w:tab/>
        <w:tab/>
        <w:t>So you unequivocally denounce George Washington, Thomas Jefferson, and any other founding fathers who also owned slaves, right?</w:t>
      </w:r>
    </w:p>
    <w:p>
      <w:r>
        <w:rPr>
          <w:b/>
          <w:u w:val="single"/>
        </w:rPr>
        <w:t>109772</w:t>
      </w:r>
    </w:p>
    <w:p>
      <w:r>
        <w:t xml:space="preserve">7. </w:t>
        <w:tab/>
        <w:tab/>
        <w:tab/>
        <w:tab/>
        <w:t>History class today? I'm not doing your homework for you, find your teacher.</w:t>
      </w:r>
    </w:p>
    <w:p>
      <w:r>
        <w:rPr>
          <w:b/>
          <w:u w:val="single"/>
        </w:rPr>
        <w:t>109773</w:t>
      </w:r>
    </w:p>
    <w:p>
      <w:r>
        <w:t xml:space="preserve">8. </w:t>
        <w:tab/>
        <w:tab/>
        <w:tab/>
        <w:tab/>
        <w:t>Right so like I said, you want to have your cake and eat it too with this whole "patriotic" anti-racist sentiment of yours. This is why no one takes you retards seriously. Either you denounce the founding fathers for their racist practice of owning niggers as slaves or you've lost the moral high ground to lecture people for their racism. It's very simple.</w:t>
      </w:r>
    </w:p>
    <w:p>
      <w:r>
        <w:rPr>
          <w:b/>
          <w:u w:val="single"/>
        </w:rPr>
        <w:t>109774</w:t>
      </w:r>
    </w:p>
    <w:p>
      <w:r>
        <w:t xml:space="preserve">9. </w:t>
        <w:tab/>
        <w:tab/>
        <w:tab/>
        <w:tab/>
        <w:tab/>
        <w:t>Hall pass time is up...</w:t>
      </w:r>
    </w:p>
    <w:p>
      <w:r>
        <w:rPr>
          <w:b/>
          <w:u w:val="single"/>
        </w:rPr>
        <w:t>109775</w:t>
      </w:r>
    </w:p>
    <w:p>
      <w:r>
        <w:t xml:space="preserve">10. </w:t>
        <w:tab/>
        <w:tab/>
        <w:tab/>
        <w:tab/>
        <w:t>Hall pass time is up...</w:t>
      </w:r>
    </w:p>
    <w:p>
      <w:r>
        <w:rPr>
          <w:b/>
          <w:u w:val="single"/>
        </w:rPr>
        <w:t>109776</w:t>
      </w:r>
    </w:p>
    <w:p>
      <w:r>
        <w:t xml:space="preserve">11. </w:t>
        <w:tab/>
        <w:tab/>
        <w:tab/>
        <w:tab/>
        <w:t>Translation: "my work day here at the JIDF is over. Done dealing with the goyim all day. Can't wait to jerk it to Israeli Nazi concentration camp porn"</w:t>
      </w:r>
    </w:p>
    <w:p>
      <w:r>
        <w:rPr>
          <w:b/>
          <w:u w:val="single"/>
        </w:rPr>
        <w:t>109777</w:t>
      </w:r>
    </w:p>
    <w:p>
      <w:r>
        <w:t xml:space="preserve">12. </w:t>
        <w:tab/>
        <w:tab/>
        <w:tab/>
        <w:tab/>
        <w:tab/>
        <w:t>You are desperate for sex... stop signaling ...no thanks, thirsty ass</w:t>
      </w:r>
    </w:p>
    <w:p>
      <w:r>
        <w:rPr>
          <w:b/>
          <w:u w:val="single"/>
        </w:rPr>
        <w:t>109778</w:t>
      </w:r>
    </w:p>
    <w:p>
      <w:r>
        <w:t xml:space="preserve">13. </w:t>
        <w:tab/>
        <w:tab/>
        <w:tab/>
        <w:tab/>
        <w:t>You are desperate for sex... no thanks, stop signaling,  thirsty ass.</w:t>
      </w:r>
    </w:p>
    <w:p>
      <w:r>
        <w:rPr>
          <w:b/>
          <w:u w:val="single"/>
        </w:rPr>
        <w:t>109779</w:t>
      </w:r>
    </w:p>
    <w:p>
      <w:r>
        <w:t xml:space="preserve">14. </w:t>
        <w:tab/>
        <w:tab/>
        <w:t>Normie cuckservatives are just liberals that think they are right wing.</w:t>
      </w:r>
    </w:p>
    <w:p>
      <w:r>
        <w:rPr>
          <w:b/>
          <w:u w:val="single"/>
        </w:rPr>
        <w:t>109780</w:t>
      </w:r>
    </w:p>
    <w:p>
      <w:r>
        <w:t>1. Lol, Ok. Alrighty then, whatever you say. I mean, it's your story and you can tell it any way you want. (Rolls eyes.) Nothing really surprises me anymore.  So.....whatever</w:t>
      </w:r>
    </w:p>
    <w:p>
      <w:r>
        <w:rPr>
          <w:b/>
          <w:u w:val="single"/>
        </w:rPr>
        <w:t>109781</w:t>
      </w:r>
    </w:p>
    <w:p>
      <w:r>
        <w:t xml:space="preserve">2. </w:t>
        <w:tab/>
        <w:t>IIt's a bit ironic that the patriarchy allowed Jewish supremacy and before Jewish supremacy,  we had no feminism. MGTOW is also ironic because it's a group of feminist men who claim to hate feminism.  I really believe that a guy who blames women for the failure of the patriarchy is just a Yiddish troll.  But, I kind of expected trolls,  so, carry on.</w:t>
      </w:r>
    </w:p>
    <w:p>
      <w:r>
        <w:rPr>
          <w:b/>
          <w:u w:val="single"/>
        </w:rPr>
        <w:t>109782</w:t>
      </w:r>
    </w:p>
    <w:p>
      <w:r>
        <w:t xml:space="preserve">3. </w:t>
        <w:tab/>
        <w:tab/>
        <w:t>&gt;men today are responsible for what men 100+ years ago allowed women to do  &gt;women are not responsible for what they themselves do today  &gt;#MGTOW is just like #feminism guiz! teeheee   The absolute state of #GynoRight</w:t>
      </w:r>
    </w:p>
    <w:p>
      <w:r>
        <w:rPr>
          <w:b/>
          <w:u w:val="single"/>
        </w:rPr>
        <w:t>109783</w:t>
      </w:r>
    </w:p>
    <w:p>
      <w:r>
        <w:t xml:space="preserve">4. </w:t>
        <w:tab/>
        <w:tab/>
        <w:tab/>
        <w:t>The blame game isn't working well for you.  Besides you blaming women for a failed patriarchy (Because Jewish supremacy is a failure) blaming white women for Jewish feminists pretty well has you going "Your own way." I laugh because MGTOW is a feminist movement and truth hurts,  right?</w:t>
      </w:r>
    </w:p>
    <w:p>
      <w:r>
        <w:rPr>
          <w:b/>
          <w:u w:val="single"/>
        </w:rPr>
        <w:t>109784</w:t>
      </w:r>
    </w:p>
    <w:p>
      <w:r>
        <w:t xml:space="preserve">5. </w:t>
        <w:tab/>
        <w:tab/>
        <w:tab/>
        <w:tab/>
        <w:t>Fat ugly dyke gives birth and that's how we got MGTOW,  you're the rejects of society.</w:t>
      </w:r>
    </w:p>
    <w:p>
      <w:r>
        <w:rPr>
          <w:b/>
          <w:u w:val="single"/>
        </w:rPr>
        <w:t>109785</w:t>
      </w:r>
    </w:p>
    <w:p>
      <w:r>
        <w:t xml:space="preserve">6. </w:t>
        <w:tab/>
        <w:tab/>
        <w:tab/>
        <w:tab/>
        <w:tab/>
        <w:t>Maybe it is a woman's fault...   Your mama</w:t>
      </w:r>
    </w:p>
    <w:p>
      <w:r>
        <w:rPr>
          <w:b/>
          <w:u w:val="single"/>
        </w:rPr>
        <w:t>109786</w:t>
      </w:r>
    </w:p>
    <w:p>
      <w:r>
        <w:t>1.</w:t>
      </w:r>
    </w:p>
    <w:p>
      <w:r>
        <w:rPr>
          <w:b/>
          <w:u w:val="single"/>
        </w:rPr>
        <w:t>109787</w:t>
      </w:r>
    </w:p>
    <w:p>
      <w:r>
        <w:t xml:space="preserve">2. </w:t>
        <w:tab/>
        <w:t>NWA = Niggers with an attitude …….. making family movies ….. what a fucking scam …. he is still a nigger with an attitude</w:t>
      </w:r>
    </w:p>
    <w:p>
      <w:r>
        <w:rPr>
          <w:b/>
          <w:u w:val="single"/>
        </w:rPr>
        <w:t>109788</w:t>
      </w:r>
    </w:p>
    <w:p>
      <w:r>
        <w:t>1. Undocumented Shoppers</w:t>
      </w:r>
    </w:p>
    <w:p>
      <w:r>
        <w:rPr>
          <w:b/>
          <w:u w:val="single"/>
        </w:rPr>
        <w:t>109789</w:t>
      </w:r>
    </w:p>
    <w:p>
      <w:r>
        <w:t xml:space="preserve">2. </w:t>
        <w:tab/>
        <w:t>Bwahaaaaw</w:t>
      </w:r>
    </w:p>
    <w:p>
      <w:r>
        <w:rPr>
          <w:b/>
          <w:u w:val="single"/>
        </w:rPr>
        <w:t>109790</w:t>
      </w:r>
    </w:p>
    <w:p>
      <w:r>
        <w:t xml:space="preserve">3. </w:t>
        <w:tab/>
        <w:tab/>
        <w:t>There's a Lot of that Nigger Nonsense going around...</w:t>
      </w:r>
    </w:p>
    <w:p>
      <w:r>
        <w:rPr>
          <w:b/>
          <w:u w:val="single"/>
        </w:rPr>
        <w:t>109791</w:t>
      </w:r>
    </w:p>
    <w:p>
      <w:r>
        <w:t xml:space="preserve">4. </w:t>
        <w:tab/>
        <w:tab/>
        <w:tab/>
        <w:t>Just prepping for the NFL</w:t>
      </w:r>
    </w:p>
    <w:p>
      <w:r>
        <w:rPr>
          <w:b/>
          <w:u w:val="single"/>
        </w:rPr>
        <w:t>109792</w:t>
      </w:r>
    </w:p>
    <w:p>
      <w:r>
        <w:t xml:space="preserve">5. </w:t>
        <w:tab/>
        <w:tab/>
        <w:tab/>
        <w:t>Those 2 Guys in the Background are Jews...</w:t>
      </w:r>
    </w:p>
    <w:p>
      <w:r>
        <w:rPr>
          <w:b/>
          <w:u w:val="single"/>
        </w:rPr>
        <w:t>109793</w:t>
      </w:r>
    </w:p>
    <w:p>
      <w:r>
        <w:t xml:space="preserve">6. </w:t>
        <w:tab/>
        <w:tab/>
        <w:tab/>
        <w:tab/>
        <w:t>Jews who really love shoes.</w:t>
      </w:r>
    </w:p>
    <w:p>
      <w:r>
        <w:rPr>
          <w:b/>
          <w:u w:val="single"/>
        </w:rPr>
        <w:t>109794</w:t>
      </w:r>
    </w:p>
    <w:p>
      <w:r>
        <w:t xml:space="preserve">7. </w:t>
        <w:tab/>
        <w:tab/>
        <w:tab/>
        <w:tab/>
        <w:t>It's  the usual suspects out for a casual day of breaking and entering, looting, etc.  Strong work living down to the stereotype!   People are soooo fucking selfish and stupid.</w:t>
      </w:r>
    </w:p>
    <w:p>
      <w:r>
        <w:rPr>
          <w:b/>
          <w:u w:val="single"/>
        </w:rPr>
        <w:t>109795</w:t>
      </w:r>
    </w:p>
    <w:p>
      <w:r>
        <w:t>1. Whenever nay saying faggots say you can't best the govt w force, lookie here! A gaggle of cameras and nigger flesh and they're still trying to decide how to cope.   #StudyINSuccess   https://twitter.com/costareports/status/1048618964392312832</w:t>
      </w:r>
    </w:p>
    <w:p>
      <w:r>
        <w:rPr>
          <w:b/>
          <w:u w:val="single"/>
        </w:rPr>
        <w:t>109796</w:t>
      </w:r>
    </w:p>
    <w:p>
      <w:r>
        <w:t>1. Trump = Jewish   Trump = Zionist   Trump = Israel First   Americans = retarded</w:t>
      </w:r>
    </w:p>
    <w:p>
      <w:r>
        <w:rPr>
          <w:b/>
          <w:u w:val="single"/>
        </w:rPr>
        <w:t>109797</w:t>
      </w:r>
    </w:p>
    <w:p>
      <w:r>
        <w:t>1. Common Constitutionalist: Redneck Dictionary  Artery : The study of paintings  Bacteria : Back door to cafeteria  Barium : What doctors do when patients die  Benign : What you be, after you be eight  Cat scan : Searching for kitty  Cauterize : Made eye contact with her  Coma : A punctuation mark  Dilate : To live long  Enema : Not a friend......  https://kek.gg/u/6kZb</w:t>
      </w:r>
    </w:p>
    <w:p>
      <w:r>
        <w:rPr>
          <w:b/>
          <w:u w:val="single"/>
        </w:rPr>
        <w:t>109798</w:t>
      </w:r>
    </w:p>
    <w:p>
      <w:r>
        <w:t>1. After only 2 episodes of the 11th season of Doctor Who, user scores are beginning to drop when compared to critic scores. Same old story whenever a show goes woke.</w:t>
      </w:r>
    </w:p>
    <w:p>
      <w:r>
        <w:rPr>
          <w:b/>
          <w:u w:val="single"/>
        </w:rPr>
        <w:t>109799</w:t>
      </w:r>
    </w:p>
    <w:p>
      <w:r>
        <w:t xml:space="preserve">2. </w:t>
        <w:tab/>
        <w:t>It isn't woke, tho. It went lieberal bullshit. Female doctor and last year had nigger assistant. Fuck them, not interested.</w:t>
      </w:r>
    </w:p>
    <w:p>
      <w:r>
        <w:rPr>
          <w:b/>
          <w:u w:val="single"/>
        </w:rPr>
        <w:t>109800</w:t>
      </w:r>
    </w:p>
    <w:p>
      <w:r>
        <w:t>1. #Commie Michelle Obama: [ #RINO #Establishment #Liberal ] George W. Bush is my 'partner in crime' https://www.legitgov.org/Michelle-Obama-George-W-Bush-my-partner-crime #MAGA #realDonaldTrump #tcot #GOP #RNC</w:t>
      </w:r>
    </w:p>
    <w:p>
      <w:r>
        <w:rPr>
          <w:b/>
          <w:u w:val="single"/>
        </w:rPr>
        <w:t>109801</w:t>
      </w:r>
    </w:p>
    <w:p>
      <w:r>
        <w:t xml:space="preserve">2. </w:t>
        <w:tab/>
        <w:t>Trump fucked these,he had his own way.If that cunt had won the election the US would be going the same way as the UK.</w:t>
      </w:r>
    </w:p>
    <w:p>
      <w:r>
        <w:rPr>
          <w:b/>
          <w:u w:val="single"/>
        </w:rPr>
        <w:t>109802</w:t>
      </w:r>
    </w:p>
    <w:p>
      <w:r>
        <w:t>1. Don't break the laws of Halloween!  Or go to jail kids!  Next ordinance will ban certain costumes as "sexist", "racist", "homophobic", "Islamophobic", or "cultural appropriation".     Of course, if you stick to basics you are safe: Halloween SHOULD be ghosts, goblins, skeletons, vampires (does this "offend" goths or one of the 50+ genders?), etc.  Scary shit, not retarded cartoon characters.  https://freedomoutpost.com/cities-now-threatening-jail-time-and-fines-for-kids-over-12-who-go-trick-or-treating/</w:t>
      </w:r>
    </w:p>
    <w:p>
      <w:r>
        <w:rPr>
          <w:b/>
          <w:u w:val="single"/>
        </w:rPr>
        <w:t>109803</w:t>
      </w:r>
    </w:p>
    <w:p>
      <w:r>
        <w:t xml:space="preserve">2. </w:t>
        <w:tab/>
        <w:t>So dressing as a muzzie suicide bomber or MS-13 member is out?</w:t>
      </w:r>
    </w:p>
    <w:p>
      <w:r>
        <w:rPr>
          <w:b/>
          <w:u w:val="single"/>
        </w:rPr>
        <w:t>109804</w:t>
      </w:r>
    </w:p>
    <w:p>
      <w:r>
        <w:t>1. You are successful? How wonderful! And in a White country too! I am so pleased! Now, if you could transfer your success to your African homeland...</w:t>
      </w:r>
    </w:p>
    <w:p>
      <w:r>
        <w:rPr>
          <w:b/>
          <w:u w:val="single"/>
        </w:rPr>
        <w:t>109805</w:t>
      </w:r>
    </w:p>
    <w:p>
      <w:r>
        <w:t xml:space="preserve">2. </w:t>
        <w:tab/>
        <w:t>canadian bacon  sucks sand niggers cock</w:t>
      </w:r>
    </w:p>
    <w:p>
      <w:r>
        <w:rPr>
          <w:b/>
          <w:u w:val="single"/>
        </w:rPr>
        <w:t>109806</w:t>
      </w:r>
    </w:p>
    <w:p>
      <w:r>
        <w:t xml:space="preserve">3. </w:t>
        <w:tab/>
        <w:tab/>
        <w:t>You mean Trudeau? He does indeed.</w:t>
      </w:r>
    </w:p>
    <w:p>
      <w:r>
        <w:rPr>
          <w:b/>
          <w:u w:val="single"/>
        </w:rPr>
        <w:t>109807</w:t>
      </w:r>
    </w:p>
    <w:p>
      <w:r>
        <w:t xml:space="preserve">4. </w:t>
        <w:tab/>
        <w:tab/>
        <w:tab/>
        <w:t>Correct, sorry I generalized like that. That entire province of sand nigger heaven should be nuked. sand niggers are going to be trouble</w:t>
      </w:r>
    </w:p>
    <w:p>
      <w:r>
        <w:rPr>
          <w:b/>
          <w:u w:val="single"/>
        </w:rPr>
        <w:t>109808</w:t>
      </w:r>
    </w:p>
    <w:p>
      <w:r>
        <w:t xml:space="preserve">5. </w:t>
        <w:tab/>
        <w:tab/>
        <w:tab/>
        <w:tab/>
        <w:t>They already are.</w:t>
      </w:r>
    </w:p>
    <w:p>
      <w:r>
        <w:rPr>
          <w:b/>
          <w:u w:val="single"/>
        </w:rPr>
        <w:t>109809</w:t>
      </w:r>
    </w:p>
    <w:p>
      <w:r>
        <w:t>1. @Talionis "This guy"? You mean your alt account? You've got to be one retarded fucking Nazi to think that you "roasted" me in any way by spouting a bunch of left-wing racist conspiritard bullshit.</w:t>
      </w:r>
    </w:p>
    <w:p>
      <w:r>
        <w:rPr>
          <w:b/>
          <w:u w:val="single"/>
        </w:rPr>
        <w:t>109810</w:t>
      </w:r>
    </w:p>
    <w:p>
      <w:r>
        <w:t>1. https://www.youtube.com/watch?v=fmh8zYyAgbc    Is Jared Kushner the Jewish Messiah?  Know More News</w:t>
      </w:r>
    </w:p>
    <w:p>
      <w:r>
        <w:rPr>
          <w:b/>
          <w:u w:val="single"/>
        </w:rPr>
        <w:t>109811</w:t>
      </w:r>
    </w:p>
    <w:p>
      <w:r>
        <w:t xml:space="preserve">2. </w:t>
        <w:tab/>
        <w:t>He's the nigger in Trump's woodpile</w:t>
      </w:r>
    </w:p>
    <w:p>
      <w:r>
        <w:rPr>
          <w:b/>
          <w:u w:val="single"/>
        </w:rPr>
        <w:t>109812</w:t>
      </w:r>
    </w:p>
    <w:p>
      <w:r>
        <w:t>1. STFU #NPC faggot</w:t>
      </w:r>
    </w:p>
    <w:p>
      <w:r>
        <w:rPr>
          <w:b/>
          <w:u w:val="single"/>
        </w:rPr>
        <w:t>109813</w:t>
      </w:r>
    </w:p>
    <w:p>
      <w:r>
        <w:t>1. NOT...</w:t>
      </w:r>
    </w:p>
    <w:p>
      <w:r>
        <w:rPr>
          <w:b/>
          <w:u w:val="single"/>
        </w:rPr>
        <w:t>109814</w:t>
      </w:r>
    </w:p>
    <w:p>
      <w:r>
        <w:t xml:space="preserve">2. </w:t>
        <w:tab/>
        <w:t>I dispise evil.</w:t>
      </w:r>
    </w:p>
    <w:p>
      <w:r>
        <w:rPr>
          <w:b/>
          <w:u w:val="single"/>
        </w:rPr>
        <w:t>109815</w:t>
      </w:r>
    </w:p>
    <w:p>
      <w:r>
        <w:t xml:space="preserve">3. </w:t>
        <w:tab/>
        <w:tab/>
        <w:t>Yeah right, lying Muzzie trash!</w:t>
      </w:r>
    </w:p>
    <w:p>
      <w:r>
        <w:rPr>
          <w:b/>
          <w:u w:val="single"/>
        </w:rPr>
        <w:t>109816</w:t>
      </w:r>
    </w:p>
    <w:p>
      <w:r>
        <w:t>1. Nationalism gives the individual a voice in the world and an identity.It also gives citizens economic power. Something a soulless commie like yourself wouldn't understand. Collectivism steals from the productive and gives it to the unproductive.</w:t>
      </w:r>
    </w:p>
    <w:p>
      <w:r>
        <w:rPr>
          <w:b/>
          <w:u w:val="single"/>
        </w:rPr>
        <w:t>109817</w:t>
      </w:r>
    </w:p>
    <w:p>
      <w:r>
        <w:t xml:space="preserve">2. </w:t>
        <w:tab/>
        <w:t>Retard logic.You're educated beyond your intelligence,Eric.A nation is a group of people with the same vested interests. Nice try though.</w:t>
      </w:r>
    </w:p>
    <w:p>
      <w:r>
        <w:rPr>
          <w:b/>
          <w:u w:val="single"/>
        </w:rPr>
        <w:t>109818</w:t>
      </w:r>
    </w:p>
    <w:p>
      <w:r>
        <w:t xml:space="preserve">3. </w:t>
        <w:tab/>
        <w:tab/>
        <w:t>Jay is borg. You will be assimilated. Resistance is futile. What a dumbass.</w:t>
      </w:r>
    </w:p>
    <w:p>
      <w:r>
        <w:rPr>
          <w:b/>
          <w:u w:val="single"/>
        </w:rPr>
        <w:t>109819</w:t>
      </w:r>
    </w:p>
    <w:p>
      <w:r>
        <w:t>1. Stopping his Removal for Justice | The True NPC Way https://www.youtube.com/watch?v=V_q6vYdAMk4</w:t>
      </w:r>
    </w:p>
    <w:p>
      <w:r>
        <w:rPr>
          <w:b/>
          <w:u w:val="single"/>
        </w:rPr>
        <w:t>109820</w:t>
      </w:r>
    </w:p>
    <w:p>
      <w:r>
        <w:t xml:space="preserve">2. </w:t>
        <w:tab/>
        <w:t>They are 0 for 2 with this whole stopping a plane to save a Muzzie crap.</w:t>
      </w:r>
    </w:p>
    <w:p>
      <w:r>
        <w:rPr>
          <w:b/>
          <w:u w:val="single"/>
        </w:rPr>
        <w:t>109821</w:t>
      </w:r>
    </w:p>
    <w:p>
      <w:r>
        <w:t>1. Want to see how retarded our universities have become, this is a must see. #hilarious!</w:t>
      </w:r>
    </w:p>
    <w:p>
      <w:r>
        <w:rPr>
          <w:b/>
          <w:u w:val="single"/>
        </w:rPr>
        <w:t>109822</w:t>
      </w:r>
    </w:p>
    <w:p>
      <w:r>
        <w:t>1. #MemeWars #JobsNotMobs</w:t>
      </w:r>
    </w:p>
    <w:p>
      <w:r>
        <w:rPr>
          <w:b/>
          <w:u w:val="single"/>
        </w:rPr>
        <w:t>109823</w:t>
      </w:r>
    </w:p>
    <w:p>
      <w:r>
        <w:t xml:space="preserve">2. </w:t>
        <w:tab/>
        <w:t>BASED nigger SMILES NEAR computer</w:t>
      </w:r>
    </w:p>
    <w:p>
      <w:r>
        <w:rPr>
          <w:b/>
          <w:u w:val="single"/>
        </w:rPr>
        <w:t>109824</w:t>
      </w:r>
    </w:p>
    <w:p>
      <w:r>
        <w:t>1. Hmmm ‘I’m delusional ‘. he-he.  OK nazigurl. You got me.  Now would you leave me alone so I can get back to running the world With my fellow jooos?</w:t>
      </w:r>
    </w:p>
    <w:p>
      <w:r>
        <w:rPr>
          <w:b/>
          <w:u w:val="single"/>
        </w:rPr>
        <w:t>109825</w:t>
      </w:r>
    </w:p>
    <w:p>
      <w:r>
        <w:t xml:space="preserve">2. </w:t>
        <w:tab/>
        <w:t>This faggot keeps tagging people and asking to be left alone...     I am sure you would like to continue to make your completely fallacious statements without anyone to smash your bullshit @KekistaniSailor. Not happening, little bitch. Run along back to your safe space.</w:t>
      </w:r>
    </w:p>
    <w:p>
      <w:r>
        <w:rPr>
          <w:b/>
          <w:u w:val="single"/>
        </w:rPr>
        <w:t>109826</w:t>
      </w:r>
    </w:p>
    <w:p>
      <w:r>
        <w:t>1. ALYSSA MILANO THINKS TRUMP USES CULT FORCE TO CONTROL AMERICANS. 🤣🤣🤣🤣🤣🤣🤣🤣🤣🤣🤣🤣🤣🤣🤣🤣🤣🤣🤣   https://youtu.be/L27UKs3N-L0 https://redd.it/9m4hfu</w:t>
      </w:r>
    </w:p>
    <w:p>
      <w:r>
        <w:rPr>
          <w:b/>
          <w:u w:val="single"/>
        </w:rPr>
        <w:t>109827</w:t>
      </w:r>
    </w:p>
    <w:p>
      <w:r>
        <w:t xml:space="preserve">2. </w:t>
        <w:tab/>
        <w:t>Jonny tells his dad after school, that his teacher told him that he was to ask his dad to tell him the difference between a cunt &amp; a vagina. Dad pulls out a dirty mag w/ Allyssa Milano centerfold, &amp; circles the cooch and says “ that’s a vagina” ok dad what’s a cunt? Everything outside the circle .</w:t>
      </w:r>
    </w:p>
    <w:p>
      <w:r>
        <w:rPr>
          <w:b/>
          <w:u w:val="single"/>
        </w:rPr>
        <w:t>109828</w:t>
      </w:r>
    </w:p>
    <w:p>
      <w:r>
        <w:t>1. Some fucking retarded Qanon boomer loses his shit and commits a shooting at a synagogue   We need a solution to the boomer question, NOW</w:t>
      </w:r>
    </w:p>
    <w:p>
      <w:r>
        <w:rPr>
          <w:b/>
          <w:u w:val="single"/>
        </w:rPr>
        <w:t>109829</w:t>
      </w:r>
    </w:p>
    <w:p>
      <w:r>
        <w:t>1. I see that weirdo Richard Branson was moaning about Brexit today</w:t>
      </w:r>
    </w:p>
    <w:p>
      <w:r>
        <w:rPr>
          <w:b/>
          <w:u w:val="single"/>
        </w:rPr>
        <w:t>109830</w:t>
      </w:r>
    </w:p>
    <w:p>
      <w:r>
        <w:t xml:space="preserve">2. </w:t>
        <w:tab/>
        <w:t>Suing the NHS for millions proved youre king cunt branson</w:t>
      </w:r>
    </w:p>
    <w:p>
      <w:r>
        <w:rPr>
          <w:b/>
          <w:u w:val="single"/>
        </w:rPr>
        <w:t>109831</w:t>
      </w:r>
    </w:p>
    <w:p>
      <w:r>
        <w:t>1. Or we could primary out the cucks, close the borders, deport the illegals, then cut a deal with the black caucus - reparations in exchance for MASS REVOCATION OF CITIZENSHIP for all non-African post-1965 immigrants and their descendents.</w:t>
      </w:r>
    </w:p>
    <w:p>
      <w:r>
        <w:rPr>
          <w:b/>
          <w:u w:val="single"/>
        </w:rPr>
        <w:t>109832</w:t>
      </w:r>
    </w:p>
    <w:p>
      <w:r>
        <w:t xml:space="preserve">2. </w:t>
        <w:tab/>
        <w:t>Lol would you like your own personal unicorn to go along with this fantasy of yours?</w:t>
      </w:r>
    </w:p>
    <w:p>
      <w:r>
        <w:rPr>
          <w:b/>
          <w:u w:val="single"/>
        </w:rPr>
        <w:t>109833</w:t>
      </w:r>
    </w:p>
    <w:p>
      <w:r>
        <w:t xml:space="preserve">3. </w:t>
        <w:tab/>
        <w:tab/>
        <w:t>My scenario is best case within possibility space.   The 'revolution now' scenario is a pipe dream.</w:t>
      </w:r>
    </w:p>
    <w:p>
      <w:r>
        <w:rPr>
          <w:b/>
          <w:u w:val="single"/>
        </w:rPr>
        <w:t>109834</w:t>
      </w:r>
    </w:p>
    <w:p>
      <w:r>
        <w:t xml:space="preserve">4. </w:t>
        <w:tab/>
        <w:tab/>
        <w:tab/>
        <w:t>You've seen v for vendetta too many times. We have a far better chance of forming militias that will actually be ready to weather the storm when this multiculturalist shithole collapses then we'll ever have of getting the GOP to do right by us. But you WANT to preserve the status quo cuz just like everyone else you're vested in it.</w:t>
      </w:r>
    </w:p>
    <w:p>
      <w:r>
        <w:rPr>
          <w:b/>
          <w:u w:val="single"/>
        </w:rPr>
        <w:t>109835</w:t>
      </w:r>
    </w:p>
    <w:p>
      <w:r>
        <w:t xml:space="preserve">5. </w:t>
        <w:tab/>
        <w:tab/>
        <w:tab/>
        <w:tab/>
        <w:t>Everyone who likes running water and power is vested.</w:t>
      </w:r>
    </w:p>
    <w:p>
      <w:r>
        <w:rPr>
          <w:b/>
          <w:u w:val="single"/>
        </w:rPr>
        <w:t>109836</w:t>
      </w:r>
    </w:p>
    <w:p>
      <w:r>
        <w:t xml:space="preserve">6. </w:t>
        <w:tab/>
        <w:tab/>
        <w:tab/>
        <w:tab/>
        <w:tab/>
        <w:t>Well it's good to know that being able to bitch about liberals on the internet and being able to clean out your vagina with bathwater is more important to you than the survival of the White race. You and everyone else who refuses to admit that the time to take up arms has long since passed deserve every bit of what's coming.</w:t>
      </w:r>
    </w:p>
    <w:p>
      <w:r>
        <w:rPr>
          <w:b/>
          <w:u w:val="single"/>
        </w:rPr>
        <w:t>109837</w:t>
      </w:r>
    </w:p>
    <w:p>
      <w:r>
        <w:t xml:space="preserve">7. </w:t>
        <w:tab/>
        <w:tab/>
        <w:tab/>
        <w:tab/>
        <w:tab/>
        <w:tab/>
        <w:t>You're dumb and you're going to get yourself and others arrested for futile and pointless gestures.</w:t>
      </w:r>
    </w:p>
    <w:p>
      <w:r>
        <w:rPr>
          <w:b/>
          <w:u w:val="single"/>
        </w:rPr>
        <w:t>109838</w:t>
      </w:r>
    </w:p>
    <w:p>
      <w:r>
        <w:t xml:space="preserve">8. </w:t>
        <w:tab/>
        <w:tab/>
        <w:tab/>
        <w:tab/>
        <w:tab/>
        <w:tab/>
        <w:tab/>
        <w:t>And you'll applaud it cuz you're just as much of a shitlib as all the people you claim are destroying America</w:t>
      </w:r>
    </w:p>
    <w:p>
      <w:r>
        <w:rPr>
          <w:b/>
          <w:u w:val="single"/>
        </w:rPr>
        <w:t>109839</w:t>
      </w:r>
    </w:p>
    <w:p>
      <w:r>
        <w:t xml:space="preserve">9. </w:t>
        <w:tab/>
        <w:tab/>
        <w:tab/>
        <w:tab/>
        <w:tab/>
        <w:tab/>
        <w:tab/>
        <w:tab/>
        <w:t>It's sad what happened to the guys who went to Charlottesville... but predictable.</w:t>
      </w:r>
    </w:p>
    <w:p>
      <w:r>
        <w:rPr>
          <w:b/>
          <w:u w:val="single"/>
        </w:rPr>
        <w:t>109840</w:t>
      </w:r>
    </w:p>
    <w:p>
      <w:r>
        <w:t xml:space="preserve">10. </w:t>
        <w:tab/>
        <w:tab/>
        <w:tab/>
        <w:tab/>
        <w:tab/>
        <w:tab/>
        <w:tab/>
        <w:tab/>
        <w:tab/>
        <w:t>Well it's predictable that niggers are gonna rape and murder everyone you care about if we don't start lynching them again but frankly your refusal to not only do, but even advocate for what's necessary leaves me with no sympathy for you</w:t>
      </w:r>
    </w:p>
    <w:p>
      <w:r>
        <w:rPr>
          <w:b/>
          <w:u w:val="single"/>
        </w:rPr>
        <w:t>109841</w:t>
      </w:r>
    </w:p>
    <w:p>
      <w:r>
        <w:t xml:space="preserve">11. </w:t>
        <w:tab/>
        <w:tab/>
        <w:tab/>
        <w:tab/>
        <w:tab/>
        <w:tab/>
        <w:tab/>
        <w:tab/>
        <w:tab/>
        <w:tab/>
        <w:t>Your over the top dystopian view of life in the US in 2018 explains your desperation.   Crime is considerably lower today than it was in 1990.   Leave your gloom and doom echo chamber and smell the roses.</w:t>
      </w:r>
    </w:p>
    <w:p>
      <w:r>
        <w:rPr>
          <w:b/>
          <w:u w:val="single"/>
        </w:rPr>
        <w:t>109842</w:t>
      </w:r>
    </w:p>
    <w:p>
      <w:r>
        <w:t xml:space="preserve">12. </w:t>
        <w:tab/>
        <w:tab/>
        <w:tab/>
        <w:tab/>
        <w:tab/>
        <w:tab/>
        <w:tab/>
        <w:tab/>
        <w:tab/>
        <w:tab/>
        <w:tab/>
        <w:t>Nice leftist talking point. I can't walk down the street w/o fear that some nigger will attack me for looking at him the wrong way and that I'll go to prison for the rest of my life when the all nigger jury convicts me of a hate crime regardless of how justifiable my use of force may have been. So tell me more about what great shape America and my liberties are in.</w:t>
      </w:r>
    </w:p>
    <w:p>
      <w:r>
        <w:rPr>
          <w:b/>
          <w:u w:val="single"/>
        </w:rPr>
        <w:t>109843</w:t>
      </w:r>
    </w:p>
    <w:p>
      <w:r>
        <w:t xml:space="preserve">13. </w:t>
        <w:tab/>
        <w:tab/>
        <w:tab/>
        <w:tab/>
        <w:tab/>
        <w:tab/>
        <w:tab/>
        <w:tab/>
        <w:tab/>
        <w:tab/>
        <w:tab/>
        <w:tab/>
        <w:t>What the fuck is wrong with you? Do you take meds for your delusional hysteria? I lived in St. John's Parish in Southern Louisiana and I never had that much fear. Violent crime is dropping nationwide and only increasing in ghetto centers in the most populated cities in the country. Where do you live to suffer such hysterics?</w:t>
      </w:r>
    </w:p>
    <w:p>
      <w:r>
        <w:rPr>
          <w:b/>
          <w:u w:val="single"/>
        </w:rPr>
        <w:t>109844</w:t>
      </w:r>
    </w:p>
    <w:p>
      <w:r>
        <w:t xml:space="preserve">14. </w:t>
        <w:tab/>
        <w:tab/>
        <w:tab/>
        <w:tab/>
        <w:tab/>
        <w:tab/>
        <w:tab/>
        <w:tab/>
        <w:tab/>
        <w:tab/>
        <w:tab/>
        <w:tab/>
        <w:tab/>
        <w:t>Oh just the nation's capital. It's 2018 and I'm right wing retard. You honestly think the national crime rate changes a goddamned thing about my situation? Y'all are in for such a major surprise when this shit finally hits you. This is why I'm unironically in favor of forced integration nationwide.</w:t>
      </w:r>
    </w:p>
    <w:p>
      <w:r>
        <w:rPr>
          <w:b/>
          <w:u w:val="single"/>
        </w:rPr>
        <w:t>109845</w:t>
      </w:r>
    </w:p>
    <w:p>
      <w:r>
        <w:t xml:space="preserve">15. </w:t>
        <w:tab/>
        <w:tab/>
        <w:tab/>
        <w:tab/>
        <w:tab/>
        <w:tab/>
        <w:tab/>
        <w:tab/>
        <w:tab/>
        <w:tab/>
        <w:tab/>
        <w:tab/>
        <w:tab/>
        <w:tab/>
        <w:t>Leftist retard</w:t>
      </w:r>
    </w:p>
    <w:p>
      <w:r>
        <w:rPr>
          <w:b/>
          <w:u w:val="single"/>
        </w:rPr>
        <w:t>109846</w:t>
      </w:r>
    </w:p>
    <w:p>
      <w:r>
        <w:t>1. Retarded pedo shills should go away, but pedo s keep paying the likes of microtard. Gab shadow bans me,  because I go after retarded shills like wictor And buttchip.</w:t>
      </w:r>
    </w:p>
    <w:p>
      <w:r>
        <w:rPr>
          <w:b/>
          <w:u w:val="single"/>
        </w:rPr>
        <w:t>109847</w:t>
      </w:r>
    </w:p>
    <w:p>
      <w:r>
        <w:t xml:space="preserve">2. </w:t>
        <w:tab/>
        <w:t>Some pussy down voted without comment.</w:t>
      </w:r>
    </w:p>
    <w:p>
      <w:r>
        <w:rPr>
          <w:b/>
          <w:u w:val="single"/>
        </w:rPr>
        <w:t>109848</w:t>
      </w:r>
    </w:p>
    <w:p>
      <w:r>
        <w:t>1. If it's gonna be democrats or fuckin cunts who are gonna keep their 1% of dumb cunts on top ruling the world shitti and passing all over the dying and starving what does politics help of you cunt Jew inbred Rothschild swine rule forever</w:t>
      </w:r>
    </w:p>
    <w:p>
      <w:r>
        <w:rPr>
          <w:b/>
          <w:u w:val="single"/>
        </w:rPr>
        <w:t>109849</w:t>
      </w:r>
    </w:p>
    <w:p>
      <w:r>
        <w:t>1. If I thought I'd get viddya in prison I'd fake almost anything except nigger love.</w:t>
      </w:r>
    </w:p>
    <w:p>
      <w:r>
        <w:rPr>
          <w:b/>
          <w:u w:val="single"/>
        </w:rPr>
        <w:t>109850</w:t>
      </w:r>
    </w:p>
    <w:p>
      <w:r>
        <w:t>1. Hey Nazi’s, you know hitler didn’t believe in the second amendment, right ? So, have you given up your arms yet, and are you ready to be under state owned enslavement ? Both of these guys were selling an absolute lie, from which they, their friends, and comrades benefited greatly !</w:t>
      </w:r>
    </w:p>
    <w:p>
      <w:r>
        <w:rPr>
          <w:b/>
          <w:u w:val="single"/>
        </w:rPr>
        <w:t>109851</w:t>
      </w:r>
    </w:p>
    <w:p>
      <w:r>
        <w:t>2.</w:t>
      </w:r>
    </w:p>
    <w:p>
      <w:r>
        <w:rPr>
          <w:b/>
          <w:u w:val="single"/>
        </w:rPr>
        <w:t>109852</w:t>
      </w:r>
    </w:p>
    <w:p>
      <w:r>
        <w:t xml:space="preserve">3. </w:t>
        <w:tab/>
        <w:tab/>
        <w:t>bye faggot</w:t>
      </w:r>
    </w:p>
    <w:p>
      <w:r>
        <w:rPr>
          <w:b/>
          <w:u w:val="single"/>
        </w:rPr>
        <w:t>109853</w:t>
      </w:r>
    </w:p>
    <w:p>
      <w:r>
        <w:t>1. LYING FUCK NIGGER !!</w:t>
      </w:r>
    </w:p>
    <w:p>
      <w:r>
        <w:rPr>
          <w:b/>
          <w:u w:val="single"/>
        </w:rPr>
        <w:t>109854</w:t>
      </w:r>
    </w:p>
    <w:p>
      <w:r>
        <w:t xml:space="preserve">2. </w:t>
        <w:tab/>
        <w:t>I ALWAYS tip 20% or more regardless of who is serving.</w:t>
      </w:r>
    </w:p>
    <w:p>
      <w:r>
        <w:rPr>
          <w:b/>
          <w:u w:val="single"/>
        </w:rPr>
        <w:t>109855</w:t>
      </w:r>
    </w:p>
    <w:p>
      <w:r>
        <w:t xml:space="preserve">3. </w:t>
        <w:tab/>
        <w:t>Why I don't give to go fund me or anything else for that matter!</w:t>
      </w:r>
    </w:p>
    <w:p>
      <w:r>
        <w:rPr>
          <w:b/>
          <w:u w:val="single"/>
        </w:rPr>
        <w:t>109856</w:t>
      </w:r>
    </w:p>
    <w:p>
      <w:r>
        <w:t xml:space="preserve">4. </w:t>
        <w:tab/>
        <w:t>The handwriting screams a negro wrote this.</w:t>
      </w:r>
    </w:p>
    <w:p>
      <w:r>
        <w:rPr>
          <w:b/>
          <w:u w:val="single"/>
        </w:rPr>
        <w:t>109857</w:t>
      </w:r>
    </w:p>
    <w:p>
      <w:r>
        <w:t xml:space="preserve">5. </w:t>
        <w:tab/>
        <w:t>But maybe it was a mistake and they meant black people don’t tip?</w:t>
      </w:r>
    </w:p>
    <w:p>
      <w:r>
        <w:rPr>
          <w:b/>
          <w:u w:val="single"/>
        </w:rPr>
        <w:t>109858</w:t>
      </w:r>
    </w:p>
    <w:p>
      <w:r>
        <w:t xml:space="preserve">6. </w:t>
        <w:tab/>
        <w:t>People who get caught lying about this should do serious time. Plus be made to wear a sandwich board telling the public their crime towards society. These lies are worse than illegal weapons.</w:t>
      </w:r>
    </w:p>
    <w:p>
      <w:r>
        <w:rPr>
          <w:b/>
          <w:u w:val="single"/>
        </w:rPr>
        <w:t>109859</w:t>
      </w:r>
    </w:p>
    <w:p>
      <w:r>
        <w:t xml:space="preserve">7. </w:t>
        <w:tab/>
        <w:t>first lesson I learned as waitstaff; blacks do not tip! This was substantiated over years of being in the industry (I can count on 1 hand the number of times blacks tipped).</w:t>
      </w:r>
    </w:p>
    <w:p>
      <w:r>
        <w:rPr>
          <w:b/>
          <w:u w:val="single"/>
        </w:rPr>
        <w:t>109860</w:t>
      </w:r>
    </w:p>
    <w:p>
      <w:r>
        <w:t xml:space="preserve">8. </w:t>
        <w:tab/>
        <w:t>Right.....I tip based on the service.</w:t>
      </w:r>
    </w:p>
    <w:p>
      <w:r>
        <w:rPr>
          <w:b/>
          <w:u w:val="single"/>
        </w:rPr>
        <w:t>109861</w:t>
      </w:r>
    </w:p>
    <w:p>
      <w:r>
        <w:t>1. Just a reminder</w:t>
      </w:r>
    </w:p>
    <w:p>
      <w:r>
        <w:rPr>
          <w:b/>
          <w:u w:val="single"/>
        </w:rPr>
        <w:t>109862</w:t>
      </w:r>
    </w:p>
    <w:p>
      <w:r>
        <w:t xml:space="preserve">2. </w:t>
        <w:tab/>
        <w:t>This was NOT Stevens. People actually need to verify their sources before posting. Come on, we’re better than this. https://rogerhollander.wordpress.com/2009/11/24/bagram-a-living-hell/</w:t>
      </w:r>
    </w:p>
    <w:p>
      <w:r>
        <w:rPr>
          <w:b/>
          <w:u w:val="single"/>
        </w:rPr>
        <w:t>109863</w:t>
      </w:r>
    </w:p>
    <w:p>
      <w:r>
        <w:t xml:space="preserve">3. </w:t>
        <w:tab/>
        <w:tab/>
        <w:t>You just keep at it dont ya 🐽🐽good little muzzie sympathizer  Now go fetch bitch 😂😂😂😂</w:t>
      </w:r>
    </w:p>
    <w:p>
      <w:r>
        <w:rPr>
          <w:b/>
          <w:u w:val="single"/>
        </w:rPr>
        <w:t>109864</w:t>
      </w:r>
    </w:p>
    <w:p>
      <w:r>
        <w:t>1. Centre-right. Like millions of decent folk :)</w:t>
      </w:r>
    </w:p>
    <w:p>
      <w:r>
        <w:rPr>
          <w:b/>
          <w:u w:val="single"/>
        </w:rPr>
        <w:t>109865</w:t>
      </w:r>
    </w:p>
    <w:p>
      <w:r>
        <w:t xml:space="preserve">2. </w:t>
        <w:tab/>
        <w:t>@HankRearden   Actually, he identifies as a jewish supremacist whose main ideological positions are anti-White hatred &amp; toxic semitism.   He's not really that concerned with economic and social issues beyond attacking Whitey.   He denies any semitic heritage, &amp; claims that his motivation is self-hatred, driven by internalization of systemic semitism</w:t>
      </w:r>
    </w:p>
    <w:p>
      <w:r>
        <w:rPr>
          <w:b/>
          <w:u w:val="single"/>
        </w:rPr>
        <w:t>109866</w:t>
      </w:r>
    </w:p>
    <w:p>
      <w:r>
        <w:t xml:space="preserve">3. </w:t>
        <w:tab/>
        <w:tab/>
        <w:t>Yes as you keep saying. Yet you have utterly failed on every occassion to produce one single anti-white post of mine. Saying other races are ok too is not being anti-white. Only in your mental brainstem. And it's no use pretending I'm Jewish to hide your shock. Most normal white folk feel the same as me :)</w:t>
      </w:r>
    </w:p>
    <w:p>
      <w:r>
        <w:rPr>
          <w:b/>
          <w:u w:val="single"/>
        </w:rPr>
        <w:t>109867</w:t>
      </w:r>
    </w:p>
    <w:p>
      <w:r>
        <w:t xml:space="preserve">4. </w:t>
        <w:tab/>
        <w:tab/>
        <w:tab/>
        <w:t>Your self-proclaimed "adequate literacy" has declined to a new low. I acknowledged your claim of non-semitic heritage, &amp; your insistence that your anti-White hatred is not instinctive, but self-hatred resulting from internalization of systemic semitism. Why do you insist on mischaracterizing this as a claim that you're a member of the Tribe?   Sad!</w:t>
      </w:r>
    </w:p>
    <w:p>
      <w:r>
        <w:rPr>
          <w:b/>
          <w:u w:val="single"/>
        </w:rPr>
        <w:t>109868</w:t>
      </w:r>
    </w:p>
    <w:p>
      <w:r>
        <w:t xml:space="preserve">5. </w:t>
        <w:tab/>
        <w:tab/>
        <w:tab/>
        <w:tab/>
        <w:t>Um! I see a lot of words there, designed to confuse. But when they are all added up the opposite side of the = reads zero. This must be because you can't post a single anti-white post of mine and wish to muddy the waters so you don't look like a twat for the 5th time. Yes!</w:t>
      </w:r>
    </w:p>
    <w:p>
      <w:r>
        <w:rPr>
          <w:b/>
          <w:u w:val="single"/>
        </w:rPr>
        <w:t>109869</w:t>
      </w:r>
    </w:p>
    <w:p>
      <w:r>
        <w:t xml:space="preserve">6. </w:t>
        <w:tab/>
        <w:tab/>
        <w:tab/>
        <w:tab/>
        <w:tab/>
        <w:t>Your open admission of your befuddlement (&amp; your grossly inadequate vocabulary) is appreciated.   But your continued feeble attempts at prevarication are pathetic.   EVERY post of yours is a vitriolic, incoherent attack on anyone who dares to express any positive White identity.   Cite a single post where you have attacked a non-White for their identity.</w:t>
      </w:r>
    </w:p>
    <w:p>
      <w:r>
        <w:rPr>
          <w:b/>
          <w:u w:val="single"/>
        </w:rPr>
        <w:t>109870</w:t>
      </w:r>
    </w:p>
    <w:p>
      <w:r>
        <w:t xml:space="preserve">7. </w:t>
        <w:tab/>
        <w:tab/>
        <w:tab/>
        <w:tab/>
        <w:tab/>
        <w:tab/>
        <w:t>More big words designed to confuse and hide your inability to back up your claims. I have never attacked anyone who expresses white positivity. The only twats I attack are the ones like you who come to ME with your hatred of other races. You're confusing me attacking you for being an ignorant twat with the white race. You do NOT represent the white race.</w:t>
      </w:r>
    </w:p>
    <w:p>
      <w:r>
        <w:rPr>
          <w:b/>
          <w:u w:val="single"/>
        </w:rPr>
        <w:t>109871</w:t>
      </w:r>
    </w:p>
    <w:p>
      <w:r>
        <w:t xml:space="preserve">8. </w:t>
        <w:tab/>
        <w:tab/>
        <w:tab/>
        <w:tab/>
        <w:tab/>
        <w:tab/>
        <w:tab/>
        <w:t>I appreciate your open admission that toxic, hate-filled semitism has so distorted your "thinking" that you reflexively misperceive ANY form of White identity as "hatred"... and any form of non-White identity as "good."   An interesting pathology.</w:t>
      </w:r>
    </w:p>
    <w:p>
      <w:r>
        <w:rPr>
          <w:b/>
          <w:u w:val="single"/>
        </w:rPr>
        <w:t>109872</w:t>
      </w:r>
    </w:p>
    <w:p>
      <w:r>
        <w:t xml:space="preserve">9. </w:t>
        <w:tab/>
        <w:tab/>
        <w:tab/>
        <w:tab/>
        <w:tab/>
        <w:tab/>
        <w:tab/>
        <w:tab/>
        <w:t>Lol Now you're going into full blown socialist brainstem meltdown. I have this effect on the Left. Repeating yourself endlessly hoping that it becomes true. Clear sign of mental illness. Bet you call me some naughty names next. Yes? ;)</w:t>
      </w:r>
    </w:p>
    <w:p>
      <w:r>
        <w:rPr>
          <w:b/>
          <w:u w:val="single"/>
        </w:rPr>
        <w:t>109873</w:t>
      </w:r>
    </w:p>
    <w:p>
      <w:r>
        <w:t xml:space="preserve">10. </w:t>
        <w:tab/>
        <w:tab/>
        <w:tab/>
        <w:tab/>
        <w:tab/>
        <w:tab/>
        <w:tab/>
        <w:tab/>
        <w:tab/>
        <w:t>Your desperate, flailing attempt to distract from your anti-White hatred by babbling incoherently about irrelevant economic issues is duly noted.   Sad!</w:t>
      </w:r>
    </w:p>
    <w:p>
      <w:r>
        <w:rPr>
          <w:b/>
          <w:u w:val="single"/>
        </w:rPr>
        <w:t>109874</w:t>
      </w:r>
    </w:p>
    <w:p>
      <w:r>
        <w:t xml:space="preserve">11. </w:t>
        <w:tab/>
        <w:tab/>
        <w:tab/>
        <w:tab/>
        <w:tab/>
        <w:tab/>
        <w:tab/>
        <w:tab/>
        <w:tab/>
        <w:tab/>
        <w:t>Never hate your enemy. Hate is an emotional response. Emotion can affect your aim. Love your enemy and squeeze, don't pull. ~this has been a PSA</w:t>
      </w:r>
    </w:p>
    <w:p>
      <w:r>
        <w:rPr>
          <w:b/>
          <w:u w:val="single"/>
        </w:rPr>
        <w:t>109875</w:t>
      </w:r>
    </w:p>
    <w:p>
      <w:r>
        <w:t xml:space="preserve">12. </w:t>
        <w:tab/>
        <w:tab/>
        <w:tab/>
        <w:tab/>
        <w:tab/>
        <w:tab/>
        <w:tab/>
        <w:tab/>
        <w:tab/>
        <w:tab/>
        <w:tab/>
        <w:t>Omg faggot I actually hate you and wish I could kick your face in.</w:t>
      </w:r>
    </w:p>
    <w:p>
      <w:r>
        <w:rPr>
          <w:b/>
          <w:u w:val="single"/>
        </w:rPr>
        <w:t>109876</w:t>
      </w:r>
    </w:p>
    <w:p>
      <w:r>
        <w:t>1. Seja o mestre do seu coração e não faça do coração o seu mestre.  Be the master of your heart and do not make the heart your master.  - Heisei Shimpen Gosho -</w:t>
      </w:r>
    </w:p>
    <w:p>
      <w:r>
        <w:rPr>
          <w:b/>
          <w:u w:val="single"/>
        </w:rPr>
        <w:t>109877</w:t>
      </w:r>
    </w:p>
    <w:p>
      <w:r>
        <w:t xml:space="preserve">2. </w:t>
        <w:tab/>
        <w:t>Don't tell me what to do</w:t>
      </w:r>
    </w:p>
    <w:p>
      <w:r>
        <w:rPr>
          <w:b/>
          <w:u w:val="single"/>
        </w:rPr>
        <w:t>109878</w:t>
      </w:r>
    </w:p>
    <w:p>
      <w:r>
        <w:t xml:space="preserve">3. </w:t>
        <w:tab/>
        <w:tab/>
        <w:t>I bet you're not faggot</w:t>
      </w:r>
    </w:p>
    <w:p>
      <w:r>
        <w:rPr>
          <w:b/>
          <w:u w:val="single"/>
        </w:rPr>
        <w:t>109879</w:t>
      </w:r>
    </w:p>
    <w:p>
      <w:r>
        <w:t>1.</w:t>
      </w:r>
    </w:p>
    <w:p>
      <w:r>
        <w:rPr>
          <w:b/>
          <w:u w:val="single"/>
        </w:rPr>
        <w:t>109880</w:t>
      </w:r>
    </w:p>
    <w:p>
      <w:r>
        <w:t xml:space="preserve">2. </w:t>
        <w:tab/>
        <w:t>Yep...Obama was the Low Expectation President because he never had a private sector job in his life, and did not understand basic, fundamental economics. Remember his "new normal" speech trying to convince us that his C- economic and job growth was something to expect for all time?!  Worst President in modern history.</w:t>
      </w:r>
    </w:p>
    <w:p>
      <w:r>
        <w:rPr>
          <w:b/>
          <w:u w:val="single"/>
        </w:rPr>
        <w:t>109881</w:t>
      </w:r>
    </w:p>
    <w:p>
      <w:r>
        <w:t xml:space="preserve">3. </w:t>
        <w:tab/>
        <w:tab/>
        <w:t>Hes the worst #NPC terrorist faggot in the world</w:t>
      </w:r>
    </w:p>
    <w:p>
      <w:r>
        <w:rPr>
          <w:b/>
          <w:u w:val="single"/>
        </w:rPr>
        <w:t>109882</w:t>
      </w:r>
    </w:p>
    <w:p>
      <w:r>
        <w:t>1. Whites are more focused on the work...productivity higher...still in many jobs at slave labor rates....the masses can out work Whites by unfair economic systems...</w:t>
      </w:r>
    </w:p>
    <w:p>
      <w:r>
        <w:rPr>
          <w:b/>
          <w:u w:val="single"/>
        </w:rPr>
        <w:t>109883</w:t>
      </w:r>
    </w:p>
    <w:p>
      <w:r>
        <w:t xml:space="preserve">2. </w:t>
        <w:tab/>
        <w:t>I was at a bus stop and 3 black men were waiting there with me 2 in their 20s one over 40 they were arguing over who did the least amount of work while at work. One wearing a security guard uniform bragged he would sleep most of his shift.</w:t>
      </w:r>
    </w:p>
    <w:p>
      <w:r>
        <w:rPr>
          <w:b/>
          <w:u w:val="single"/>
        </w:rPr>
        <w:t>109884</w:t>
      </w:r>
    </w:p>
    <w:p>
      <w:r>
        <w:t xml:space="preserve">3. </w:t>
        <w:tab/>
        <w:tab/>
        <w:t>What is "black," faggot?</w:t>
      </w:r>
    </w:p>
    <w:p>
      <w:r>
        <w:rPr>
          <w:b/>
          <w:u w:val="single"/>
        </w:rPr>
        <w:t>109885</w:t>
      </w:r>
    </w:p>
    <w:p>
      <w:r>
        <w:t xml:space="preserve">4. </w:t>
        <w:tab/>
        <w:tab/>
        <w:tab/>
        <w:t>These three men at the bus stop, I thought it's was clear. You see when I said "three black men" black was describing the men. So what is "black" is the three men.   End of lesson.</w:t>
      </w:r>
    </w:p>
    <w:p>
      <w:r>
        <w:rPr>
          <w:b/>
          <w:u w:val="single"/>
        </w:rPr>
        <w:t>109886</w:t>
      </w:r>
    </w:p>
    <w:p>
      <w:r>
        <w:t xml:space="preserve">5. </w:t>
        <w:tab/>
        <w:tab/>
        <w:tab/>
        <w:tab/>
        <w:t>This is why you're going feet first into the woodchipper, you anti-White piece if shit  (This kike always asks "what is White" whenever anyone has the caucacity to suggest that maybe White people should band together being as how we're being attacked from all sides, yet he has no problem deciphering what "black" means)</w:t>
      </w:r>
    </w:p>
    <w:p>
      <w:r>
        <w:rPr>
          <w:b/>
          <w:u w:val="single"/>
        </w:rPr>
        <w:t>109887</w:t>
      </w:r>
    </w:p>
    <w:p>
      <w:r>
        <w:t xml:space="preserve">6. </w:t>
        <w:tab/>
        <w:tab/>
        <w:tab/>
        <w:tab/>
        <w:tab/>
        <w:t>And when I asked what is white you couldn't give an answer. And you see how simple it is to answer the question. But because you are even more simple than the answer you could not answer a simple question, simpleton.   You may want to stop eating lead paint chips, just a thought.</w:t>
      </w:r>
    </w:p>
    <w:p>
      <w:r>
        <w:rPr>
          <w:b/>
          <w:u w:val="single"/>
        </w:rPr>
        <w:t>109888</w:t>
      </w:r>
    </w:p>
    <w:p>
      <w:r>
        <w:t xml:space="preserve">7. </w:t>
        <w:tab/>
        <w:tab/>
        <w:tab/>
        <w:tab/>
        <w:tab/>
        <w:tab/>
        <w:t>No mercy, kike. You &amp; everyone you care about are gonna fucking die painful, miserable deaths in concentration camps (whether by our force or theirs) &amp; it's all cuz you can't bring yourselves to actually practice the standards you preach &amp; oppose all racism from all peoples equally. I hope your family understands how much your fake values meant to you.</w:t>
      </w:r>
    </w:p>
    <w:p>
      <w:r>
        <w:rPr>
          <w:b/>
          <w:u w:val="single"/>
        </w:rPr>
        <w:t>109889</w:t>
      </w:r>
    </w:p>
    <w:p>
      <w:r>
        <w:t xml:space="preserve">8. </w:t>
        <w:tab/>
        <w:tab/>
        <w:tab/>
        <w:tab/>
        <w:tab/>
        <w:tab/>
        <w:tab/>
        <w:t>You keep threatening me I bet you would piss yourself if you actually had to fight. Mommies basement playing call of duty doesn't make you a warrior.   Our forces?   What, you and your 2 buddies who's dicks you suck shit off of?   Stating a fact is not racist, so again you don't have an argument. Is my stating their approximate ages ageism? Saying one wore a security guard uniform security guardism?   Because you are a racist everything is about race.</w:t>
      </w:r>
    </w:p>
    <w:p>
      <w:r>
        <w:rPr>
          <w:b/>
          <w:u w:val="single"/>
        </w:rPr>
        <w:t>109890</w:t>
      </w:r>
    </w:p>
    <w:p>
      <w:r>
        <w:t xml:space="preserve">9. </w:t>
        <w:tab/>
        <w:tab/>
        <w:tab/>
        <w:tab/>
        <w:tab/>
        <w:tab/>
        <w:tab/>
        <w:tab/>
        <w:t>Everything is about race. Only liars and Jews say it isn't.   Nigger lover.</w:t>
      </w:r>
    </w:p>
    <w:p>
      <w:r>
        <w:rPr>
          <w:b/>
          <w:u w:val="single"/>
        </w:rPr>
        <w:t>109891</w:t>
      </w:r>
    </w:p>
    <w:p>
      <w:r>
        <w:t>1. 3 years ago:   What goes around, comes around, Motherfucker   https://www.breitbart.com/politics/2015/10/28/gop-establishments-rick-wilson-donor-class-must-put-a-bullet-in-donald-trump/</w:t>
      </w:r>
    </w:p>
    <w:p>
      <w:r>
        <w:rPr>
          <w:b/>
          <w:u w:val="single"/>
        </w:rPr>
        <w:t>109892</w:t>
      </w:r>
    </w:p>
    <w:p>
      <w:r>
        <w:t xml:space="preserve">2. </w:t>
        <w:tab/>
        <w:t>seems like an investigation is in order. They may just find that the guy is a cunt with a stupid mouth or he was drunk. but it still needs looking into.</w:t>
      </w:r>
    </w:p>
    <w:p>
      <w:r>
        <w:rPr>
          <w:b/>
          <w:u w:val="single"/>
        </w:rPr>
        <w:t>109893</w:t>
      </w:r>
    </w:p>
    <w:p>
      <w:r>
        <w:t>1. Top Congressional Democrat: We’re Going to Investigate Kavanaugh If He’s Confirmed – “The House Will Have To” (VIDEO)    These subversive COMMUNISTS are using the same exact playbook they have been using for the RUSSIA LIE. No real evidence what so ever, just a manipulative feminist CUNT reading from a script accusing an honorable man of a ludicrous claim. Of course he is guilty in the eyes of these Cultural Marxist indoctrinated swine. In their eyes whites and especially white males are the enemy.  At the same time they are alienating even more of their base, some of actually coming to their senses and seeing how evil and wicked these dishonorable swine are.   https://www.thegatewaypundit.com/2018/10/top-congressional-democrat-were-going-to-investigate-kavanaugh-if-hes-confirmed-the-house-will-have-to-video/</w:t>
      </w:r>
    </w:p>
    <w:p>
      <w:r>
        <w:rPr>
          <w:b/>
          <w:u w:val="single"/>
        </w:rPr>
        <w:t>109894</w:t>
      </w:r>
    </w:p>
    <w:p>
      <w:r>
        <w:t>1.</w:t>
      </w:r>
    </w:p>
    <w:p>
      <w:r>
        <w:rPr>
          <w:b/>
          <w:u w:val="single"/>
        </w:rPr>
        <w:t>109895</w:t>
      </w:r>
    </w:p>
    <w:p>
      <w:r>
        <w:t xml:space="preserve">2. </w:t>
        <w:tab/>
        <w:t>I'm an Alabama nigger an I wanna be free...</w:t>
      </w:r>
    </w:p>
    <w:p>
      <w:r>
        <w:rPr>
          <w:b/>
          <w:u w:val="single"/>
        </w:rPr>
        <w:t>109896</w:t>
      </w:r>
    </w:p>
    <w:p>
      <w:r>
        <w:t>1. Muslim Cab Driver Shouting "Allah!" Beats 62 Year-Old Jewish Man in Brooklyn Street (VIDEO) https://www.thegatewaypundit.com/2018/10/muslim-cab-driver-shouting-allah-beats-62-year-old-jewish-man-in-brooklyn-street-video/ via @gatewaypundit</w:t>
      </w:r>
    </w:p>
    <w:p>
      <w:r>
        <w:rPr>
          <w:b/>
          <w:u w:val="single"/>
        </w:rPr>
        <w:t>109897</w:t>
      </w:r>
    </w:p>
    <w:p>
      <w:r>
        <w:t xml:space="preserve">2. </w:t>
        <w:tab/>
        <w:t>I've been assured repeatedly that the Mooslime invasion was done totally at the behest of Joooooos.   Are the people saying that liars or propagandists? Or maybe they don't mean Jews when they say Jews? Or did this raghead not get the memo?</w:t>
      </w:r>
    </w:p>
    <w:p>
      <w:r>
        <w:rPr>
          <w:b/>
          <w:u w:val="single"/>
        </w:rPr>
        <w:t>109898</w:t>
      </w:r>
    </w:p>
    <w:p>
      <w:r>
        <w:t>1. STEM education practices — such as the traditional way of teaching math —  produce “patriarchy, heteronormativity, white supremacy, Eurocentrism, (neo-)colonialism, able-ism, classism, labor inequity, anthropocentrism, and/or others,” the professors claim.  https://pjmedia.com/trending/canadian-profs-claim-stem-promotes-eurocentrism-and-white-supremacy/</w:t>
      </w:r>
    </w:p>
    <w:p>
      <w:r>
        <w:rPr>
          <w:b/>
          <w:u w:val="single"/>
        </w:rPr>
        <w:t>109899</w:t>
      </w:r>
    </w:p>
    <w:p>
      <w:r>
        <w:t xml:space="preserve">2. </w:t>
        <w:tab/>
        <w:t>Without STEM we get nigger infested Africa.......and not even Africans want to live in Africa.</w:t>
      </w:r>
    </w:p>
    <w:p>
      <w:r>
        <w:rPr>
          <w:b/>
          <w:u w:val="single"/>
        </w:rPr>
        <w:t>109900</w:t>
      </w:r>
    </w:p>
    <w:p>
      <w:r>
        <w:t>1. Much as I'm an advocate of free speech I am amazed at the out and out racists on Gab. Hopefully, as it grows they will become a smaller minority.</w:t>
      </w:r>
    </w:p>
    <w:p>
      <w:r>
        <w:rPr>
          <w:b/>
          <w:u w:val="single"/>
        </w:rPr>
        <w:t>109901</w:t>
      </w:r>
    </w:p>
    <w:p>
      <w:r>
        <w:t xml:space="preserve">2. </w:t>
        <w:tab/>
        <w:t>Stop being a faggot and stand up for your race, white man.</w:t>
      </w:r>
    </w:p>
    <w:p>
      <w:r>
        <w:rPr>
          <w:b/>
          <w:u w:val="single"/>
        </w:rPr>
        <w:t>109902</w:t>
      </w:r>
    </w:p>
    <w:p>
      <w:r>
        <w:t>1. #GabFam #Australia   a few years after the formation of Daddy Cool saw arguably the most successful Oz Rock band of all time emerge.   AC/DC - Thunderstruck   https://youtu.be/v2AC41dglnM</w:t>
      </w:r>
    </w:p>
    <w:p>
      <w:r>
        <w:rPr>
          <w:b/>
          <w:u w:val="single"/>
        </w:rPr>
        <w:t>109903</w:t>
      </w:r>
    </w:p>
    <w:p>
      <w:r>
        <w:t xml:space="preserve">2. </w:t>
        <w:tab/>
        <w:t>dead faggot</w:t>
      </w:r>
    </w:p>
    <w:p>
      <w:r>
        <w:rPr>
          <w:b/>
          <w:u w:val="single"/>
        </w:rPr>
        <w:t>109904</w:t>
      </w:r>
    </w:p>
    <w:p>
      <w:r>
        <w:t>1. Well Jim didn’t really seem to want to go after the Alt Right but being the high IQ galaxy brains they are, they found a way to get him to BTFO them. Good job guys, you’re all really smart people and don’t come off like spaghetti spilling fags.</w:t>
      </w:r>
    </w:p>
    <w:p>
      <w:r>
        <w:rPr>
          <w:b/>
          <w:u w:val="single"/>
        </w:rPr>
        <w:t>109905</w:t>
      </w:r>
    </w:p>
    <w:p>
      <w:r>
        <w:t xml:space="preserve">2. </w:t>
        <w:tab/>
        <w:t>Is this about the Dio faggot, or did something else happen?</w:t>
      </w:r>
    </w:p>
    <w:p>
      <w:r>
        <w:rPr>
          <w:b/>
          <w:u w:val="single"/>
        </w:rPr>
        <w:t>109906</w:t>
      </w:r>
    </w:p>
    <w:p>
      <w:r>
        <w:t xml:space="preserve">3. </w:t>
        <w:tab/>
        <w:tab/>
        <w:t>Well I presume that this is mostly a particular retard complaining about Jim then, most in the alt-right will likely cut the guy some slack for having HaPA babies.</w:t>
      </w:r>
    </w:p>
    <w:p>
      <w:r>
        <w:rPr>
          <w:b/>
          <w:u w:val="single"/>
        </w:rPr>
        <w:t>109907</w:t>
      </w:r>
    </w:p>
    <w:p>
      <w:r>
        <w:t>1. Or a faggot like you?</w:t>
      </w:r>
    </w:p>
    <w:p>
      <w:r>
        <w:rPr>
          <w:b/>
          <w:u w:val="single"/>
        </w:rPr>
        <w:t>109908</w:t>
      </w:r>
    </w:p>
    <w:p>
      <w:r>
        <w:t>1. US Professor of Pakistan studies @CChristineFair thinks "entitled white men" should be slaughtered. She also hangs out with deadly Taliban terrorists who masterminded the slaughter of US citizens. Well done Christine, you are such an inspiration!</w:t>
      </w:r>
    </w:p>
    <w:p>
      <w:r>
        <w:rPr>
          <w:b/>
          <w:u w:val="single"/>
        </w:rPr>
        <w:t>109909</w:t>
      </w:r>
    </w:p>
    <w:p>
      <w:r>
        <w:t xml:space="preserve">2. </w:t>
        <w:tab/>
        <w:t>You spelt ‘cunt’ wrong 🤷🏽‍♀️</w:t>
      </w:r>
    </w:p>
    <w:p>
      <w:r>
        <w:rPr>
          <w:b/>
          <w:u w:val="single"/>
        </w:rPr>
        <w:t>109910</w:t>
      </w:r>
    </w:p>
    <w:p>
      <w:r>
        <w:t xml:space="preserve">3. </w:t>
        <w:tab/>
        <w:tab/>
        <w:t>You spell cunt correctly this way. (MUHAMMAD, ALLAH, MUSLIM, JIHADISTS) Don't quote me on that</w:t>
      </w:r>
    </w:p>
    <w:p>
      <w:r>
        <w:rPr>
          <w:b/>
          <w:u w:val="single"/>
        </w:rPr>
        <w:t>109911</w:t>
      </w:r>
    </w:p>
    <w:p>
      <w:r>
        <w:t>1. cnn= crazy nigger network</w:t>
      </w:r>
    </w:p>
    <w:p>
      <w:r>
        <w:rPr>
          <w:b/>
          <w:u w:val="single"/>
        </w:rPr>
        <w:t>109912</w:t>
      </w:r>
    </w:p>
    <w:p>
      <w:r>
        <w:t>1. So how did all that chicanery work out for you? If you hadn’t cooked up this whack job charade, you might have pulled this off. Like most liars, however, you went too far. Your entire fetid career died on this hill. #PoeticJustice https://kek.gg/u/VswZ</w:t>
      </w:r>
    </w:p>
    <w:p>
      <w:r>
        <w:rPr>
          <w:b/>
          <w:u w:val="single"/>
        </w:rPr>
        <w:t>109913</w:t>
      </w:r>
    </w:p>
    <w:p>
      <w:r>
        <w:t xml:space="preserve">2. </w:t>
        <w:tab/>
        <w:t>You never go full retard</w:t>
      </w:r>
    </w:p>
    <w:p>
      <w:r>
        <w:rPr>
          <w:b/>
          <w:u w:val="single"/>
        </w:rPr>
        <w:t>109914</w:t>
      </w:r>
    </w:p>
    <w:p>
      <w:r>
        <w:t>1. Don't let these #altright #whitenationalist fool you ..they are not like you. They are pure trash pretending to relate with you on moral issues when they are 100% immoral themselves. They will sometimes claim they are Christians, but ask them to elaborate and they vomit out nothing but heresy. They will chant with you against the liberal opposition coming out of #PlannedParenthood but applaud them for putting clinics in minority areas. They believe in #populationControl and #eugenics. They even support #euthanasia for the elderly, and underdeveloped.   A lot of them are even Scottish Rite Freemasons who's great, great grand fathers were a part of the Order of the Golden Circle that opposed the early GOP founded by #Christian #Protestants and assassinated Lincoln. It is because of their Freemasonic ranks that many of them got skipped up in ranks in the military, and police ..the ones seemingly more honorable because of that really cheated.   THEY ARE NOT YOUR FRIENDS!</w:t>
      </w:r>
    </w:p>
    <w:p>
      <w:r>
        <w:rPr>
          <w:b/>
          <w:u w:val="single"/>
        </w:rPr>
        <w:t>109915</w:t>
      </w:r>
    </w:p>
    <w:p>
      <w:r>
        <w:t xml:space="preserve">2. </w:t>
        <w:tab/>
        <w:t>BTW, you sound like a super faggot. I bet you love sucking nigger cock.</w:t>
      </w:r>
    </w:p>
    <w:p>
      <w:r>
        <w:rPr>
          <w:b/>
          <w:u w:val="single"/>
        </w:rPr>
        <w:t>109916</w:t>
      </w:r>
    </w:p>
    <w:p>
      <w:r>
        <w:t>1. GET THE FUCK OUT THERE AND VOTE RED ! OUR SURVIVAL DEPENDS ON IT ! FUCK ALL FAGGOT LIBERALS , THEY SHOULD ALL EAT SHIT AND DIE !</w:t>
      </w:r>
    </w:p>
    <w:p>
      <w:r>
        <w:rPr>
          <w:b/>
          <w:u w:val="single"/>
        </w:rPr>
        <w:t>109917</w:t>
      </w:r>
    </w:p>
    <w:p>
      <w:r>
        <w:t>1. AllisonSchummer    #Facebook exec   https://nypost.com/2018/06/24/schumer-announces-his-daughter-is-marrying-another-woman/</w:t>
      </w:r>
    </w:p>
    <w:p>
      <w:r>
        <w:rPr>
          <w:b/>
          <w:u w:val="single"/>
        </w:rPr>
        <w:t>109918</w:t>
      </w:r>
    </w:p>
    <w:p>
      <w:r>
        <w:t xml:space="preserve">2. </w:t>
        <w:tab/>
        <w:t>@HERALDofYAH @srhholdem2233 @blazinherb @Escoffier @Screw-z-jews @lostpassword @BardParker @Dividends4Life - Sen. Chuck Schumer announced in June 2018 that his dyke daughter, Alison, will be marrying her dyke fiancée, Elizabeth Weiland. The perverted female couple plan to walk down the aisle in Nov.</w:t>
      </w:r>
    </w:p>
    <w:p>
      <w:r>
        <w:rPr>
          <w:b/>
          <w:u w:val="single"/>
        </w:rPr>
        <w:t>109919</w:t>
      </w:r>
    </w:p>
    <w:p>
      <w:r>
        <w:t xml:space="preserve">3. </w:t>
        <w:tab/>
        <w:tab/>
        <w:t>Cheney's daughter is a dyke too.</w:t>
      </w:r>
    </w:p>
    <w:p>
      <w:r>
        <w:rPr>
          <w:b/>
          <w:u w:val="single"/>
        </w:rPr>
        <w:t>109920</w:t>
      </w:r>
    </w:p>
    <w:p>
      <w:r>
        <w:t xml:space="preserve">4. </w:t>
        <w:tab/>
        <w:tab/>
        <w:tab/>
        <w:t>And the POS is a ziopuppet as well</w:t>
      </w:r>
    </w:p>
    <w:p>
      <w:r>
        <w:rPr>
          <w:b/>
          <w:u w:val="single"/>
        </w:rPr>
        <w:t>109921</w:t>
      </w:r>
    </w:p>
    <w:p>
      <w:r>
        <w:t>1. i usually dont do this, but im going to mute you, you just come across as your average Murica loving civnat troll faggot that we just dont need, good luck at the rahowa, go eat a bullet</w:t>
      </w:r>
    </w:p>
    <w:p>
      <w:r>
        <w:rPr>
          <w:b/>
          <w:u w:val="single"/>
        </w:rPr>
        <w:t>109922</w:t>
      </w:r>
    </w:p>
    <w:p>
      <w:r>
        <w:t>1. ✅ Feminist    ✅ Nigger   ✅ Brown woman   Oh look, they have remembered a white man, way at the back.   #drama #scifi #DoctorWho #manosphere #Anglosphere #WhiteGenocide #Brexit #masculinity #MRAs #multiculturalism #FeminismIsCancer #BritFam</w:t>
      </w:r>
    </w:p>
    <w:p>
      <w:r>
        <w:rPr>
          <w:b/>
          <w:u w:val="single"/>
        </w:rPr>
        <w:t>109923</w:t>
      </w:r>
    </w:p>
    <w:p>
      <w:r>
        <w:t xml:space="preserve">2. </w:t>
        <w:tab/>
        <w:t>Exactly why I quit watching. FFS they can’t even leave that one alone. You wouldn’t believe how appalled fellow Whovians were at me when I said no way would I watch a female Doctor Who. I was even called anti feminist. I replied “Damn right I am”</w:t>
      </w:r>
    </w:p>
    <w:p>
      <w:r>
        <w:rPr>
          <w:b/>
          <w:u w:val="single"/>
        </w:rPr>
        <w:t>109924</w:t>
      </w:r>
    </w:p>
    <w:p>
      <w:r>
        <w:t xml:space="preserve">3. </w:t>
        <w:tab/>
        <w:t>Know what, I've never seen a Dr Who episode in my life, but i know i would despise anything of this season i would have the misfortune to see.</w:t>
      </w:r>
    </w:p>
    <w:p>
      <w:r>
        <w:rPr>
          <w:b/>
          <w:u w:val="single"/>
        </w:rPr>
        <w:t>109925</w:t>
      </w:r>
    </w:p>
    <w:p>
      <w:r>
        <w:t xml:space="preserve">4. </w:t>
        <w:tab/>
        <w:t>I notice in 90s campaigns the company ran had the PC groups up front and  the white men in back. The problem with it was the white guys were dirty the others be had clean clothes.</w:t>
      </w:r>
    </w:p>
    <w:p>
      <w:r>
        <w:rPr>
          <w:b/>
          <w:u w:val="single"/>
        </w:rPr>
        <w:t>109926</w:t>
      </w:r>
    </w:p>
    <w:p>
      <w:r>
        <w:t xml:space="preserve">5. </w:t>
        <w:tab/>
        <w:t>Black James Bond, feminist Doctor Who, it's time to start up a new space colony some where (whites only).</w:t>
      </w:r>
    </w:p>
    <w:p>
      <w:r>
        <w:rPr>
          <w:b/>
          <w:u w:val="single"/>
        </w:rPr>
        <w:t>109927</w:t>
      </w:r>
    </w:p>
    <w:p>
      <w:r>
        <w:t xml:space="preserve">6. </w:t>
        <w:tab/>
        <w:tab/>
        <w:t>Richard Branson, Elon Musk or Peter Theil are on it</w:t>
      </w:r>
    </w:p>
    <w:p>
      <w:r>
        <w:rPr>
          <w:b/>
          <w:u w:val="single"/>
        </w:rPr>
        <w:t>109928</w:t>
      </w:r>
    </w:p>
    <w:p>
      <w:r>
        <w:t>1. Police State Britain :a stain on humanity.   When a country gives you 12 months for putting bacon on a mosque, that is bad. But when a muslim shitstain kills you in prison for putting bacon on a mosque, then you are a communist regime.   There is NO - Torrance, love  and peace in Islam . Just hate.</w:t>
      </w:r>
    </w:p>
    <w:p>
      <w:r>
        <w:rPr>
          <w:b/>
          <w:u w:val="single"/>
        </w:rPr>
        <w:t>109929</w:t>
      </w:r>
    </w:p>
    <w:p>
      <w:r>
        <w:t xml:space="preserve">2. </w:t>
        <w:tab/>
        <w:t>Way to go, Limey idiots!  Get your act together and your justice system in line!</w:t>
      </w:r>
    </w:p>
    <w:p>
      <w:r>
        <w:rPr>
          <w:b/>
          <w:u w:val="single"/>
        </w:rPr>
        <w:t>109930</w:t>
      </w:r>
    </w:p>
    <w:p>
      <w:r>
        <w:t>1. #Niggers in #College.   http://archive.is/Udi04</w:t>
      </w:r>
    </w:p>
    <w:p>
      <w:r>
        <w:rPr>
          <w:b/>
          <w:u w:val="single"/>
        </w:rPr>
        <w:t>109931</w:t>
      </w:r>
    </w:p>
    <w:p>
      <w:r>
        <w:t xml:space="preserve">2. </w:t>
        <w:tab/>
        <w:t>Wypipos won't be forced to accept groids' little overused ghetto slang like 'finna' as legitimate OED-certified words.   #KillFinnaInTheCrib</w:t>
      </w:r>
    </w:p>
    <w:p>
      <w:r>
        <w:rPr>
          <w:b/>
          <w:u w:val="single"/>
        </w:rPr>
        <w:t>109932</w:t>
      </w:r>
    </w:p>
    <w:p>
      <w:r>
        <w:t xml:space="preserve">3. </w:t>
        <w:tab/>
        <w:tab/>
        <w:t>What is scary is 6248 retards on Twatter 'liked' this retarded rant.</w:t>
      </w:r>
    </w:p>
    <w:p>
      <w:r>
        <w:rPr>
          <w:b/>
          <w:u w:val="single"/>
        </w:rPr>
        <w:t>109933</w:t>
      </w:r>
    </w:p>
    <w:p>
      <w:r>
        <w:t xml:space="preserve">4. </w:t>
        <w:tab/>
        <w:tab/>
        <w:tab/>
        <w:t>Russian bots</w:t>
      </w:r>
    </w:p>
    <w:p>
      <w:r>
        <w:rPr>
          <w:b/>
          <w:u w:val="single"/>
        </w:rPr>
        <w:t>109934</w:t>
      </w:r>
    </w:p>
    <w:p>
      <w:r>
        <w:t xml:space="preserve">5. </w:t>
        <w:tab/>
        <w:tab/>
        <w:tab/>
        <w:t>I hope.</w:t>
      </w:r>
    </w:p>
    <w:p>
      <w:r>
        <w:rPr>
          <w:b/>
          <w:u w:val="single"/>
        </w:rPr>
        <w:t>109935</w:t>
      </w:r>
    </w:p>
    <w:p>
      <w:r>
        <w:t>1. "The concept of a ban button for you as a user would be simple: if you ban someone from your Gab content, they can no longer comment on your posts. They can still view your public content, because it is public. They can still quote your public content and give their own commentary to their own followers."   - I like it.</w:t>
      </w:r>
    </w:p>
    <w:p>
      <w:r>
        <w:rPr>
          <w:b/>
          <w:u w:val="single"/>
        </w:rPr>
        <w:t>109936</w:t>
      </w:r>
    </w:p>
    <w:p>
      <w:r>
        <w:t xml:space="preserve">2. </w:t>
        <w:tab/>
        <w:t>Allowing them to use Quote is how I got slammed one time with nothing but Trash Porn by them attaching the shit to every one of my Posts.so that even though I had the person Muted every one of my followers had to see the shit and it wasn't just one Post it was hundreds ...No this is a dumb ass Idea !!!!!</w:t>
      </w:r>
    </w:p>
    <w:p>
      <w:r>
        <w:rPr>
          <w:b/>
          <w:u w:val="single"/>
        </w:rPr>
        <w:t>109937</w:t>
      </w:r>
    </w:p>
    <w:p>
      <w:r>
        <w:t xml:space="preserve">3. </w:t>
        <w:tab/>
        <w:tab/>
        <w:t>Do U think new users are going 2 want 2 stay here when they get slammed with this trash? Do you honestly think your POTUS would come here &amp; get this type of trash &amp; not have any control over it? That is why we don't get people like #Trump here!!! I should attach 1 of the sick pics to give U an example of shit i see ALL day ,but i won't stoop that low That shit is NOT SPEECH !!!!</w:t>
      </w:r>
    </w:p>
    <w:p>
      <w:r>
        <w:rPr>
          <w:b/>
          <w:u w:val="single"/>
        </w:rPr>
        <w:t>109938</w:t>
      </w:r>
    </w:p>
    <w:p>
      <w:r>
        <w:t xml:space="preserve">4. </w:t>
        <w:tab/>
        <w:tab/>
        <w:tab/>
        <w:t>The new users who are smart enough to understand the tranny porn spammer is a psyop will not be ran off by his stupidity.   Backend features were recently added to kick the tranny faggot in the teeth. Are you still receiving their BS posts daily?   No need to send me an example, I was targeted in the original spam list and got sent every one.   If you see them send me a name.</w:t>
      </w:r>
    </w:p>
    <w:p>
      <w:r>
        <w:rPr>
          <w:b/>
          <w:u w:val="single"/>
        </w:rPr>
        <w:t>109939</w:t>
      </w:r>
    </w:p>
    <w:p>
      <w:r>
        <w:t>1. Future #Democrat plays a game of Frogger and loses.   http://archive.is/4rRn7</w:t>
      </w:r>
    </w:p>
    <w:p>
      <w:r>
        <w:rPr>
          <w:b/>
          <w:u w:val="single"/>
        </w:rPr>
        <w:t>109940</w:t>
      </w:r>
    </w:p>
    <w:p>
      <w:r>
        <w:t xml:space="preserve">2. </w:t>
        <w:tab/>
        <w:t>Spic</w:t>
      </w:r>
    </w:p>
    <w:p>
      <w:r>
        <w:rPr>
          <w:b/>
          <w:u w:val="single"/>
        </w:rPr>
        <w:t>109941</w:t>
      </w:r>
    </w:p>
    <w:p>
      <w:r>
        <w:t>1. Crosses for one. Pikes for the other. Together they shall make a forest. a large forest that will be viewable from space and that shall feed the earth plenty.    A united offense against the Destroyer races. The ones who drag back humanity with their vile dogma's that are inferior in every way to the ones that the Builder races have constructed</w:t>
      </w:r>
    </w:p>
    <w:p>
      <w:r>
        <w:rPr>
          <w:b/>
          <w:u w:val="single"/>
        </w:rPr>
        <w:t>109942</w:t>
      </w:r>
    </w:p>
    <w:p>
      <w:r>
        <w:t xml:space="preserve">2. </w:t>
        <w:tab/>
        <w:t>Oh look what the destroyer races did to the White Race!   It's what happens when the White Race becomes the pussy race. It has no one to blame but itself.</w:t>
      </w:r>
    </w:p>
    <w:p>
      <w:r>
        <w:rPr>
          <w:b/>
          <w:u w:val="single"/>
        </w:rPr>
        <w:t>109943</w:t>
      </w:r>
    </w:p>
    <w:p>
      <w:r>
        <w:t xml:space="preserve">3. </w:t>
        <w:tab/>
        <w:tab/>
        <w:t>You are right. 358 times the Jews have been expelled, only once has any final solution came into play and it did not even do half as much as the Jews claim. We should have killed them all off millennia ago. All of it is just a symptom of our growing weak and soft. We have become wrapped up in delusions from the end of the Enlightenment. It's time for new Order.</w:t>
      </w:r>
    </w:p>
    <w:p>
      <w:r>
        <w:rPr>
          <w:b/>
          <w:u w:val="single"/>
        </w:rPr>
        <w:t>109944</w:t>
      </w:r>
    </w:p>
    <w:p>
      <w:r>
        <w:t>4.</w:t>
      </w:r>
    </w:p>
    <w:p>
      <w:r>
        <w:rPr>
          <w:b/>
          <w:u w:val="single"/>
        </w:rPr>
        <w:t>109945</w:t>
      </w:r>
    </w:p>
    <w:p>
      <w:r>
        <w:t xml:space="preserve">5. </w:t>
        <w:tab/>
        <w:tab/>
        <w:tab/>
        <w:tab/>
        <w:t>That's actually an accurate representation for how well the final solution did.</w:t>
      </w:r>
    </w:p>
    <w:p>
      <w:r>
        <w:rPr>
          <w:b/>
          <w:u w:val="single"/>
        </w:rPr>
        <w:t>109946</w:t>
      </w:r>
    </w:p>
    <w:p>
      <w:r>
        <w:t xml:space="preserve">6. </w:t>
        <w:tab/>
        <w:tab/>
        <w:tab/>
        <w:tab/>
        <w:tab/>
        <w:t>It is actually a fair representation of you Nazi LARP'ers.  Jew. Jew. Jew. Jew. Jew turned the White man into pussies! The Jews did it! Jew. Jew. Jew. Jew.</w:t>
      </w:r>
    </w:p>
    <w:p>
      <w:r>
        <w:rPr>
          <w:b/>
          <w:u w:val="single"/>
        </w:rPr>
        <w:t>109947</w:t>
      </w:r>
    </w:p>
    <w:p>
      <w:r>
        <w:t xml:space="preserve">7. </w:t>
        <w:tab/>
        <w:tab/>
        <w:tab/>
        <w:tab/>
        <w:tab/>
        <w:tab/>
        <w:t>"Nazi Larping" 1. Not a Nazi, I don't believe in National Socialism. 2. The Nazis did not invent anti-semitism. it goes back more than 1000 years and not all of them were white. 358 times they have been expelled or killed. I shall provide the list and there is a source for each time in the list.   https://i.imgur.com/kPn2uUT.png</w:t>
      </w:r>
    </w:p>
    <w:p>
      <w:r>
        <w:rPr>
          <w:b/>
          <w:u w:val="single"/>
        </w:rPr>
        <w:t>109948</w:t>
      </w:r>
    </w:p>
    <w:p>
      <w:r>
        <w:t xml:space="preserve">8. </w:t>
        <w:tab/>
        <w:tab/>
        <w:tab/>
        <w:tab/>
        <w:tab/>
        <w:tab/>
        <w:tab/>
        <w:t>And we're back to...   Jew. Jew. Jew. Jew. Jew turned the White man into pussies! The Jews did it! Jew. Jew. Jew. Jew. Super-duper Jew power with super-secret Jewdi Mind Control has taken over the White Race! Jew. Jew. Jew. Jew.   Because White people can't be stupid in and of themselves... it's the {{{JEWS}}}!</w:t>
      </w:r>
    </w:p>
    <w:p>
      <w:r>
        <w:rPr>
          <w:b/>
          <w:u w:val="single"/>
        </w:rPr>
        <w:t>109949</w:t>
      </w:r>
    </w:p>
    <w:p>
      <w:r>
        <w:t xml:space="preserve">9. </w:t>
        <w:tab/>
        <w:tab/>
        <w:tab/>
        <w:tab/>
        <w:tab/>
        <w:tab/>
        <w:tab/>
        <w:tab/>
        <w:t>Did I say it was entirely due to the Jews? No, I said not more than 2 posts ago " All of it is just a symptom of our growing weak and soft. We have become wrapped up in delusions from the end of the Enlightenment. It's time for new Order. " Seriously is no one literate on here? but given your sperg comments, I think so.</w:t>
      </w:r>
    </w:p>
    <w:p>
      <w:r>
        <w:rPr>
          <w:b/>
          <w:u w:val="single"/>
        </w:rPr>
        <w:t>109950</w:t>
      </w:r>
    </w:p>
    <w:p>
      <w:r>
        <w:t xml:space="preserve">10. </w:t>
        <w:tab/>
        <w:tab/>
        <w:tab/>
        <w:tab/>
        <w:tab/>
        <w:tab/>
        <w:tab/>
        <w:tab/>
        <w:tab/>
        <w:t>Meh. It's always like riding the carousal with you Nazi LARP'ers. Can't even follow the train of their own thoughts.</w:t>
      </w:r>
    </w:p>
    <w:p>
      <w:r>
        <w:rPr>
          <w:b/>
          <w:u w:val="single"/>
        </w:rPr>
        <w:t>109951</w:t>
      </w:r>
    </w:p>
    <w:p>
      <w:r>
        <w:t xml:space="preserve">11. </w:t>
        <w:tab/>
        <w:tab/>
        <w:tab/>
        <w:tab/>
        <w:tab/>
        <w:tab/>
        <w:tab/>
        <w:tab/>
        <w:tab/>
        <w:tab/>
        <w:t>Or you just may mirror that GIF you keep posting more than you think if you can't follow a basic conversation or read posts with less than 300 characters. Maybe try Twitter, they only allow 280, which is 20 fewer characters! Should be easier for you to follow. I tried to make this comment shorter for you as well :)</w:t>
      </w:r>
    </w:p>
    <w:p>
      <w:r>
        <w:rPr>
          <w:b/>
          <w:u w:val="single"/>
        </w:rPr>
        <w:t>109952</w:t>
      </w:r>
    </w:p>
    <w:p>
      <w:r>
        <w:t xml:space="preserve">12. </w:t>
        <w:tab/>
        <w:tab/>
        <w:tab/>
        <w:tab/>
        <w:tab/>
        <w:tab/>
        <w:tab/>
        <w:tab/>
        <w:tab/>
        <w:tab/>
        <w:tab/>
        <w:t>Meh. Jews. Jews. Jews. It's Jews. Jews. Jews.   That is pretty much what you are about.</w:t>
      </w:r>
    </w:p>
    <w:p>
      <w:r>
        <w:rPr>
          <w:b/>
          <w:u w:val="single"/>
        </w:rPr>
        <w:t>109953</w:t>
      </w:r>
    </w:p>
    <w:p>
      <w:r>
        <w:t xml:space="preserve">13. </w:t>
        <w:tab/>
        <w:tab/>
        <w:tab/>
        <w:tab/>
        <w:tab/>
        <w:tab/>
        <w:tab/>
        <w:tab/>
        <w:tab/>
        <w:tab/>
        <w:tab/>
        <w:tab/>
        <w:t>2% of the population is down to 1/3 supreme court justices ... sure, it could be a coincidence ... the alternative would be that you are too naïve or D-U-M-B.</w:t>
      </w:r>
    </w:p>
    <w:p>
      <w:r>
        <w:rPr>
          <w:b/>
          <w:u w:val="single"/>
        </w:rPr>
        <w:t>109954</w:t>
      </w:r>
    </w:p>
    <w:p>
      <w:r>
        <w:t xml:space="preserve">14. </w:t>
        <w:tab/>
        <w:tab/>
        <w:tab/>
        <w:tab/>
        <w:tab/>
        <w:tab/>
        <w:tab/>
        <w:tab/>
        <w:tab/>
        <w:tab/>
        <w:tab/>
        <w:tab/>
        <w:tab/>
        <w:t>Exactly! That is what you keep saying... because you're a fucking retard who is upset that I did not answer your question in your preconceived notion of how I should have answered it... so you continue frothing at the mouth trying to prove... "No! Really! I is smart. Me no retard!"</w:t>
      </w:r>
    </w:p>
    <w:p>
      <w:r>
        <w:rPr>
          <w:b/>
          <w:u w:val="single"/>
        </w:rPr>
        <w:t>109955</w:t>
      </w:r>
    </w:p>
    <w:p>
      <w:r>
        <w:t>1. dont fuck with me tonite ppl im all hopped up on TRUTH   ✝️🇺🇸🖕😡🖕🇺🇸✝️</w:t>
      </w:r>
    </w:p>
    <w:p>
      <w:r>
        <w:rPr>
          <w:b/>
          <w:u w:val="single"/>
        </w:rPr>
        <w:t>109956</w:t>
      </w:r>
    </w:p>
    <w:p>
      <w:r>
        <w:t xml:space="preserve">2. </w:t>
        <w:tab/>
        <w:t>Feeling some 'Brain Power'?</w:t>
      </w:r>
    </w:p>
    <w:p>
      <w:r>
        <w:rPr>
          <w:b/>
          <w:u w:val="single"/>
        </w:rPr>
        <w:t>109957</w:t>
      </w:r>
    </w:p>
    <w:p>
      <w:r>
        <w:t xml:space="preserve">3. </w:t>
        <w:tab/>
        <w:tab/>
        <w:t>Yeah but i just snorted it like 10 minutes ago so it takes a while to really kick in when it does ur gonna see nigger bashing the likes of which mere NPCs have never imagined possible 😎😎😎</w:t>
      </w:r>
    </w:p>
    <w:p>
      <w:r>
        <w:rPr>
          <w:b/>
          <w:u w:val="single"/>
        </w:rPr>
        <w:t>109958</w:t>
      </w:r>
    </w:p>
    <w:p>
      <w:r>
        <w:t>1. Does Elizabeth Warren have no advisers, no adults to protect her from this kind of self-harm...?  But this is what happens when Trump gets in your head.  Time and again we have seen this.  Look at the entire media.  He forces you to blow yourself up  And it's GLORIOUS.</w:t>
      </w:r>
    </w:p>
    <w:p>
      <w:r>
        <w:rPr>
          <w:b/>
          <w:u w:val="single"/>
        </w:rPr>
        <w:t>109959</w:t>
      </w:r>
    </w:p>
    <w:p>
      <w:r>
        <w:t xml:space="preserve">2. </w:t>
        <w:tab/>
        <w:t>Faggot piano music makes major bad decisions seem palpable</w:t>
      </w:r>
    </w:p>
    <w:p>
      <w:r>
        <w:rPr>
          <w:b/>
          <w:u w:val="single"/>
        </w:rPr>
        <w:t>109960</w:t>
      </w:r>
    </w:p>
    <w:p>
      <w:r>
        <w:t>1. Ha ha ha  @Crucesignatus is so retarded that he would have to work hard to be upgraded to the rank of stupid people.</w:t>
      </w:r>
    </w:p>
    <w:p>
      <w:r>
        <w:rPr>
          <w:b/>
          <w:u w:val="single"/>
        </w:rPr>
        <w:t>109961</w:t>
      </w:r>
    </w:p>
    <w:p>
      <w:r>
        <w:t>1. NANCY PELOSI AIMS TO TAKE AWAY FIREARM FREEDOMS IN SIX WAYS  https://rickwells.us/pelosi-aims-firearm-freedoms/</w:t>
      </w:r>
    </w:p>
    <w:p>
      <w:r>
        <w:rPr>
          <w:b/>
          <w:u w:val="single"/>
        </w:rPr>
        <w:t>109962</w:t>
      </w:r>
    </w:p>
    <w:p>
      <w:r>
        <w:t xml:space="preserve">2. </w:t>
        <w:tab/>
        <w:t>"NANCY PELOSI AIMS TO TAKE AWAY FIREARM FREEDOMS IN SIX WAYS"  Isn't that how she takes nigger and spic dicks too? In six-ways?</w:t>
      </w:r>
    </w:p>
    <w:p>
      <w:r>
        <w:rPr>
          <w:b/>
          <w:u w:val="single"/>
        </w:rPr>
        <w:t>109963</w:t>
      </w:r>
    </w:p>
    <w:p>
      <w:r>
        <w:t>1. If you believe that, you do not have Republican values. We don't need your vote.   And this is where we part ways.</w:t>
      </w:r>
    </w:p>
    <w:p>
      <w:r>
        <w:rPr>
          <w:b/>
          <w:u w:val="single"/>
        </w:rPr>
        <w:t>109964</w:t>
      </w:r>
    </w:p>
    <w:p>
      <w:r>
        <w:t xml:space="preserve">2. </w:t>
        <w:tab/>
        <w:t>White Votes Matter... FUCK OFF FAGGOT KIKESUCKER</w:t>
      </w:r>
    </w:p>
    <w:p>
      <w:r>
        <w:rPr>
          <w:b/>
          <w:u w:val="single"/>
        </w:rPr>
        <w:t>109965</w:t>
      </w:r>
    </w:p>
    <w:p>
      <w:r>
        <w:t xml:space="preserve">3. </w:t>
        <w:tab/>
        <w:tab/>
        <w:t>Do you fuck your mother with that mouth?</w:t>
      </w:r>
    </w:p>
    <w:p>
      <w:r>
        <w:rPr>
          <w:b/>
          <w:u w:val="single"/>
        </w:rPr>
        <w:t>109966</w:t>
      </w:r>
    </w:p>
    <w:p>
      <w:r>
        <w:t xml:space="preserve">4. </w:t>
        <w:tab/>
        <w:tab/>
        <w:t>Fuck off bitch, I'll rip your arm off and shove it up your ass...</w:t>
      </w:r>
    </w:p>
    <w:p>
      <w:r>
        <w:rPr>
          <w:b/>
          <w:u w:val="single"/>
        </w:rPr>
        <w:t>109967</w:t>
      </w:r>
    </w:p>
    <w:p>
      <w:r>
        <w:t xml:space="preserve">5. </w:t>
        <w:tab/>
        <w:tab/>
        <w:t>D'awww look at the little troll. Were you too liberal for 4chan and they ran you off?</w:t>
      </w:r>
    </w:p>
    <w:p>
      <w:r>
        <w:rPr>
          <w:b/>
          <w:u w:val="single"/>
        </w:rPr>
        <w:t>109968</w:t>
      </w:r>
    </w:p>
    <w:p>
      <w:r>
        <w:t xml:space="preserve">6. </w:t>
        <w:tab/>
        <w:tab/>
        <w:t>Fuck you and die... kikesucker...</w:t>
      </w:r>
    </w:p>
    <w:p>
      <w:r>
        <w:rPr>
          <w:b/>
          <w:u w:val="single"/>
        </w:rPr>
        <w:t>109969</w:t>
      </w:r>
    </w:p>
    <w:p>
      <w:r>
        <w:t>1. So according to Wikipedia, my country's law is so retarded that a 15 year old can legally have sex, but if they describe it in their diary, they are committing a crime, because it's considered pornographic content.</w:t>
      </w:r>
    </w:p>
    <w:p>
      <w:r>
        <w:rPr>
          <w:b/>
          <w:u w:val="single"/>
        </w:rPr>
        <w:t>109970</w:t>
      </w:r>
    </w:p>
    <w:p>
      <w:r>
        <w:t xml:space="preserve">2. </w:t>
        <w:tab/>
        <w:t>Fun fact: If a teenager sends another teenager nudes both teens can get into trouble. One of them will be charged with creating and distributing CP and the other will be charged with having it. Fuckin dumb as shit...but then again so is sending nudes in the first place.</w:t>
      </w:r>
    </w:p>
    <w:p>
      <w:r>
        <w:rPr>
          <w:b/>
          <w:u w:val="single"/>
        </w:rPr>
        <w:t>109971</w:t>
      </w:r>
    </w:p>
    <w:p>
      <w:r>
        <w:t>1.</w:t>
      </w:r>
    </w:p>
    <w:p>
      <w:r>
        <w:rPr>
          <w:b/>
          <w:u w:val="single"/>
        </w:rPr>
        <w:t>109972</w:t>
      </w:r>
    </w:p>
    <w:p>
      <w:r>
        <w:t xml:space="preserve">2. </w:t>
        <w:tab/>
        <w:t>This could not happen with out a state. How? Because without a welfare system in which people are shielded from the consequences of the their anti-social behaviors they will either not do stupid things or they will die as a result.</w:t>
      </w:r>
    </w:p>
    <w:p>
      <w:r>
        <w:rPr>
          <w:b/>
          <w:u w:val="single"/>
        </w:rPr>
        <w:t>109973</w:t>
      </w:r>
    </w:p>
    <w:p>
      <w:r>
        <w:t xml:space="preserve">3. </w:t>
        <w:tab/>
        <w:tab/>
        <w:t>Neither is being a faggot in high heels.</w:t>
      </w:r>
    </w:p>
    <w:p>
      <w:r>
        <w:rPr>
          <w:b/>
          <w:u w:val="single"/>
        </w:rPr>
        <w:t>109974</w:t>
      </w:r>
    </w:p>
    <w:p>
      <w:r>
        <w:t>1. Dave Hogue is a Design Lead at #Google.   https://twitter.com/RealSaavedra/status/1048822754084937730</w:t>
      </w:r>
    </w:p>
    <w:p>
      <w:r>
        <w:rPr>
          <w:b/>
          <w:u w:val="single"/>
        </w:rPr>
        <w:t>109975</w:t>
      </w:r>
    </w:p>
    <w:p>
      <w:r>
        <w:t xml:space="preserve">2. </w:t>
        <w:tab/>
        <w:t>david hogue is a faggot</w:t>
      </w:r>
    </w:p>
    <w:p>
      <w:r>
        <w:rPr>
          <w:b/>
          <w:u w:val="single"/>
        </w:rPr>
        <w:t>109976</w:t>
      </w:r>
    </w:p>
    <w:p>
      <w:r>
        <w:t>1. the second Pret a Manger customer died after eating -    a " super veg Rainbow flat bread " that was supposed to be dairy free..   " eat faggot bread + die "..</w:t>
      </w:r>
    </w:p>
    <w:p>
      <w:r>
        <w:rPr>
          <w:b/>
          <w:u w:val="single"/>
        </w:rPr>
        <w:t>109977</w:t>
      </w:r>
    </w:p>
    <w:p>
      <w:r>
        <w:t xml:space="preserve">2. </w:t>
        <w:tab/>
        <w:t>"Pret a Mort" In tonight's episode Poirot has to sove two mysterious deaths in quick succession. But which one is due to the filling and which one is due to the bread. Only a practical sandwich experiment can solve the issue for Hercule, a quest which leads him to the Thai red light district...</w:t>
      </w:r>
    </w:p>
    <w:p>
      <w:r>
        <w:rPr>
          <w:b/>
          <w:u w:val="single"/>
        </w:rPr>
        <w:t>109978</w:t>
      </w:r>
    </w:p>
    <w:p>
      <w:r>
        <w:t xml:space="preserve">3. </w:t>
        <w:tab/>
        <w:tab/>
        <w:t>what ?.. feed it to 2 different whores for $10 each..</w:t>
      </w:r>
    </w:p>
    <w:p>
      <w:r>
        <w:rPr>
          <w:b/>
          <w:u w:val="single"/>
        </w:rPr>
        <w:t>109979</w:t>
      </w:r>
    </w:p>
    <w:p>
      <w:r>
        <w:t xml:space="preserve">4. </w:t>
        <w:tab/>
        <w:tab/>
        <w:t>That was not what I meant.   $6 OBVIOUSLY.</w:t>
      </w:r>
    </w:p>
    <w:p>
      <w:r>
        <w:rPr>
          <w:b/>
          <w:u w:val="single"/>
        </w:rPr>
        <w:t>109980</w:t>
      </w:r>
    </w:p>
    <w:p>
      <w:r>
        <w:t xml:space="preserve">5. </w:t>
        <w:tab/>
        <w:tab/>
        <w:t>ten Dollar !!</w:t>
      </w:r>
    </w:p>
    <w:p>
      <w:r>
        <w:rPr>
          <w:b/>
          <w:u w:val="single"/>
        </w:rPr>
        <w:t>109981</w:t>
      </w:r>
    </w:p>
    <w:p>
      <w:r>
        <w:t xml:space="preserve">6. </w:t>
        <w:tab/>
        <w:tab/>
        <w:t>You're not very skilled at this negotiating, are you?</w:t>
      </w:r>
    </w:p>
    <w:p>
      <w:r>
        <w:rPr>
          <w:b/>
          <w:u w:val="single"/>
        </w:rPr>
        <w:t>109982</w:t>
      </w:r>
    </w:p>
    <w:p>
      <w:r>
        <w:t xml:space="preserve">7. </w:t>
        <w:tab/>
        <w:tab/>
        <w:t>10 Dollar..</w:t>
      </w:r>
    </w:p>
    <w:p>
      <w:r>
        <w:rPr>
          <w:b/>
          <w:u w:val="single"/>
        </w:rPr>
        <w:t>109983</w:t>
      </w:r>
    </w:p>
    <w:p>
      <w:r>
        <w:t xml:space="preserve">8. </w:t>
        <w:tab/>
        <w:tab/>
        <w:t>Including tips?</w:t>
      </w:r>
    </w:p>
    <w:p>
      <w:r>
        <w:rPr>
          <w:b/>
          <w:u w:val="single"/>
        </w:rPr>
        <w:t>109984</w:t>
      </w:r>
    </w:p>
    <w:p>
      <w:r>
        <w:t xml:space="preserve">9. </w:t>
        <w:tab/>
        <w:tab/>
        <w:t>10</w:t>
      </w:r>
    </w:p>
    <w:p>
      <w:r>
        <w:rPr>
          <w:b/>
          <w:u w:val="single"/>
        </w:rPr>
        <w:t>109985</w:t>
      </w:r>
    </w:p>
    <w:p>
      <w:r>
        <w:t>1. I see people on the right accepting fags and dykes but I'll never do it. I hate them.  Why should I like everyone? Why is this now so taboo?  It's like now you're a horrible person and this is some crime!  Marxism really has forced this crap on society.</w:t>
      </w:r>
    </w:p>
    <w:p>
      <w:r>
        <w:rPr>
          <w:b/>
          <w:u w:val="single"/>
        </w:rPr>
        <w:t>109986</w:t>
      </w:r>
    </w:p>
    <w:p>
      <w:r>
        <w:t xml:space="preserve">2. </w:t>
        <w:tab/>
        <w:t>you're a retard who doesn't know what marxism is.</w:t>
      </w:r>
    </w:p>
    <w:p>
      <w:r>
        <w:rPr>
          <w:b/>
          <w:u w:val="single"/>
        </w:rPr>
        <w:t>109987</w:t>
      </w:r>
    </w:p>
    <w:p>
      <w:r>
        <w:t xml:space="preserve">3. </w:t>
        <w:tab/>
        <w:tab/>
        <w:t>Okay, stop calling it cultural marxism. It has NOTHING to do with marxism. NOTHING. It's a slander campaign used by retarded alt lite faggots like you to conflate the economic left and liberals.</w:t>
      </w:r>
    </w:p>
    <w:p>
      <w:r>
        <w:rPr>
          <w:b/>
          <w:u w:val="single"/>
        </w:rPr>
        <w:t>109988</w:t>
      </w:r>
    </w:p>
    <w:p>
      <w:r>
        <w:t>1. READ ME AND PLEASE REPOST: This is really an unbelievable time to be alive. Gab is under attack once again by the liberal media over a maniac who shot up a synagogue. When will liberals take responsibility for their own personal actions and stop blaming everyone around them for the worlds problems? Stop blaming inanimate objects and cyber space for the actions of insane people who commit horrific acts of violence in the real world. @a needs to stay the course and fight these people with everything he has. He also needs our support. This is a liberal media take down of @Gab occurring in real time. These liberals simply will not live and let live or leave good people alone. This is not an alt-right or Nazi website. This is not a den of hate. This is a free speech website, that is all. Think about how badly these sick people want to control everything. Think about how hard they attack free speech and anything that is different from the narrative they spew 24/7. Today is a very important date in the history of Gab and will be benchmarked as the day Gabbers fought back against the insanity of liberal media and the lies they tell the world without punishment. This is not a call to violence in any way. This is a call for action to get your voice heard and illuminate the lies of the left. Now is the time to make a stand and say no more of this bullshit. It is time to brainstorm ideas and come up with a plan. We are 800K strong. Andrew, how can we help? #Gab #GabFam</w:t>
      </w:r>
    </w:p>
    <w:p>
      <w:r>
        <w:rPr>
          <w:b/>
          <w:u w:val="single"/>
        </w:rPr>
        <w:t>109989</w:t>
      </w:r>
    </w:p>
    <w:p>
      <w:r>
        <w:t xml:space="preserve">2. </w:t>
        <w:tab/>
        <w:t>Fuck you subversive trash.</w:t>
      </w:r>
    </w:p>
    <w:p>
      <w:r>
        <w:rPr>
          <w:b/>
          <w:u w:val="single"/>
        </w:rPr>
        <w:t>109990</w:t>
      </w:r>
    </w:p>
    <w:p>
      <w:r>
        <w:t xml:space="preserve">3. </w:t>
        <w:tab/>
        <w:tab/>
        <w:t>Shut the fuck up. Has the thought occured that he deleted his posts? That faggot is just another subversive piece of trash now fucking kill yourself.</w:t>
      </w:r>
    </w:p>
    <w:p>
      <w:r>
        <w:rPr>
          <w:b/>
          <w:u w:val="single"/>
        </w:rPr>
        <w:t>109991</w:t>
      </w:r>
    </w:p>
    <w:p>
      <w:r>
        <w:t>1. Soros Funded Transports for the Filthy Zombie Spic Horde invasion of America. Those Boat Transports of Zombies are also Funded by the Globalist Jew World Odor...</w:t>
      </w:r>
    </w:p>
    <w:p>
      <w:r>
        <w:rPr>
          <w:b/>
          <w:u w:val="single"/>
        </w:rPr>
        <w:t>109992</w:t>
      </w:r>
    </w:p>
    <w:p>
      <w:r>
        <w:t>1. The definition of a thick cunt would be wanking off thinking all accounts called Wolf are a bloke called Sean. #DumbCuntEvidence</w:t>
      </w:r>
    </w:p>
    <w:p>
      <w:r>
        <w:rPr>
          <w:b/>
          <w:u w:val="single"/>
        </w:rPr>
        <w:t>109993</w:t>
      </w:r>
    </w:p>
    <w:p>
      <w:r>
        <w:t>1. Wake up White Man</w:t>
      </w:r>
    </w:p>
    <w:p>
      <w:r>
        <w:rPr>
          <w:b/>
          <w:u w:val="single"/>
        </w:rPr>
        <w:t>109994</w:t>
      </w:r>
    </w:p>
    <w:p>
      <w:r>
        <w:t xml:space="preserve">2. </w:t>
        <w:tab/>
        <w:t>Yeah, start with the faggot on your left.</w:t>
      </w:r>
    </w:p>
    <w:p>
      <w:r>
        <w:rPr>
          <w:b/>
          <w:u w:val="single"/>
        </w:rPr>
        <w:t>109995</w:t>
      </w:r>
    </w:p>
    <w:p>
      <w:r>
        <w:t>1. . . .   .   .   .   .    .    .</w:t>
      </w:r>
    </w:p>
    <w:p>
      <w:r>
        <w:rPr>
          <w:b/>
          <w:u w:val="single"/>
        </w:rPr>
        <w:t>109996</w:t>
      </w:r>
    </w:p>
    <w:p>
      <w:r>
        <w:t xml:space="preserve">2. </w:t>
        <w:tab/>
        <w:t>Freak, so are you obese then!? :) LOL!!!</w:t>
      </w:r>
    </w:p>
    <w:p>
      <w:r>
        <w:rPr>
          <w:b/>
          <w:u w:val="single"/>
        </w:rPr>
        <w:t>109997</w:t>
      </w:r>
    </w:p>
    <w:p>
      <w:r>
        <w:t xml:space="preserve">3. </w:t>
        <w:tab/>
        <w:tab/>
        <w:t>On a scale of 10 to 10, how MadOnline™ are you right now brainlet?</w:t>
      </w:r>
    </w:p>
    <w:p>
      <w:r>
        <w:rPr>
          <w:b/>
          <w:u w:val="single"/>
        </w:rPr>
        <w:t>109998</w:t>
      </w:r>
    </w:p>
    <w:p>
      <w:r>
        <w:t xml:space="preserve">4. </w:t>
        <w:tab/>
        <w:tab/>
        <w:tab/>
        <w:t>One.   I AM The One (1). :) LOL!!!   +1 (Neo)   #Trump #MAGA #KAG #GabFam #SpeakFreely #WalkAway #InfoWars #JobsNotMobs #RedWave #KanyeEffect</w:t>
      </w:r>
    </w:p>
    <w:p>
      <w:r>
        <w:rPr>
          <w:b/>
          <w:u w:val="single"/>
        </w:rPr>
        <w:t>109999</w:t>
      </w:r>
    </w:p>
    <w:p>
      <w:r>
        <w:t xml:space="preserve">5. </w:t>
        <w:tab/>
        <w:tab/>
        <w:tab/>
        <w:tab/>
        <w:t>Image LARPing online as a shitty character from a terrible low-iq normiefag 90's pop sci-fi in the current year.</w:t>
      </w:r>
    </w:p>
    <w:p>
      <w:r>
        <w:rPr>
          <w:b/>
          <w:u w:val="single"/>
        </w:rPr>
        <w:t>110000</w:t>
      </w:r>
    </w:p>
    <w:p>
      <w:r>
        <w:t xml:space="preserve">6. </w:t>
        <w:tab/>
        <w:tab/>
        <w:tab/>
        <w:tab/>
        <w:tab/>
        <w:t>It is a good thing that I have you properly focused on Me. :cool:   +1 (Neo)</w:t>
      </w:r>
    </w:p>
    <w:p>
      <w:r>
        <w:rPr>
          <w:b/>
          <w:u w:val="single"/>
        </w:rPr>
        <w:t>110001</w:t>
      </w:r>
    </w:p>
    <w:p>
      <w:r>
        <w:t>7.</w:t>
      </w:r>
    </w:p>
    <w:p>
      <w:r>
        <w:rPr>
          <w:b/>
          <w:u w:val="single"/>
        </w:rPr>
        <w:t>110002</w:t>
      </w:r>
    </w:p>
    <w:p>
      <w:r>
        <w:t xml:space="preserve">8. </w:t>
        <w:tab/>
        <w:tab/>
        <w:tab/>
        <w:tab/>
        <w:tab/>
        <w:tab/>
        <w:tab/>
        <w:t>I would say that you're a faggot!</w:t>
      </w:r>
    </w:p>
    <w:p>
      <w:r>
        <w:rPr>
          <w:b/>
          <w:u w:val="single"/>
        </w:rPr>
        <w:t>110003</w:t>
      </w:r>
    </w:p>
    <w:p>
      <w:r>
        <w:t>9.</w:t>
      </w:r>
    </w:p>
    <w:p>
      <w:r>
        <w:rPr>
          <w:b/>
          <w:u w:val="single"/>
        </w:rPr>
        <w:t>110004</w:t>
      </w:r>
    </w:p>
    <w:p>
      <w:r>
        <w:t xml:space="preserve">10. </w:t>
        <w:tab/>
        <w:tab/>
        <w:tab/>
        <w:tab/>
        <w:tab/>
        <w:tab/>
        <w:tab/>
        <w:tab/>
        <w:tab/>
        <w:t>Damn, you are a faggot! :eek:   +1 (Neo)</w:t>
      </w:r>
    </w:p>
    <w:p>
      <w:r>
        <w:rPr>
          <w:b/>
          <w:u w:val="single"/>
        </w:rPr>
        <w:t>110005</w:t>
      </w:r>
    </w:p>
    <w:p>
      <w:r>
        <w:t>11.</w:t>
      </w:r>
    </w:p>
    <w:p>
      <w:r>
        <w:rPr>
          <w:b/>
          <w:u w:val="single"/>
        </w:rPr>
        <w:t>110006</w:t>
      </w:r>
    </w:p>
    <w:p>
      <w:r>
        <w:t xml:space="preserve">12. </w:t>
        <w:tab/>
        <w:tab/>
        <w:tab/>
        <w:tab/>
        <w:tab/>
        <w:tab/>
        <w:tab/>
        <w:tab/>
        <w:tab/>
        <w:tab/>
        <w:tab/>
        <w:t>Faggot, of course you have always been a faggot. That fact is now obvious.   +1 (Neo)</w:t>
      </w:r>
    </w:p>
    <w:p>
      <w:r>
        <w:rPr>
          <w:b/>
          <w:u w:val="single"/>
        </w:rPr>
        <w:t>110007</w:t>
      </w:r>
    </w:p>
    <w:p>
      <w:r>
        <w:t>13.</w:t>
      </w:r>
    </w:p>
    <w:p>
      <w:r>
        <w:rPr>
          <w:b/>
          <w:u w:val="single"/>
        </w:rPr>
        <w:t>110008</w:t>
      </w:r>
    </w:p>
    <w:p>
      <w:r>
        <w:t xml:space="preserve">14. </w:t>
        <w:tab/>
        <w:tab/>
        <w:tab/>
        <w:tab/>
        <w:tab/>
        <w:tab/>
        <w:tab/>
        <w:tab/>
        <w:tab/>
        <w:tab/>
        <w:tab/>
        <w:tab/>
        <w:tab/>
        <w:t>Faggot, you will always be in the closet.   +1 (Neo)</w:t>
      </w:r>
    </w:p>
    <w:p>
      <w:r>
        <w:rPr>
          <w:b/>
          <w:u w:val="single"/>
        </w:rPr>
        <w:t>110009</w:t>
      </w:r>
    </w:p>
    <w:p>
      <w:r>
        <w:t xml:space="preserve">15. </w:t>
        <w:tab/>
        <w:tab/>
        <w:tab/>
        <w:tab/>
        <w:tab/>
        <w:tab/>
        <w:tab/>
        <w:tab/>
        <w:tab/>
        <w:tab/>
        <w:tab/>
        <w:tab/>
        <w:tab/>
        <w:tab/>
        <w:t>You just called somebody a faggot and then you said that they will always be in the closet but you have a profile picture of a gay man in the closet, are you trying to make this easy?</w:t>
      </w:r>
    </w:p>
    <w:p>
      <w:r>
        <w:rPr>
          <w:b/>
          <w:u w:val="single"/>
        </w:rPr>
        <w:t>110010</w:t>
      </w:r>
    </w:p>
    <w:p>
      <w:r>
        <w:t xml:space="preserve">16. </w:t>
        <w:tab/>
        <w:tab/>
        <w:tab/>
        <w:tab/>
        <w:tab/>
        <w:tab/>
        <w:tab/>
        <w:tab/>
        <w:tab/>
        <w:tab/>
        <w:tab/>
        <w:tab/>
        <w:tab/>
        <w:tab/>
        <w:tab/>
        <w:t>So are you the picture of a gay man in the closet?   +1 (Neo)</w:t>
      </w:r>
    </w:p>
    <w:p>
      <w:r>
        <w:rPr>
          <w:b/>
          <w:u w:val="single"/>
        </w:rPr>
        <w:t>110011</w:t>
      </w:r>
    </w:p>
    <w:p>
      <w:r>
        <w:t xml:space="preserve">17. </w:t>
        <w:tab/>
        <w:tab/>
        <w:tab/>
        <w:tab/>
        <w:tab/>
        <w:tab/>
        <w:tab/>
        <w:tab/>
        <w:tab/>
        <w:tab/>
        <w:tab/>
        <w:tab/>
        <w:tab/>
        <w:tab/>
        <w:tab/>
        <w:tab/>
        <w:t>I wish I was gay, I would get laid a lot more, try being a conservative man with a fohawk at Starbucks, let me tell you brother it is Slim Pickens</w:t>
      </w:r>
    </w:p>
    <w:p>
      <w:r>
        <w:rPr>
          <w:b/>
          <w:u w:val="single"/>
        </w:rPr>
        <w:t>110012</w:t>
      </w:r>
    </w:p>
    <w:p>
      <w:r>
        <w:t xml:space="preserve">18. </w:t>
        <w:tab/>
        <w:tab/>
        <w:tab/>
        <w:tab/>
        <w:tab/>
        <w:tab/>
        <w:tab/>
        <w:tab/>
        <w:tab/>
        <w:tab/>
        <w:tab/>
        <w:tab/>
        <w:tab/>
        <w:tab/>
        <w:tab/>
        <w:tab/>
        <w:tab/>
        <w:t>Of course you do, so no wonder you are here at Gab just to collect negative points! LOL!!!   +1 (Neo)</w:t>
      </w:r>
    </w:p>
    <w:p>
      <w:r>
        <w:rPr>
          <w:b/>
          <w:u w:val="single"/>
        </w:rPr>
        <w:t>110013</w:t>
      </w:r>
    </w:p>
    <w:p>
      <w:r>
        <w:t xml:space="preserve">19. </w:t>
        <w:tab/>
        <w:tab/>
        <w:tab/>
        <w:tab/>
        <w:tab/>
        <w:tab/>
        <w:tab/>
        <w:tab/>
        <w:tab/>
        <w:tab/>
        <w:tab/>
        <w:tab/>
        <w:tab/>
        <w:tab/>
        <w:tab/>
        <w:tab/>
        <w:tab/>
        <w:tab/>
        <w:t>I don't know how this point system works, but if you gave me a plus I'm pretty sure it would be a negative on my overall score, so do your worst chump</w:t>
      </w:r>
    </w:p>
    <w:p>
      <w:r>
        <w:rPr>
          <w:b/>
          <w:u w:val="single"/>
        </w:rPr>
        <w:t>110014</w:t>
      </w:r>
    </w:p>
    <w:p>
      <w:r>
        <w:t xml:space="preserve">20. </w:t>
        <w:tab/>
        <w:tab/>
        <w:tab/>
        <w:tab/>
        <w:tab/>
        <w:tab/>
        <w:tab/>
        <w:tab/>
        <w:tab/>
        <w:tab/>
        <w:tab/>
        <w:tab/>
        <w:tab/>
        <w:tab/>
        <w:tab/>
        <w:tab/>
        <w:tab/>
        <w:tab/>
        <w:tab/>
        <w:t>Well, you don't seem to know much...   Newbies like you need to know who to pick their fights with here at Gab... :) LOL!!!   Most Gabbers are smart and can immediately smell a damn rat. :tongue:   +1 (Neo)   #Trump #MAGA #KAG #GabFam #SpeakFreely #WalkAway #InfoWars #JobsNotMobs #RedWave #KanyeEffect #HondurasEffect</w:t>
      </w:r>
    </w:p>
    <w:p>
      <w:r>
        <w:rPr>
          <w:b/>
          <w:u w:val="single"/>
        </w:rPr>
        <w:t>110015</w:t>
      </w:r>
    </w:p>
    <w:p>
      <w:r>
        <w:t>1. I don't think it's funny either.</w:t>
      </w:r>
    </w:p>
    <w:p>
      <w:r>
        <w:rPr>
          <w:b/>
          <w:u w:val="single"/>
        </w:rPr>
        <w:t>110016</w:t>
      </w:r>
    </w:p>
    <w:p>
      <w:r>
        <w:t xml:space="preserve">2. </w:t>
        <w:tab/>
        <w:t>DUMB CUNT WEARS A STRAP ON !!   NO RESPECT !!</w:t>
      </w:r>
    </w:p>
    <w:p>
      <w:r>
        <w:rPr>
          <w:b/>
          <w:u w:val="single"/>
        </w:rPr>
        <w:t>110017</w:t>
      </w:r>
    </w:p>
    <w:p>
      <w:r>
        <w:t>1. I kinda like the new shit but then again I'm a zoomer faggot so yeah 🤷‍♂️</w:t>
      </w:r>
    </w:p>
    <w:p>
      <w:r>
        <w:rPr>
          <w:b/>
          <w:u w:val="single"/>
        </w:rPr>
        <w:t>110018</w:t>
      </w:r>
    </w:p>
    <w:p>
      <w:r>
        <w:t>1. RT @FreeBeacon:    Manchin Wanted to Use Opioid Funding on Personal ‘Governor’s Helicopter’ #WVSen https://kek.gg/u/gc8h via @LizWFB</w:t>
      </w:r>
    </w:p>
    <w:p>
      <w:r>
        <w:rPr>
          <w:b/>
          <w:u w:val="single"/>
        </w:rPr>
        <w:t>110019</w:t>
      </w:r>
    </w:p>
    <w:p>
      <w:r>
        <w:t xml:space="preserve">2. </w:t>
        <w:tab/>
        <w:t>He took the Big Farma cash and they flooded the district with all the reject hillbilly heroine.</w:t>
      </w:r>
    </w:p>
    <w:p>
      <w:r>
        <w:rPr>
          <w:b/>
          <w:u w:val="single"/>
        </w:rPr>
        <w:t>110020</w:t>
      </w:r>
    </w:p>
    <w:p>
      <w:r>
        <w:t>1. Tracee Ellis Ross to host 2018 #AMAs: 3 fun facts about the emcee https://kek.gg/u/35Q3h</w:t>
      </w:r>
    </w:p>
    <w:p>
      <w:r>
        <w:rPr>
          <w:b/>
          <w:u w:val="single"/>
        </w:rPr>
        <w:t>110021</w:t>
      </w:r>
    </w:p>
    <w:p>
      <w:r>
        <w:t xml:space="preserve">2. </w:t>
        <w:tab/>
        <w:t>Nigger</w:t>
      </w:r>
    </w:p>
    <w:p>
      <w:r>
        <w:rPr>
          <w:b/>
          <w:u w:val="single"/>
        </w:rPr>
        <w:t>110022</w:t>
      </w:r>
    </w:p>
    <w:p>
      <w:r>
        <w:t>1. Right wingers are vile retarded terrorist pigs.</w:t>
      </w:r>
    </w:p>
    <w:p>
      <w:r>
        <w:rPr>
          <w:b/>
          <w:u w:val="single"/>
        </w:rPr>
        <w:t>110023</w:t>
      </w:r>
    </w:p>
    <w:p>
      <w:r>
        <w:t>1. If you are stupid enough to follow trump-you might be a full on RETARD. trump is a born rich eletist who inherited his wealth,went to Ivy League college on daddy’s dime,dodged the draft 5x,made his money hiring illegal immigrant construction workers and shafting blue collar workers, &amp; went bankruptcy 5x (a form of WELFARE).</w:t>
      </w:r>
    </w:p>
    <w:p>
      <w:r>
        <w:rPr>
          <w:b/>
          <w:u w:val="single"/>
        </w:rPr>
        <w:t>110024</w:t>
      </w:r>
    </w:p>
    <w:p>
      <w:r>
        <w:t xml:space="preserve">2. </w:t>
        <w:tab/>
        <w:t>I voted for Trump.  The only other option was a drunk who put our National Security at risk... Why "RETARDS" would nominate/run such a person as their Presidential candidate.... President Donald J Trump...the wrecking ball of establishment politics.</w:t>
      </w:r>
    </w:p>
    <w:p>
      <w:r>
        <w:rPr>
          <w:b/>
          <w:u w:val="single"/>
        </w:rPr>
        <w:t>110025</w:t>
      </w:r>
    </w:p>
    <w:p>
      <w:r>
        <w:t xml:space="preserve">3. </w:t>
        <w:tab/>
        <w:tab/>
        <w:t>You’re the retard following trump🤣🤣🤣you’re so stupid you make Down syndrome patients look smart 🤣🤣🤣</w:t>
      </w:r>
    </w:p>
    <w:p>
      <w:r>
        <w:rPr>
          <w:b/>
          <w:u w:val="single"/>
        </w:rPr>
        <w:t>110026</w:t>
      </w:r>
    </w:p>
    <w:p>
      <w:r>
        <w:t>1. Anyway,  I am beyond fed up with Alt-Right personalities licking Trump's balls and spinning this bullshit narrative that somehow the GOP is secretly on our side</w:t>
      </w:r>
    </w:p>
    <w:p>
      <w:r>
        <w:rPr>
          <w:b/>
          <w:u w:val="single"/>
        </w:rPr>
        <w:t>110027</w:t>
      </w:r>
    </w:p>
    <w:p>
      <w:r>
        <w:t xml:space="preserve">2. </w:t>
        <w:tab/>
        <w:t>I wonder if this was their plan from the beginning. In 2015 the alt-right seemed unstoppable. The only thing that could destroy the alt-right was co-option by the GOP establishment, just like they did with the Tea Party. Then all of a sudden you have Ricky Vaughn as a leader of the alt-right, supported by TRS and The Daily Stormer, trying to merge the alt-right into the Republican party as the "hard-edge of the GOP".</w:t>
      </w:r>
    </w:p>
    <w:p>
      <w:r>
        <w:rPr>
          <w:b/>
          <w:u w:val="single"/>
        </w:rPr>
        <w:t>110028</w:t>
      </w:r>
    </w:p>
    <w:p>
      <w:r>
        <w:t xml:space="preserve">3. </w:t>
        <w:tab/>
        <w:tab/>
        <w:t>There were a lot of people taking credit retrospectively.  Nobody voted for them, they had no influence.  They are only coat tail riders.  TFB, typical faggot behavior, trying to stick their dick up someone's ass.</w:t>
      </w:r>
    </w:p>
    <w:p>
      <w:r>
        <w:rPr>
          <w:b/>
          <w:u w:val="single"/>
        </w:rPr>
        <w:t>110029</w:t>
      </w:r>
    </w:p>
    <w:p>
      <w:r>
        <w:t>1. Internet nazis-   &gt;Posts derogatory, retarded ass bullshit at people who don't want to talk to them. Cries like little bitches when someone shows them something they don't like.   &gt;Trolls other people's shit, cries about "muh free speech" when it gets removed from groups they aren't welcome in. Vigorously polices their own groups for things they don't like.</w:t>
      </w:r>
    </w:p>
    <w:p>
      <w:r>
        <w:rPr>
          <w:b/>
          <w:u w:val="single"/>
        </w:rPr>
        <w:t>110030</w:t>
      </w:r>
    </w:p>
    <w:p>
      <w:r>
        <w:t xml:space="preserve">2. </w:t>
        <w:tab/>
        <w:t>quite often, those that are seen as internet Nazis have the intellectual advantage and talk fact.  It's the " nice " people who run, block etc after picking a fight</w:t>
      </w:r>
    </w:p>
    <w:p>
      <w:r>
        <w:rPr>
          <w:b/>
          <w:u w:val="single"/>
        </w:rPr>
        <w:t>110031</w:t>
      </w:r>
    </w:p>
    <w:p>
      <w:r>
        <w:t xml:space="preserve">3. </w:t>
        <w:tab/>
        <w:t>If only Germany would have invented anything between 1933-1945 we'd have a strong case.  Shucks.</w:t>
      </w:r>
    </w:p>
    <w:p>
      <w:r>
        <w:rPr>
          <w:b/>
          <w:u w:val="single"/>
        </w:rPr>
        <w:t>110032</w:t>
      </w:r>
    </w:p>
    <w:p>
      <w:r>
        <w:t xml:space="preserve">4. </w:t>
        <w:tab/>
        <w:tab/>
        <w:t>I learned today Germany shifted the automobile from being designed to handle all roads to being designed for engineered roads. Quantum leap from buggies to what we drive today.</w:t>
      </w:r>
    </w:p>
    <w:p>
      <w:r>
        <w:rPr>
          <w:b/>
          <w:u w:val="single"/>
        </w:rPr>
        <w:t>110033</w:t>
      </w:r>
    </w:p>
    <w:p>
      <w:r>
        <w:t xml:space="preserve">5. </w:t>
        <w:tab/>
        <w:tab/>
        <w:t>Post later when you find it in History please.</w:t>
      </w:r>
    </w:p>
    <w:p>
      <w:r>
        <w:rPr>
          <w:b/>
          <w:u w:val="single"/>
        </w:rPr>
        <w:t>110034</w:t>
      </w:r>
    </w:p>
    <w:p>
      <w:r>
        <w:t xml:space="preserve">6. </w:t>
        <w:tab/>
        <w:t>Sounds like Israel.</w:t>
      </w:r>
    </w:p>
    <w:p>
      <w:r>
        <w:rPr>
          <w:b/>
          <w:u w:val="single"/>
        </w:rPr>
        <w:t>110035</w:t>
      </w:r>
    </w:p>
    <w:p>
      <w:r>
        <w:t>1. just thought that being a nice neighbor id ask a few questions and seeing I hardly know you then this is a truly plausible question to ask better yet no question just will leave this here and make of it what you will  no need to send me a reply its either you or someones busting ya chonie's have a great day    @Gee</w:t>
      </w:r>
    </w:p>
    <w:p>
      <w:r>
        <w:rPr>
          <w:b/>
          <w:u w:val="single"/>
        </w:rPr>
        <w:t>110036</w:t>
      </w:r>
    </w:p>
    <w:p>
      <w:r>
        <w:t xml:space="preserve">2. </w:t>
        <w:tab/>
        <w:t>it's obviously a parody you fuckin retard</w:t>
      </w:r>
    </w:p>
    <w:p>
      <w:r>
        <w:rPr>
          <w:b/>
          <w:u w:val="single"/>
        </w:rPr>
        <w:t>110037</w:t>
      </w:r>
    </w:p>
    <w:p>
      <w:r>
        <w:t>1. Fuck off twat</w:t>
      </w:r>
    </w:p>
    <w:p>
      <w:r>
        <w:rPr>
          <w:b/>
          <w:u w:val="single"/>
        </w:rPr>
        <w:t>110038</w:t>
      </w:r>
    </w:p>
    <w:p>
      <w:r>
        <w:t>1. Actually Julia today is my day to mock you, enjoy your suffering and let you know that the worst is yet to come.   Similar to yesterday and tomorrow.</w:t>
      </w:r>
    </w:p>
    <w:p>
      <w:r>
        <w:rPr>
          <w:b/>
          <w:u w:val="single"/>
        </w:rPr>
        <w:t>110039</w:t>
      </w:r>
    </w:p>
    <w:p>
      <w:r>
        <w:t xml:space="preserve">2. </w:t>
        <w:tab/>
        <w:t>Why is her fellow tribesmen upset with her</w:t>
      </w:r>
    </w:p>
    <w:p>
      <w:r>
        <w:rPr>
          <w:b/>
          <w:u w:val="single"/>
        </w:rPr>
        <w:t>110040</w:t>
      </w:r>
    </w:p>
    <w:p>
      <w:r>
        <w:t xml:space="preserve">3. </w:t>
        <w:tab/>
        <w:tab/>
        <w:t>She ran her cunt mouth a bit too much and blamed her fellow jews for BAD ORANGE MAN instead of fellow white people  https://twitter.com/juliaioffe/status/1056219660444676097</w:t>
      </w:r>
    </w:p>
    <w:p>
      <w:r>
        <w:rPr>
          <w:b/>
          <w:u w:val="single"/>
        </w:rPr>
        <w:t>110041</w:t>
      </w:r>
    </w:p>
    <w:p>
      <w:r>
        <w:t>1. Token Negro? So on our census forms we went from Negro to Black to African American &amp; now we're back to Negro again after 50 years, WTF CNN ?   I wish these Black Liberals would pick a name &amp; stick with it, it's costing a fortune reprinting all these government forms..</w:t>
      </w:r>
    </w:p>
    <w:p>
      <w:r>
        <w:rPr>
          <w:b/>
          <w:u w:val="single"/>
        </w:rPr>
        <w:t>110042</w:t>
      </w:r>
    </w:p>
    <w:p>
      <w:r>
        <w:t xml:space="preserve">2. </w:t>
        <w:tab/>
        <w:t>How about NIGGER ??  They haven't accepted that yet, but that's what whitey calls 'em and that's what they call each other.</w:t>
      </w:r>
    </w:p>
    <w:p>
      <w:r>
        <w:rPr>
          <w:b/>
          <w:u w:val="single"/>
        </w:rPr>
        <w:t>110043</w:t>
      </w:r>
    </w:p>
    <w:p>
      <w:r>
        <w:t>1. Poll time. Let's see how many NatSocs we can force to lie lol   NatSocs! If you had to move to live in the Middle East permanently with your wife and kids, living totally under your host country's laws and customs, where would you prefer to go?</w:t>
      </w:r>
    </w:p>
    <w:p>
      <w:r>
        <w:rPr>
          <w:b/>
          <w:u w:val="single"/>
        </w:rPr>
        <w:t>110044</w:t>
      </w:r>
    </w:p>
    <w:p>
      <w:r>
        <w:t xml:space="preserve">2. </w:t>
        <w:tab/>
        <w:t>OH WAOW YOU GOT ME   I WANT TO MOVE TO COUNTRY WITH SPYWARE DEVELOPMENT OFFICES AND FAG PRIDE PARADE   NOT COUNTRY WITH F-14 SPARE PARTS PRODUCTION LINE AND FAGS THROWN OFF ROOFTOPS</w:t>
      </w:r>
    </w:p>
    <w:p>
      <w:r>
        <w:rPr>
          <w:b/>
          <w:u w:val="single"/>
        </w:rPr>
        <w:t>110045</w:t>
      </w:r>
    </w:p>
    <w:p>
      <w:r>
        <w:t xml:space="preserve">3. </w:t>
        <w:tab/>
        <w:tab/>
        <w:t>i would prefer to live in fucking congo before israel</w:t>
      </w:r>
    </w:p>
    <w:p>
      <w:r>
        <w:rPr>
          <w:b/>
          <w:u w:val="single"/>
        </w:rPr>
        <w:t>110046</w:t>
      </w:r>
    </w:p>
    <w:p>
      <w:r>
        <w:t xml:space="preserve">4. </w:t>
        <w:tab/>
        <w:tab/>
        <w:tab/>
        <w:t>Imagine having the choice between living in a 100x scale Kiryas Joel- but with more inbred and retarded Jews- and a real country with plentiful FN FALs and thik West African hotties- and choosing the former.</w:t>
      </w:r>
    </w:p>
    <w:p>
      <w:r>
        <w:rPr>
          <w:b/>
          <w:u w:val="single"/>
        </w:rPr>
        <w:t>110047</w:t>
      </w:r>
    </w:p>
    <w:p>
      <w:r>
        <w:t>1. And this faggot didn't immediately start swinging on anyone, what trash, but I'm the retard because I think we should murder employees of the federal government, right.</w:t>
      </w:r>
    </w:p>
    <w:p>
      <w:r>
        <w:rPr>
          <w:b/>
          <w:u w:val="single"/>
        </w:rPr>
        <w:t>110048</w:t>
      </w:r>
    </w:p>
    <w:p>
      <w:r>
        <w:t xml:space="preserve">2. </w:t>
        <w:tab/>
        <w:t>Me when someone accuses me of being extreme for wanting to murder everyone in the federal govt:</w:t>
      </w:r>
    </w:p>
    <w:p>
      <w:r>
        <w:rPr>
          <w:b/>
          <w:u w:val="single"/>
        </w:rPr>
        <w:t>110049</w:t>
      </w:r>
    </w:p>
    <w:p>
      <w:r>
        <w:t>1. IDIOTS ........................ RANGEMASTER COULD HAVE BROUGHT YOU DOWN LIKE A MUZZIE IN THE SAND-BOX FOR THAT ..................  https://www.facebook.com/Aim0holiks/videos/260425174643535/UzpfSTE4NDQzMjg1Njg6MTg3NjcyNTI5OTExMzg4MQ/</w:t>
      </w:r>
    </w:p>
    <w:p>
      <w:r>
        <w:rPr>
          <w:b/>
          <w:u w:val="single"/>
        </w:rPr>
        <w:t>110050</w:t>
      </w:r>
    </w:p>
    <w:p>
      <w:r>
        <w:t>1. Behind him is his Muzzie Girlfriend.  Figures...</w:t>
      </w:r>
    </w:p>
    <w:p>
      <w:r>
        <w:rPr>
          <w:b/>
          <w:u w:val="single"/>
        </w:rPr>
        <w:t>110051</w:t>
      </w:r>
    </w:p>
    <w:p>
      <w:r>
        <w:t>1. Is this where the Nazis congregate these days?</w:t>
      </w:r>
    </w:p>
    <w:p>
      <w:r>
        <w:rPr>
          <w:b/>
          <w:u w:val="single"/>
        </w:rPr>
        <w:t>110052</w:t>
      </w:r>
    </w:p>
    <w:p>
      <w:r>
        <w:t xml:space="preserve">2. </w:t>
        <w:tab/>
        <w:t>The only Nazis is you fucking faggot ass LIBERALS trying to shut down free speech! You fucking weak ass, pussy!</w:t>
      </w:r>
    </w:p>
    <w:p>
      <w:r>
        <w:rPr>
          <w:b/>
          <w:u w:val="single"/>
        </w:rPr>
        <w:t>110053</w:t>
      </w:r>
    </w:p>
    <w:p>
      <w:r>
        <w:t>1. Lolicon is legal because it's just a fucking illustration, imagine begin so retarded that you think drawings and other inanimate objects have rights LMAO kys</w:t>
      </w:r>
    </w:p>
    <w:p>
      <w:r>
        <w:rPr>
          <w:b/>
          <w:u w:val="single"/>
        </w:rPr>
        <w:t>110054</w:t>
      </w:r>
    </w:p>
    <w:p>
      <w:r>
        <w:t xml:space="preserve">2. </w:t>
        <w:tab/>
        <w:t>Hahahahahahahaha How The Fuck Is Loli Child Porn Hahahaha Nigga They're Just Fucking Drawings Like Nigga Close Your Eyes Haha</w:t>
      </w:r>
    </w:p>
    <w:p>
      <w:r>
        <w:rPr>
          <w:b/>
          <w:u w:val="single"/>
        </w:rPr>
        <w:t>110055</w:t>
      </w:r>
    </w:p>
    <w:p>
      <w:r>
        <w:t xml:space="preserve">3. </w:t>
        <w:tab/>
        <w:tab/>
        <w:t>If they scream loud enough about peoples harmless drawings then other people won't look for their *ahem*" collection.</w:t>
      </w:r>
    </w:p>
    <w:p>
      <w:r>
        <w:rPr>
          <w:b/>
          <w:u w:val="single"/>
        </w:rPr>
        <w:t>110056</w:t>
      </w:r>
    </w:p>
    <w:p>
      <w:r>
        <w:t xml:space="preserve">4. </w:t>
        <w:tab/>
        <w:t>Torba knows this, he is afraid that (((someone))) will start a spurious lawsuit anyway with the intent of just bankrupting him.</w:t>
      </w:r>
    </w:p>
    <w:p>
      <w:r>
        <w:rPr>
          <w:b/>
          <w:u w:val="single"/>
        </w:rPr>
        <w:t>110057</w:t>
      </w:r>
    </w:p>
    <w:p>
      <w:r>
        <w:t xml:space="preserve">5. </w:t>
        <w:tab/>
        <w:tab/>
        <w:t>Because ((("liberal"))) judges devided that the First Amendment should have categorical holes.</w:t>
      </w:r>
    </w:p>
    <w:p>
      <w:r>
        <w:rPr>
          <w:b/>
          <w:u w:val="single"/>
        </w:rPr>
        <w:t>110058</w:t>
      </w:r>
    </w:p>
    <w:p>
      <w:r>
        <w:t xml:space="preserve">6. </w:t>
        <w:tab/>
        <w:tab/>
        <w:t>Yes.  So please my fellow animeposters, just let this issue die, we have hundreds of other places we can get lolicon hentai from, some people only have this place to talk about politics.</w:t>
      </w:r>
    </w:p>
    <w:p>
      <w:r>
        <w:rPr>
          <w:b/>
          <w:u w:val="single"/>
        </w:rPr>
        <w:t>110059</w:t>
      </w:r>
    </w:p>
    <w:p>
      <w:r>
        <w:t xml:space="preserve">7. </w:t>
        <w:tab/>
        <w:tab/>
        <w:t>Maybe Torba just remembers what happened to Mathew Hale.  Wise</w:t>
      </w:r>
    </w:p>
    <w:p>
      <w:r>
        <w:rPr>
          <w:b/>
          <w:u w:val="single"/>
        </w:rPr>
        <w:t>110060</w:t>
      </w:r>
    </w:p>
    <w:p>
      <w:r>
        <w:t xml:space="preserve">8. </w:t>
        <w:tab/>
        <w:tab/>
        <w:t>Nobody even posted loli hentai.</w:t>
      </w:r>
    </w:p>
    <w:p>
      <w:r>
        <w:rPr>
          <w:b/>
          <w:u w:val="single"/>
        </w:rPr>
        <w:t>110061</w:t>
      </w:r>
    </w:p>
    <w:p>
      <w:r>
        <w:t xml:space="preserve">9. </w:t>
        <w:tab/>
        <w:t>"drawings cause pedophiles" is the "video games cause school shootings" of gab</w:t>
      </w:r>
    </w:p>
    <w:p>
      <w:r>
        <w:rPr>
          <w:b/>
          <w:u w:val="single"/>
        </w:rPr>
        <w:t>110062</w:t>
      </w:r>
    </w:p>
    <w:p>
      <w:r>
        <w:t>1. #NoMenMidterms</w:t>
      </w:r>
    </w:p>
    <w:p>
      <w:r>
        <w:rPr>
          <w:b/>
          <w:u w:val="single"/>
        </w:rPr>
        <w:t>110063</w:t>
      </w:r>
    </w:p>
    <w:p>
      <w:r>
        <w:t xml:space="preserve">2. </w:t>
        <w:tab/>
        <w:t>Nah, #NoWomenMidterms. #NoMudMidterms. Always.</w:t>
      </w:r>
    </w:p>
    <w:p>
      <w:r>
        <w:rPr>
          <w:b/>
          <w:u w:val="single"/>
        </w:rPr>
        <w:t>110064</w:t>
      </w:r>
    </w:p>
    <w:p>
      <w:r>
        <w:t xml:space="preserve">3. </w:t>
        <w:tab/>
        <w:tab/>
        <w:t>Jesus Christ...ya gotta be kidding me....and yet another biased agenda...#VoteMenVote</w:t>
      </w:r>
    </w:p>
    <w:p>
      <w:r>
        <w:rPr>
          <w:b/>
          <w:u w:val="single"/>
        </w:rPr>
        <w:t>110065</w:t>
      </w:r>
    </w:p>
    <w:p>
      <w:r>
        <w:t xml:space="preserve">4. </w:t>
        <w:tab/>
        <w:tab/>
        <w:tab/>
        <w:t>No more biased than yours.</w:t>
      </w:r>
    </w:p>
    <w:p>
      <w:r>
        <w:rPr>
          <w:b/>
          <w:u w:val="single"/>
        </w:rPr>
        <w:t>110066</w:t>
      </w:r>
    </w:p>
    <w:p>
      <w:r>
        <w:t xml:space="preserve">5. </w:t>
        <w:tab/>
        <w:tab/>
        <w:tab/>
        <w:tab/>
        <w:t>Seriously....since I believe EVERY  U.S. citizen has the right to vote....tell me exactly how that’s biased....can’t wait to hear this bullshit...</w:t>
      </w:r>
    </w:p>
    <w:p>
      <w:r>
        <w:rPr>
          <w:b/>
          <w:u w:val="single"/>
        </w:rPr>
        <w:t>110067</w:t>
      </w:r>
    </w:p>
    <w:p>
      <w:r>
        <w:t xml:space="preserve">6. </w:t>
        <w:tab/>
        <w:tab/>
        <w:tab/>
        <w:tab/>
        <w:tab/>
        <w:t>You have an opinion, and believe only your opinion is valid. Textbook bias. Jesus....SMDH</w:t>
      </w:r>
    </w:p>
    <w:p>
      <w:r>
        <w:rPr>
          <w:b/>
          <w:u w:val="single"/>
        </w:rPr>
        <w:t>110068</w:t>
      </w:r>
    </w:p>
    <w:p>
      <w:r>
        <w:t xml:space="preserve">7. </w:t>
        <w:tab/>
        <w:tab/>
        <w:tab/>
        <w:tab/>
        <w:tab/>
        <w:tab/>
        <w:t>Holy fuck..you’re a loon...yep pure bullshit when you read bias....into  EVERY U.S. CITIZEN....that’s all encompassing sweetheart...absolutely free of any type of bias...yet I see your page is full of biased rhetoric...fuck off...get a life...feel free to rant..I luv the mute button..don’t you...clueless cunt</w:t>
      </w:r>
    </w:p>
    <w:p>
      <w:r>
        <w:rPr>
          <w:b/>
          <w:u w:val="single"/>
        </w:rPr>
        <w:t>110069</w:t>
      </w:r>
    </w:p>
    <w:p>
      <w:r>
        <w:t xml:space="preserve">8. </w:t>
        <w:tab/>
        <w:tab/>
        <w:tab/>
        <w:tab/>
        <w:tab/>
        <w:tab/>
        <w:tab/>
        <w:t>Yep, you certainly are a clueless cunt. ROFLMAO at you, having just proven I was right</w:t>
      </w:r>
    </w:p>
    <w:p>
      <w:r>
        <w:rPr>
          <w:b/>
          <w:u w:val="single"/>
        </w:rPr>
        <w:t>110070</w:t>
      </w:r>
    </w:p>
    <w:p>
      <w:r>
        <w:t>1. Unfuckingbelieveable. I swear these people could get away with murder.</w:t>
      </w:r>
    </w:p>
    <w:p>
      <w:r>
        <w:rPr>
          <w:b/>
          <w:u w:val="single"/>
        </w:rPr>
        <w:t>110071</w:t>
      </w:r>
    </w:p>
    <w:p>
      <w:r>
        <w:t xml:space="preserve">2. </w:t>
        <w:tab/>
        <w:t>I'm not even surprised. It's Orange County. That's why they pull the stunts that they do there. You can bet your bottom dollar that this nigger knows not to pulll this shit in Sampson or Moore county, for example.</w:t>
      </w:r>
    </w:p>
    <w:p>
      <w:r>
        <w:rPr>
          <w:b/>
          <w:u w:val="single"/>
        </w:rPr>
        <w:t>110072</w:t>
      </w:r>
    </w:p>
    <w:p>
      <w:r>
        <w:t>1. Reminder: Today is another day that #POTUS 45 did not end #QAnon. The information has obviously gone global, so a very strong chance  #Trump knows about #Q. Especially with all the Pathetic MSM hit pieces. But, he hasn't ended it. 😂 Telling! #TrueMAGA</w:t>
      </w:r>
    </w:p>
    <w:p>
      <w:r>
        <w:rPr>
          <w:b/>
          <w:u w:val="single"/>
        </w:rPr>
        <w:t>110073</w:t>
      </w:r>
    </w:p>
    <w:p>
      <w:r>
        <w:t xml:space="preserve">2. </w:t>
        <w:tab/>
        <w:t>Were it true why bring attention to it? The MSM buries true news by not reporting it. The real truth is they played you like an accordion, knowing attacking Q would bring him more Q-tards under his spell. A grand illusion to tranquilize the masses.</w:t>
      </w:r>
    </w:p>
    <w:p>
      <w:r>
        <w:rPr>
          <w:b/>
          <w:u w:val="single"/>
        </w:rPr>
        <w:t>110074</w:t>
      </w:r>
    </w:p>
    <w:p>
      <w:r>
        <w:t xml:space="preserve">3. </w:t>
        <w:tab/>
        <w:tab/>
        <w:t>Prove that #Q is fake, cupcake. You can't. All you have is blather. 😂 Weak Sauce.</w:t>
      </w:r>
    </w:p>
    <w:p>
      <w:r>
        <w:rPr>
          <w:b/>
          <w:u w:val="single"/>
        </w:rPr>
        <w:t>110075</w:t>
      </w:r>
    </w:p>
    <w:p>
      <w:r>
        <w:t xml:space="preserve">4. </w:t>
        <w:tab/>
        <w:tab/>
        <w:tab/>
        <w:t>Tell me when Q's first prediction came true again?</w:t>
      </w:r>
    </w:p>
    <w:p>
      <w:r>
        <w:rPr>
          <w:b/>
          <w:u w:val="single"/>
        </w:rPr>
        <w:t>110076</w:t>
      </w:r>
    </w:p>
    <w:p>
      <w:r>
        <w:t xml:space="preserve">5. </w:t>
        <w:tab/>
        <w:tab/>
        <w:tab/>
        <w:tab/>
        <w:t>Maybe I'll consider it right after you prove your assertion that #Q is fake. Maybe.</w:t>
      </w:r>
    </w:p>
    <w:p>
      <w:r>
        <w:rPr>
          <w:b/>
          <w:u w:val="single"/>
        </w:rPr>
        <w:t>110077</w:t>
      </w:r>
    </w:p>
    <w:p>
      <w:r>
        <w:t xml:space="preserve">6. </w:t>
        <w:tab/>
        <w:tab/>
        <w:tab/>
        <w:tab/>
        <w:tab/>
        <w:t>Proving every one of his predictions wrong is proving he is fake you retard</w:t>
      </w:r>
    </w:p>
    <w:p>
      <w:r>
        <w:rPr>
          <w:b/>
          <w:u w:val="single"/>
        </w:rPr>
        <w:t>110078</w:t>
      </w:r>
    </w:p>
    <w:p>
      <w:r>
        <w:t>1. Remember I said I have the pic of their UV party where the guests were nude?   Look, it's the little monkey face cunt herself, and Mr take-out-his-front-teeth-Podesta</w:t>
      </w:r>
    </w:p>
    <w:p>
      <w:r>
        <w:rPr>
          <w:b/>
          <w:u w:val="single"/>
        </w:rPr>
        <w:t>110079</w:t>
      </w:r>
    </w:p>
    <w:p>
      <w:r>
        <w:t>1. What do you call this Eddie?   https://twitter.com/EmilyGorcenski/status/1052056012050653185</w:t>
      </w:r>
    </w:p>
    <w:p>
      <w:r>
        <w:rPr>
          <w:b/>
          <w:u w:val="single"/>
        </w:rPr>
        <w:t>110080</w:t>
      </w:r>
    </w:p>
    <w:p>
      <w:r>
        <w:t xml:space="preserve">2. </w:t>
        <w:tab/>
        <w:t>Masked anarchists in Atlanta, Georgia carrying railroad ties in support of protests in North Dakota</w:t>
      </w:r>
    </w:p>
    <w:p>
      <w:r>
        <w:rPr>
          <w:b/>
          <w:u w:val="single"/>
        </w:rPr>
        <w:t>110081</w:t>
      </w:r>
    </w:p>
    <w:p>
      <w:r>
        <w:t xml:space="preserve">3. </w:t>
        <w:tab/>
        <w:tab/>
        <w:t>These people are domestic terrorists who placed railroad ties on railroad tracks in Atlanta in order to sabotage America's infrastructure</w:t>
      </w:r>
    </w:p>
    <w:p>
      <w:r>
        <w:rPr>
          <w:b/>
          <w:u w:val="single"/>
        </w:rPr>
        <w:t>110082</w:t>
      </w:r>
    </w:p>
    <w:p>
      <w:r>
        <w:t xml:space="preserve">4. </w:t>
        <w:tab/>
        <w:tab/>
        <w:tab/>
        <w:t>why am I NOT surprised? niggers and nigger lovers</w:t>
      </w:r>
    </w:p>
    <w:p>
      <w:r>
        <w:rPr>
          <w:b/>
          <w:u w:val="single"/>
        </w:rPr>
        <w:t>110083</w:t>
      </w:r>
    </w:p>
    <w:p>
      <w:r>
        <w:t>1. A recent report reveals a large amount of money that W.K. Kellogg donated to left-wing, pro-socialist organizations with the help of the Clintons and George Soros. http://dailyheadlines.net/kellogg-makes-unbelievable-anti-trump-move/</w:t>
      </w:r>
    </w:p>
    <w:p>
      <w:r>
        <w:rPr>
          <w:b/>
          <w:u w:val="single"/>
        </w:rPr>
        <w:t>110084</w:t>
      </w:r>
    </w:p>
    <w:p>
      <w:r>
        <w:t xml:space="preserve">2. </w:t>
        <w:tab/>
        <w:t>Who eats cereals anyway now? It's not paleo, just cheap toxic nigger food.</w:t>
      </w:r>
    </w:p>
    <w:p>
      <w:r>
        <w:rPr>
          <w:b/>
          <w:u w:val="single"/>
        </w:rPr>
        <w:t>110085</w:t>
      </w:r>
    </w:p>
    <w:p>
      <w:r>
        <w:t xml:space="preserve">3. </w:t>
        <w:tab/>
        <w:tab/>
        <w:t>I never ate it.  I used to eat pop-tarts when I was a kid, but never cereal. I curb the carbs now too.</w:t>
      </w:r>
    </w:p>
    <w:p>
      <w:r>
        <w:rPr>
          <w:b/>
          <w:u w:val="single"/>
        </w:rPr>
        <w:t>110086</w:t>
      </w:r>
    </w:p>
    <w:p>
      <w:r>
        <w:t xml:space="preserve">4. </w:t>
        <w:tab/>
        <w:tab/>
        <w:t>Did your mom serve your pop tarts with mtn dew?</w:t>
      </w:r>
    </w:p>
    <w:p>
      <w:r>
        <w:rPr>
          <w:b/>
          <w:u w:val="single"/>
        </w:rPr>
        <w:t>110087</w:t>
      </w:r>
    </w:p>
    <w:p>
      <w:r>
        <w:t xml:space="preserve">5. </w:t>
        <w:tab/>
        <w:tab/>
        <w:t>No. Lol. I'm not American</w:t>
      </w:r>
    </w:p>
    <w:p>
      <w:r>
        <w:rPr>
          <w:b/>
          <w:u w:val="single"/>
        </w:rPr>
        <w:t>110088</w:t>
      </w:r>
    </w:p>
    <w:p>
      <w:r>
        <w:t>1. Kavanaugh on track for confirmation. Flake: 'no additional' corroboration. Collins: 'very thorough' FBI report    https://www.washingtonexaminer.com/news/white-house-fully-confident-of-kavanaugh-vote-after-receiving-fbi-report</w:t>
      </w:r>
    </w:p>
    <w:p>
      <w:r>
        <w:rPr>
          <w:b/>
          <w:u w:val="single"/>
        </w:rPr>
        <w:t>110089</w:t>
      </w:r>
    </w:p>
    <w:p>
      <w:r>
        <w:t xml:space="preserve">2. </w:t>
        <w:tab/>
        <w:t>Trump probably told Flake he'd punch him so hard he'd correct that nose if he didn't confirm.</w:t>
      </w:r>
    </w:p>
    <w:p>
      <w:r>
        <w:rPr>
          <w:b/>
          <w:u w:val="single"/>
        </w:rPr>
        <w:t>110090</w:t>
      </w:r>
    </w:p>
    <w:p>
      <w:r>
        <w:t xml:space="preserve">3. </w:t>
        <w:tab/>
        <w:tab/>
        <w:t>Or mess up his faggot hairdo.</w:t>
      </w:r>
    </w:p>
    <w:p>
      <w:r>
        <w:rPr>
          <w:b/>
          <w:u w:val="single"/>
        </w:rPr>
        <w:t>110091</w:t>
      </w:r>
    </w:p>
    <w:p>
      <w:r>
        <w:t>1. This is getting more and more bizarre now. "Alien DNA". Fan of the X Files? We have some Neanderthal DNA if that's what you mean? What your parents had to create you is between you and them son. Can't help you there. Live long and prosper :)</w:t>
      </w:r>
    </w:p>
    <w:p>
      <w:r>
        <w:rPr>
          <w:b/>
          <w:u w:val="single"/>
        </w:rPr>
        <w:t>110092</w:t>
      </w:r>
    </w:p>
    <w:p>
      <w:r>
        <w:t xml:space="preserve">2. </w:t>
        <w:tab/>
        <w:t>I think this is his mother</w:t>
      </w:r>
    </w:p>
    <w:p>
      <w:r>
        <w:rPr>
          <w:b/>
          <w:u w:val="single"/>
        </w:rPr>
        <w:t>110093</w:t>
      </w:r>
    </w:p>
    <w:p>
      <w:r>
        <w:t xml:space="preserve">3. </w:t>
        <w:tab/>
        <w:tab/>
        <w:t>said the cunt who touches up little boys yeah Carter told me all about it</w:t>
      </w:r>
    </w:p>
    <w:p>
      <w:r>
        <w:rPr>
          <w:b/>
          <w:u w:val="single"/>
        </w:rPr>
        <w:t>110094</w:t>
      </w:r>
    </w:p>
    <w:p>
      <w:r>
        <w:t>1. Toledo, OH. Inner-city public nigger schools rated F. The response is surreal. @ImperivmEvropa</w:t>
      </w:r>
    </w:p>
    <w:p>
      <w:r>
        <w:rPr>
          <w:b/>
          <w:u w:val="single"/>
        </w:rPr>
        <w:t>110095</w:t>
      </w:r>
    </w:p>
    <w:p>
      <w:r>
        <w:t>1. @a  Gab Fam:  The House of Saud is the 2nd largest investor in Twitter.  [Here is Prince Al-Waleed meeting with Jack Dorsey]  If you have been kicked off of this platform, please support Senator Rand Paul's Bill to end arms sales to Saudi Arabia.</w:t>
      </w:r>
    </w:p>
    <w:p>
      <w:r>
        <w:rPr>
          <w:b/>
          <w:u w:val="single"/>
        </w:rPr>
        <w:t>110096</w:t>
      </w:r>
    </w:p>
    <w:p>
      <w:r>
        <w:t xml:space="preserve">2. </w:t>
        <w:tab/>
        <w:t>Jack being a faggot meeting Arabs? I hope he doesn't get flogged to death.</w:t>
      </w:r>
    </w:p>
    <w:p>
      <w:r>
        <w:rPr>
          <w:b/>
          <w:u w:val="single"/>
        </w:rPr>
        <w:t>110097</w:t>
      </w:r>
    </w:p>
    <w:p>
      <w:r>
        <w:t>1. COWARDLY FAGGOT Eric Holder Whips Up Democrats: When They Go Low, We Kick Them   https://www.zerohedge.com/news/2018-10-10/eric-holder-whips-democrats-when-they-go-low-we-kick-them</w:t>
      </w:r>
    </w:p>
    <w:p>
      <w:r>
        <w:rPr>
          <w:b/>
          <w:u w:val="single"/>
        </w:rPr>
        <w:t>110098</w:t>
      </w:r>
    </w:p>
    <w:p>
      <w:r>
        <w:t>1. In the West, favouritism given Islam currently exceeds that of Judaism in many western nations. Lots of neonazis carry on about Jewish power, but Jews aren't given free housing in Germany or always go straight onto welfare and encouraged to breed like rabbits as Muslims are in the UK. Jews don't have special no-go zones where the police are too scared to go.</w:t>
      </w:r>
    </w:p>
    <w:p>
      <w:r>
        <w:rPr>
          <w:b/>
          <w:u w:val="single"/>
        </w:rPr>
        <w:t>110099</w:t>
      </w:r>
    </w:p>
    <w:p>
      <w:r>
        <w:t xml:space="preserve">2. </w:t>
        <w:tab/>
        <w:t>Go on Twitter. See who is advocating and spending the most money on globalism and multi-culturalism. You will notice they are Jews. then look for their opinions on Isreal and they are hardcore ethno-nationalists. Muslims are a symptom like rats carrying a disease. The disease itself only spreads through exploiting our weakness. The disease is the Jew.</w:t>
      </w:r>
    </w:p>
    <w:p>
      <w:r>
        <w:rPr>
          <w:b/>
          <w:u w:val="single"/>
        </w:rPr>
        <w:t>110100</w:t>
      </w:r>
    </w:p>
    <w:p>
      <w:r>
        <w:t xml:space="preserve">3. </w:t>
        <w:tab/>
        <w:tab/>
        <w:t>I don't bother with seeing Twitter as any kind of source. Bots and rent-a-trolls can advocate for anything without demonstrating that most people think like that.  Not all Jews think alike. Do you think that common Jews want to be killed by Muslims? No, it's the super-rich elites, and they aren't all Jews. They're globalists of all kinds.</w:t>
      </w:r>
    </w:p>
    <w:p>
      <w:r>
        <w:rPr>
          <w:b/>
          <w:u w:val="single"/>
        </w:rPr>
        <w:t>110101</w:t>
      </w:r>
    </w:p>
    <w:p>
      <w:r>
        <w:t xml:space="preserve">4. </w:t>
        <w:tab/>
        <w:tab/>
        <w:tab/>
        <w:t>Yet it's not all trolls or bots there are plenty of verified officials on there. And it's not like they are not taking action based on what they say. Most super-rich elites are Jews or have financial ties with jews as to have shared interest. Most people at the top are Jewish. That's not a mere coincidence that they all happen to push a similar agenda.</w:t>
      </w:r>
    </w:p>
    <w:p>
      <w:r>
        <w:rPr>
          <w:b/>
          <w:u w:val="single"/>
        </w:rPr>
        <w:t>110102</w:t>
      </w:r>
    </w:p>
    <w:p>
      <w:r>
        <w:t xml:space="preserve">5. </w:t>
        <w:tab/>
        <w:tab/>
        <w:tab/>
        <w:tab/>
        <w:t>Super-rich elites aren't all Jews, nor even the majority. Jews aren't always Zionists, and Zionists aren't always Jews. Many Christians are Zionists. There are Muslims who are Zionists. The super-rich are often deranged arrogant sociopaths with huge egos and mad plans for world domination. Jews are being used too. They're often the useful idiots.</w:t>
      </w:r>
    </w:p>
    <w:p>
      <w:r>
        <w:rPr>
          <w:b/>
          <w:u w:val="single"/>
        </w:rPr>
        <w:t>110103</w:t>
      </w:r>
    </w:p>
    <w:p>
      <w:r>
        <w:t xml:space="preserve">6. </w:t>
        <w:tab/>
        <w:tab/>
        <w:tab/>
        <w:tab/>
        <w:tab/>
        <w:t>No the majority of the super-rich elites are Jewish. Sure you have a few Hillary's who are not but they are certainly shilling for them. At least those with any actual power. I am not speaking of celebrities and the normal rich. And no Jews are hardly being used they are not idiots. Not the elites anyway.</w:t>
      </w:r>
    </w:p>
    <w:p>
      <w:r>
        <w:rPr>
          <w:b/>
          <w:u w:val="single"/>
        </w:rPr>
        <w:t>110104</w:t>
      </w:r>
    </w:p>
    <w:p>
      <w:r>
        <w:t xml:space="preserve">7. </w:t>
        <w:tab/>
        <w:tab/>
        <w:tab/>
        <w:tab/>
        <w:tab/>
        <w:tab/>
        <w:t>Not according to Forbes. https://www.forbes.com/billionaires/list/</w:t>
      </w:r>
    </w:p>
    <w:p>
      <w:r>
        <w:rPr>
          <w:b/>
          <w:u w:val="single"/>
        </w:rPr>
        <w:t>110105</w:t>
      </w:r>
    </w:p>
    <w:p>
      <w:r>
        <w:t xml:space="preserve">8. </w:t>
        <w:tab/>
        <w:tab/>
        <w:tab/>
        <w:tab/>
        <w:tab/>
        <w:tab/>
        <w:tab/>
        <w:t>Out of 50. 10 https://www.timesofisrael.com/10-jews-in-forbes-top-50-billionaires/  But that's simply billionaires the elites are made up of millionaires as well. And here is another list of Jewish billionaires https://en.metapedia.org/wiki/List_of_Jewish_billionaires</w:t>
      </w:r>
    </w:p>
    <w:p>
      <w:r>
        <w:rPr>
          <w:b/>
          <w:u w:val="single"/>
        </w:rPr>
        <w:t>110106</w:t>
      </w:r>
    </w:p>
    <w:p>
      <w:r>
        <w:t xml:space="preserve">9. </w:t>
        <w:tab/>
        <w:tab/>
        <w:tab/>
        <w:tab/>
        <w:tab/>
        <w:tab/>
        <w:tab/>
        <w:tab/>
        <w:t>The vast majority of millionaires aren't Jews either. You think every millionaire in China is a Jew? What about Japan? Korea? You're outdated. The world has moved on. The money has moved to Asia.</w:t>
      </w:r>
    </w:p>
    <w:p>
      <w:r>
        <w:rPr>
          <w:b/>
          <w:u w:val="single"/>
        </w:rPr>
        <w:t>110107</w:t>
      </w:r>
    </w:p>
    <w:p>
      <w:r>
        <w:t xml:space="preserve">10. </w:t>
        <w:tab/>
        <w:tab/>
        <w:tab/>
        <w:tab/>
        <w:tab/>
        <w:tab/>
        <w:tab/>
        <w:tab/>
        <w:tab/>
        <w:t>If we are speaking about Globalists they are either Jews or funded by Jews serving Jewish interests. With a open agenda of white genocide and replacing the west with easy to control minorities which are easy to control look at who votes democrat</w:t>
      </w:r>
    </w:p>
    <w:p>
      <w:r>
        <w:rPr>
          <w:b/>
          <w:u w:val="single"/>
        </w:rPr>
        <w:t>110108</w:t>
      </w:r>
    </w:p>
    <w:p>
      <w:r>
        <w:t xml:space="preserve">11. </w:t>
        <w:tab/>
        <w:tab/>
        <w:tab/>
        <w:tab/>
        <w:tab/>
        <w:tab/>
        <w:tab/>
        <w:tab/>
        <w:tab/>
        <w:tab/>
        <w:t>No, globalists are in every advanced nation. Mao of China was a Yale student too, and communist China another step for globalism. They don't play 2D chess. They're not caring about "white genocide" as the entire focus, they want to destroy all ethnicities, and use them against each other. They do this everywhere they have power.</w:t>
      </w:r>
    </w:p>
    <w:p>
      <w:r>
        <w:rPr>
          <w:b/>
          <w:u w:val="single"/>
        </w:rPr>
        <w:t>110109</w:t>
      </w:r>
    </w:p>
    <w:p>
      <w:r>
        <w:t xml:space="preserve">12. </w:t>
        <w:tab/>
        <w:tab/>
        <w:tab/>
        <w:tab/>
        <w:tab/>
        <w:tab/>
        <w:tab/>
        <w:tab/>
        <w:tab/>
        <w:tab/>
        <w:tab/>
        <w:t>Yes they want infighting but no they dont want to destroy all ethnicities otherwise we could call out the Jews openly for if every ethnicity has to go then why are they protected? If you want to know who rules over you first see who you cant criticize</w:t>
      </w:r>
    </w:p>
    <w:p>
      <w:r>
        <w:rPr>
          <w:b/>
          <w:u w:val="single"/>
        </w:rPr>
        <w:t>110110</w:t>
      </w:r>
    </w:p>
    <w:p>
      <w:r>
        <w:t xml:space="preserve">13. </w:t>
        <w:tab/>
        <w:tab/>
        <w:tab/>
        <w:tab/>
        <w:tab/>
        <w:tab/>
        <w:tab/>
        <w:tab/>
        <w:tab/>
        <w:tab/>
        <w:tab/>
        <w:tab/>
        <w:t>Racist bitch..... Muted</w:t>
      </w:r>
    </w:p>
    <w:p>
      <w:r>
        <w:rPr>
          <w:b/>
          <w:u w:val="single"/>
        </w:rPr>
        <w:t>110111</w:t>
      </w:r>
    </w:p>
    <w:p>
      <w:r>
        <w:t xml:space="preserve">14. </w:t>
        <w:tab/>
        <w:tab/>
        <w:tab/>
        <w:tab/>
        <w:tab/>
        <w:tab/>
        <w:tab/>
        <w:tab/>
        <w:tab/>
        <w:tab/>
        <w:tab/>
        <w:tab/>
        <w:tab/>
        <w:t>Dale, you sound like a cucked faggot</w:t>
      </w:r>
    </w:p>
    <w:p>
      <w:r>
        <w:rPr>
          <w:b/>
          <w:u w:val="single"/>
        </w:rPr>
        <w:t>110112</w:t>
      </w:r>
    </w:p>
    <w:p>
      <w:r>
        <w:t>1. When the churches can keep their paws off of kids, then they can start talking about moral values.. till then, kindly, f*ck off, padres. http://fortune.com/2018/10/03/national-council-of-churches-demands-kavanaugh-withdraw/</w:t>
      </w:r>
    </w:p>
    <w:p>
      <w:r>
        <w:rPr>
          <w:b/>
          <w:u w:val="single"/>
        </w:rPr>
        <w:t>110113</w:t>
      </w:r>
    </w:p>
    <w:p>
      <w:r>
        <w:t xml:space="preserve">2. </w:t>
        <w:tab/>
        <w:t>Methodists, Presbyterians, Southern Baptists (blacks), Unitarians, evangelical Lutherans, hippie churches....  I wonder if these people have ever even read the same bible I read....</w:t>
      </w:r>
    </w:p>
    <w:p>
      <w:r>
        <w:rPr>
          <w:b/>
          <w:u w:val="single"/>
        </w:rPr>
        <w:t>110114</w:t>
      </w:r>
    </w:p>
    <w:p>
      <w:r>
        <w:t xml:space="preserve">3. </w:t>
        <w:tab/>
        <w:tab/>
        <w:t>Oh! Great point. Same as when you look at many of the others protesting. Nigger sows are the ones doing the yelling.</w:t>
      </w:r>
    </w:p>
    <w:p>
      <w:r>
        <w:rPr>
          <w:b/>
          <w:u w:val="single"/>
        </w:rPr>
        <w:t>110115</w:t>
      </w:r>
    </w:p>
    <w:p>
      <w:r>
        <w:t>1. dude you have no political understanding whatsoever.  we don't often get a chance to expose LYING FEMINIST WHORES - and the kikes who push their destructive agenda - on a NATIONAL scale and this faggot totally failed to capitalize.  he cucked and cried like a BITCH.</w:t>
      </w:r>
    </w:p>
    <w:p>
      <w:r>
        <w:rPr>
          <w:b/>
          <w:u w:val="single"/>
        </w:rPr>
        <w:t>110116</w:t>
      </w:r>
    </w:p>
    <w:p>
      <w:r>
        <w:t>1. According to the Earth curvature charts of Globies, the State of Florida is missing over 21,000 feet of curvature from east to west (north and south is a lot more), yet Globies still think Earth is a Ball. Hahahahah   The only curvature they can see is what NASA projects to their minds through videos or pictures manipulated with virtual reality, CGI, PhotoShop or with a fisheye lens.</w:t>
      </w:r>
    </w:p>
    <w:p>
      <w:r>
        <w:rPr>
          <w:b/>
          <w:u w:val="single"/>
        </w:rPr>
        <w:t>110117</w:t>
      </w:r>
    </w:p>
    <w:p>
      <w:r>
        <w:t xml:space="preserve">2. </w:t>
        <w:tab/>
        <w:t>Gullible NPC!! You have no actual pictures of the flat earth.</w:t>
      </w:r>
    </w:p>
    <w:p>
      <w:r>
        <w:rPr>
          <w:b/>
          <w:u w:val="single"/>
        </w:rPr>
        <w:t>110118</w:t>
      </w:r>
    </w:p>
    <w:p>
      <w:r>
        <w:t xml:space="preserve">3. </w:t>
        <w:tab/>
        <w:tab/>
        <w:t>You should learn how to apply NPC.   We have millions of pictures proving Earth has a horizontal horizon.   You on the other hand, can't post just one regular photograph showing earth has a curved horizon.</w:t>
      </w:r>
    </w:p>
    <w:p>
      <w:r>
        <w:rPr>
          <w:b/>
          <w:u w:val="single"/>
        </w:rPr>
        <w:t>110119</w:t>
      </w:r>
    </w:p>
    <w:p>
      <w:r>
        <w:t xml:space="preserve">4. </w:t>
        <w:tab/>
        <w:tab/>
        <w:tab/>
        <w:t>God Himself is going to jap slap your dumb ass when you stand in front of Him.</w:t>
      </w:r>
    </w:p>
    <w:p>
      <w:r>
        <w:rPr>
          <w:b/>
          <w:u w:val="single"/>
        </w:rPr>
        <w:t>110120</w:t>
      </w:r>
    </w:p>
    <w:p>
      <w:r>
        <w:t xml:space="preserve">5. </w:t>
        <w:tab/>
        <w:tab/>
        <w:tab/>
        <w:tab/>
        <w:t>If you prove Earth has curvature by your own established charts, you can slap me.    Start with the  21,000' of missing curvature over central  Florida.</w:t>
      </w:r>
    </w:p>
    <w:p>
      <w:r>
        <w:rPr>
          <w:b/>
          <w:u w:val="single"/>
        </w:rPr>
        <w:t>110121</w:t>
      </w:r>
    </w:p>
    <w:p>
      <w:r>
        <w:t xml:space="preserve">6. </w:t>
        <w:tab/>
        <w:tab/>
        <w:tab/>
        <w:tab/>
        <w:tab/>
        <w:t>I have already provided the evidence in easy to understand YouTube videos. So, if you still don't understand the science behind basic shit like gravity? Well, I guess you are willfully ignorant to facts...</w:t>
      </w:r>
    </w:p>
    <w:p>
      <w:r>
        <w:rPr>
          <w:b/>
          <w:u w:val="single"/>
        </w:rPr>
        <w:t>110122</w:t>
      </w:r>
    </w:p>
    <w:p>
      <w:r>
        <w:t xml:space="preserve">7. </w:t>
        <w:tab/>
        <w:tab/>
        <w:tab/>
        <w:tab/>
        <w:tab/>
        <w:tab/>
        <w:t>You haven't provided anything that matters. You can't even prove Earth's landmass have any curvature by your own established curvature charts.   What information your charts do provide when applied to any sizable landmass is that there is no damn curvature. Chew on that!   What a pathetic theory.</w:t>
      </w:r>
    </w:p>
    <w:p>
      <w:r>
        <w:rPr>
          <w:b/>
          <w:u w:val="single"/>
        </w:rPr>
        <w:t>110123</w:t>
      </w:r>
    </w:p>
    <w:p>
      <w:r>
        <w:t xml:space="preserve">8. </w:t>
        <w:tab/>
        <w:tab/>
        <w:tab/>
        <w:tab/>
        <w:tab/>
        <w:tab/>
        <w:tab/>
        <w:t>Don't be retarded - https://dizzib.github.io/earth/curve-calc/?d0=30&amp;h0=10&amp;unit=imperial  Circumference at the equator (40,066 km) Circumference at the poles (39, 992 km) Diameter at the equator (12,753 km) Diameter at the poles (12,710 km) Radius at the equator (6,376 km) Radius at the poles (6,355 km)</w:t>
      </w:r>
    </w:p>
    <w:p>
      <w:r>
        <w:rPr>
          <w:b/>
          <w:u w:val="single"/>
        </w:rPr>
        <w:t>110124</w:t>
      </w:r>
    </w:p>
    <w:p>
      <w:r>
        <w:t xml:space="preserve">9. </w:t>
        <w:tab/>
        <w:tab/>
        <w:tab/>
        <w:tab/>
        <w:tab/>
        <w:tab/>
        <w:tab/>
        <w:tab/>
        <w:t>Don't be a Globe Earth Dummy,</w:t>
      </w:r>
    </w:p>
    <w:p>
      <w:r>
        <w:rPr>
          <w:b/>
          <w:u w:val="single"/>
        </w:rPr>
        <w:t>110125</w:t>
      </w:r>
    </w:p>
    <w:p>
      <w:r>
        <w:t xml:space="preserve">10. </w:t>
        <w:tab/>
        <w:tab/>
        <w:tab/>
        <w:tab/>
        <w:tab/>
        <w:tab/>
        <w:tab/>
        <w:tab/>
        <w:tab/>
        <w:t>Forget it, you are lost in your fantasy Discworld... Enjoy the physics of the astral plane that was never mean to fly friend...</w:t>
      </w:r>
    </w:p>
    <w:p>
      <w:r>
        <w:rPr>
          <w:b/>
          <w:u w:val="single"/>
        </w:rPr>
        <w:t>110126</w:t>
      </w:r>
    </w:p>
    <w:p>
      <w:r>
        <w:t xml:space="preserve">11. </w:t>
        <w:tab/>
        <w:tab/>
        <w:tab/>
        <w:tab/>
        <w:tab/>
        <w:tab/>
        <w:tab/>
        <w:tab/>
        <w:tab/>
        <w:tab/>
        <w:t>You are lost in Disney Land,   Disney Presents: NASA on Thin Ice | Buzz Aldrin and the Masonic Moon    https://www.youtube.com/watch?v=ZR296RWS0yM&amp;list=FLiA3u9Cp8IHtFAUtmYmskxQ&amp;index=56&amp;t=0s</w:t>
      </w:r>
    </w:p>
    <w:p>
      <w:r>
        <w:rPr>
          <w:b/>
          <w:u w:val="single"/>
        </w:rPr>
        <w:t>110127</w:t>
      </w:r>
    </w:p>
    <w:p>
      <w:r>
        <w:t xml:space="preserve">12. </w:t>
        <w:tab/>
        <w:tab/>
        <w:tab/>
        <w:tab/>
        <w:tab/>
        <w:tab/>
        <w:tab/>
        <w:tab/>
        <w:tab/>
        <w:tab/>
        <w:tab/>
        <w:t>Done with you, fruit loop...</w:t>
      </w:r>
    </w:p>
    <w:p>
      <w:r>
        <w:rPr>
          <w:b/>
          <w:u w:val="single"/>
        </w:rPr>
        <w:t>110128</w:t>
      </w:r>
    </w:p>
    <w:p>
      <w:r>
        <w:t xml:space="preserve">13. </w:t>
        <w:tab/>
        <w:tab/>
        <w:tab/>
        <w:tab/>
        <w:tab/>
        <w:tab/>
        <w:tab/>
        <w:tab/>
        <w:tab/>
        <w:tab/>
        <w:tab/>
        <w:t>Maybe try some 'blood over intent' cults or perhaps head to the secret entrance to 'inner earth' maybe...</w:t>
      </w:r>
    </w:p>
    <w:p>
      <w:r>
        <w:rPr>
          <w:b/>
          <w:u w:val="single"/>
        </w:rPr>
        <w:t>110129</w:t>
      </w:r>
    </w:p>
    <w:p>
      <w:r>
        <w:t xml:space="preserve">14. </w:t>
        <w:tab/>
        <w:tab/>
        <w:tab/>
        <w:tab/>
        <w:tab/>
        <w:tab/>
        <w:tab/>
        <w:tab/>
        <w:tab/>
        <w:tab/>
        <w:tab/>
        <w:tab/>
        <w:t>How about you just go have a suck and join CubeSports.com</w:t>
      </w:r>
    </w:p>
    <w:p>
      <w:r>
        <w:rPr>
          <w:b/>
          <w:u w:val="single"/>
        </w:rPr>
        <w:t>110130</w:t>
      </w:r>
    </w:p>
    <w:p>
      <w:r>
        <w:t xml:space="preserve">15. </w:t>
        <w:tab/>
        <w:tab/>
        <w:tab/>
        <w:tab/>
        <w:tab/>
        <w:tab/>
        <w:tab/>
        <w:tab/>
        <w:tab/>
        <w:tab/>
        <w:tab/>
        <w:tab/>
        <w:tab/>
        <w:t>Muted for one month,,, Shh... Your wackiness is interfering with mine...</w:t>
      </w:r>
    </w:p>
    <w:p>
      <w:r>
        <w:rPr>
          <w:b/>
          <w:u w:val="single"/>
        </w:rPr>
        <w:t>110131</w:t>
      </w:r>
    </w:p>
    <w:p>
      <w:r>
        <w:t xml:space="preserve">16. </w:t>
        <w:tab/>
        <w:tab/>
        <w:tab/>
        <w:tab/>
        <w:tab/>
        <w:tab/>
        <w:tab/>
        <w:tab/>
        <w:tab/>
        <w:tab/>
        <w:tab/>
        <w:tab/>
        <w:tab/>
        <w:tab/>
        <w:t>Next!</w:t>
      </w:r>
    </w:p>
    <w:p>
      <w:r>
        <w:rPr>
          <w:b/>
          <w:u w:val="single"/>
        </w:rPr>
        <w:t>110132</w:t>
      </w:r>
    </w:p>
    <w:p>
      <w:r>
        <w:t xml:space="preserve">17. </w:t>
        <w:tab/>
        <w:tab/>
        <w:tab/>
        <w:tab/>
        <w:tab/>
        <w:tab/>
        <w:tab/>
        <w:tab/>
        <w:tab/>
        <w:t>.</w:t>
      </w:r>
    </w:p>
    <w:p>
      <w:r>
        <w:rPr>
          <w:b/>
          <w:u w:val="single"/>
        </w:rPr>
        <w:t>110133</w:t>
      </w:r>
    </w:p>
    <w:p>
      <w:r>
        <w:t>1. My Facebook page was just taken down, don't know why. I pretty much just posted what I do here.   #news #politics #freespeech #censorship #truth</w:t>
      </w:r>
    </w:p>
    <w:p>
      <w:r>
        <w:rPr>
          <w:b/>
          <w:u w:val="single"/>
        </w:rPr>
        <w:t>110134</w:t>
      </w:r>
    </w:p>
    <w:p>
      <w:r>
        <w:t xml:space="preserve">2. </w:t>
        <w:tab/>
        <w:t>#Facebook  #Facebook #Facebook oh yeah that weasel cunt Zuckerberg. Closed mine 8 yrs ago. Don't worry you'll be fine❤</w:t>
      </w:r>
    </w:p>
    <w:p>
      <w:r>
        <w:rPr>
          <w:b/>
          <w:u w:val="single"/>
        </w:rPr>
        <w:t>110135</w:t>
      </w:r>
    </w:p>
    <w:p>
      <w:r>
        <w:t xml:space="preserve">3. </w:t>
        <w:tab/>
        <w:tab/>
        <w:t>I still have my YouTube, Hopefully this platform and others (minds.com) can remain operational.  I am so small, I assumed I was under the radar :)</w:t>
      </w:r>
    </w:p>
    <w:p>
      <w:r>
        <w:rPr>
          <w:b/>
          <w:u w:val="single"/>
        </w:rPr>
        <w:t>110136</w:t>
      </w:r>
    </w:p>
    <w:p>
      <w:r>
        <w:t xml:space="preserve">4. </w:t>
        <w:tab/>
        <w:tab/>
        <w:t>I'm a one platform kind of Buddhist. I used to love #Twitter but they turned into shadowbanning below board weasels so now I'm here and #Gab is going to be the new pulse of the planet. Back in the day if you didn't like something you changed the channel. People bug you, mute them. they really piss you off block them it's so simple.</w:t>
      </w:r>
    </w:p>
    <w:p>
      <w:r>
        <w:rPr>
          <w:b/>
          <w:u w:val="single"/>
        </w:rPr>
        <w:t>110137</w:t>
      </w:r>
    </w:p>
    <w:p>
      <w:r>
        <w:t>1. It’s so hilarious to watch Durbin just now argue against Kavanaugh’s judicial record. All this time spent of that worthless twat Ford and at the very last minute he wants to act like a senator. What a douchnozzle!</w:t>
      </w:r>
    </w:p>
    <w:p>
      <w:r>
        <w:rPr>
          <w:b/>
          <w:u w:val="single"/>
        </w:rPr>
        <w:t>110138</w:t>
      </w:r>
    </w:p>
    <w:p>
      <w:r>
        <w:t>1.</w:t>
      </w:r>
    </w:p>
    <w:p>
      <w:r>
        <w:rPr>
          <w:b/>
          <w:u w:val="single"/>
        </w:rPr>
        <w:t>110139</w:t>
      </w:r>
    </w:p>
    <w:p>
      <w:r>
        <w:t xml:space="preserve">2. </w:t>
        <w:tab/>
        <w:t>this new Gee is a troll &amp; a cunt</w:t>
      </w:r>
    </w:p>
    <w:p>
      <w:r>
        <w:rPr>
          <w:b/>
          <w:u w:val="single"/>
        </w:rPr>
        <w:t>110140</w:t>
      </w:r>
    </w:p>
    <w:p>
      <w:r>
        <w:t>3.</w:t>
      </w:r>
    </w:p>
    <w:p>
      <w:r>
        <w:rPr>
          <w:b/>
          <w:u w:val="single"/>
        </w:rPr>
        <w:t>110141</w:t>
      </w:r>
    </w:p>
    <w:p>
      <w:r>
        <w:t>1. Ew! Niggers. 🤢 @EmilyAnderson</w:t>
      </w:r>
    </w:p>
    <w:p>
      <w:r>
        <w:rPr>
          <w:b/>
          <w:u w:val="single"/>
        </w:rPr>
        <w:t>110142</w:t>
      </w:r>
    </w:p>
    <w:p>
      <w:r>
        <w:t xml:space="preserve">2. </w:t>
        <w:tab/>
        <w:t>Hahaha!!1 Lol, she hover-handed that niglet like a faggot at prom! HAHAHA LMWAO</w:t>
      </w:r>
    </w:p>
    <w:p>
      <w:r>
        <w:rPr>
          <w:b/>
          <w:u w:val="single"/>
        </w:rPr>
        <w:t>110143</w:t>
      </w:r>
    </w:p>
    <w:p>
      <w:r>
        <w:t>1. Cunt</w:t>
      </w:r>
    </w:p>
    <w:p>
      <w:r>
        <w:rPr>
          <w:b/>
          <w:u w:val="single"/>
        </w:rPr>
        <w:t>110144</w:t>
      </w:r>
    </w:p>
    <w:p>
      <w:r>
        <w:t>1. Breaking: Hundreds of U.S. troops are on their way to the border to help Homeland Security and National Guard troops as a caravan of thousands of invaders moves north.</w:t>
      </w:r>
    </w:p>
    <w:p>
      <w:r>
        <w:rPr>
          <w:b/>
          <w:u w:val="single"/>
        </w:rPr>
        <w:t>110145</w:t>
      </w:r>
    </w:p>
    <w:p>
      <w:r>
        <w:t xml:space="preserve">2. </w:t>
        <w:tab/>
        <w:t>Source please?</w:t>
      </w:r>
    </w:p>
    <w:p>
      <w:r>
        <w:rPr>
          <w:b/>
          <w:u w:val="single"/>
        </w:rPr>
        <w:t>110146</w:t>
      </w:r>
    </w:p>
    <w:p>
      <w:r>
        <w:t xml:space="preserve">3. </w:t>
        <w:tab/>
        <w:tab/>
        <w:t>"President Trump tweeted Thursday morning that "I am bringing out the military for this National Emergency. They will be stopped!"  I'm so grateful President Trump is taking a tenacious stand on this invasion which is a genuine threat our country. Amen.</w:t>
      </w:r>
    </w:p>
    <w:p>
      <w:r>
        <w:rPr>
          <w:b/>
          <w:u w:val="single"/>
        </w:rPr>
        <w:t>110147</w:t>
      </w:r>
    </w:p>
    <w:p>
      <w:r>
        <w:t xml:space="preserve">4. </w:t>
        <w:tab/>
        <w:tab/>
        <w:tab/>
        <w:t>A tweet is not an official source. When he signs the EO, let me know....And if the EO does not say this wetback vermin is to be repelled and refused entry with any force necessary, it doesn't count</w:t>
      </w:r>
    </w:p>
    <w:p>
      <w:r>
        <w:rPr>
          <w:b/>
          <w:u w:val="single"/>
        </w:rPr>
        <w:t>110148</w:t>
      </w:r>
    </w:p>
    <w:p>
      <w:r>
        <w:t>1. Muslims murder 3000 people on 9/11, Bush calls Islam a religion of peace and increases Muslim immigration.   Some fat cunt dies at Charlottesville and The Daily Stormer is offline for months.   Some Synagogue shooter briefly used Gab, and Gab gets no-platformed.   Do (((they))) think Tyranny and Hypocrisy will bring peace?</w:t>
      </w:r>
    </w:p>
    <w:p>
      <w:r>
        <w:rPr>
          <w:b/>
          <w:u w:val="single"/>
        </w:rPr>
        <w:t>110149</w:t>
      </w:r>
    </w:p>
    <w:p>
      <w:r>
        <w:t xml:space="preserve">2. </w:t>
        <w:tab/>
        <w:t>Gab was no-platformed how?</w:t>
      </w:r>
    </w:p>
    <w:p>
      <w:r>
        <w:rPr>
          <w:b/>
          <w:u w:val="single"/>
        </w:rPr>
        <w:t>110150</w:t>
      </w:r>
    </w:p>
    <w:p>
      <w:r>
        <w:t xml:space="preserve">3. </w:t>
        <w:tab/>
        <w:tab/>
        <w:t>Did you see Torba's last post?</w:t>
      </w:r>
    </w:p>
    <w:p>
      <w:r>
        <w:rPr>
          <w:b/>
          <w:u w:val="single"/>
        </w:rPr>
        <w:t>110151</w:t>
      </w:r>
    </w:p>
    <w:p>
      <w:r>
        <w:t xml:space="preserve">4. </w:t>
        <w:tab/>
        <w:t>Jews did 911!  Muslims are the JEWS proxy army!  It was so America would fight filthy JEW wars!  JEWS are LIARS!  Quit believing any Jew media bullshit!  Whatever a Jew accuseth, they are guilty!</w:t>
      </w:r>
    </w:p>
    <w:p>
      <w:r>
        <w:rPr>
          <w:b/>
          <w:u w:val="single"/>
        </w:rPr>
        <w:t>110152</w:t>
      </w:r>
    </w:p>
    <w:p>
      <w:r>
        <w:t>1. @Thomas_Wictor  GAB seems to be a a bit like the wild wild west with mud roads and rain-filled gullys; where barking women and brawlers can accost you as you try to navigate across the first street. I loved my known Twitter neighborhood. but I can make it here!</w:t>
      </w:r>
    </w:p>
    <w:p>
      <w:r>
        <w:rPr>
          <w:b/>
          <w:u w:val="single"/>
        </w:rPr>
        <w:t>110153</w:t>
      </w:r>
    </w:p>
    <w:p>
      <w:r>
        <w:t xml:space="preserve">2. </w:t>
        <w:tab/>
        <w:t>Maybe it would help to take a look around you and the ground you are standing on and read the US Constitutions "BILL of RIGHTS"?</w:t>
      </w:r>
    </w:p>
    <w:p>
      <w:r>
        <w:rPr>
          <w:b/>
          <w:u w:val="single"/>
        </w:rPr>
        <w:t>110154</w:t>
      </w:r>
    </w:p>
    <w:p>
      <w:r>
        <w:t xml:space="preserve">3. </w:t>
        <w:tab/>
        <w:tab/>
        <w:t>Disgusting jewess dyke</w:t>
      </w:r>
    </w:p>
    <w:p>
      <w:r>
        <w:rPr>
          <w:b/>
          <w:u w:val="single"/>
        </w:rPr>
        <w:t>110155</w:t>
      </w:r>
    </w:p>
    <w:p>
      <w:r>
        <w:t>1. need to get that nigger to a gym asap</w:t>
      </w:r>
    </w:p>
    <w:p>
      <w:r>
        <w:rPr>
          <w:b/>
          <w:u w:val="single"/>
        </w:rPr>
        <w:t>110156</w:t>
      </w:r>
    </w:p>
    <w:p>
      <w:r>
        <w:t>1. OBAMA SAYS POLITICIANS LYING IS SOMETHING ‘WE HAVE NOT SEEN BEFORE.’ HERE ARE THREE OF HIS BIGGEST WHOPPERS   https://dailycaller.com/2018/10/26/barack-obama-wisconsin-rally-politicians-lying/</w:t>
      </w:r>
    </w:p>
    <w:p>
      <w:r>
        <w:rPr>
          <w:b/>
          <w:u w:val="single"/>
        </w:rPr>
        <w:t>110157</w:t>
      </w:r>
    </w:p>
    <w:p>
      <w:r>
        <w:t xml:space="preserve">2. </w:t>
        <w:tab/>
        <w:t>THIS MUSLIM NIGGER LIES EVERY SECOND HE SPEAKS.</w:t>
      </w:r>
    </w:p>
    <w:p>
      <w:r>
        <w:rPr>
          <w:b/>
          <w:u w:val="single"/>
        </w:rPr>
        <w:t>110158</w:t>
      </w:r>
    </w:p>
    <w:p>
      <w:r>
        <w:t>1.</w:t>
      </w:r>
    </w:p>
    <w:p>
      <w:r>
        <w:rPr>
          <w:b/>
          <w:u w:val="single"/>
        </w:rPr>
        <w:t>110159</w:t>
      </w:r>
    </w:p>
    <w:p>
      <w:r>
        <w:t xml:space="preserve">2. </w:t>
        <w:tab/>
        <w:t>THE CUNT IS DISEASED GNARLY DNA     THE PARENTS  KNOW SHE IS DISTURBED</w:t>
      </w:r>
    </w:p>
    <w:p>
      <w:r>
        <w:rPr>
          <w:b/>
          <w:u w:val="single"/>
        </w:rPr>
        <w:t>110160</w:t>
      </w:r>
    </w:p>
    <w:p>
      <w:r>
        <w:t>1. and don't try and back track.. you're a faggot + rapist + the devil..</w:t>
      </w:r>
    </w:p>
    <w:p>
      <w:r>
        <w:rPr>
          <w:b/>
          <w:u w:val="single"/>
        </w:rPr>
        <w:t>110161</w:t>
      </w:r>
    </w:p>
    <w:p>
      <w:r>
        <w:t>1. I am reporting all antisemites to the FBI!</w:t>
      </w:r>
    </w:p>
    <w:p>
      <w:r>
        <w:rPr>
          <w:b/>
          <w:u w:val="single"/>
        </w:rPr>
        <w:t>110162</w:t>
      </w:r>
    </w:p>
    <w:p>
      <w:r>
        <w:t xml:space="preserve">2. </w:t>
        <w:tab/>
        <w:t>Report me, you philosemitic faggot</w:t>
      </w:r>
    </w:p>
    <w:p>
      <w:r>
        <w:rPr>
          <w:b/>
          <w:u w:val="single"/>
        </w:rPr>
        <w:t>110163</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110164</w:t>
      </w:r>
    </w:p>
    <w:p>
      <w:r>
        <w:t xml:space="preserve">2. </w:t>
        <w:tab/>
        <w:t>WE DON'T WANT A BLOCK FEATURE!</w:t>
      </w:r>
    </w:p>
    <w:p>
      <w:r>
        <w:rPr>
          <w:b/>
          <w:u w:val="single"/>
        </w:rPr>
        <w:t>110165</w:t>
      </w:r>
    </w:p>
    <w:p>
      <w:r>
        <w:t xml:space="preserve">3. </w:t>
        <w:tab/>
        <w:tab/>
        <w:t>Trust me, I'll only abuse you if you deserve it. Others have a right to know how retarded you are. Fortunately in your case your noisy user name already let's them know.</w:t>
      </w:r>
    </w:p>
    <w:p>
      <w:r>
        <w:rPr>
          <w:b/>
          <w:u w:val="single"/>
        </w:rPr>
        <w:t>110166</w:t>
      </w:r>
    </w:p>
    <w:p>
      <w:r>
        <w:t>1. Top Neocon: Facebook Censorship of alternative media is only just Beginning!   * Lots more to come....YET!   https://www.infowars.com/facebook-censorship-of-alternative-media-just-the-beginning-warns-top-neocon-insider/</w:t>
      </w:r>
    </w:p>
    <w:p>
      <w:r>
        <w:rPr>
          <w:b/>
          <w:u w:val="single"/>
        </w:rPr>
        <w:t>110167</w:t>
      </w:r>
    </w:p>
    <w:p>
      <w:r>
        <w:t xml:space="preserve">2. </w:t>
        <w:tab/>
        <w:t>"Fly soon found his way into the senate office of Marco Rubio, a neoconservative pet project..." Marco Rubio the pretty boy faggot version of John McCain.</w:t>
      </w:r>
    </w:p>
    <w:p>
      <w:r>
        <w:rPr>
          <w:b/>
          <w:u w:val="single"/>
        </w:rPr>
        <w:t>110168</w:t>
      </w:r>
    </w:p>
    <w:p>
      <w:r>
        <w:t xml:space="preserve">3. </w:t>
        <w:tab/>
        <w:tab/>
        <w:t>Alex Jones was threatened by Thug Fag Boy Marco Rubio! He is lucky he didn't try to beat Alex up....let's just say it would NOT end well for SoyBoy!😅 https://youtu.be/gH0WavrlPjw</w:t>
      </w:r>
    </w:p>
    <w:p>
      <w:r>
        <w:rPr>
          <w:b/>
          <w:u w:val="single"/>
        </w:rPr>
        <w:t>110169</w:t>
      </w:r>
    </w:p>
    <w:p>
      <w:r>
        <w:t>1. Sweden's plan to counter the problem of migrants failing driving tests is to allow new Swedes to not have to speak or read Swedish. 🤔  '20% of driving lessons in Sweden are in Arabic as migrants fail them in Swedish'  https://voiceofeurope.com/2018/10/already-20-of-driving-lessons-in-sweden-are-in-arabic-as-migrants-fail-them-in-swedish/</w:t>
      </w:r>
    </w:p>
    <w:p>
      <w:r>
        <w:rPr>
          <w:b/>
          <w:u w:val="single"/>
        </w:rPr>
        <w:t>110170</w:t>
      </w:r>
    </w:p>
    <w:p>
      <w:r>
        <w:t xml:space="preserve">2. </w:t>
        <w:tab/>
        <w:t>This is gonna end up great, not only do we have to worry about more trucks of peace but really shit drivers as well. I dread to think of how these inbred goatfuckers will manage to memorize all the different rules involved, I doubt most of them are capable of a feat like that.</w:t>
      </w:r>
    </w:p>
    <w:p>
      <w:r>
        <w:rPr>
          <w:b/>
          <w:u w:val="single"/>
        </w:rPr>
        <w:t>110171</w:t>
      </w:r>
    </w:p>
    <w:p>
      <w:r>
        <w:t xml:space="preserve">3. </w:t>
        <w:tab/>
        <w:tab/>
        <w:t>If you switched retarded to delusional, then I would agree. Not that I am saying people don't have some level of retardation, just that their delusion of everything going well is allot stronger than any retardation they might have. It's almost like a written rule that everyone wants to avoid rocking the boat, so no one says anything.</w:t>
      </w:r>
    </w:p>
    <w:p>
      <w:r>
        <w:rPr>
          <w:b/>
          <w:u w:val="single"/>
        </w:rPr>
        <w:t>110172</w:t>
      </w:r>
    </w:p>
    <w:p>
      <w:r>
        <w:t>1. My goal for this week is to get @Thomas_Wictor to block me as many times as @mitchelvii did on Twitter.</w:t>
      </w:r>
    </w:p>
    <w:p>
      <w:r>
        <w:rPr>
          <w:b/>
          <w:u w:val="single"/>
        </w:rPr>
        <w:t>110173</w:t>
      </w:r>
    </w:p>
    <w:p>
      <w:r>
        <w:t xml:space="preserve">2. </w:t>
        <w:tab/>
        <w:t>Idk who that faggot is, but, let's do this!</w:t>
      </w:r>
    </w:p>
    <w:p>
      <w:r>
        <w:rPr>
          <w:b/>
          <w:u w:val="single"/>
        </w:rPr>
        <w:t>110174</w:t>
      </w:r>
    </w:p>
    <w:p>
      <w:r>
        <w:t>1. 10/ Semi-related, that's the same with 2nd Amendment absolutists.  Like Jim Losi seriously and literally says that there should be no restrictions on guns, including for criminals and the mentally ill.  He told me that directly.  If that's your position and you think you're a "super patriot," you're actually just a retard.</w:t>
      </w:r>
    </w:p>
    <w:p>
      <w:r>
        <w:rPr>
          <w:b/>
          <w:u w:val="single"/>
        </w:rPr>
        <w:t>110175</w:t>
      </w:r>
    </w:p>
    <w:p>
      <w:r>
        <w:t xml:space="preserve">2. </w:t>
        <w:tab/>
        <w:t>2nd Amendment says nothing about ex-convicts or lunatics like you...</w:t>
      </w:r>
    </w:p>
    <w:p>
      <w:r>
        <w:rPr>
          <w:b/>
          <w:u w:val="single"/>
        </w:rPr>
        <w:t>110176</w:t>
      </w:r>
    </w:p>
    <w:p>
      <w:r>
        <w:t xml:space="preserve">3. </w:t>
        <w:tab/>
        <w:tab/>
        <w:t>fuck off nigger faggot</w:t>
      </w:r>
    </w:p>
    <w:p>
      <w:r>
        <w:rPr>
          <w:b/>
          <w:u w:val="single"/>
        </w:rPr>
        <w:t>110177</w:t>
      </w:r>
    </w:p>
    <w:p>
      <w:r>
        <w:t>1.</w:t>
      </w:r>
    </w:p>
    <w:p>
      <w:r>
        <w:rPr>
          <w:b/>
          <w:u w:val="single"/>
        </w:rPr>
        <w:t>110178</w:t>
      </w:r>
    </w:p>
    <w:p>
      <w:r>
        <w:t xml:space="preserve">2. </w:t>
        <w:tab/>
        <w:t>sadly, they want us to take action instead of stepping up to the plate and not putting themselves in harms way.  These retard kids have no thought process other then victimization... it won't go well for them</w:t>
      </w:r>
    </w:p>
    <w:p>
      <w:r>
        <w:rPr>
          <w:b/>
          <w:u w:val="single"/>
        </w:rPr>
        <w:t>110179</w:t>
      </w:r>
    </w:p>
    <w:p>
      <w:r>
        <w:t>1. OBAMA was 10x the President than Trump will ever be!   Trump only dreams of being as successful and as great as OBAMA!!</w:t>
      </w:r>
    </w:p>
    <w:p>
      <w:r>
        <w:rPr>
          <w:b/>
          <w:u w:val="single"/>
        </w:rPr>
        <w:t>110180</w:t>
      </w:r>
    </w:p>
    <w:p>
      <w:r>
        <w:t xml:space="preserve">2. </w:t>
        <w:tab/>
        <w:t>*sigh*   Another troll. Go watch some football, kid. Were you real, I would toy with you as I do all Lefties.</w:t>
      </w:r>
    </w:p>
    <w:p>
      <w:r>
        <w:rPr>
          <w:b/>
          <w:u w:val="single"/>
        </w:rPr>
        <w:t>110181</w:t>
      </w:r>
    </w:p>
    <w:p>
      <w:r>
        <w:t xml:space="preserve">3. </w:t>
        <w:tab/>
        <w:tab/>
        <w:t>"Since October 2018"... Says all we need to know about a troll faggot plant. Go play with your Barbies, numbnuts...This conversation is for us adults...Go now..</w:t>
      </w:r>
    </w:p>
    <w:p>
      <w:r>
        <w:rPr>
          <w:b/>
          <w:u w:val="single"/>
        </w:rPr>
        <w:t>110182</w:t>
      </w:r>
    </w:p>
    <w:p>
      <w:r>
        <w:t xml:space="preserve">4. </w:t>
        <w:tab/>
        <w:tab/>
        <w:tab/>
        <w:t>Hear, hear.</w:t>
      </w:r>
    </w:p>
    <w:p>
      <w:r>
        <w:rPr>
          <w:b/>
          <w:u w:val="single"/>
        </w:rPr>
        <w:t>110183</w:t>
      </w:r>
    </w:p>
    <w:p>
      <w:r>
        <w:t xml:space="preserve">5. </w:t>
        <w:tab/>
        <w:tab/>
        <w:tab/>
        <w:t>The date is indeed a dead give-away.</w:t>
      </w:r>
    </w:p>
    <w:p>
      <w:r>
        <w:rPr>
          <w:b/>
          <w:u w:val="single"/>
        </w:rPr>
        <w:t>110184</w:t>
      </w:r>
    </w:p>
    <w:p>
      <w:r>
        <w:t>1. Amnesty International, Human Rights Watch call for UN to investigate killing of Saudi journalist Jamal Khashoggi.   https://image.ibb.co/emRpFf/Dq-Cx-IWVX4-AAYGdf.jpg  https://kek.gg/u/F5Fb</w:t>
      </w:r>
    </w:p>
    <w:p>
      <w:r>
        <w:rPr>
          <w:b/>
          <w:u w:val="single"/>
        </w:rPr>
        <w:t>110185</w:t>
      </w:r>
    </w:p>
    <w:p>
      <w:r>
        <w:t xml:space="preserve">2. </w:t>
        <w:tab/>
        <w:t>And how many fucks should we give that this sand nigger was killed?</w:t>
      </w:r>
    </w:p>
    <w:p>
      <w:r>
        <w:rPr>
          <w:b/>
          <w:u w:val="single"/>
        </w:rPr>
        <w:t>110186</w:t>
      </w:r>
    </w:p>
    <w:p>
      <w:r>
        <w:t>1. all shitskins are rape culture, weather it's a nigger, sand-nigger or a taco nigger</w:t>
      </w:r>
    </w:p>
    <w:p>
      <w:r>
        <w:rPr>
          <w:b/>
          <w:u w:val="single"/>
        </w:rPr>
        <w:t>110187</w:t>
      </w:r>
    </w:p>
    <w:p>
      <w:r>
        <w:t>1. There are quite a lot of films about Soviet atrocities but you have to watch international films from places like Finland who were invaded by the Russians. "The Winter War" for example. Russians didn't invade western Europe, the Nazis did, so they are the main focus of our films.</w:t>
      </w:r>
    </w:p>
    <w:p>
      <w:r>
        <w:rPr>
          <w:b/>
          <w:u w:val="single"/>
        </w:rPr>
        <w:t>110188</w:t>
      </w:r>
    </w:p>
    <w:p>
      <w:r>
        <w:t xml:space="preserve">2. </w:t>
        <w:tab/>
        <w:t>That is incorrect!  Russia invaded Poland in September 1939, they sent men to the Balkans and into Romania in 1940.  johann you’re talking utter fucking bollocks again.</w:t>
      </w:r>
    </w:p>
    <w:p>
      <w:r>
        <w:rPr>
          <w:b/>
          <w:u w:val="single"/>
        </w:rPr>
        <w:t>110189</w:t>
      </w:r>
    </w:p>
    <w:p>
      <w:r>
        <w:t xml:space="preserve">3. </w:t>
        <w:tab/>
        <w:tab/>
        <w:t>They didn't invade western Europe idiot. The west was not at war with Russia. That's why OUR war films don't have us fighting the Russians. Finnish war films do. Maybe films from the Balkans and Romania too. The point was why OUR film industry has us fighting Germans ffs.</w:t>
      </w:r>
    </w:p>
    <w:p>
      <w:r>
        <w:rPr>
          <w:b/>
          <w:u w:val="single"/>
        </w:rPr>
        <w:t>110190</w:t>
      </w:r>
    </w:p>
    <w:p>
      <w:r>
        <w:t xml:space="preserve">4. </w:t>
        <w:tab/>
        <w:tab/>
        <w:tab/>
        <w:t>You are the stupidest and most ignorant cunt on Gab.  Poland at the time was made up from what is Germany today and what was Germany prior to 1919!!!!!!!!!!  That is Western Europe you utterly fucking stupid cunt!  Get your head around that fact you utterly bizarre Proto-jew.</w:t>
      </w:r>
    </w:p>
    <w:p>
      <w:r>
        <w:rPr>
          <w:b/>
          <w:u w:val="single"/>
        </w:rPr>
        <w:t>110191</w:t>
      </w:r>
    </w:p>
    <w:p>
      <w:r>
        <w:t>1. I thought heroin was supposed to send her comatosed.  Perhaps she couldn't sell her rotten cunt today so her dealer has cut her off.</w:t>
      </w:r>
    </w:p>
    <w:p>
      <w:r>
        <w:rPr>
          <w:b/>
          <w:u w:val="single"/>
        </w:rPr>
        <w:t>110192</w:t>
      </w:r>
    </w:p>
    <w:p>
      <w:r>
        <w:t>1. Makes police look absolutely ridiculous. Criminally ridiculous. Really. The flailing retard having an epilectic seizure needed a full round of bullets fired into his writhing frothing body.  Dafuq did i just watch?</w:t>
      </w:r>
    </w:p>
    <w:p>
      <w:r>
        <w:rPr>
          <w:b/>
          <w:u w:val="single"/>
        </w:rPr>
        <w:t>110193</w:t>
      </w:r>
    </w:p>
    <w:p>
      <w:r>
        <w:t>1. face book link ...hmmm ...never stop doing or being what you are   if you wanna loook on face book knowing they  cant be trusted or googel   is why im  im on Gab i will look,and be my normal self on line or in real life ,no camera is going to make me do anything i wouldnt normaly do   thats the only why you can win overload them    i take drugs im AN internet Insulter so what.....i run an insult room .....on a program called paltalk  https://paltalk.com ..you welcome to come in and say what ever you like   I WILL ALL WAYS BE FREEM IN SOUL BODY AND MIND ...PEACE ..COME TO PALTALK..THE ROOM NAME IS...room owners cori shes a cunt cunty shes a cunt too...   me im just a wanker Bollocks is my name and stuey the bals northern wanker but i love him ...hes as gay as me just wont say so ,,,,seee you in the room</w:t>
      </w:r>
    </w:p>
    <w:p>
      <w:r>
        <w:rPr>
          <w:b/>
          <w:u w:val="single"/>
        </w:rPr>
        <w:t>110194</w:t>
      </w:r>
    </w:p>
    <w:p>
      <w:r>
        <w:t>1. Go off   https://mobile.twitter.com/nfldre2xx/status/1050256818507829248</w:t>
      </w:r>
    </w:p>
    <w:p>
      <w:r>
        <w:rPr>
          <w:b/>
          <w:u w:val="single"/>
        </w:rPr>
        <w:t>110195</w:t>
      </w:r>
    </w:p>
    <w:p>
      <w:r>
        <w:t xml:space="preserve">2. </w:t>
        <w:tab/>
        <w:t>There’s a good reason this one is allowed to continue to use our oxygen...right ?  Right ?</w:t>
      </w:r>
    </w:p>
    <w:p>
      <w:r>
        <w:rPr>
          <w:b/>
          <w:u w:val="single"/>
        </w:rPr>
        <w:t>110196</w:t>
      </w:r>
    </w:p>
    <w:p>
      <w:r>
        <w:t xml:space="preserve">3. </w:t>
        <w:tab/>
        <w:tab/>
        <w:t>Yeah he’s not a boomer faggot</w:t>
      </w:r>
    </w:p>
    <w:p>
      <w:r>
        <w:rPr>
          <w:b/>
          <w:u w:val="single"/>
        </w:rPr>
        <w:t>110197</w:t>
      </w:r>
    </w:p>
    <w:p>
      <w:r>
        <w:t>4.</w:t>
      </w:r>
    </w:p>
    <w:p>
      <w:r>
        <w:rPr>
          <w:b/>
          <w:u w:val="single"/>
        </w:rPr>
        <w:t>110198</w:t>
      </w:r>
    </w:p>
    <w:p>
      <w:r>
        <w:t xml:space="preserve">5. </w:t>
        <w:tab/>
        <w:tab/>
        <w:tab/>
        <w:tab/>
        <w:t>guess that beats being married to a boomer widow.</w:t>
      </w:r>
    </w:p>
    <w:p>
      <w:r>
        <w:rPr>
          <w:b/>
          <w:u w:val="single"/>
        </w:rPr>
        <w:t>110199</w:t>
      </w:r>
    </w:p>
    <w:p>
      <w:r>
        <w:t xml:space="preserve">6. </w:t>
        <w:tab/>
        <w:tab/>
        <w:tab/>
        <w:tab/>
        <w:t>Boomer's were my parents generation and I am almost 50 now. So who are these geriatric 'Boomers' who are Trolling innocent youngsters online? LMFAO</w:t>
      </w:r>
    </w:p>
    <w:p>
      <w:r>
        <w:rPr>
          <w:b/>
          <w:u w:val="single"/>
        </w:rPr>
        <w:t>110200</w:t>
      </w:r>
    </w:p>
    <w:p>
      <w:r>
        <w:t>1. When a nigger talks all that comes out of his/her mouth is shit. A niggers penis looks like a big giant piece of shit.</w:t>
      </w:r>
    </w:p>
    <w:p>
      <w:r>
        <w:rPr>
          <w:b/>
          <w:u w:val="single"/>
        </w:rPr>
        <w:t>110201</w:t>
      </w:r>
    </w:p>
    <w:p>
      <w:r>
        <w:t>1. It's strange she's so scared of this, since its never happened.  How do I know it hasn't happened? Because it would have been the top news story on every network for weeks, and Emma would still be appearing on every daytime chat show crying about it.</w:t>
      </w:r>
    </w:p>
    <w:p>
      <w:r>
        <w:rPr>
          <w:b/>
          <w:u w:val="single"/>
        </w:rPr>
        <w:t>110202</w:t>
      </w:r>
    </w:p>
    <w:p>
      <w:r>
        <w:t xml:space="preserve">2. </w:t>
        <w:tab/>
        <w:t>Who would recognize her? She looks like every other man-hating dyke out there</w:t>
      </w:r>
    </w:p>
    <w:p>
      <w:r>
        <w:rPr>
          <w:b/>
          <w:u w:val="single"/>
        </w:rPr>
        <w:t>110203</w:t>
      </w:r>
    </w:p>
    <w:p>
      <w:r>
        <w:t>1. Are you a Nazi?   This is My latest Nazi poll here at Gab. I conduct these Nazi polls every 6 months to determine the percentage of Nazis here at Gab...   #Trump #MAGA #KAG #GabFam #SpeakFreely #WalkAway #InfoWars #JobsNotMobs #RedWave #KanyeEffect</w:t>
      </w:r>
    </w:p>
    <w:p>
      <w:r>
        <w:rPr>
          <w:b/>
          <w:u w:val="single"/>
        </w:rPr>
        <w:t>110204</w:t>
      </w:r>
    </w:p>
    <w:p>
      <w:r>
        <w:t xml:space="preserve">2. </w:t>
        <w:tab/>
        <w:t>THE NAZIS LOST DECISIVELY THEY WERE CRUSHED. IF THE STUPIDITY CONTINUES HISTORY WILL REPEAT ITSELF.</w:t>
      </w:r>
    </w:p>
    <w:p>
      <w:r>
        <w:rPr>
          <w:b/>
          <w:u w:val="single"/>
        </w:rPr>
        <w:t>110205</w:t>
      </w:r>
    </w:p>
    <w:p>
      <w:r>
        <w:t xml:space="preserve">3. </w:t>
        <w:tab/>
        <w:tab/>
        <w:t>If conflating the law and morality wasn't stupid enough for you, check out this faggot conflating "who wins" with morality.</w:t>
      </w:r>
    </w:p>
    <w:p>
      <w:r>
        <w:rPr>
          <w:b/>
          <w:u w:val="single"/>
        </w:rPr>
        <w:t>110206</w:t>
      </w:r>
    </w:p>
    <w:p>
      <w:r>
        <w:t>1. What? You mean on the land Israel captured from Muhammadans when they tried sneak attacking with combined armies twice, and lost both times. That land is Israeli now. They very kindly let Islamics there govern themselves. I'd have kicked the lot out 45 years ago for complicity.</w:t>
      </w:r>
    </w:p>
    <w:p>
      <w:r>
        <w:rPr>
          <w:b/>
          <w:u w:val="single"/>
        </w:rPr>
        <w:t>110207</w:t>
      </w:r>
    </w:p>
    <w:p>
      <w:r>
        <w:t xml:space="preserve">2. </w:t>
        <w:tab/>
        <w:t>hey jonny whats with the fake pic it proves you are a cunt</w:t>
      </w:r>
    </w:p>
    <w:p>
      <w:r>
        <w:rPr>
          <w:b/>
          <w:u w:val="single"/>
        </w:rPr>
        <w:t>110208</w:t>
      </w:r>
    </w:p>
    <w:p>
      <w:r>
        <w:t>1. When one has nothing to offer but insults (fill in the blank with the first thing that comes to mind) ____________________</w:t>
      </w:r>
    </w:p>
    <w:p>
      <w:r>
        <w:rPr>
          <w:b/>
          <w:u w:val="single"/>
        </w:rPr>
        <w:t>110209</w:t>
      </w:r>
    </w:p>
    <w:p>
      <w:r>
        <w:t xml:space="preserve">2. </w:t>
        <w:tab/>
        <w:t>CNN is faggot central!</w:t>
      </w:r>
    </w:p>
    <w:p>
      <w:r>
        <w:rPr>
          <w:b/>
          <w:u w:val="single"/>
        </w:rPr>
        <w:t>110210</w:t>
      </w:r>
    </w:p>
    <w:p>
      <w:r>
        <w:t>1. Msm can bite me!</w:t>
      </w:r>
    </w:p>
    <w:p>
      <w:r>
        <w:rPr>
          <w:b/>
          <w:u w:val="single"/>
        </w:rPr>
        <w:t>110211</w:t>
      </w:r>
    </w:p>
    <w:p>
      <w:r>
        <w:t xml:space="preserve">2. </w:t>
        <w:tab/>
        <w:t>who is the nigger guy on the right?</w:t>
      </w:r>
    </w:p>
    <w:p>
      <w:r>
        <w:rPr>
          <w:b/>
          <w:u w:val="single"/>
        </w:rPr>
        <w:t>110212</w:t>
      </w:r>
    </w:p>
    <w:p>
      <w:r>
        <w:t>1. I'm thrilled that conservatives have found new heroes in Lindsey Graham and Kanye West. I think the two together represent the dual foundation of principle and intelligence that guides the conservative movement. #based</w:t>
      </w:r>
    </w:p>
    <w:p>
      <w:r>
        <w:rPr>
          <w:b/>
          <w:u w:val="single"/>
        </w:rPr>
        <w:t>110213</w:t>
      </w:r>
    </w:p>
    <w:p>
      <w:r>
        <w:t xml:space="preserve">2. </w:t>
        <w:tab/>
        <w:t>At this point it's no longer enough to have checklists of what Trump promised real Americans, and what was achieved.   They now need to be side by side with what he didn't promise (at least publicly)- to incite more wars and spill more American blood for Israel, and to free more nigger and spic criminals and spill more American blood for KANYE AND KIM KARDASHIAN.</w:t>
      </w:r>
    </w:p>
    <w:p>
      <w:r>
        <w:rPr>
          <w:b/>
          <w:u w:val="single"/>
        </w:rPr>
        <w:t>110214</w:t>
      </w:r>
    </w:p>
    <w:p>
      <w:r>
        <w:t>1. The fact you believe Nigger women to be 'top-tier' is most-amusing to a White male. We never touch such garbage, nor do you Niggers. Through your own women, you KNOW Niggers are fugly. You are just angry that you know Niggers are considered the ugliest race upon the face of this planet, whilst my race is considered the very standard of beauty.</w:t>
      </w:r>
    </w:p>
    <w:p>
      <w:r>
        <w:rPr>
          <w:b/>
          <w:u w:val="single"/>
        </w:rPr>
        <w:t>110215</w:t>
      </w:r>
    </w:p>
    <w:p>
      <w:r>
        <w:t>1. &gt;#Italy: Backwards, poor boring shithole.   &gt;#France: #Progressive, rich multicultural paradise.</w:t>
      </w:r>
    </w:p>
    <w:p>
      <w:r>
        <w:rPr>
          <w:b/>
          <w:u w:val="single"/>
        </w:rPr>
        <w:t>110216</w:t>
      </w:r>
    </w:p>
    <w:p>
      <w:r>
        <w:t xml:space="preserve">2. </w:t>
        <w:tab/>
        <w:t>Real MAN with real WOMEN vs. a jew faggot and his nigger boytoys... #nocontest</w:t>
      </w:r>
    </w:p>
    <w:p>
      <w:r>
        <w:rPr>
          <w:b/>
          <w:u w:val="single"/>
        </w:rPr>
        <w:t>110217</w:t>
      </w:r>
    </w:p>
    <w:p>
      <w:r>
        <w:t>1. I'm tired of these niggers being shoved down our throat, 24 hours a day. You have a homeland ethnostate, that isn't being invaded. I don't fucking care that your people are too retarded to feed yourselves. Fuck off to africa</w:t>
      </w:r>
    </w:p>
    <w:p>
      <w:r>
        <w:rPr>
          <w:b/>
          <w:u w:val="single"/>
        </w:rPr>
        <w:t>110218</w:t>
      </w:r>
    </w:p>
    <w:p>
      <w:r>
        <w:t>1. Update:   Jackson Cosko who leaked Senator’s personal info to the public is not an intern but a paid fellow staffer of Congresswoman Shelia Jackson Lee, who lied about him being on her payroll. Cosko, now arrested, faces 50 years in prison, and I’m sure will be singing soon.  #HereComesThePain #LighttoDark #Maga #Qanon#WWG1WGA#Trump2020 #Pizzagate #FollowTheWhiteRabbit  #News#GabFam #MAGA #Trump #BanSharia #GabGirls #1A #2A #NRA  #BuildTheWall #DrainTheSwamp #DeepState #SpyGate #Winning</w:t>
      </w:r>
    </w:p>
    <w:p>
      <w:r>
        <w:rPr>
          <w:b/>
          <w:u w:val="single"/>
        </w:rPr>
        <w:t>110219</w:t>
      </w:r>
    </w:p>
    <w:p>
      <w:r>
        <w:t xml:space="preserve">2. </w:t>
        <w:tab/>
        <w:t>PUT THIS NIGGER SHIKSA IN JAIL!....</w:t>
      </w:r>
    </w:p>
    <w:p>
      <w:r>
        <w:rPr>
          <w:b/>
          <w:u w:val="single"/>
        </w:rPr>
        <w:t>110220</w:t>
      </w:r>
    </w:p>
    <w:p>
      <w:r>
        <w:t>1. Why isnt there a decent PC port of Final Fantasy Tactics?   Also, why isn't there a decent PC port of Final Fantasy Tactics with really awesomecool fan-made storylines?</w:t>
      </w:r>
    </w:p>
    <w:p>
      <w:r>
        <w:rPr>
          <w:b/>
          <w:u w:val="single"/>
        </w:rPr>
        <w:t>110221</w:t>
      </w:r>
    </w:p>
    <w:p>
      <w:r>
        <w:t xml:space="preserve">2. </w:t>
        <w:tab/>
        <w:t>Because Square is fundamentally retarded when it comes to PC ports.</w:t>
      </w:r>
    </w:p>
    <w:p>
      <w:r>
        <w:rPr>
          <w:b/>
          <w:u w:val="single"/>
        </w:rPr>
        <w:t>110222</w:t>
      </w:r>
    </w:p>
    <w:p>
      <w:r>
        <w:t>1.</w:t>
      </w:r>
    </w:p>
    <w:p>
      <w:r>
        <w:rPr>
          <w:b/>
          <w:u w:val="single"/>
        </w:rPr>
        <w:t>110223</w:t>
      </w:r>
    </w:p>
    <w:p>
      <w:r>
        <w:t xml:space="preserve">2. </w:t>
        <w:tab/>
        <w:t>An she's either an inbred dyke OR lives a traditionalist jewish wifu/was married off when she was 8</w:t>
      </w:r>
    </w:p>
    <w:p>
      <w:r>
        <w:rPr>
          <w:b/>
          <w:u w:val="single"/>
        </w:rPr>
        <w:t>110224</w:t>
      </w:r>
    </w:p>
    <w:p>
      <w:r>
        <w:t>1. Fuck democracy. Go ahead report me FUCK DEMOCRACY MAY YOUR DEMOCRACY DIE FUCKER!!!!!!  this is a republic you rube 😑🖕🏻</w:t>
      </w:r>
    </w:p>
    <w:p>
      <w:r>
        <w:rPr>
          <w:b/>
          <w:u w:val="single"/>
        </w:rPr>
        <w:t>110225</w:t>
      </w:r>
    </w:p>
    <w:p>
      <w:r>
        <w:t>1.</w:t>
      </w:r>
    </w:p>
    <w:p>
      <w:r>
        <w:rPr>
          <w:b/>
          <w:u w:val="single"/>
        </w:rPr>
        <w:t>110226</w:t>
      </w:r>
    </w:p>
    <w:p>
      <w:r>
        <w:t xml:space="preserve">2. </w:t>
        <w:tab/>
        <w:t>yes Hillary, Obama and Jarrett were so "civil" the night Stevens was raped, tortured and killed in a prolonged death and three AMERICAN SOLDIERS killed   We've never gotten an answer from any of them what happened that night   Yes Hillary it STILL matters</w:t>
      </w:r>
    </w:p>
    <w:p>
      <w:r>
        <w:rPr>
          <w:b/>
          <w:u w:val="single"/>
        </w:rPr>
        <w:t>110227</w:t>
      </w:r>
    </w:p>
    <w:p>
      <w:r>
        <w:t xml:space="preserve">3. </w:t>
        <w:tab/>
        <w:tab/>
        <w:t>Hillary did nothing, Obama was supposedly having a cocaine party and then went to a Las Vegas Fundraiser the next morning after barely a comment on what the hell happened😡. If HIllary has been elected and a similar situation, Muzzie Brotherhood/Sisterhood Huma would have made the decision - SO SCARY 😡🤢‼️</w:t>
      </w:r>
    </w:p>
    <w:p>
      <w:r>
        <w:rPr>
          <w:b/>
          <w:u w:val="single"/>
        </w:rPr>
        <w:t>110228</w:t>
      </w:r>
    </w:p>
    <w:p>
      <w:r>
        <w:t>1. Cunt</w:t>
      </w:r>
    </w:p>
    <w:p>
      <w:r>
        <w:rPr>
          <w:b/>
          <w:u w:val="single"/>
        </w:rPr>
        <w:t>110229</w:t>
      </w:r>
    </w:p>
    <w:p>
      <w:r>
        <w:t>1. Taylor Swift Goes Full Libtard  Mark Dice     https://www.bitchute.com/video/AvJAxKPVNFo/</w:t>
      </w:r>
    </w:p>
    <w:p>
      <w:r>
        <w:rPr>
          <w:b/>
          <w:u w:val="single"/>
        </w:rPr>
        <w:t>110230</w:t>
      </w:r>
    </w:p>
    <w:p>
      <w:r>
        <w:t xml:space="preserve">2. </w:t>
        <w:tab/>
        <w:t>Ffffffuck that skinny little cunt</w:t>
      </w:r>
    </w:p>
    <w:p>
      <w:r>
        <w:rPr>
          <w:b/>
          <w:u w:val="single"/>
        </w:rPr>
        <w:t>110231</w:t>
      </w:r>
    </w:p>
    <w:p>
      <w:r>
        <w:t xml:space="preserve">3. </w:t>
        <w:tab/>
        <w:tab/>
        <w:t>Skinny no more...</w:t>
      </w:r>
    </w:p>
    <w:p>
      <w:r>
        <w:rPr>
          <w:b/>
          <w:u w:val="single"/>
        </w:rPr>
        <w:t>110232</w:t>
      </w:r>
    </w:p>
    <w:p>
      <w:r>
        <w:t>1. this makes my blood boil https://metro.co.uk/2018/10/19/pensioner-begs-attacker-please-im-too-old-as-hes-violently-thrown-to-ground-8055959/</w:t>
      </w:r>
    </w:p>
    <w:p>
      <w:r>
        <w:rPr>
          <w:b/>
          <w:u w:val="single"/>
        </w:rPr>
        <w:t>110233</w:t>
      </w:r>
    </w:p>
    <w:p>
      <w:r>
        <w:t xml:space="preserve">2. </w:t>
        <w:tab/>
        <w:t>Looks like a Muzzie Somalie Butt Pirate. UK  was gone when they allowed themselves to be disarmed.</w:t>
      </w:r>
    </w:p>
    <w:p>
      <w:r>
        <w:rPr>
          <w:b/>
          <w:u w:val="single"/>
        </w:rPr>
        <w:t>110234</w:t>
      </w:r>
    </w:p>
    <w:p>
      <w:r>
        <w:t xml:space="preserve">3. </w:t>
        <w:tab/>
        <w:tab/>
        <w:t>isnt that the truth</w:t>
      </w:r>
    </w:p>
    <w:p>
      <w:r>
        <w:rPr>
          <w:b/>
          <w:u w:val="single"/>
        </w:rPr>
        <w:t>110235</w:t>
      </w:r>
    </w:p>
    <w:p>
      <w:r>
        <w:t>1. https://www.bitchute.com/video/Juxg6WOv5sg/</w:t>
      </w:r>
    </w:p>
    <w:p>
      <w:r>
        <w:rPr>
          <w:b/>
          <w:u w:val="single"/>
        </w:rPr>
        <w:t>110236</w:t>
      </w:r>
    </w:p>
    <w:p>
      <w:r>
        <w:t xml:space="preserve">2. </w:t>
        <w:tab/>
        <w:t>phaggot</w:t>
      </w:r>
    </w:p>
    <w:p>
      <w:r>
        <w:rPr>
          <w:b/>
          <w:u w:val="single"/>
        </w:rPr>
        <w:t>110237</w:t>
      </w:r>
    </w:p>
    <w:p>
      <w:r>
        <w:t xml:space="preserve">3. </w:t>
        <w:tab/>
        <w:tab/>
        <w:t>faggot</w:t>
      </w:r>
    </w:p>
    <w:p>
      <w:r>
        <w:rPr>
          <w:b/>
          <w:u w:val="single"/>
        </w:rPr>
        <w:t>110238</w:t>
      </w:r>
    </w:p>
    <w:p>
      <w:r>
        <w:t>1. The great cultural Marxism lies and deceptions...</w:t>
      </w:r>
    </w:p>
    <w:p>
      <w:r>
        <w:rPr>
          <w:b/>
          <w:u w:val="single"/>
        </w:rPr>
        <w:t>110239</w:t>
      </w:r>
    </w:p>
    <w:p>
      <w:r>
        <w:t xml:space="preserve">2. </w:t>
        <w:tab/>
        <w:t>A CHINAMAN IS A GOOK</w:t>
      </w:r>
    </w:p>
    <w:p>
      <w:r>
        <w:rPr>
          <w:b/>
          <w:u w:val="single"/>
        </w:rPr>
        <w:t>110240</w:t>
      </w:r>
    </w:p>
    <w:p>
      <w:r>
        <w:t>1. Elizabeth Warren really upset American Indians by claiming she was one of them because of her heritage - her approximately 1/1024th heritage, to be clear.   Love it when the Left eats their own.</w:t>
      </w:r>
    </w:p>
    <w:p>
      <w:r>
        <w:rPr>
          <w:b/>
          <w:u w:val="single"/>
        </w:rPr>
        <w:t>110241</w:t>
      </w:r>
    </w:p>
    <w:p>
      <w:r>
        <w:t xml:space="preserve">2. </w:t>
        <w:tab/>
        <w:t>Shit I fucked an African American chick once!!! That makes me just about as much of an African American as She is a native!!! Fucking Retarded Pocahontas!!!</w:t>
      </w:r>
    </w:p>
    <w:p>
      <w:r>
        <w:rPr>
          <w:b/>
          <w:u w:val="single"/>
        </w:rPr>
        <w:t>110242</w:t>
      </w:r>
    </w:p>
    <w:p>
      <w:r>
        <w:t>1. Southern born Rebel !! South Carolina !!   Fuck that Nigger !</w:t>
      </w:r>
    </w:p>
    <w:p>
      <w:r>
        <w:rPr>
          <w:b/>
          <w:u w:val="single"/>
        </w:rPr>
        <w:t>110243</w:t>
      </w:r>
    </w:p>
    <w:p>
      <w:r>
        <w:t>1. Islam is not a race.   UK: Stepfather called “racist” for complaining about stepdaughter’s assignment to write about converting to Islam.   https://www.jihadwatch.org/2018/10/uk-stepfather-called-racist-for-complaining-about-stepdaughters-assignment-to-write-about-converting-to-islam</w:t>
      </w:r>
    </w:p>
    <w:p>
      <w:r>
        <w:rPr>
          <w:b/>
          <w:u w:val="single"/>
        </w:rPr>
        <w:t>110244</w:t>
      </w:r>
    </w:p>
    <w:p>
      <w:r>
        <w:t xml:space="preserve">2. </w:t>
        <w:tab/>
        <w:t>It's not a race and it's not a religion either. It's a bunch of gross freaks that are ugly and sick and retarded from inbreeding. Part of their jihad is olfaction assault, muslims stink worse than pig shit.</w:t>
      </w:r>
    </w:p>
    <w:p>
      <w:r>
        <w:rPr>
          <w:b/>
          <w:u w:val="single"/>
        </w:rPr>
        <w:t>110245</w:t>
      </w:r>
    </w:p>
    <w:p>
      <w:r>
        <w:t>1. Hitler Lives till the end of Times 1488   Hitler Lives for ever and ever.   Hitler will not go away, he stays with the people,   people will praise Hitler for ever,   can censor us, can persecut us, can kill us, can torture us,   the sionist done all of this sinc nuremberg the sionist terror machine.   after sionists are gone, Hitler will continue.   Hitler Lives for ever</w:t>
      </w:r>
    </w:p>
    <w:p>
      <w:r>
        <w:rPr>
          <w:b/>
          <w:u w:val="single"/>
        </w:rPr>
        <w:t>110246</w:t>
      </w:r>
    </w:p>
    <w:p>
      <w:r>
        <w:t xml:space="preserve">2. </w:t>
        <w:tab/>
        <w:t>HOW CAN PPL LOOK UP TO THIS POS . HE HATED HIMSELF 4BEING 1/2 JEW GOING TO ROME AREA BATH HOUSES FUCKING LITTLE BOY'S  A LOT OF LITTLE BOY'S IF U LIKE THIS FAGGOT UR A POS TOO .</w:t>
      </w:r>
    </w:p>
    <w:p>
      <w:r>
        <w:rPr>
          <w:b/>
          <w:u w:val="single"/>
        </w:rPr>
        <w:t>110247</w:t>
      </w:r>
    </w:p>
    <w:p>
      <w:r>
        <w:t xml:space="preserve">3. </w:t>
        <w:tab/>
        <w:tab/>
        <w:t>HAY GESTAPO I HATE LGBTQP  BC U WORSHIP PPL THAT DO THIS MAKES U THE SAME AS HITLER ,MOHAMMED . SEE I THOUGHT THE SS DIED OUT A LONG AGO. HATE MONGERS LIKE U BRING THE WORLD DOWN TO A NEW  LOW CLASS OF HILLBILLY BS.</w:t>
      </w:r>
    </w:p>
    <w:p>
      <w:r>
        <w:rPr>
          <w:b/>
          <w:u w:val="single"/>
        </w:rPr>
        <w:t>110248</w:t>
      </w:r>
    </w:p>
    <w:p>
      <w:r>
        <w:t>1. it works ! hammer, hammer, hammer ....</w:t>
      </w:r>
    </w:p>
    <w:p>
      <w:r>
        <w:rPr>
          <w:b/>
          <w:u w:val="single"/>
        </w:rPr>
        <w:t>110249</w:t>
      </w:r>
    </w:p>
    <w:p>
      <w:r>
        <w:t xml:space="preserve">2. </w:t>
        <w:tab/>
        <w:t>Urban Dictionary..hmmm...you mean Nigger Dictionary!</w:t>
      </w:r>
    </w:p>
    <w:p>
      <w:r>
        <w:rPr>
          <w:b/>
          <w:u w:val="single"/>
        </w:rPr>
        <w:t>110250</w:t>
      </w:r>
    </w:p>
    <w:p>
      <w:r>
        <w:t>1.</w:t>
      </w:r>
    </w:p>
    <w:p>
      <w:r>
        <w:rPr>
          <w:b/>
          <w:u w:val="single"/>
        </w:rPr>
        <w:t>110251</w:t>
      </w:r>
    </w:p>
    <w:p>
      <w:r>
        <w:t xml:space="preserve">2. </w:t>
        <w:tab/>
        <w:t>You want everyone to be shown a photo of a Nigger terrorist who murdered White babies? Did you just seriously suggest this?</w:t>
      </w:r>
    </w:p>
    <w:p>
      <w:r>
        <w:rPr>
          <w:b/>
          <w:u w:val="single"/>
        </w:rPr>
        <w:t>110252</w:t>
      </w:r>
    </w:p>
    <w:p>
      <w:r>
        <w:t>1.</w:t>
      </w:r>
    </w:p>
    <w:p>
      <w:r>
        <w:rPr>
          <w:b/>
          <w:u w:val="single"/>
        </w:rPr>
        <w:t>110253</w:t>
      </w:r>
    </w:p>
    <w:p>
      <w:r>
        <w:t xml:space="preserve">2. </w:t>
        <w:tab/>
        <w:t>Otaku penguin, basking in the radiance of his waifu</w:t>
      </w:r>
    </w:p>
    <w:p>
      <w:r>
        <w:rPr>
          <w:b/>
          <w:u w:val="single"/>
        </w:rPr>
        <w:t>110254</w:t>
      </w:r>
    </w:p>
    <w:p>
      <w:r>
        <w:t xml:space="preserve">3. </w:t>
        <w:tab/>
        <w:tab/>
        <w:t>indeed. and if there were less whorish, fat, nigger fuckers and 3rd wave cat ladies, i would be one of them.</w:t>
      </w:r>
    </w:p>
    <w:p>
      <w:r>
        <w:rPr>
          <w:b/>
          <w:u w:val="single"/>
        </w:rPr>
        <w:t>110255</w:t>
      </w:r>
    </w:p>
    <w:p>
      <w:r>
        <w:t>1. #mgtow @sandmanmgtow</w:t>
      </w:r>
    </w:p>
    <w:p>
      <w:r>
        <w:rPr>
          <w:b/>
          <w:u w:val="single"/>
        </w:rPr>
        <w:t>110256</w:t>
      </w:r>
    </w:p>
    <w:p>
      <w:r>
        <w:t xml:space="preserve">2. </w:t>
        <w:tab/>
        <w:t>SO SHE IS SAYING THAT 4 BILLION MEN ARE ALL THE SAME ? BOLD STATEMENT RETARD</w:t>
      </w:r>
    </w:p>
    <w:p>
      <w:r>
        <w:rPr>
          <w:b/>
          <w:u w:val="single"/>
        </w:rPr>
        <w:t>110257</w:t>
      </w:r>
    </w:p>
    <w:p>
      <w:r>
        <w:t>1. Earlier this week, Eric Reid wore a #imwithkap shirt and said: "We're going to continue to hold America accountable to the standard it says on paper, that we’re all created equal, because it’s not that way."  https://t.co/5w4PFczem5 https://kek.gg/u/nRs6</w:t>
      </w:r>
    </w:p>
    <w:p>
      <w:r>
        <w:rPr>
          <w:b/>
          <w:u w:val="single"/>
        </w:rPr>
        <w:t>110258</w:t>
      </w:r>
    </w:p>
    <w:p>
      <w:r>
        <w:t xml:space="preserve">2. </w:t>
        <w:tab/>
        <w:t>Nigger</w:t>
      </w:r>
    </w:p>
    <w:p>
      <w:r>
        <w:rPr>
          <w:b/>
          <w:u w:val="single"/>
        </w:rPr>
        <w:t>110259</w:t>
      </w:r>
    </w:p>
    <w:p>
      <w:r>
        <w:t>1. He was arrested in a state where it isn't legal with enough pot hidden in his car for 2,500 "personal" uses.  The JURY convicted him of trafficking. https://kek.gg/u/QMn2</w:t>
      </w:r>
    </w:p>
    <w:p>
      <w:r>
        <w:rPr>
          <w:b/>
          <w:u w:val="single"/>
        </w:rPr>
        <w:t>110260</w:t>
      </w:r>
    </w:p>
    <w:p>
      <w:r>
        <w:t xml:space="preserve">2. </w:t>
        <w:tab/>
        <w:t>Buck Sexton is a glow in the dark CIA nigger</w:t>
      </w:r>
    </w:p>
    <w:p>
      <w:r>
        <w:rPr>
          <w:b/>
          <w:u w:val="single"/>
        </w:rPr>
        <w:t>110261</w:t>
      </w:r>
    </w:p>
    <w:p>
      <w:r>
        <w:t>1. Coven of witches convening in Brooklyn next Saturday to hex Kavanaugh  https://www.breitbart.com/politics/2018/10/13/dozens-witches-gather-place-public-hex-brett-kavanaugh/</w:t>
      </w:r>
    </w:p>
    <w:p>
      <w:r>
        <w:rPr>
          <w:b/>
          <w:u w:val="single"/>
        </w:rPr>
        <w:t>110262</w:t>
      </w:r>
    </w:p>
    <w:p>
      <w:r>
        <w:t xml:space="preserve">2. </w:t>
        <w:tab/>
        <w:t>These people are absolutely retarded</w:t>
      </w:r>
    </w:p>
    <w:p>
      <w:r>
        <w:rPr>
          <w:b/>
          <w:u w:val="single"/>
        </w:rPr>
        <w:t>110263</w:t>
      </w:r>
    </w:p>
    <w:p>
      <w:r>
        <w:t xml:space="preserve">3. </w:t>
        <w:tab/>
        <w:tab/>
        <w:t>Yup</w:t>
      </w:r>
    </w:p>
    <w:p>
      <w:r>
        <w:rPr>
          <w:b/>
          <w:u w:val="single"/>
        </w:rPr>
        <w:t>110264</w:t>
      </w:r>
    </w:p>
    <w:p>
      <w:r>
        <w:t xml:space="preserve">4. </w:t>
        <w:tab/>
        <w:tab/>
        <w:t>Naturally when you don't have even a honest just reason to challenge the appointment they bring in the wich doctor's and Voodoo Magic and hexes and curses and then try to claim they are rational people while they belittle Christians for praying for a person's soul as they try to use curses to punish a soul</w:t>
      </w:r>
    </w:p>
    <w:p>
      <w:r>
        <w:rPr>
          <w:b/>
          <w:u w:val="single"/>
        </w:rPr>
        <w:t>110265</w:t>
      </w:r>
    </w:p>
    <w:p>
      <w:r>
        <w:t xml:space="preserve">5. </w:t>
        <w:tab/>
        <w:tab/>
        <w:t xml:space="preserve"> ppl think elite people being deeply devoted to satanism is all just a joke they don't eat human flesh or torture and sexually Vampirise little  kids and babys or sacrifice them to Baal that's just a story Alex Jones made up . information leaked out of The DNC server's that Seth Rich was to lose is life for leaking but that was just the Russians there's no death cult</w:t>
      </w:r>
    </w:p>
    <w:p>
      <w:r>
        <w:rPr>
          <w:b/>
          <w:u w:val="single"/>
        </w:rPr>
        <w:t>110266</w:t>
      </w:r>
    </w:p>
    <w:p>
      <w:r>
        <w:t xml:space="preserve">6. </w:t>
        <w:tab/>
        <w:tab/>
        <w:t>John podesta's not a pedophile Tony podesta's not a pedophile they don't have millions of dollars worth of creepy fucking artwork that they have in their houses with statues of Jeffrey Dahmer's victims that's all a joke those pictures aren't true</w:t>
      </w:r>
    </w:p>
    <w:p>
      <w:r>
        <w:rPr>
          <w:b/>
          <w:u w:val="single"/>
        </w:rPr>
        <w:t>110267</w:t>
      </w:r>
    </w:p>
    <w:p>
      <w:r>
        <w:t>1. Why? We care more about some Nigger and his protesting of the police by disrespecting the nations flag, but the nearly century long molestation of our children by church officials that we hold in high esteem and trust totally, they get a free pass? Where do you draw the line? Is it words?  What of the Children? What damage to them? Where do we stop? When do we act?</w:t>
      </w:r>
    </w:p>
    <w:p>
      <w:r>
        <w:rPr>
          <w:b/>
          <w:u w:val="single"/>
        </w:rPr>
        <w:t>110268</w:t>
      </w:r>
    </w:p>
    <w:p>
      <w:r>
        <w:t>1. This was was everything the mentally ill left wants. It's time to remind the Socialists what side of History they're on.</w:t>
      </w:r>
    </w:p>
    <w:p>
      <w:r>
        <w:rPr>
          <w:b/>
          <w:u w:val="single"/>
        </w:rPr>
        <w:t>110269</w:t>
      </w:r>
    </w:p>
    <w:p>
      <w:r>
        <w:t xml:space="preserve">2. </w:t>
        <w:tab/>
        <w:t>Socialists, same shit, different flavor.   National Socialist Hitler was also into gun control, ethanol, Slave labor for nationalized corporations and hated Christianity   i also speculate he was a fag and had Eva around as a prop much like Obama</w:t>
      </w:r>
    </w:p>
    <w:p>
      <w:r>
        <w:rPr>
          <w:b/>
          <w:u w:val="single"/>
        </w:rPr>
        <w:t>110270</w:t>
      </w:r>
    </w:p>
    <w:p>
      <w:r>
        <w:t xml:space="preserve">3. </w:t>
        <w:tab/>
        <w:tab/>
        <w:t>Obamasshole is married to a faggot freakazoid in womens clothing...his name is michael</w:t>
      </w:r>
    </w:p>
    <w:p>
      <w:r>
        <w:rPr>
          <w:b/>
          <w:u w:val="single"/>
        </w:rPr>
        <w:t>110271</w:t>
      </w:r>
    </w:p>
    <w:p>
      <w:r>
        <w:t>1. @Spahnranch1969 @GoyGibson @Booster_Bunny  @techx@lostpassword @theDude2 @grandpalampshade @GTKRWN @TZilla @GregSims@RabbiHighComma @TerdFerguson @DolfysGasNGrill @ILF @MosheShekelRod@OdinsAxe @Impresaria @UnCL3   pushing race mixing get s you a score of -297.....winnig! Lol at your family looks like a shitty McDonald's add!</w:t>
      </w:r>
    </w:p>
    <w:p>
      <w:r>
        <w:rPr>
          <w:b/>
          <w:u w:val="single"/>
        </w:rPr>
        <w:t>110272</w:t>
      </w:r>
    </w:p>
    <w:p>
      <w:r>
        <w:t xml:space="preserve">2. </w:t>
        <w:tab/>
        <w:t>one more crutch-crazy- cunt of a crusty ass black man who whines instead of improving himself, his life, his fellow black people who are the REASON so many white people are scared of and avoid black people. White flight happens for damned good reasons. Chicago. thats a BLACK RUN CITY! where the fuck are their leaders? Skimming money and hustling. the loop</w:t>
      </w:r>
    </w:p>
    <w:p>
      <w:r>
        <w:rPr>
          <w:b/>
          <w:u w:val="single"/>
        </w:rPr>
        <w:t>110273</w:t>
      </w:r>
    </w:p>
    <w:p>
      <w:r>
        <w:t>1. Tucker Asks Jorge Ramos How Many Caravan Members HE Was Taking In.  "You don’t want to understand that this has nothing to do with individuals”  Someone better tell that to Mollie Tibbets and Kate Steinle   Things got awkward fast after Fox News host Tucker Carlson asked Univision anchor Jorge Ramos to state exactly how many caravan members HE planned to personally take in.   Ramos, an outspoken immigration advocate, spoke with Carlson remotely on Tuesday from the caravan in southern Mexico. The Fox News host’s question came after the Univision host made several comments defending its members, including insisting unequivocally that none of them were from the Middle East.   “How many of these migrants are you taking in personally into your home and are supporting once they get into the United States?” Carlson asked.  “I think that’s a great question and that’s precisely the kind of question that people like you ask when you don’t want to understand that this has nothing to do with individuals,” responded Ramos. “It has to do with nations. And what we have to understand is that these refugees are not a threat to the United States. I know that in Fox News …”  “Before you attack Fox, this is a simple question,” Carlson interrupted. “How many are you taking in?”   After a back and forth that included Ramos stating that immigrants’ desire to come is “really a love letter to the United States,” the Fox News host pressed again: “I’m asking you a very simple question – How many of these migrants are you personally taking responsibility for? How many are going home to Jorge’s place in Miami at the end of the day? And please be specific.”   “I think that again this has nothing to do with individuals. I wish I could help all of them,” responded Ramos.   “How about three?” asked Tucker.  After another dodge, Carlson told Ramos: “I could count on you to do a stand-up next to them but probably not to help them, I noticed.”   “People are very upset about the migrant crisis,” Carlson told the audience after Ramos had signed off. “Not upset enough to help personally but upset enough to demand that you help.”</w:t>
      </w:r>
    </w:p>
    <w:p>
      <w:r>
        <w:rPr>
          <w:b/>
          <w:u w:val="single"/>
        </w:rPr>
        <w:t>110274</w:t>
      </w:r>
    </w:p>
    <w:p>
      <w:r>
        <w:t xml:space="preserve">2. </w:t>
        <w:tab/>
        <w:t>I can’t stand Ramos.. how Tucker keeps his cool during these segments is amazing..</w:t>
      </w:r>
    </w:p>
    <w:p>
      <w:r>
        <w:rPr>
          <w:b/>
          <w:u w:val="single"/>
        </w:rPr>
        <w:t>110275</w:t>
      </w:r>
    </w:p>
    <w:p>
      <w:r>
        <w:t xml:space="preserve">3. </w:t>
        <w:tab/>
        <w:tab/>
        <w:t>I have had the same thought. I believe the urge to slap some sense into borderline retarded leftist would overcome me before I could stop myself. I admire their restraint.</w:t>
      </w:r>
    </w:p>
    <w:p>
      <w:r>
        <w:rPr>
          <w:b/>
          <w:u w:val="single"/>
        </w:rPr>
        <w:t>110276</w:t>
      </w:r>
    </w:p>
    <w:p>
      <w:r>
        <w:t>1. #BritFam #Brexit   Looking for disabled dyke</w:t>
      </w:r>
    </w:p>
    <w:p>
      <w:r>
        <w:rPr>
          <w:b/>
          <w:u w:val="single"/>
        </w:rPr>
        <w:t>110277</w:t>
      </w:r>
    </w:p>
    <w:p>
      <w:r>
        <w:t xml:space="preserve">2. </w:t>
        <w:tab/>
        <w:t>What? What kind of retarded shit is this?! You hire on merit of skill.</w:t>
      </w:r>
    </w:p>
    <w:p>
      <w:r>
        <w:rPr>
          <w:b/>
          <w:u w:val="single"/>
        </w:rPr>
        <w:t>110278</w:t>
      </w:r>
    </w:p>
    <w:p>
      <w:r>
        <w:t>1. Six Children in Minnesota Diagnosed with Rare "Polio-Like" Disease Since September. There are only 5 countries where polio has seen a comeback,  Nigeria, Pakistan, Afghanistan, Kenya and Somalia  https://www.thegatewaypundit.com/2018/10/six-children-in-minnesota-diagnosed-with-rare-polio-like-disease-since-september/</w:t>
      </w:r>
    </w:p>
    <w:p>
      <w:r>
        <w:rPr>
          <w:b/>
          <w:u w:val="single"/>
        </w:rPr>
        <w:t>110279</w:t>
      </w:r>
    </w:p>
    <w:p>
      <w:r>
        <w:t xml:space="preserve">2. </w:t>
        <w:tab/>
        <w:t>One of Obama's muzzie shit holes.</w:t>
      </w:r>
    </w:p>
    <w:p>
      <w:r>
        <w:rPr>
          <w:b/>
          <w:u w:val="single"/>
        </w:rPr>
        <w:t>110280</w:t>
      </w:r>
    </w:p>
    <w:p>
      <w:r>
        <w:t>1. #KamalaHarris</w:t>
      </w:r>
    </w:p>
    <w:p>
      <w:r>
        <w:rPr>
          <w:b/>
          <w:u w:val="single"/>
        </w:rPr>
        <w:t>110281</w:t>
      </w:r>
    </w:p>
    <w:p>
      <w:r>
        <w:t xml:space="preserve">2. </w:t>
        <w:tab/>
        <w:t>I hope she runs She is a retard and most people can see her idiocy but of course the election can always be rigged to get her elected. If social media and msm continue on their path of shutting down Free speech and propaganda with no one in govt. holding them accountable the subterfuge can only grow.</w:t>
      </w:r>
    </w:p>
    <w:p>
      <w:r>
        <w:rPr>
          <w:b/>
          <w:u w:val="single"/>
        </w:rPr>
        <w:t>110282</w:t>
      </w:r>
    </w:p>
    <w:p>
      <w:r>
        <w:t>1. @Wren @peremersenne @markusenyart @Timber @Trumplican @Grubama @baerdric @FreeAgent355 @2sense @Lilgirl @rickybird @Luvvvbughugs @Moonbasking @Sockalexis @Lilly @NaturalSelection @haremesc @BewareOfFlatteries @AltruisticEnigma @NiggerologistPhD @olHip  @CrunchyBacon @KimFoote @EmilyAnderson @IlI @Luvmybykr @FEDUPCITIZEN7</w:t>
      </w:r>
    </w:p>
    <w:p>
      <w:r>
        <w:rPr>
          <w:b/>
          <w:u w:val="single"/>
        </w:rPr>
        <w:t>110283</w:t>
      </w:r>
    </w:p>
    <w:p>
      <w:r>
        <w:t xml:space="preserve">2. </w:t>
        <w:tab/>
        <w:t>FACT!   MILLIONS of encounters with police every day and blacks tear shit up over a few hundred dead criminals, killed mostly by BLACK COPS   MORE WHITES ARE KILLED by cops, but we don't chimp out   commit the crime, do the time, whites know this   https://www.huffingtonpost.com/entry/black-people-killed-by-police-america_us_577da633e4b0c590f7e7fb17</w:t>
      </w:r>
    </w:p>
    <w:p>
      <w:r>
        <w:rPr>
          <w:b/>
          <w:u w:val="single"/>
        </w:rPr>
        <w:t>110284</w:t>
      </w:r>
    </w:p>
    <w:p>
      <w:r>
        <w:t xml:space="preserve">3. </w:t>
        <w:tab/>
        <w:tab/>
        <w:t>Exactly!!!! libtards don't want to look into the facts about their nigger pets.</w:t>
      </w:r>
    </w:p>
    <w:p>
      <w:r>
        <w:rPr>
          <w:b/>
          <w:u w:val="single"/>
        </w:rPr>
        <w:t>110285</w:t>
      </w:r>
    </w:p>
    <w:p>
      <w:r>
        <w:t>1. https://www.tennessean.com/story/entertainment/music/2018/10/07/taylor-swift-bredesen-blackburn-senate-vote/1562054002/</w:t>
      </w:r>
    </w:p>
    <w:p>
      <w:r>
        <w:rPr>
          <w:b/>
          <w:u w:val="single"/>
        </w:rPr>
        <w:t>110286</w:t>
      </w:r>
    </w:p>
    <w:p>
      <w:r>
        <w:t xml:space="preserve">2. </w:t>
        <w:tab/>
        <w:t>"I always have and always will cast my vote based on which candidate will protect and fight for the human rights I believe we all deserve in this country," she wrote. "I believe in the fight for LGBTQ rights, and that any form of discrimination based on sexual orientation or gender is WRONG. I believe that the systemic racism we still see in this country towards people of color is terrifying, sickening and prevalent." Cunt</w:t>
      </w:r>
    </w:p>
    <w:p>
      <w:r>
        <w:rPr>
          <w:b/>
          <w:u w:val="single"/>
        </w:rPr>
        <w:t>110287</w:t>
      </w:r>
    </w:p>
    <w:p>
      <w:r>
        <w:t>1. https://www.foxnews.com/us/florida-city-commissioner-shoots-kills-alleged-shoplifter-surveillance-video-shows</w:t>
      </w:r>
    </w:p>
    <w:p>
      <w:r>
        <w:rPr>
          <w:b/>
          <w:u w:val="single"/>
        </w:rPr>
        <w:t>110288</w:t>
      </w:r>
    </w:p>
    <w:p>
      <w:r>
        <w:t xml:space="preserve">2. </w:t>
        <w:tab/>
        <w:t>Shoot a dindu nuffin Spic and they cry. The Guy is a hero Mr.Dunn, I salute you.</w:t>
      </w:r>
    </w:p>
    <w:p>
      <w:r>
        <w:rPr>
          <w:b/>
          <w:u w:val="single"/>
        </w:rPr>
        <w:t>110289</w:t>
      </w:r>
    </w:p>
    <w:p>
      <w:r>
        <w:t>1. Nobody was ever physically assaulted 4 their political beliefs in America before the sore loser democrats called 4 violence vs. their political opponents! They all need to be ARRESTED 4 inciting violence &amp; civil unrest against political candidates! End this abuse by extreme left wing activists NOW!</w:t>
      </w:r>
    </w:p>
    <w:p>
      <w:r>
        <w:rPr>
          <w:b/>
          <w:u w:val="single"/>
        </w:rPr>
        <w:t>110290</w:t>
      </w:r>
    </w:p>
    <w:p>
      <w:r>
        <w:t xml:space="preserve">2. </w:t>
        <w:tab/>
        <w:t>Jail the Nigger</w:t>
      </w:r>
    </w:p>
    <w:p>
      <w:r>
        <w:rPr>
          <w:b/>
          <w:u w:val="single"/>
        </w:rPr>
        <w:t>110291</w:t>
      </w:r>
    </w:p>
    <w:p>
      <w:r>
        <w:t>1. Cuck Norris needs your money</w:t>
      </w:r>
    </w:p>
    <w:p>
      <w:r>
        <w:rPr>
          <w:b/>
          <w:u w:val="single"/>
        </w:rPr>
        <w:t>110292</w:t>
      </w:r>
    </w:p>
    <w:p>
      <w:r>
        <w:t xml:space="preserve">2. </w:t>
        <w:tab/>
        <w:t>Go to hell , fuckin' faggot , &amp; get a job</w:t>
      </w:r>
    </w:p>
    <w:p>
      <w:r>
        <w:rPr>
          <w:b/>
          <w:u w:val="single"/>
        </w:rPr>
        <w:t>110293</w:t>
      </w:r>
    </w:p>
    <w:p>
      <w:r>
        <w:t xml:space="preserve">3. </w:t>
        <w:tab/>
        <w:tab/>
        <w:t>He lost his hair dressing  job for kicking a woman. Maybe some islamofascist manimals will hire him as a jiggilo?</w:t>
      </w:r>
    </w:p>
    <w:p>
      <w:r>
        <w:rPr>
          <w:b/>
          <w:u w:val="single"/>
        </w:rPr>
        <w:t>110294</w:t>
      </w:r>
    </w:p>
    <w:p>
      <w:r>
        <w:t>1. Tommy is pro-Israel because they are fighting Islam too pillock. Enemy of my enemy...</w:t>
      </w:r>
    </w:p>
    <w:p>
      <w:r>
        <w:rPr>
          <w:b/>
          <w:u w:val="single"/>
        </w:rPr>
        <w:t>110295</w:t>
      </w:r>
    </w:p>
    <w:p>
      <w:r>
        <w:t xml:space="preserve">2. </w:t>
        <w:tab/>
        <w:t>Twat, he loves them because they finance him.  Book deals are a dead give away.</w:t>
      </w:r>
    </w:p>
    <w:p>
      <w:r>
        <w:rPr>
          <w:b/>
          <w:u w:val="single"/>
        </w:rPr>
        <w:t>110296</w:t>
      </w:r>
    </w:p>
    <w:p>
      <w:r>
        <w:t xml:space="preserve">3. </w:t>
        <w:tab/>
        <w:tab/>
        <w:t>Moron! You're saying Tommy Robinson has been putting his own life and those of his wife and kids, been attacked and sent to prison for his beliefs for years....just to sell some books? Let's see you write a book about your Nazi ideas when everyone knows who you are. See how you get on lol</w:t>
      </w:r>
    </w:p>
    <w:p>
      <w:r>
        <w:rPr>
          <w:b/>
          <w:u w:val="single"/>
        </w:rPr>
        <w:t>110297</w:t>
      </w:r>
    </w:p>
    <w:p>
      <w:r>
        <w:t xml:space="preserve">4. </w:t>
        <w:tab/>
        <w:tab/>
        <w:tab/>
        <w:t>I have a theory about these idiots who keep calling Tommy Jewish.  They are either Right Wing Watch Trolls planting devide &amp; conquer stories to demonize influential peoples reputations.  Or they could be Muslim Trolls trying to do the same?  Cause there can't be that many nutters that believe this shit.</w:t>
      </w:r>
    </w:p>
    <w:p>
      <w:r>
        <w:rPr>
          <w:b/>
          <w:u w:val="single"/>
        </w:rPr>
        <w:t>110298</w:t>
      </w:r>
    </w:p>
    <w:p>
      <w:r>
        <w:t xml:space="preserve">5. </w:t>
        <w:tab/>
        <w:tab/>
        <w:tab/>
        <w:tab/>
        <w:t>It's like with me mate. They know I'm not Jewish but unless you hate Jews you ARE Jewish. It's the socialist mental illness again. Affects National ones and non National ones the same. Tommy doesn't hate Jews and supports Israel so he must be Jewish lol</w:t>
      </w:r>
    </w:p>
    <w:p>
      <w:r>
        <w:rPr>
          <w:b/>
          <w:u w:val="single"/>
        </w:rPr>
        <w:t>110299</w:t>
      </w:r>
    </w:p>
    <w:p>
      <w:r>
        <w:t xml:space="preserve">6. </w:t>
        <w:tab/>
        <w:tab/>
        <w:tab/>
        <w:tab/>
        <w:tab/>
        <w:t>You’re actually worse than a Jew. You are a nigger loving white man who is complicit in the destruction of western civilization by pointing to the symptom (muzzies) as opposed to the disease (Jews)</w:t>
      </w:r>
    </w:p>
    <w:p>
      <w:r>
        <w:rPr>
          <w:b/>
          <w:u w:val="single"/>
        </w:rPr>
        <w:t>110300</w:t>
      </w:r>
    </w:p>
    <w:p>
      <w:r>
        <w:t xml:space="preserve">7. </w:t>
        <w:tab/>
        <w:tab/>
        <w:tab/>
        <w:tab/>
        <w:tab/>
        <w:tab/>
        <w:t>Here he is, Mongo No Lie. Not happy I met a gorgeous black girl last weekend who is way out of his league lol</w:t>
      </w:r>
    </w:p>
    <w:p>
      <w:r>
        <w:rPr>
          <w:b/>
          <w:u w:val="single"/>
        </w:rPr>
        <w:t>110301</w:t>
      </w:r>
    </w:p>
    <w:p>
      <w:r>
        <w:t xml:space="preserve">8. </w:t>
        <w:tab/>
        <w:tab/>
        <w:tab/>
        <w:tab/>
        <w:tab/>
        <w:tab/>
        <w:tab/>
        <w:t>Do please tell us about this fancy participation trophy you stumbled upon. No one finds nigger ape skanks attractive, even nigger ape boys. It’s more likely you can’t find an attractive white woman willing to sleep with you.</w:t>
      </w:r>
    </w:p>
    <w:p>
      <w:r>
        <w:rPr>
          <w:b/>
          <w:u w:val="single"/>
        </w:rPr>
        <w:t>110302</w:t>
      </w:r>
    </w:p>
    <w:p>
      <w:r>
        <w:t xml:space="preserve">9. </w:t>
        <w:tab/>
        <w:tab/>
        <w:tab/>
        <w:tab/>
        <w:tab/>
        <w:tab/>
        <w:tab/>
        <w:tab/>
        <w:t>Correction! Only you and your ilk don't find any black girls attractive. Because attractive black girls don't want the likes of you. More left wing jealousy. And most of my girlfriends have been white. Only dated 3 black girls in decades :)</w:t>
      </w:r>
    </w:p>
    <w:p>
      <w:r>
        <w:rPr>
          <w:b/>
          <w:u w:val="single"/>
        </w:rPr>
        <w:t>110303</w:t>
      </w:r>
    </w:p>
    <w:p>
      <w:r>
        <w:t xml:space="preserve">10. </w:t>
        <w:tab/>
        <w:tab/>
        <w:tab/>
        <w:tab/>
        <w:tab/>
        <w:tab/>
        <w:tab/>
        <w:tab/>
        <w:tab/>
        <w:t>Literally no one finds high T, low IQ nigger bitches attractive. This is science. Are you a science denier.</w:t>
      </w:r>
    </w:p>
    <w:p>
      <w:r>
        <w:rPr>
          <w:b/>
          <w:u w:val="single"/>
        </w:rPr>
        <w:t>110304</w:t>
      </w:r>
    </w:p>
    <w:p>
      <w:r>
        <w:t xml:space="preserve">11. </w:t>
        <w:tab/>
        <w:tab/>
        <w:tab/>
        <w:tab/>
        <w:tab/>
        <w:tab/>
        <w:tab/>
        <w:tab/>
        <w:tab/>
        <w:tab/>
        <w:t>Um! Science now is it. Don't forget you're talking to a guy with a very strong scientific education, not some layman. To be solid your theory needs to explain what we observe. So millions of mixed race couplse sort of blow that out of the water before it's left the port blokey legs. Any other theories you want to discuss? lol</w:t>
      </w:r>
    </w:p>
    <w:p>
      <w:r>
        <w:rPr>
          <w:b/>
          <w:u w:val="single"/>
        </w:rPr>
        <w:t>110305</w:t>
      </w:r>
    </w:p>
    <w:p>
      <w:r>
        <w:t xml:space="preserve">12. </w:t>
        <w:tab/>
        <w:tab/>
        <w:tab/>
        <w:tab/>
        <w:tab/>
        <w:tab/>
        <w:tab/>
        <w:tab/>
        <w:tab/>
        <w:tab/>
        <w:tab/>
        <w:t>And of those millions of mixed race couples, what % are black man white woman and how many are white man black woman?</w:t>
      </w:r>
    </w:p>
    <w:p>
      <w:r>
        <w:rPr>
          <w:b/>
          <w:u w:val="single"/>
        </w:rPr>
        <w:t>110306</w:t>
      </w:r>
    </w:p>
    <w:p>
      <w:r>
        <w:t xml:space="preserve">13. </w:t>
        <w:tab/>
        <w:tab/>
        <w:tab/>
        <w:tab/>
        <w:tab/>
        <w:tab/>
        <w:tab/>
        <w:tab/>
        <w:tab/>
        <w:tab/>
        <w:tab/>
        <w:tab/>
        <w:t>No! I haven't counted them all. The fact that they are couples destroys your theory that only blacks fancy blacks.</w:t>
      </w:r>
    </w:p>
    <w:p>
      <w:r>
        <w:rPr>
          <w:b/>
          <w:u w:val="single"/>
        </w:rPr>
        <w:t>110307</w:t>
      </w:r>
    </w:p>
    <w:p>
      <w:r>
        <w:t xml:space="preserve">14. </w:t>
        <w:tab/>
        <w:tab/>
        <w:tab/>
        <w:tab/>
        <w:tab/>
        <w:tab/>
        <w:tab/>
        <w:tab/>
        <w:tab/>
        <w:tab/>
        <w:tab/>
        <w:tab/>
        <w:tab/>
        <w:t>Mr. Science doesn’t know and is now trying to straw man my position, lulz.  I said no one finds nigger bitches attractive, never nogs only prefer nogs. I’d venture a guess though from my own observation that 95% of all mixed race couples are black man white woman. Boom, Science Nigga!</w:t>
      </w:r>
    </w:p>
    <w:p>
      <w:r>
        <w:rPr>
          <w:b/>
          <w:u w:val="single"/>
        </w:rPr>
        <w:t>110308</w:t>
      </w:r>
    </w:p>
    <w:p>
      <w:r>
        <w:t xml:space="preserve">15. </w:t>
        <w:tab/>
        <w:tab/>
        <w:tab/>
        <w:tab/>
        <w:tab/>
        <w:tab/>
        <w:tab/>
        <w:tab/>
        <w:tab/>
        <w:tab/>
        <w:tab/>
        <w:tab/>
        <w:tab/>
        <w:tab/>
        <w:t>Blimey. You should go for the Nobel Prize. But again there are loads of black girls and white guys as couples. So your theory is total bollocks isn't it. To be a valid theory it has to explain what is observed. This is real science :)</w:t>
      </w:r>
    </w:p>
    <w:p>
      <w:r>
        <w:rPr>
          <w:b/>
          <w:u w:val="single"/>
        </w:rPr>
        <w:t>110309</w:t>
      </w:r>
    </w:p>
    <w:p>
      <w:r>
        <w:t xml:space="preserve">16. </w:t>
        <w:tab/>
        <w:tab/>
        <w:tab/>
        <w:tab/>
        <w:tab/>
        <w:tab/>
        <w:tab/>
        <w:tab/>
        <w:tab/>
        <w:tab/>
        <w:tab/>
        <w:tab/>
        <w:tab/>
        <w:tab/>
        <w:tab/>
        <w:t>Here you go Science man, Pew Research. Since they don’t distinguish Jews, I’m going to say majority of the “white” men married to black women are Jews giving you a Megan Merkel.</w:t>
      </w:r>
    </w:p>
    <w:p>
      <w:r>
        <w:rPr>
          <w:b/>
          <w:u w:val="single"/>
        </w:rPr>
        <w:t>110310</w:t>
      </w:r>
    </w:p>
    <w:p>
      <w:r>
        <w:t>1. This topic is cancer. 100% cancer. There is nothing here worth debating, so I'm going to literally flood this topic with whatever the fuck I can find.    You're all retarded, you're all disgusting degenerates, and you really should consider leaving Gab. No one here will miss you.   Enjoy the flood!!!</w:t>
      </w:r>
    </w:p>
    <w:p>
      <w:r>
        <w:rPr>
          <w:b/>
          <w:u w:val="single"/>
        </w:rPr>
        <w:t>110311</w:t>
      </w:r>
    </w:p>
    <w:p>
      <w:r>
        <w:t xml:space="preserve">2. </w:t>
        <w:tab/>
        <w:t>"For forty days the flood kept coming on the earth, and the waters rose and lifted the ark high above the earth."   Better build an ark, homos. Brendon has the chops AND the Mtn. Dew.</w:t>
      </w:r>
    </w:p>
    <w:p>
      <w:r>
        <w:rPr>
          <w:b/>
          <w:u w:val="single"/>
        </w:rPr>
        <w:t>110312</w:t>
      </w:r>
    </w:p>
    <w:p>
      <w:r>
        <w:t xml:space="preserve">3. </w:t>
        <w:tab/>
        <w:tab/>
        <w:t>It's funny that the retard thinks he can flood something... on a site with an easy mute option. NPCs don't think.</w:t>
      </w:r>
    </w:p>
    <w:p>
      <w:r>
        <w:rPr>
          <w:b/>
          <w:u w:val="single"/>
        </w:rPr>
        <w:t>110313</w:t>
      </w:r>
    </w:p>
    <w:p>
      <w:r>
        <w:t xml:space="preserve">4. </w:t>
        <w:tab/>
        <w:tab/>
        <w:tab/>
        <w:t>What was that you were saying NP-(muted)....</w:t>
      </w:r>
    </w:p>
    <w:p>
      <w:r>
        <w:rPr>
          <w:b/>
          <w:u w:val="single"/>
        </w:rPr>
        <w:t>110314</w:t>
      </w:r>
    </w:p>
    <w:p>
      <w:r>
        <w:t xml:space="preserve">5. </w:t>
        <w:tab/>
        <w:tab/>
        <w:tab/>
        <w:tab/>
        <w:t>"Got ya!" Wait, that only works if you're seen as important or the point of your pen had sting... You actually just fell into the same shit can that was getting laughed at.  Even funnier when you see one try out one of the new automatic responses</w:t>
      </w:r>
    </w:p>
    <w:p>
      <w:r>
        <w:rPr>
          <w:b/>
          <w:u w:val="single"/>
        </w:rPr>
        <w:t>110315</w:t>
      </w:r>
    </w:p>
    <w:p>
      <w:r>
        <w:t xml:space="preserve">6. </w:t>
        <w:tab/>
        <w:tab/>
        <w:tab/>
        <w:tab/>
        <w:t>It's funny that he said he would flood this place but only posted like 10 things at the most.</w:t>
      </w:r>
    </w:p>
    <w:p>
      <w:r>
        <w:rPr>
          <w:b/>
          <w:u w:val="single"/>
        </w:rPr>
        <w:t>110316</w:t>
      </w:r>
    </w:p>
    <w:p>
      <w:r>
        <w:t>1. Liberal megaphone and guest speaker at the democrat national convention 2016, has teamed up with a satanic coven to hex Kavanaugh and get mud in her lady-parts. This might not play well if we help it get out there.   ..3 weeks until the election.</w:t>
      </w:r>
    </w:p>
    <w:p>
      <w:r>
        <w:rPr>
          <w:b/>
          <w:u w:val="single"/>
        </w:rPr>
        <w:t>110317</w:t>
      </w:r>
    </w:p>
    <w:p>
      <w:r>
        <w:t xml:space="preserve">2. </w:t>
        <w:tab/>
        <w:t>My brother is a wiccan libtard. They are imbeciles. Closet-Christians, white lighter bitches. Unfit parents.</w:t>
      </w:r>
    </w:p>
    <w:p>
      <w:r>
        <w:rPr>
          <w:b/>
          <w:u w:val="single"/>
        </w:rPr>
        <w:t>110318</w:t>
      </w:r>
    </w:p>
    <w:p>
      <w:r>
        <w:t xml:space="preserve">3. </w:t>
        <w:tab/>
        <w:tab/>
        <w:t>I never understood the whole wiccan thing, It starts with the premise of 'rejecting your retarded religious superstition' and ends with adopting an infinitely more retarded religious superstition. At least Christian women don't tweet about mud in their vaginas.</w:t>
      </w:r>
    </w:p>
    <w:p>
      <w:r>
        <w:rPr>
          <w:b/>
          <w:u w:val="single"/>
        </w:rPr>
        <w:t>110319</w:t>
      </w:r>
    </w:p>
    <w:p>
      <w:r>
        <w:t>1. I love it when a RETARDED lefty female goes to Africa to prove Blacks are no different, gets raped, and comes back to blame it on a white guy!  All lefties are monkey brains!</w:t>
      </w:r>
    </w:p>
    <w:p>
      <w:r>
        <w:rPr>
          <w:b/>
          <w:u w:val="single"/>
        </w:rPr>
        <w:t>110320</w:t>
      </w:r>
    </w:p>
    <w:p>
      <w:r>
        <w:t>1. this faggot really likes his hillary fan-fiction.</w:t>
      </w:r>
    </w:p>
    <w:p>
      <w:r>
        <w:rPr>
          <w:b/>
          <w:u w:val="single"/>
        </w:rPr>
        <w:t>110321</w:t>
      </w:r>
    </w:p>
    <w:p>
      <w:r>
        <w:t>1. gab needs more jews, they can unite against radical islam spreading across the world</w:t>
      </w:r>
    </w:p>
    <w:p>
      <w:r>
        <w:rPr>
          <w:b/>
          <w:u w:val="single"/>
        </w:rPr>
        <w:t>110322</w:t>
      </w:r>
    </w:p>
    <w:p>
      <w:r>
        <w:t xml:space="preserve">2. </w:t>
        <w:tab/>
        <w:t>JEWS, MUSLIMS AND CATHOLICS  ARE ALL SAME SAME,  WOLVES PREYING ON CHRISTIANS</w:t>
      </w:r>
    </w:p>
    <w:p>
      <w:r>
        <w:rPr>
          <w:b/>
          <w:u w:val="single"/>
        </w:rPr>
        <w:t>110323</w:t>
      </w:r>
    </w:p>
    <w:p>
      <w:r>
        <w:t xml:space="preserve">3. </w:t>
        <w:tab/>
        <w:tab/>
        <w:t>CATHOLICS HAVE HUNTED TORTURED AND MURDERED MILLIONS OF PROTESTANTS!  CHECK "MARY QUEEN OF SCOT'S!" THE WHOLE IRISH TROUBLES ARE BECAUSE OF THIS!  THE WETBACK INVASION IS ACTUALLY A CATHOLIC INVASION OF A PROTESTANT NATION, BY FORCE. AND TO MAKE IT ALL WORSE  IS IT IS A JEWISH PLOT CHECK "PROTOCOLS OF ZION"  BACK TO U</w:t>
      </w:r>
    </w:p>
    <w:p>
      <w:r>
        <w:rPr>
          <w:b/>
          <w:u w:val="single"/>
        </w:rPr>
        <w:t>110324</w:t>
      </w:r>
    </w:p>
    <w:p>
      <w:r>
        <w:t>1. Rare Earth   Get Ready   &gt; https://youtu.be/9Y7mLW7Vpg0    I Just Want To Celebrate  &gt; https://youtu.be/QpgcEbaqtVo    (I Know) I'm Losing You &gt; https://youtu.be/JIUPqkPqHM4</w:t>
      </w:r>
    </w:p>
    <w:p>
      <w:r>
        <w:rPr>
          <w:b/>
          <w:u w:val="single"/>
        </w:rPr>
        <w:t>110325</w:t>
      </w:r>
    </w:p>
    <w:p>
      <w:r>
        <w:t xml:space="preserve">2. </w:t>
        <w:tab/>
        <w:t>STUPID FUCKING NIGGER</w:t>
      </w:r>
    </w:p>
    <w:p>
      <w:r>
        <w:rPr>
          <w:b/>
          <w:u w:val="single"/>
        </w:rPr>
        <w:t>110326</w:t>
      </w:r>
    </w:p>
    <w:p>
      <w:r>
        <w:t>1. this faggot had been watching too much power rangers before going out to harass women https://www.bitchute.com/video/7wQgbhVLM9s/</w:t>
      </w:r>
    </w:p>
    <w:p>
      <w:r>
        <w:rPr>
          <w:b/>
          <w:u w:val="single"/>
        </w:rPr>
        <w:t>110327</w:t>
      </w:r>
    </w:p>
    <w:p>
      <w:r>
        <w:t>1. Torba, I am now 100% FOR Gab's proposed "Disassociate" feature.    I was on the fence about it until last night after I was doxxed by some psycho that I triggered more than 4 months ago who decided they were gonna dig into my life and "expose me as a charlatan" even going so far as doing a freedom of information request on me.    Nothing was really exposing in my situation, but I can just imagine what could happen if someone had a post go viral and their stalker decided to post a dox that exposed someone's kids' schools or other personal identifying information at the optimal time of visibility.  A user can act must faster than the #GabTeam in protecting their personal data with that feature.    Sure, it may be used to silence dissent, but securing the safety of Gabbers personal data from predatory practices is critical.    @a, @e, @suppport</w:t>
      </w:r>
    </w:p>
    <w:p>
      <w:r>
        <w:rPr>
          <w:b/>
          <w:u w:val="single"/>
        </w:rPr>
        <w:t>110328</w:t>
      </w:r>
    </w:p>
    <w:p>
      <w:r>
        <w:t xml:space="preserve">2. </w:t>
        <w:tab/>
        <w:t>Find out who he is and we'll go visit the faggot</w:t>
      </w:r>
    </w:p>
    <w:p>
      <w:r>
        <w:rPr>
          <w:b/>
          <w:u w:val="single"/>
        </w:rPr>
        <w:t>110329</w:t>
      </w:r>
    </w:p>
    <w:p>
      <w:r>
        <w:t>1. AI researchers are working on a neural network to automatically detect "abuse" on Twitter. Now, why would they be interested in this...?   https://m.techxplore.com/news/2018-10-convolutional-neural-network-abuse-incivility.html</w:t>
      </w:r>
    </w:p>
    <w:p>
      <w:r>
        <w:rPr>
          <w:b/>
          <w:u w:val="single"/>
        </w:rPr>
        <w:t>110330</w:t>
      </w:r>
    </w:p>
    <w:p>
      <w:r>
        <w:t xml:space="preserve">2. </w:t>
        <w:tab/>
        <w:t>Fuck you dick licking child raping sand nigger muzzie faggots.</w:t>
      </w:r>
    </w:p>
    <w:p>
      <w:r>
        <w:rPr>
          <w:b/>
          <w:u w:val="single"/>
        </w:rPr>
        <w:t>110331</w:t>
      </w:r>
    </w:p>
    <w:p>
      <w:r>
        <w:t>1. Banned from Facebook for THIS! Those fucking Kikes can blow it out their ass! Someone put up a post that said "What is worse Jews or Feminists". I COMMENTED this and got banned for my response. Without even saying one fucking word these kikes banned me on my birthday im still chillen i have other accounts but its the principle of it! I can't wait to win this war i want a front row seat to the kikes "Expulsion". AND ALL OF THEM HAVE TO GO!</w:t>
      </w:r>
    </w:p>
    <w:p>
      <w:r>
        <w:rPr>
          <w:b/>
          <w:u w:val="single"/>
        </w:rPr>
        <w:t>110332</w:t>
      </w:r>
    </w:p>
    <w:p>
      <w:r>
        <w:t xml:space="preserve">2. </w:t>
        <w:tab/>
        <w:t>fuck it. leave faceberg and stay off.</w:t>
      </w:r>
    </w:p>
    <w:p>
      <w:r>
        <w:rPr>
          <w:b/>
          <w:u w:val="single"/>
        </w:rPr>
        <w:t>110333</w:t>
      </w:r>
    </w:p>
    <w:p>
      <w:r>
        <w:t xml:space="preserve">3. </w:t>
        <w:tab/>
        <w:tab/>
        <w:t>Yeah there are a few people that I like using it to communicate with so i understand. But I am hoping to take their users from them. I noticed even the non whites are getting banned for shit cause they do nigger shit &amp; get ban for it on Live all the time. FB is pissing everyone off &amp; i wanna be there to tell people theres another alternative. Then when they get here, Theyre on our turf. No tattle tale buttons &amp; they have to be exposed to the truth.</w:t>
      </w:r>
    </w:p>
    <w:p>
      <w:r>
        <w:rPr>
          <w:b/>
          <w:u w:val="single"/>
        </w:rPr>
        <w:t>110334</w:t>
      </w:r>
    </w:p>
    <w:p>
      <w:r>
        <w:t>1. So...when does Dr. Ford's perjury trial start?   https://legalinsurrection.com/2018/10/grassley-judiciary-comm-has-evidence-of-christine-blasey-ford-coaching-a-friend-on-polygraph-examinations/</w:t>
      </w:r>
    </w:p>
    <w:p>
      <w:r>
        <w:rPr>
          <w:b/>
          <w:u w:val="single"/>
        </w:rPr>
        <w:t>110335</w:t>
      </w:r>
    </w:p>
    <w:p>
      <w:r>
        <w:t xml:space="preserve">2. </w:t>
        <w:tab/>
        <w:t>A lying cunt is gonna be a lying cunt</w:t>
      </w:r>
    </w:p>
    <w:p>
      <w:r>
        <w:rPr>
          <w:b/>
          <w:u w:val="single"/>
        </w:rPr>
        <w:t>110336</w:t>
      </w:r>
    </w:p>
    <w:p>
      <w:r>
        <w:t>1. Miss Piggy and Basic Thot 247819 were arrested while protesting the fact that the very FBI report they were calling for didn’t deliver the results they wanted.</w:t>
      </w:r>
    </w:p>
    <w:p>
      <w:r>
        <w:rPr>
          <w:b/>
          <w:u w:val="single"/>
        </w:rPr>
        <w:t>110337</w:t>
      </w:r>
    </w:p>
    <w:p>
      <w:r>
        <w:t xml:space="preserve">2. </w:t>
        <w:tab/>
        <w:t>Can I please have a large slice of fat cunt going REEEEEEE</w:t>
      </w:r>
    </w:p>
    <w:p>
      <w:r>
        <w:rPr>
          <w:b/>
          <w:u w:val="single"/>
        </w:rPr>
        <w:t>110338</w:t>
      </w:r>
    </w:p>
    <w:p>
      <w:r>
        <w:t>1.</w:t>
      </w:r>
    </w:p>
    <w:p>
      <w:r>
        <w:rPr>
          <w:b/>
          <w:u w:val="single"/>
        </w:rPr>
        <w:t>110339</w:t>
      </w:r>
    </w:p>
    <w:p>
      <w:r>
        <w:t xml:space="preserve">2. </w:t>
        <w:tab/>
        <w:t>@TZilla you are propagating lies, taqqiya is not for the purpose of spreading Islam. Your post also misrepresents maruna.  https://en.wikipedia.org/wiki/Taqiya</w:t>
      </w:r>
    </w:p>
    <w:p>
      <w:r>
        <w:rPr>
          <w:b/>
          <w:u w:val="single"/>
        </w:rPr>
        <w:t>110340</w:t>
      </w:r>
    </w:p>
    <w:p>
      <w:r>
        <w:t xml:space="preserve">3. </w:t>
        <w:tab/>
        <w:tab/>
        <w:t>At least your USB sticks tell the truth... you just can't help yourselves... 40% genetic defects and a sand nigger IQ70 will do that to ya...</w:t>
      </w:r>
    </w:p>
    <w:p>
      <w:r>
        <w:rPr>
          <w:b/>
          <w:u w:val="single"/>
        </w:rPr>
        <w:t>110341</w:t>
      </w:r>
    </w:p>
    <w:p>
      <w:r>
        <w:t>1. Hi, this is my first post, please don't ban me</w:t>
      </w:r>
    </w:p>
    <w:p>
      <w:r>
        <w:rPr>
          <w:b/>
          <w:u w:val="single"/>
        </w:rPr>
        <w:t>110342</w:t>
      </w:r>
    </w:p>
    <w:p>
      <w:r>
        <w:t xml:space="preserve">2. </w:t>
        <w:tab/>
        <w:t>There is only banning here if you post fairy gay faggot tranny porn, etc.</w:t>
      </w:r>
    </w:p>
    <w:p>
      <w:r>
        <w:rPr>
          <w:b/>
          <w:u w:val="single"/>
        </w:rPr>
        <w:t>110343</w:t>
      </w:r>
    </w:p>
    <w:p>
      <w:r>
        <w:t>1. #Kavanaugh</w:t>
      </w:r>
    </w:p>
    <w:p>
      <w:r>
        <w:rPr>
          <w:b/>
          <w:u w:val="single"/>
        </w:rPr>
        <w:t>110344</w:t>
      </w:r>
    </w:p>
    <w:p>
      <w:r>
        <w:t xml:space="preserve">2. </w:t>
        <w:tab/>
        <w:t>Women have assumed the authority of equality but not the responsibility; they've allowed the Zionists to weaponize them &amp; we draw the red line after the Kavanaugh debacle; no more bullshit or you go to jail like the big boys. https://www.dailymail.co.uk/news/article-4793030/amp/Woman-pay-Army-colonel-accused-rape-8-4million.html</w:t>
      </w:r>
    </w:p>
    <w:p>
      <w:r>
        <w:rPr>
          <w:b/>
          <w:u w:val="single"/>
        </w:rPr>
        <w:t>110345</w:t>
      </w:r>
    </w:p>
    <w:p>
      <w:r>
        <w:t xml:space="preserve">3. </w:t>
        <w:tab/>
        <w:tab/>
        <w:t>*laughing* you didn't have to get nasty about it but since you had your head up your ass to far to see it the 1st time I posted it, women didn't give Trump the vote. If I can sacrifice by wearing a uniform &amp; put in harms way, women can consider their role. you're just an emotional cunt in your 'reaction'.</w:t>
      </w:r>
    </w:p>
    <w:p>
      <w:r>
        <w:rPr>
          <w:b/>
          <w:u w:val="single"/>
        </w:rPr>
        <w:t>110346</w:t>
      </w:r>
    </w:p>
    <w:p>
      <w:r>
        <w:t>1. Equality of opportunity, not equality of outcome.</w:t>
      </w:r>
    </w:p>
    <w:p>
      <w:r>
        <w:rPr>
          <w:b/>
          <w:u w:val="single"/>
        </w:rPr>
        <w:t>110347</w:t>
      </w:r>
    </w:p>
    <w:p>
      <w:r>
        <w:t xml:space="preserve">2. </w:t>
        <w:tab/>
        <w:t>Nigger juries in DC who side with Niggers over White boys are a serious problem of inequality in opportunity that you nor anyone else in America is doing anything about cuz you're a bunch of pussies who are too afraid to incure the social costs of being branded a racist for actually doing something about it.</w:t>
      </w:r>
    </w:p>
    <w:p>
      <w:r>
        <w:rPr>
          <w:b/>
          <w:u w:val="single"/>
        </w:rPr>
        <w:t>110348</w:t>
      </w:r>
    </w:p>
    <w:p>
      <w:r>
        <w:t xml:space="preserve">3. </w:t>
        <w:tab/>
        <w:tab/>
        <w:t>DC, which planet is your favorite?</w:t>
      </w:r>
    </w:p>
    <w:p>
      <w:r>
        <w:rPr>
          <w:b/>
          <w:u w:val="single"/>
        </w:rPr>
        <w:t>110349</w:t>
      </w:r>
    </w:p>
    <w:p>
      <w:r>
        <w:t>1. reminder that all the false idols crumbled before the one true god</w:t>
      </w:r>
    </w:p>
    <w:p>
      <w:r>
        <w:rPr>
          <w:b/>
          <w:u w:val="single"/>
        </w:rPr>
        <w:t>110350</w:t>
      </w:r>
    </w:p>
    <w:p>
      <w:r>
        <w:t xml:space="preserve">2. </w:t>
        <w:tab/>
        <w:t>Yet #Pagan idolatry continues in #Europe.   The WOODEN idol on the right is from the #Finnish #StoneAge.   #Christianity is the evildoer, the belligerent, the attacker, and the destroyer of our native #European cultural heritage.   Therefore we have ZERO tolerance for #Abrahamism in any of its forms.</w:t>
      </w:r>
    </w:p>
    <w:p>
      <w:r>
        <w:rPr>
          <w:b/>
          <w:u w:val="single"/>
        </w:rPr>
        <w:t>110351</w:t>
      </w:r>
    </w:p>
    <w:p>
      <w:r>
        <w:t xml:space="preserve">3. </w:t>
        <w:tab/>
        <w:tab/>
        <w:t>It's called #Christianity and if you have zero tolerance for it , you have zero tolerance for civilized society or rule of law thus no tolerance for Western civilization .</w:t>
      </w:r>
    </w:p>
    <w:p>
      <w:r>
        <w:rPr>
          <w:b/>
          <w:u w:val="single"/>
        </w:rPr>
        <w:t>110352</w:t>
      </w:r>
    </w:p>
    <w:p>
      <w:r>
        <w:t xml:space="preserve">4. </w:t>
        <w:tab/>
        <w:tab/>
        <w:tab/>
        <w:t>I would say that rule of law derived from a Christian faith is inherently European and may not be suitable for none other. Bluntly put,  paganism is divisive and there is neither time for nor strength in that. Unite or die . https://www.youtube.com/watch?v=fPbarIQ50Js&amp;t=155s</w:t>
      </w:r>
    </w:p>
    <w:p>
      <w:r>
        <w:rPr>
          <w:b/>
          <w:u w:val="single"/>
        </w:rPr>
        <w:t>110353</w:t>
      </w:r>
    </w:p>
    <w:p>
      <w:r>
        <w:t xml:space="preserve">5. </w:t>
        <w:tab/>
        <w:tab/>
        <w:tab/>
        <w:tab/>
        <w:t>#Paganism is all about unity: Unity in #White #EuropeanIdentity.   #Christianity is all about the global #Christian brotherhood of man, irrespective of race or species (yes, the #Negro is a different species according to #Darwin, as well as modern #Science).   SOURCE OF IMAGE: https://www.nature.com/articles/nature11128   #Biology #Evolution #DNA</w:t>
      </w:r>
    </w:p>
    <w:p>
      <w:r>
        <w:rPr>
          <w:b/>
          <w:u w:val="single"/>
        </w:rPr>
        <w:t>110354</w:t>
      </w:r>
    </w:p>
    <w:p>
      <w:r>
        <w:t xml:space="preserve">6. </w:t>
        <w:tab/>
        <w:tab/>
        <w:tab/>
        <w:tab/>
        <w:tab/>
        <w:t>It's clear you know very little history .The only unifying force in Europe has been the Christian church which not only saves the West from the scourge of barbarianism but from subjugation under Islam too.</w:t>
      </w:r>
    </w:p>
    <w:p>
      <w:r>
        <w:rPr>
          <w:b/>
          <w:u w:val="single"/>
        </w:rPr>
        <w:t>110355</w:t>
      </w:r>
    </w:p>
    <w:p>
      <w:r>
        <w:t xml:space="preserve">7. </w:t>
        <w:tab/>
        <w:tab/>
        <w:tab/>
        <w:tab/>
        <w:tab/>
        <w:tab/>
        <w:t>#Christianity seems to be doing a fucking good job at keeping the #Muslim &amp; #Nigger hordes at bay. :rolleyes:   Without #Christian charitability and a false (((#Communist))) idea of a brotherhood of man (with #Niggers wrongly categorized as human) all of us #White #Europeans would live in our 100% White ethnostates with closed and heavily guarded borders.</w:t>
      </w:r>
    </w:p>
    <w:p>
      <w:r>
        <w:rPr>
          <w:b/>
          <w:u w:val="single"/>
        </w:rPr>
        <w:t>110356</w:t>
      </w:r>
    </w:p>
    <w:p>
      <w:r>
        <w:t xml:space="preserve">8. </w:t>
        <w:tab/>
        <w:tab/>
        <w:tab/>
        <w:tab/>
        <w:tab/>
        <w:tab/>
        <w:tab/>
        <w:t>1) Christianity is again weakened by tolerance of evil, including that of paganism . Spain fell into 800 years of darkness by allowing their nation to be converged by the heresy of judaizers who betrayed both church and state and only recovered their sovereignty and power of faith after uniting to conduct a great purge.</w:t>
      </w:r>
    </w:p>
    <w:p>
      <w:r>
        <w:rPr>
          <w:b/>
          <w:u w:val="single"/>
        </w:rPr>
        <w:t>110357</w:t>
      </w:r>
    </w:p>
    <w:p>
      <w:r>
        <w:t xml:space="preserve">9. </w:t>
        <w:tab/>
        <w:tab/>
        <w:tab/>
        <w:tab/>
        <w:tab/>
        <w:tab/>
        <w:tab/>
        <w:tab/>
        <w:t xml:space="preserve"> In order for Christendom to be saved , the purge of all evil must ensue , especially the worship of false idols.</w:t>
      </w:r>
    </w:p>
    <w:p>
      <w:r>
        <w:rPr>
          <w:b/>
          <w:u w:val="single"/>
        </w:rPr>
        <w:t>110358</w:t>
      </w:r>
    </w:p>
    <w:p>
      <w:r>
        <w:t xml:space="preserve">10. </w:t>
        <w:tab/>
        <w:tab/>
        <w:tab/>
        <w:tab/>
        <w:tab/>
        <w:tab/>
        <w:tab/>
        <w:tab/>
        <w:tab/>
        <w:t>@Samivel    #Christendom's problems are not our problems.   Some of you have a silly "idol allergy". :D   But we #Pagans will continue with our #Idolatry, as we have since the #StoneAge (which is how old the WOODEN #Finnish idol seen on the right is).   #Paganism can NEVER die out, for it is in our BLOOD and #FolkSoul!   #BloodAndSoil</w:t>
      </w:r>
    </w:p>
    <w:p>
      <w:r>
        <w:rPr>
          <w:b/>
          <w:u w:val="single"/>
        </w:rPr>
        <w:t>110359</w:t>
      </w:r>
    </w:p>
    <w:p>
      <w:r>
        <w:t xml:space="preserve">11. </w:t>
        <w:tab/>
        <w:tab/>
        <w:tab/>
        <w:tab/>
        <w:tab/>
        <w:tab/>
        <w:tab/>
        <w:tab/>
        <w:tab/>
        <w:tab/>
        <w:t>Paganism died centuries ago. A minority of morons are just too ignorant to understand why.</w:t>
      </w:r>
    </w:p>
    <w:p>
      <w:r>
        <w:rPr>
          <w:b/>
          <w:u w:val="single"/>
        </w:rPr>
        <w:t>110360</w:t>
      </w:r>
    </w:p>
    <w:p>
      <w:r>
        <w:t xml:space="preserve">12. </w:t>
        <w:tab/>
        <w:tab/>
        <w:tab/>
        <w:tab/>
        <w:tab/>
        <w:tab/>
        <w:tab/>
        <w:tab/>
        <w:tab/>
        <w:tab/>
        <w:tab/>
        <w:t>If you have to keep reminding us that Paganism is dead...   Paganism probably isn't actually dead.</w:t>
      </w:r>
    </w:p>
    <w:p>
      <w:r>
        <w:rPr>
          <w:b/>
          <w:u w:val="single"/>
        </w:rPr>
        <w:t>110361</w:t>
      </w:r>
    </w:p>
    <w:p>
      <w:r>
        <w:t xml:space="preserve">13. </w:t>
        <w:tab/>
        <w:tab/>
        <w:tab/>
        <w:tab/>
        <w:tab/>
        <w:tab/>
        <w:tab/>
        <w:tab/>
        <w:tab/>
        <w:tab/>
        <w:tab/>
        <w:tab/>
        <w:t>Actually ... yeah ... it is a dead letter Julian.  https://en.wikipedia.org/wiki/Julian_%28emperor%29  K? Odinism was a vile vicous cult ... your pretend 'religion' that you have cobbled out of archetypal fairy tales is a farce -- in fact ALL the source documents that relate to it were WRITTEN DOWN BY CHRISTIAN MONKS ... EVERY LAST ONE.</w:t>
      </w:r>
    </w:p>
    <w:p>
      <w:r>
        <w:rPr>
          <w:b/>
          <w:u w:val="single"/>
        </w:rPr>
        <w:t>110362</w:t>
      </w:r>
    </w:p>
    <w:p>
      <w:r>
        <w:t xml:space="preserve">14. </w:t>
        <w:tab/>
        <w:tab/>
        <w:tab/>
        <w:tab/>
        <w:tab/>
        <w:tab/>
        <w:tab/>
        <w:tab/>
        <w:tab/>
        <w:tab/>
        <w:tab/>
        <w:tab/>
        <w:tab/>
        <w:t>Curtis Simpleton —    Christianity is a religion on paper. Paganism is a religion in blood.    We find it again and again unless there is the constant upheaval and oppression of Abrahamism and the Noahide Law System.    The Jews are at least smart enough to realize this. That is why they're now aiming to destroy the blood of our people entirely.</w:t>
      </w:r>
    </w:p>
    <w:p>
      <w:r>
        <w:rPr>
          <w:b/>
          <w:u w:val="single"/>
        </w:rPr>
        <w:t>110363</w:t>
      </w:r>
    </w:p>
    <w:p>
      <w:r>
        <w:t xml:space="preserve">15. </w:t>
        <w:tab/>
        <w:tab/>
        <w:tab/>
        <w:tab/>
        <w:tab/>
        <w:tab/>
        <w:tab/>
        <w:tab/>
        <w:tab/>
        <w:tab/>
        <w:tab/>
        <w:tab/>
        <w:tab/>
        <w:tab/>
        <w:t>Yeah just so you know -- this Mose -- Communist -- Christ Nonsense ...  is PURELY the work of GOL Freemasons -- the queer ones -- and associates of Alister Crowley -- the pedophile rapist. But hey sure, if you say so. R P Oliver ... Faggot GOL Freemason ... His people almost surely one off cults like Strict Observance. *Snaps Fingers* Dismissed. GTFO MY LIBRARY.</w:t>
      </w:r>
    </w:p>
    <w:p>
      <w:r>
        <w:rPr>
          <w:b/>
          <w:u w:val="single"/>
        </w:rPr>
        <w:t>110364</w:t>
      </w:r>
    </w:p>
    <w:p>
      <w:r>
        <w:t xml:space="preserve">16. </w:t>
        <w:tab/>
        <w:tab/>
        <w:tab/>
        <w:tab/>
        <w:tab/>
        <w:tab/>
        <w:tab/>
        <w:tab/>
        <w:tab/>
        <w:tab/>
        <w:tab/>
        <w:tab/>
        <w:tab/>
        <w:tab/>
        <w:tab/>
        <w:t>What is this word salad? "Faggot GOL Freemason"? Is that radicchio?</w:t>
      </w:r>
    </w:p>
    <w:p>
      <w:r>
        <w:rPr>
          <w:b/>
          <w:u w:val="single"/>
        </w:rPr>
        <w:t>110365</w:t>
      </w:r>
    </w:p>
    <w:p>
      <w:r>
        <w:t xml:space="preserve">17. </w:t>
        <w:tab/>
        <w:tab/>
        <w:tab/>
        <w:tab/>
        <w:tab/>
        <w:tab/>
        <w:tab/>
        <w:tab/>
        <w:tab/>
        <w:tab/>
        <w:tab/>
        <w:tab/>
        <w:tab/>
        <w:tab/>
        <w:tab/>
        <w:tab/>
        <w:t>Well, I see. An 80 IQ is a burden. Let say like this -- your 'information' is the work product of ALLIES of the Deconstructionist Communists known as Cultural Marxism currently. Yeah Son.</w:t>
      </w:r>
    </w:p>
    <w:p>
      <w:r>
        <w:rPr>
          <w:b/>
          <w:u w:val="single"/>
        </w:rPr>
        <w:t>110366</w:t>
      </w:r>
    </w:p>
    <w:p>
      <w:r>
        <w:t xml:space="preserve">18. </w:t>
        <w:tab/>
        <w:tab/>
        <w:tab/>
        <w:tab/>
        <w:tab/>
        <w:tab/>
        <w:tab/>
        <w:tab/>
        <w:tab/>
        <w:tab/>
        <w:tab/>
        <w:tab/>
        <w:tab/>
        <w:tab/>
        <w:tab/>
        <w:tab/>
        <w:t>Not my fault too stupid to find facts. I gave a man with a 100IQ more than enough ... You are not such a man.</w:t>
      </w:r>
    </w:p>
    <w:p>
      <w:r>
        <w:rPr>
          <w:b/>
          <w:u w:val="single"/>
        </w:rPr>
        <w:t>110367</w:t>
      </w:r>
    </w:p>
    <w:p>
      <w:r>
        <w:t xml:space="preserve">19. </w:t>
        <w:tab/>
        <w:tab/>
        <w:tab/>
        <w:tab/>
        <w:tab/>
        <w:tab/>
        <w:tab/>
        <w:tab/>
        <w:tab/>
        <w:tab/>
        <w:tab/>
        <w:tab/>
        <w:tab/>
        <w:tab/>
        <w:tab/>
        <w:tab/>
        <w:tab/>
        <w:t>&gt;I gave a man more than enough.    Whoa there, buddy. I ain't like that.</w:t>
      </w:r>
    </w:p>
    <w:p>
      <w:r>
        <w:rPr>
          <w:b/>
          <w:u w:val="single"/>
        </w:rPr>
        <w:t>110368</w:t>
      </w:r>
    </w:p>
    <w:p>
      <w:r>
        <w:t xml:space="preserve">20. </w:t>
        <w:tab/>
        <w:tab/>
        <w:tab/>
        <w:tab/>
        <w:tab/>
        <w:tab/>
        <w:tab/>
        <w:tab/>
        <w:tab/>
        <w:tab/>
        <w:tab/>
        <w:tab/>
        <w:tab/>
        <w:tab/>
        <w:tab/>
        <w:tab/>
        <w:tab/>
        <w:tab/>
        <w:t>Oh but it is. Run along.</w:t>
      </w:r>
    </w:p>
    <w:p>
      <w:r>
        <w:rPr>
          <w:b/>
          <w:u w:val="single"/>
        </w:rPr>
        <w:t>110369</w:t>
      </w:r>
    </w:p>
    <w:p>
      <w:r>
        <w:t>1. Here is what's happening: A few weeks ago the US government passed a bill to appoint an Ambassador to counter anti-semitism woldwide. Now after this shooting they are going to push to criminalize antisemitism in the US. Most of your government and the deepstate are jewish. You will never again be allowed to criticize your government. BINGO!</w:t>
      </w:r>
    </w:p>
    <w:p>
      <w:r>
        <w:rPr>
          <w:b/>
          <w:u w:val="single"/>
        </w:rPr>
        <w:t>110370</w:t>
      </w:r>
    </w:p>
    <w:p>
      <w:r>
        <w:t xml:space="preserve">2. </w:t>
        <w:tab/>
        <w:t>I Lived in ROTTERDAM, THE NETHERLANDS; wE HAVE 50 PC OF Muslims,the main problem in ROTTERDAM is islamic population like in Antwerpen (Anvers), not Jewish who are very very few (less than 100 000 in Holland on a populations of 16 millions inhabitants) !</w:t>
      </w:r>
    </w:p>
    <w:p>
      <w:r>
        <w:rPr>
          <w:b/>
          <w:u w:val="single"/>
        </w:rPr>
        <w:t>110371</w:t>
      </w:r>
    </w:p>
    <w:p>
      <w:r>
        <w:t xml:space="preserve">3. </w:t>
        <w:tab/>
        <w:tab/>
        <w:t>Who opened the floodgates into Europe? YOUR GOVERNMENTS! Who is in top positions in YOUR governments and in the courts?...... Muslims?</w:t>
      </w:r>
    </w:p>
    <w:p>
      <w:r>
        <w:rPr>
          <w:b/>
          <w:u w:val="single"/>
        </w:rPr>
        <w:t>110372</w:t>
      </w:r>
    </w:p>
    <w:p>
      <w:r>
        <w:t xml:space="preserve">4. </w:t>
        <w:tab/>
        <w:tab/>
        <w:tab/>
        <w:t>Hey, you don't know anything about Holland ok ?</w:t>
      </w:r>
    </w:p>
    <w:p>
      <w:r>
        <w:rPr>
          <w:b/>
          <w:u w:val="single"/>
        </w:rPr>
        <w:t>110373</w:t>
      </w:r>
    </w:p>
    <w:p>
      <w:r>
        <w:t xml:space="preserve">5. </w:t>
        <w:tab/>
        <w:tab/>
        <w:tab/>
        <w:tab/>
        <w:t>I am a white DUTCH South African you bloody retard</w:t>
      </w:r>
    </w:p>
    <w:p>
      <w:r>
        <w:rPr>
          <w:b/>
          <w:u w:val="single"/>
        </w:rPr>
        <w:t>110374</w:t>
      </w:r>
    </w:p>
    <w:p>
      <w:r>
        <w:t>1. CLAIRE MCCASKILL DEMANDS SPECIAL PROSECUTOR FOR PROJECT VERITAS ‘FRAUD’    The only FRAUD we see here is Claire Fatass McCaskill, this communist cunt reminds me too much of Hillary. If you live in Missouri please het out the word and vote this cunt out. She is the problem. Special Prosecutor, what a fucking joke...   #redwave #mccaskilllies #stopcommunism   https://truepundit.com/claire-mccaskill-demands-special-prosecutor-for-project-veritas-fraud/</w:t>
      </w:r>
    </w:p>
    <w:p>
      <w:r>
        <w:rPr>
          <w:b/>
          <w:u w:val="single"/>
        </w:rPr>
        <w:t>110375</w:t>
      </w:r>
    </w:p>
    <w:p>
      <w:r>
        <w:t xml:space="preserve">2. </w:t>
        <w:tab/>
        <w:t>200 years ago she would have been tried and executed last week.</w:t>
      </w:r>
    </w:p>
    <w:p>
      <w:r>
        <w:rPr>
          <w:b/>
          <w:u w:val="single"/>
        </w:rPr>
        <w:t>110376</w:t>
      </w:r>
    </w:p>
    <w:p>
      <w:r>
        <w:t xml:space="preserve">3. </w:t>
        <w:tab/>
        <w:tab/>
        <w:t>Amen to that</w:t>
      </w:r>
    </w:p>
    <w:p>
      <w:r>
        <w:rPr>
          <w:b/>
          <w:u w:val="single"/>
        </w:rPr>
        <w:t>110377</w:t>
      </w:r>
    </w:p>
    <w:p>
      <w:r>
        <w:t xml:space="preserve">4. </w:t>
        <w:tab/>
        <w:t>It’s just the death throes of her career you hear leaking from that used condom of a mouth of hers...</w:t>
      </w:r>
    </w:p>
    <w:p>
      <w:r>
        <w:rPr>
          <w:b/>
          <w:u w:val="single"/>
        </w:rPr>
        <w:t>110378</w:t>
      </w:r>
    </w:p>
    <w:p>
      <w:r>
        <w:t xml:space="preserve">5. </w:t>
        <w:tab/>
        <w:t>This is nothing but the typical liberal politicians use of misdirection to steer attention away from her! Well Claire.....SUCK IT....😂🤣😂🤣😂🤣😂🤣</w:t>
      </w:r>
    </w:p>
    <w:p>
      <w:r>
        <w:rPr>
          <w:b/>
          <w:u w:val="single"/>
        </w:rPr>
        <w:t>110379</w:t>
      </w:r>
    </w:p>
    <w:p>
      <w:r>
        <w:t xml:space="preserve">6. </w:t>
        <w:tab/>
        <w:t>HUH?</w:t>
      </w:r>
    </w:p>
    <w:p>
      <w:r>
        <w:rPr>
          <w:b/>
          <w:u w:val="single"/>
        </w:rPr>
        <w:t>110380</w:t>
      </w:r>
    </w:p>
    <w:p>
      <w:r>
        <w:t xml:space="preserve">7. </w:t>
        <w:tab/>
        <w:tab/>
        <w:t>Good eve to both of you😊</w:t>
      </w:r>
    </w:p>
    <w:p>
      <w:r>
        <w:rPr>
          <w:b/>
          <w:u w:val="single"/>
        </w:rPr>
        <w:t>110381</w:t>
      </w:r>
    </w:p>
    <w:p>
      <w:r>
        <w:t xml:space="preserve">8. </w:t>
        <w:tab/>
        <w:tab/>
        <w:t>both...are you seeing double??</w:t>
      </w:r>
    </w:p>
    <w:p>
      <w:r>
        <w:rPr>
          <w:b/>
          <w:u w:val="single"/>
        </w:rPr>
        <w:t>110382</w:t>
      </w:r>
    </w:p>
    <w:p>
      <w:r>
        <w:t xml:space="preserve">9. </w:t>
        <w:tab/>
        <w:t>Into her campaign,  I agree..</w:t>
      </w:r>
    </w:p>
    <w:p>
      <w:r>
        <w:rPr>
          <w:b/>
          <w:u w:val="single"/>
        </w:rPr>
        <w:t>110383</w:t>
      </w:r>
    </w:p>
    <w:p>
      <w:r>
        <w:t xml:space="preserve">10. </w:t>
        <w:tab/>
        <w:t>Bring the bitch down</w:t>
      </w:r>
    </w:p>
    <w:p>
      <w:r>
        <w:rPr>
          <w:b/>
          <w:u w:val="single"/>
        </w:rPr>
        <w:t>110384</w:t>
      </w:r>
    </w:p>
    <w:p>
      <w:r>
        <w:t xml:space="preserve">11. </w:t>
        <w:tab/>
        <w:t>Vote red Missouri</w:t>
      </w:r>
    </w:p>
    <w:p>
      <w:r>
        <w:rPr>
          <w:b/>
          <w:u w:val="single"/>
        </w:rPr>
        <w:t>110385</w:t>
      </w:r>
    </w:p>
    <w:p>
      <w:r>
        <w:t xml:space="preserve">12. </w:t>
        <w:tab/>
        <w:t>Josh Hawley, Republican, gets my vote! Claire can go to Hell! Hillary and Obama ass kissing, leg humping bitch!</w:t>
      </w:r>
    </w:p>
    <w:p>
      <w:r>
        <w:rPr>
          <w:b/>
          <w:u w:val="single"/>
        </w:rPr>
        <w:t>110386</w:t>
      </w:r>
    </w:p>
    <w:p>
      <w:r>
        <w:t>1. Welcome to GAB! Just watch out for the fairy gay neo-Nazi faggot socialist bitches posting tranny porn. If it happens just report and mute. Do not respond.</w:t>
      </w:r>
    </w:p>
    <w:p>
      <w:r>
        <w:rPr>
          <w:b/>
          <w:u w:val="single"/>
        </w:rPr>
        <w:t>110387</w:t>
      </w:r>
    </w:p>
    <w:p>
      <w:r>
        <w:t xml:space="preserve">2. </w:t>
        <w:tab/>
        <w:t>Thank you for the heads up! What an impression to visualize: I wont put up with porn, nazi-socialist crap. Block/mute.</w:t>
      </w:r>
    </w:p>
    <w:p>
      <w:r>
        <w:rPr>
          <w:b/>
          <w:u w:val="single"/>
        </w:rPr>
        <w:t>110388</w:t>
      </w:r>
    </w:p>
    <w:p>
      <w:r>
        <w:t xml:space="preserve">3. </w:t>
        <w:tab/>
        <w:t>Thank you for the heads up! What an impression to visualize: I wont put up with porn, nazi-socialist crap. Block/mute.</w:t>
      </w:r>
    </w:p>
    <w:p>
      <w:r>
        <w:rPr>
          <w:b/>
          <w:u w:val="single"/>
        </w:rPr>
        <w:t>110389</w:t>
      </w:r>
    </w:p>
    <w:p>
      <w:r>
        <w:t>1. .</w:t>
      </w:r>
    </w:p>
    <w:p>
      <w:r>
        <w:rPr>
          <w:b/>
          <w:u w:val="single"/>
        </w:rPr>
        <w:t>110390</w:t>
      </w:r>
    </w:p>
    <w:p>
      <w:r>
        <w:t xml:space="preserve">2. </w:t>
        <w:tab/>
        <w:t>This stupid, lying cunt now has almost a million dollars from GoFundMe for playing the victim. Well, I hope her practice pays off...I hope she's stalked and victimized every day for the rest of her disgusting, worthless life! I hope she NEVER feels safe...</w:t>
      </w:r>
    </w:p>
    <w:p>
      <w:r>
        <w:rPr>
          <w:b/>
          <w:u w:val="single"/>
        </w:rPr>
        <w:t>110391</w:t>
      </w:r>
    </w:p>
    <w:p>
      <w:r>
        <w:t>1. Don't hurt yourself pork chop.</w:t>
      </w:r>
    </w:p>
    <w:p>
      <w:r>
        <w:rPr>
          <w:b/>
          <w:u w:val="single"/>
        </w:rPr>
        <w:t>110392</w:t>
      </w:r>
    </w:p>
    <w:p>
      <w:r>
        <w:t xml:space="preserve">2. </w:t>
        <w:tab/>
        <w:t>scary pussyhat sucks sand nigger cock</w:t>
      </w:r>
    </w:p>
    <w:p>
      <w:r>
        <w:rPr>
          <w:b/>
          <w:u w:val="single"/>
        </w:rPr>
        <w:t>110393</w:t>
      </w:r>
    </w:p>
    <w:p>
      <w:r>
        <w:t>1. Oh, so now Robert DeNiro got a bomb, too.   Riiiiiiiiiiiiiight...   CNN would have you believe some right winger is so angry they sent bombs to all these politicians....Soros...AND DeNiro?  Why didn't Madonna get one? Joy Behar??   Sure...not buying this bullshit.</w:t>
      </w:r>
    </w:p>
    <w:p>
      <w:r>
        <w:rPr>
          <w:b/>
          <w:u w:val="single"/>
        </w:rPr>
        <w:t>110394</w:t>
      </w:r>
    </w:p>
    <w:p>
      <w:r>
        <w:t xml:space="preserve">2. </w:t>
        <w:tab/>
        <w:t>Yeah.  That makes it look like some retarded couch potato antifa group.  I can see it now.  Fat f#@&amp;'s leaving chetto fingerprints all over the evidence.</w:t>
      </w:r>
    </w:p>
    <w:p>
      <w:r>
        <w:rPr>
          <w:b/>
          <w:u w:val="single"/>
        </w:rPr>
        <w:t>110395</w:t>
      </w:r>
    </w:p>
    <w:p>
      <w:r>
        <w:t>1. What are you doing this November 6, 2018 ??? Well these Guys will walk through the US Borders if the Democrats Win.   Is This What You Want??   If Not Then Get Up Your Ass and VOTE.   VOTE NOVERMBER 6.</w:t>
      </w:r>
    </w:p>
    <w:p>
      <w:r>
        <w:rPr>
          <w:b/>
          <w:u w:val="single"/>
        </w:rPr>
        <w:t>110396</w:t>
      </w:r>
    </w:p>
    <w:p>
      <w:r>
        <w:t xml:space="preserve">2. </w:t>
        <w:tab/>
        <w:t>@POTUS Mr. President IT IS TIME TO DECLARE MARTIAL LAW!   .@SenBobCorker @SenJohnBarrasso @JeffFlake @JohnCornyn @RoyBlunt @SenDonnelly @JoeManchinWV @JerryMoran @SenBobCorker @JeffFlake @SenatorEnzi @SenatorCollins @lisamurkowski ?@RoyBlunt @SenDonnelly @JoeManchinWV @SenJohnBarrasso @JohnCornyn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 @VeteranHusker @RubyRockstar333 @Ronnier30705921 @dlcase @c0achrex @TruthPrevailsCH @blindhogoutdoor @CindyBurlison @grannyanon1969   @Vickyj1987 @divergentdeb @pyra629 @CATZPRIDE @SamuelAbravanel @IamGilligan8 @BoonBugaboo @Tenncountrygal @dtordtor1 @bwdeadcat @ThreeWyverns @PatriotsSoapbox @faccett  @Flippper @TeresaCunio @CHHR01 @Education4Libs @1956ffemt @indywars @Disciple_4G @maga_swaga @Bluecat14w</w:t>
      </w:r>
    </w:p>
    <w:p>
      <w:r>
        <w:rPr>
          <w:b/>
          <w:u w:val="single"/>
        </w:rPr>
        <w:t>110397</w:t>
      </w:r>
    </w:p>
    <w:p>
      <w:r>
        <w:t xml:space="preserve">3. </w:t>
        <w:tab/>
        <w:tab/>
        <w:t>you guys are retarded if you thinks that dems want open borders...we don't. but in the spirit of those who came before us we'd like to offer a legal way to citizenship for the possibility of a better life. just as they did when most of your ancestors migrated to the US from other countries</w:t>
      </w:r>
    </w:p>
    <w:p>
      <w:r>
        <w:rPr>
          <w:b/>
          <w:u w:val="single"/>
        </w:rPr>
        <w:t>110398</w:t>
      </w:r>
    </w:p>
    <w:p>
      <w:r>
        <w:t>1. https://archive.fo/UBw3k   These women are psychotic.   REALLY.</w:t>
      </w:r>
    </w:p>
    <w:p>
      <w:r>
        <w:rPr>
          <w:b/>
          <w:u w:val="single"/>
        </w:rPr>
        <w:t>110399</w:t>
      </w:r>
    </w:p>
    <w:p>
      <w:r>
        <w:t xml:space="preserve">2. </w:t>
        <w:tab/>
        <w:t>Liberal bullshit. This is fake. It wasn't written by some 70 year old. More like some rabid 30 something skank that hasn't been laid right since her Daddy had his way with her when she was 12. Fuck these women! They're off the rails and they're dragging good women down with them.</w:t>
      </w:r>
    </w:p>
    <w:p>
      <w:r>
        <w:rPr>
          <w:b/>
          <w:u w:val="single"/>
        </w:rPr>
        <w:t>110400</w:t>
      </w:r>
    </w:p>
    <w:p>
      <w:r>
        <w:t xml:space="preserve">3. </w:t>
        <w:tab/>
        <w:tab/>
        <w:t>this isnt the average cunt that gives a shit what you say. Fuck off.</w:t>
      </w:r>
    </w:p>
    <w:p>
      <w:r>
        <w:rPr>
          <w:b/>
          <w:u w:val="single"/>
        </w:rPr>
        <w:t>110401</w:t>
      </w:r>
    </w:p>
    <w:p>
      <w:r>
        <w:t>1. SHIT  FOR  BRAINS  FUCKING LEFTIES  PREVENT A  SOMALI  RAPIST  FROM  BEING  DEPORTED  FROM  THE  UK   https://dailym.ai/2yf9uQ4</w:t>
      </w:r>
    </w:p>
    <w:p>
      <w:r>
        <w:rPr>
          <w:b/>
          <w:u w:val="single"/>
        </w:rPr>
        <w:t>110402</w:t>
      </w:r>
    </w:p>
    <w:p>
      <w:r>
        <w:t xml:space="preserve">2. </w:t>
        <w:tab/>
        <w:t>I hate these fucking subhuman npcs more than I hate the nigger</w:t>
      </w:r>
    </w:p>
    <w:p>
      <w:r>
        <w:rPr>
          <w:b/>
          <w:u w:val="single"/>
        </w:rPr>
        <w:t>110403</w:t>
      </w:r>
    </w:p>
    <w:p>
      <w:r>
        <w:t xml:space="preserve">3. </w:t>
        <w:tab/>
        <w:tab/>
        <w:t>Me too mate</w:t>
      </w:r>
    </w:p>
    <w:p>
      <w:r>
        <w:rPr>
          <w:b/>
          <w:u w:val="single"/>
        </w:rPr>
        <w:t>110404</w:t>
      </w:r>
    </w:p>
    <w:p>
      <w:r>
        <w:t>1.</w:t>
      </w:r>
    </w:p>
    <w:p>
      <w:r>
        <w:rPr>
          <w:b/>
          <w:u w:val="single"/>
        </w:rPr>
        <w:t>110405</w:t>
      </w:r>
    </w:p>
    <w:p>
      <w:r>
        <w:t xml:space="preserve">2. </w:t>
        <w:tab/>
        <w:t>operation wetback</w:t>
      </w:r>
    </w:p>
    <w:p>
      <w:r>
        <w:rPr>
          <w:b/>
          <w:u w:val="single"/>
        </w:rPr>
        <w:t>110406</w:t>
      </w:r>
    </w:p>
    <w:p>
      <w:r>
        <w:t>1. Well, looks like a nigger to me.</w:t>
      </w:r>
    </w:p>
    <w:p>
      <w:r>
        <w:rPr>
          <w:b/>
          <w:u w:val="single"/>
        </w:rPr>
        <w:t>110407</w:t>
      </w:r>
    </w:p>
    <w:p>
      <w:r>
        <w:t xml:space="preserve">2. </w:t>
        <w:tab/>
        <w:t>You can suck all the nigger dick you like, I will not tolerate some nigger muzzie saying he's superior.</w:t>
      </w:r>
    </w:p>
    <w:p>
      <w:r>
        <w:rPr>
          <w:b/>
          <w:u w:val="single"/>
        </w:rPr>
        <w:t>110408</w:t>
      </w:r>
    </w:p>
    <w:p>
      <w:r>
        <w:t>1. im a super big liberal. I detest Trump, and I detest most Conservative values. But what I can't stand for is the censorship of opinions because of a single man's actions. Gab is being targeted for no good reason, and companies are pulling out without any legitimate reason. #IStandWithGab</w:t>
      </w:r>
    </w:p>
    <w:p>
      <w:r>
        <w:rPr>
          <w:b/>
          <w:u w:val="single"/>
        </w:rPr>
        <w:t>110409</w:t>
      </w:r>
    </w:p>
    <w:p>
      <w:r>
        <w:t xml:space="preserve">2. </w:t>
        <w:tab/>
        <w:t>I am a super big liberal also!  That is why I despise HATEFUL BIGOT Democrats not that any of them would realize since they are all BRAINWASH RETARDED!  FACTS are important and no lefty even know what the real meaning of the word Liberal.  It means to be open to debate.  I'm sure you will block me proving that you are a BIGOT!</w:t>
      </w:r>
    </w:p>
    <w:p>
      <w:r>
        <w:rPr>
          <w:b/>
          <w:u w:val="single"/>
        </w:rPr>
        <w:t>110410</w:t>
      </w:r>
    </w:p>
    <w:p>
      <w:r>
        <w:t xml:space="preserve">3. </w:t>
        <w:tab/>
        <w:tab/>
        <w:t>Maxine is a RACIST RETARD like all Democrats!  Democrats are the human sewage party!</w:t>
      </w:r>
    </w:p>
    <w:p>
      <w:r>
        <w:rPr>
          <w:b/>
          <w:u w:val="single"/>
        </w:rPr>
        <w:t>110411</w:t>
      </w:r>
    </w:p>
    <w:p>
      <w:r>
        <w:t>1. IN THAT CASE, ALL 'CONSERVATIVES' MUST BE JOURNOS:  GET A REAL JOB APRIL, U R NOTHING BUT FAKE NEWS: April Ryan Says US ‘Not Safe’ For Journalists https://dailycaller.com/2018/10/21/april-ryan-jamal-khashoggi-politicon/ via @dailycaller</w:t>
      </w:r>
    </w:p>
    <w:p>
      <w:r>
        <w:rPr>
          <w:b/>
          <w:u w:val="single"/>
        </w:rPr>
        <w:t>110412</w:t>
      </w:r>
    </w:p>
    <w:p>
      <w:r>
        <w:t xml:space="preserve">2. </w:t>
        <w:tab/>
        <w:t>Especially in nigger areas</w:t>
      </w:r>
    </w:p>
    <w:p>
      <w:r>
        <w:rPr>
          <w:b/>
          <w:u w:val="single"/>
        </w:rPr>
        <w:t>110413</w:t>
      </w:r>
    </w:p>
    <w:p>
      <w:r>
        <w:t>1. According to the EU commission Europe has room for 3-4 billion "refugees"</w:t>
      </w:r>
    </w:p>
    <w:p>
      <w:r>
        <w:rPr>
          <w:b/>
          <w:u w:val="single"/>
        </w:rPr>
        <w:t>110414</w:t>
      </w:r>
    </w:p>
    <w:p>
      <w:r>
        <w:t xml:space="preserve">2. </w:t>
        <w:tab/>
        <w:t>I never thought I would hear something more embarrassing than Löfven, he commented that we have room for many more people cause large portions of the land are empty of people. Yes there are large swathes of land that are "empty", because Swedes like their nature and we don't have a desire to live packed like certain countries. This logic is just retarded as fuck</w:t>
      </w:r>
    </w:p>
    <w:p>
      <w:r>
        <w:rPr>
          <w:b/>
          <w:u w:val="single"/>
        </w:rPr>
        <w:t>110415</w:t>
      </w:r>
    </w:p>
    <w:p>
      <w:r>
        <w:t xml:space="preserve">3. </w:t>
        <w:tab/>
        <w:tab/>
        <w:t>The Sierra Club, an environmentalist group in the US, sold out nature for $100M on the immigrant question.  http://www.anncoulter.com/columns/2017-04-19.html</w:t>
      </w:r>
    </w:p>
    <w:p>
      <w:r>
        <w:rPr>
          <w:b/>
          <w:u w:val="single"/>
        </w:rPr>
        <w:t>110416</w:t>
      </w:r>
    </w:p>
    <w:p>
      <w:r>
        <w:t xml:space="preserve">4. </w:t>
        <w:tab/>
        <w:tab/>
        <w:t>That was an interesting read, how the club went from being against immigration to becoming an American hating leftist shithole.</w:t>
      </w:r>
    </w:p>
    <w:p>
      <w:r>
        <w:rPr>
          <w:b/>
          <w:u w:val="single"/>
        </w:rPr>
        <w:t>110417</w:t>
      </w:r>
    </w:p>
    <w:p>
      <w:r>
        <w:t>1. This person by rejecting the apology and $50 gift card shows less class than the person calling her a nigger... Now if she sues/holds out for more $$$ then she is def a nigger IMHO. What are your thoughts?    https://www.yahoo.com/lifestyle/dominos-fires-employee-writing-n-word-customers-pizza-order-183559487.html</w:t>
      </w:r>
    </w:p>
    <w:p>
      <w:r>
        <w:rPr>
          <w:b/>
          <w:u w:val="single"/>
        </w:rPr>
        <w:t>110418</w:t>
      </w:r>
    </w:p>
    <w:p>
      <w:r>
        <w:t xml:space="preserve">2. </w:t>
        <w:tab/>
        <w:t>None of this was a problem when we had separate but equal. Nigger-run pizza places would serve niggers nigger-made pizza pf nigger quality happily.</w:t>
      </w:r>
    </w:p>
    <w:p>
      <w:r>
        <w:rPr>
          <w:b/>
          <w:u w:val="single"/>
        </w:rPr>
        <w:t>110419</w:t>
      </w:r>
    </w:p>
    <w:p>
      <w:r>
        <w:t xml:space="preserve">3. </w:t>
        <w:tab/>
        <w:tab/>
        <w:t>Ok... Seperate: Yes... Equal: No. Good concept, just failed.</w:t>
      </w:r>
    </w:p>
    <w:p>
      <w:r>
        <w:rPr>
          <w:b/>
          <w:u w:val="single"/>
        </w:rPr>
        <w:t>110420</w:t>
      </w:r>
    </w:p>
    <w:p>
      <w:r>
        <w:t xml:space="preserve">4. </w:t>
        <w:tab/>
        <w:tab/>
        <w:tab/>
        <w:t>Separate but equal would have worked.  If all the liberal lies were true, it WOULD have worked.  Except it didn't. It failed.  BECAUSE NIGGERS AREN'T EQUALS!  Probably should have just sterilized them all in 1870.</w:t>
      </w:r>
    </w:p>
    <w:p>
      <w:r>
        <w:rPr>
          <w:b/>
          <w:u w:val="single"/>
        </w:rPr>
        <w:t>110421</w:t>
      </w:r>
    </w:p>
    <w:p>
      <w:r>
        <w:t>1. DEAD NIGGER CUNTS MEANS LESS ABORTION GOOD FOR THE COUNTRY</w:t>
      </w:r>
    </w:p>
    <w:p>
      <w:r>
        <w:rPr>
          <w:b/>
          <w:u w:val="single"/>
        </w:rPr>
        <w:t>110422</w:t>
      </w:r>
    </w:p>
    <w:p>
      <w:r>
        <w:t>1. You say retarded shit.That was the point.</w:t>
      </w:r>
    </w:p>
    <w:p>
      <w:r>
        <w:rPr>
          <w:b/>
          <w:u w:val="single"/>
        </w:rPr>
        <w:t>110423</w:t>
      </w:r>
    </w:p>
    <w:p>
      <w:r>
        <w:t>1. I got old lazie spar that no good to me she can  have mine if she want it not have look a right cunt  to do swimming</w:t>
      </w:r>
    </w:p>
    <w:p>
      <w:r>
        <w:rPr>
          <w:b/>
          <w:u w:val="single"/>
        </w:rPr>
        <w:t>110424</w:t>
      </w:r>
    </w:p>
    <w:p>
      <w:r>
        <w:t>1. Violent #DNCTFA Mob attacks reporter at tolerant DNC Rally for talking the Truth about globalist terrorist George Soros funding the Democrat Mob Party of Hate. #1776RealNews @gatewaypundit   https://www.thegatewaypundit.com/2018/10/angry-democrat-mob-assaults-gay-journalist-at-andrew-gillum-rally-jobsnotmobs-video/</w:t>
      </w:r>
    </w:p>
    <w:p>
      <w:r>
        <w:rPr>
          <w:b/>
          <w:u w:val="single"/>
        </w:rPr>
        <w:t>110425</w:t>
      </w:r>
    </w:p>
    <w:p>
      <w:r>
        <w:t xml:space="preserve">2. </w:t>
        <w:tab/>
        <w:t>Is there any doubt that all Democrats are NPC's?  All Democrats are brainwashed retarded monkey brains!</w:t>
      </w:r>
    </w:p>
    <w:p>
      <w:r>
        <w:rPr>
          <w:b/>
          <w:u w:val="single"/>
        </w:rPr>
        <w:t>110426</w:t>
      </w:r>
    </w:p>
    <w:p>
      <w:r>
        <w:t>1. Lena Dunham Says Daniel Tosh Is The Most Misogynist Person In All Of Hollywood  https://i.imgtc.com/SAbtOqE.jpg https://t.co/ozrJndrnyv</w:t>
      </w:r>
    </w:p>
    <w:p>
      <w:r>
        <w:rPr>
          <w:b/>
          <w:u w:val="single"/>
        </w:rPr>
        <w:t>110427</w:t>
      </w:r>
    </w:p>
    <w:p>
      <w:r>
        <w:t xml:space="preserve">2. </w:t>
        <w:tab/>
        <w:t>I used to watch him religiously but felt he was getting PC. I may need to go check him out if that fat incestuous cunt dislikes him.</w:t>
      </w:r>
    </w:p>
    <w:p>
      <w:r>
        <w:rPr>
          <w:b/>
          <w:u w:val="single"/>
        </w:rPr>
        <w:t>110428</w:t>
      </w:r>
    </w:p>
    <w:p>
      <w:r>
        <w:t>1. Anyone know what fag homosexual cowards hiding in mama basement own 8ch and ED these days or where they live? Would love to fly down and have them face me and teach them what being a man is all about! I am sure its some homosexual coward with AIDS hiding in mamas basement overseas like Edward Bernard Przydzial aka Eddie Dzial faggot ass hiding in Athens Greece</w:t>
      </w:r>
    </w:p>
    <w:p>
      <w:r>
        <w:rPr>
          <w:b/>
          <w:u w:val="single"/>
        </w:rPr>
        <w:t>110429</w:t>
      </w:r>
    </w:p>
    <w:p>
      <w:r>
        <w:t xml:space="preserve">2. </w:t>
        <w:tab/>
        <w:t>DONNY - WANT TO GIVE THEM A PUNCH TO THEIR HEADS AND STOMACHS?  GET OUT AND VOTE RED!  Turn the entire nation and every city and state red!  That will do more to make their little weenie heads explode.  GET ALL your friends out and ask them to get their friends out to VOTE RED IN NOVEMBER - NOV 6 is closer than you think!</w:t>
      </w:r>
    </w:p>
    <w:p>
      <w:r>
        <w:rPr>
          <w:b/>
          <w:u w:val="single"/>
        </w:rPr>
        <w:t>110430</w:t>
      </w:r>
    </w:p>
    <w:p>
      <w:r>
        <w:t xml:space="preserve">3. </w:t>
        <w:tab/>
        <w:t>They're actually conservatives but you need to rip these fags to shreds</w:t>
      </w:r>
    </w:p>
    <w:p>
      <w:r>
        <w:rPr>
          <w:b/>
          <w:u w:val="single"/>
        </w:rPr>
        <w:t>110431</w:t>
      </w:r>
    </w:p>
    <w:p>
      <w:r>
        <w:t>1. This lady is 3 cans light of a six pack. She needs to fade away. But then again, maybe she's the best thing the GOP can have for the mid-terms and the 2020 Presidential elections. She is good for a laugh.  https://www.breitbart.com/video/2018/10/14/hillary-clinton-the-way-trump-debated-me-it-was-imbued-with-sexism/</w:t>
      </w:r>
    </w:p>
    <w:p>
      <w:r>
        <w:rPr>
          <w:b/>
          <w:u w:val="single"/>
        </w:rPr>
        <w:t>110432</w:t>
      </w:r>
    </w:p>
    <w:p>
      <w:r>
        <w:t xml:space="preserve">2. </w:t>
        <w:tab/>
        <w:t>Revolting Witch reminds us how fortunate we are to have Pres. Trump‼️  3 am Calls⁉️ Huma would be answering those with the Muzzie Sisterhood response. 🤢🤮</w:t>
      </w:r>
    </w:p>
    <w:p>
      <w:r>
        <w:rPr>
          <w:b/>
          <w:u w:val="single"/>
        </w:rPr>
        <w:t>110433</w:t>
      </w:r>
    </w:p>
    <w:p>
      <w:r>
        <w:t>1. https://www.youtube.com/watch?v=zz0EmTpQDXw    many of you have seen em but not tried em   they are delicious   baklava</w:t>
      </w:r>
    </w:p>
    <w:p>
      <w:r>
        <w:rPr>
          <w:b/>
          <w:u w:val="single"/>
        </w:rPr>
        <w:t>110434</w:t>
      </w:r>
    </w:p>
    <w:p>
      <w:r>
        <w:t xml:space="preserve">2. </w:t>
        <w:tab/>
        <w:t>What kind of jew nigger treats are they?</w:t>
      </w:r>
    </w:p>
    <w:p>
      <w:r>
        <w:rPr>
          <w:b/>
          <w:u w:val="single"/>
        </w:rPr>
        <w:t>110435</w:t>
      </w:r>
    </w:p>
    <w:p>
      <w:r>
        <w:t>1. 2 Lying Witches have a Discussion   Try Not to Throw Up . WARNING   https://youtu.be/ZzXS8r4SpnQ</w:t>
      </w:r>
    </w:p>
    <w:p>
      <w:r>
        <w:rPr>
          <w:b/>
          <w:u w:val="single"/>
        </w:rPr>
        <w:t>110436</w:t>
      </w:r>
    </w:p>
    <w:p>
      <w:r>
        <w:t xml:space="preserve">2. </w:t>
        <w:tab/>
        <w:t>FUCK CNN! And put the nasty old cunt in jail!</w:t>
      </w:r>
    </w:p>
    <w:p>
      <w:r>
        <w:rPr>
          <w:b/>
          <w:u w:val="single"/>
        </w:rPr>
        <w:t>110437</w:t>
      </w:r>
    </w:p>
    <w:p>
      <w:r>
        <w:t>1. I got so many Jew hater moron and "nigger" hater moron responses, then muted them one by one with relish, I'm going to post this again. Here we go!! Round 4! I look forward to your hilarious imbecile responses.   To all you moron Jew haters. And, "nigger" hater morons. The Jews did NOT murder Jesus you ignorant morons! The pagan Romans did! The Pharisees instigated it on their jealousy of Jesus, not the Jews you morons, most of whom were already secretly following Jesus. ... "Love one another." "Love thy neighbor as thyself." "These are my brothers and sisters." "The door is open to everyone." ... The ignorant Jew hating moron crowd continually assaults me with the false claim that Jesus was not Jewish. Child brains... King David was as Jewish as it gets according to every rational research. Jesus celebrated Jewish tradition all his life even the day before his death. So, eat it, you imbeciles. ... It is true, most Jews do not accept Christ as savior. Still no reason to hate them. The greater majority of humanity does not accept Christ as savior. Do you hate Indians? Chinese? Japanese? Tibetans? Muslims who through no fault of their own were born into an evil cult?  Your logic is as flawed as you are. For those of you assholes who think I haven't thought this through, jump up a rope! I am as studied as any of you... So, I say again... To all you moron Jew haters... You're as stupid, dangerous, and Godless as dimocrats. Your wanton unyielding ignorance shames all humanity.  You are not welcome among decent educated people. I wish I could mute you all at once. My Lord Jesus IS a Jew. Stew on that. Eat it in fact. My staff will sprout while you grumble unto death. I truly feel sorry for you." Bytheirfruit</w:t>
      </w:r>
    </w:p>
    <w:p>
      <w:r>
        <w:rPr>
          <w:b/>
          <w:u w:val="single"/>
        </w:rPr>
        <w:t>110438</w:t>
      </w:r>
    </w:p>
    <w:p>
      <w:r>
        <w:t xml:space="preserve">2. </w:t>
        <w:tab/>
        <w:t>The Romans paid Jewish scribes to write the Jewish faggot man/god tale so you are the moron for believing it.</w:t>
      </w:r>
    </w:p>
    <w:p>
      <w:r>
        <w:rPr>
          <w:b/>
          <w:u w:val="single"/>
        </w:rPr>
        <w:t>110439</w:t>
      </w:r>
    </w:p>
    <w:p>
      <w:r>
        <w:t>1. MAYBE Explain every sentence more clear, so the Stupids can absorb the fact that this is the greatest President EVER.     "Chain migration is bad.  What I want is merit. We have great car companies entering our country again. This hasn’t happened for 35 years. We have companies going to Wisconsin with a massive, massive plant.   We need people coming in, but we want them to come in on a merit.   We want them to come in on a merit basis."</w:t>
      </w:r>
    </w:p>
    <w:p>
      <w:r>
        <w:rPr>
          <w:b/>
          <w:u w:val="single"/>
        </w:rPr>
        <w:t>110440</w:t>
      </w:r>
    </w:p>
    <w:p>
      <w:r>
        <w:t xml:space="preserve">2. </w:t>
        <w:tab/>
        <w:t>Is it true poor WI has been invaded with Obama’s Muzzies⁉️</w:t>
      </w:r>
    </w:p>
    <w:p>
      <w:r>
        <w:rPr>
          <w:b/>
          <w:u w:val="single"/>
        </w:rPr>
        <w:t>110441</w:t>
      </w:r>
    </w:p>
    <w:p>
      <w:r>
        <w:t xml:space="preserve">3. </w:t>
        <w:tab/>
        <w:tab/>
        <w:t>I’m always bitching about the UK not having a Churchillian Backbone.  The US has allowed the same thing.  Muzzies &amp; Mexicans breed like rabbits and take over jobs in swarms of their relatives.  The local Walmart had 3 Muzzie sisters working Custo Service - no one else.  One of the McDonalds has all Mexicans who speak nothing but Spanish 😡😡😡</w:t>
      </w:r>
    </w:p>
    <w:p>
      <w:r>
        <w:rPr>
          <w:b/>
          <w:u w:val="single"/>
        </w:rPr>
        <w:t>110442</w:t>
      </w:r>
    </w:p>
    <w:p>
      <w:r>
        <w:t>1. Those electronic cigarettes have one major side effect. They make you look like a cunt</w:t>
      </w:r>
    </w:p>
    <w:p>
      <w:r>
        <w:rPr>
          <w:b/>
          <w:u w:val="single"/>
        </w:rPr>
        <w:t>110443</w:t>
      </w:r>
    </w:p>
    <w:p>
      <w:r>
        <w:t xml:space="preserve">2. </w:t>
        <w:tab/>
        <w:t>Real men do"nt vapor !!! They swallow !!</w:t>
      </w:r>
    </w:p>
    <w:p>
      <w:r>
        <w:rPr>
          <w:b/>
          <w:u w:val="single"/>
        </w:rPr>
        <w:t>110444</w:t>
      </w:r>
    </w:p>
    <w:p>
      <w:r>
        <w:t>1. "Hate crimes" are the Jack Posobiec style fake news of the judeo-left.     Totally believe your cool story bro. A Nazi randomly walked up to you at Wal Mart and said "I'm a Nazi and I'm here to cut your faggot throat" and you totally didn't break your hand in a fisting session gone wrong.</w:t>
      </w:r>
    </w:p>
    <w:p>
      <w:r>
        <w:rPr>
          <w:b/>
          <w:u w:val="single"/>
        </w:rPr>
        <w:t>110445</w:t>
      </w:r>
    </w:p>
    <w:p>
      <w:r>
        <w:t>2.</w:t>
      </w:r>
    </w:p>
    <w:p>
      <w:r>
        <w:rPr>
          <w:b/>
          <w:u w:val="single"/>
        </w:rPr>
        <w:t>110446</w:t>
      </w:r>
    </w:p>
    <w:p>
      <w:r>
        <w:t xml:space="preserve">3. </w:t>
        <w:tab/>
        <w:t>I see he also had to go to the dentist to pull a damaged tooth. That anesthesia can be annoying afterwards.</w:t>
      </w:r>
    </w:p>
    <w:p>
      <w:r>
        <w:rPr>
          <w:b/>
          <w:u w:val="single"/>
        </w:rPr>
        <w:t>110447</w:t>
      </w:r>
    </w:p>
    <w:p>
      <w:r>
        <w:t>4.</w:t>
      </w:r>
    </w:p>
    <w:p>
      <w:r>
        <w:rPr>
          <w:b/>
          <w:u w:val="single"/>
        </w:rPr>
        <w:t>110448</w:t>
      </w:r>
    </w:p>
    <w:p>
      <w:r>
        <w:t xml:space="preserve">5. </w:t>
        <w:tab/>
        <w:t>It's way too embarrassing to tell everyone how he really broke his hand.</w:t>
      </w:r>
    </w:p>
    <w:p>
      <w:r>
        <w:rPr>
          <w:b/>
          <w:u w:val="single"/>
        </w:rPr>
        <w:t>110449</w:t>
      </w:r>
    </w:p>
    <w:p>
      <w:r>
        <w:t xml:space="preserve">6. </w:t>
        <w:tab/>
        <w:t>Probably a leftist scumbag posing as one of us. We don't call ourselves Nazi's and we certainly don't introduce ourselves to worthless alt Lite wastes as such.</w:t>
      </w:r>
    </w:p>
    <w:p>
      <w:r>
        <w:rPr>
          <w:b/>
          <w:u w:val="single"/>
        </w:rPr>
        <w:t>110450</w:t>
      </w:r>
    </w:p>
    <w:p>
      <w:r>
        <w:t>1. Limbaugh on Khashoggi: ‘Where Was This Concern for Our Ambassador and Three Other Men Brutally Murdered in Benghazi?’ https://truepundit.com/limbaugh-on-khashoggi-where-was-this-concern-for-our-ambassador-and-three-other-men-brutally-murdered-in-benghazi/</w:t>
      </w:r>
    </w:p>
    <w:p>
      <w:r>
        <w:rPr>
          <w:b/>
          <w:u w:val="single"/>
        </w:rPr>
        <w:t>110451</w:t>
      </w:r>
    </w:p>
    <w:p>
      <w:r>
        <w:t xml:space="preserve">2. </w:t>
        <w:tab/>
        <w:t>I really don't give a s*** or rat's ass about this Muslim he shouldn't have been in our country to begin with. I'm sorry that's harsh and cold hearted but that's how it is. they don't belong in our country they're destroying Europe and they're going to destroy America if someone doesn't do something.</w:t>
      </w:r>
    </w:p>
    <w:p>
      <w:r>
        <w:rPr>
          <w:b/>
          <w:u w:val="single"/>
        </w:rPr>
        <w:t>110452</w:t>
      </w:r>
    </w:p>
    <w:p>
      <w:r>
        <w:t xml:space="preserve">3. </w:t>
        <w:tab/>
        <w:tab/>
        <w:t>When I said, "Raise your hand if you're glad he's dead!", even this faggot agreed with me!!</w:t>
      </w:r>
    </w:p>
    <w:p>
      <w:r>
        <w:rPr>
          <w:b/>
          <w:u w:val="single"/>
        </w:rPr>
        <w:t>110453</w:t>
      </w:r>
    </w:p>
    <w:p>
      <w:r>
        <w:t>1. After eight years of having a presidential nigger tell white what to think, bound to be some blowback.</w:t>
      </w:r>
    </w:p>
    <w:p>
      <w:r>
        <w:rPr>
          <w:b/>
          <w:u w:val="single"/>
        </w:rPr>
        <w:t>110454</w:t>
      </w:r>
    </w:p>
    <w:p>
      <w:r>
        <w:t>1. Got records in London   Quit my job cuz my boss is a faggot!</w:t>
      </w:r>
    </w:p>
    <w:p>
      <w:r>
        <w:rPr>
          <w:b/>
          <w:u w:val="single"/>
        </w:rPr>
        <w:t>110455</w:t>
      </w:r>
    </w:p>
    <w:p>
      <w:r>
        <w:t xml:space="preserve">2. </w:t>
        <w:tab/>
        <w:t>pls elaborate</w:t>
      </w:r>
    </w:p>
    <w:p>
      <w:r>
        <w:rPr>
          <w:b/>
          <w:u w:val="single"/>
        </w:rPr>
        <w:t>110456</w:t>
      </w:r>
    </w:p>
    <w:p>
      <w:r>
        <w:t xml:space="preserve">3. </w:t>
        <w:tab/>
        <w:tab/>
        <w:t>Order a fajita and a fresh enchilada  Shot that parrot cause he used to chirp  Can't eat Chinese cause it makes me burp  Went from bar to bar I got rejected  My fake ID, it was disrespected  Got records in London  Quit my job cause my boss is a faggot  One more thing that you should know  MCA....is a desperado</w:t>
      </w:r>
    </w:p>
    <w:p>
      <w:r>
        <w:rPr>
          <w:b/>
          <w:u w:val="single"/>
        </w:rPr>
        <w:t>110457</w:t>
      </w:r>
    </w:p>
    <w:p>
      <w:r>
        <w:t>1. THE DEMS ARE RADICAL COMMUNISTS...   DEMS THINK THEY ARE ABOVE THE LAW ...CAN DO WHATEVER THEY WANT...DISRESPECT GOV"T OFFICIALS...BLOCK FREE SPEECH....BE VIOLENT....BE VULGAR AND OBNOXIOUS...   TIME TO KICK THEIR LIBERAL ASSES TO THE CURB,,,,,   https://youtu.be/9VG8iD4Od50   https://www.youtube.com/watch?v=9VG8iD4Od50&amp;t=...</w:t>
      </w:r>
    </w:p>
    <w:p>
      <w:r>
        <w:rPr>
          <w:b/>
          <w:u w:val="single"/>
        </w:rPr>
        <w:t>110458</w:t>
      </w:r>
    </w:p>
    <w:p>
      <w:r>
        <w:t xml:space="preserve">2. </w:t>
        <w:tab/>
        <w:t>I'm getting so sick of those retards. Spoiled brats. They need some real justice. I am also amazed not one person stood up to those scum. Scenes like that make America look week. Don't you think it's time that the republicans/the right stood up for there politicians and straighten these spoiled brats out.</w:t>
      </w:r>
    </w:p>
    <w:p>
      <w:r>
        <w:rPr>
          <w:b/>
          <w:u w:val="single"/>
        </w:rPr>
        <w:t>110459</w:t>
      </w:r>
    </w:p>
    <w:p>
      <w:r>
        <w:t xml:space="preserve">3. </w:t>
        <w:tab/>
        <w:tab/>
        <w:t>being proud will solve the problem of those retards. I say it's time to stand up and be tough and woop there asses when they cause retarded scenes like that. Other wise there ganna stomp all over you.</w:t>
      </w:r>
    </w:p>
    <w:p>
      <w:r>
        <w:rPr>
          <w:b/>
          <w:u w:val="single"/>
        </w:rPr>
        <w:t>110460</w:t>
      </w:r>
    </w:p>
    <w:p>
      <w:r>
        <w:t>1. I do, every April 15th   NIGGER NIGGER NIGGER NIGGER NIGGER NIGGER NIGGER NIGGER NIGGER NIGGER NIGGER NIGGER  NIGGER NIGGER NIGGER NIGGER NIGGER NIGGER NIGGER NIGGER NIGGER NIGGER NIGGER NIGGER</w:t>
      </w:r>
    </w:p>
    <w:p>
      <w:r>
        <w:rPr>
          <w:b/>
          <w:u w:val="single"/>
        </w:rPr>
        <w:t>110461</w:t>
      </w:r>
    </w:p>
    <w:p>
      <w:r>
        <w:t>1.</w:t>
      </w:r>
    </w:p>
    <w:p>
      <w:r>
        <w:rPr>
          <w:b/>
          <w:u w:val="single"/>
        </w:rPr>
        <w:t>110462</w:t>
      </w:r>
    </w:p>
    <w:p>
      <w:r>
        <w:t xml:space="preserve">2. </w:t>
        <w:tab/>
        <w:t>He wants to get nigger criminals out of prison because he's a nigger and Blacks support Blacks even/especially if they're criminals. They loved OJ for killing a White woman.</w:t>
      </w:r>
    </w:p>
    <w:p>
      <w:r>
        <w:rPr>
          <w:b/>
          <w:u w:val="single"/>
        </w:rPr>
        <w:t>110463</w:t>
      </w:r>
    </w:p>
    <w:p>
      <w:r>
        <w:t>1.</w:t>
      </w:r>
    </w:p>
    <w:p>
      <w:r>
        <w:rPr>
          <w:b/>
          <w:u w:val="single"/>
        </w:rPr>
        <w:t>110464</w:t>
      </w:r>
    </w:p>
    <w:p>
      <w:r>
        <w:t xml:space="preserve">2. </w:t>
        <w:tab/>
        <w:t>What the fuck is this cunt saying</w:t>
      </w:r>
    </w:p>
    <w:p>
      <w:r>
        <w:rPr>
          <w:b/>
          <w:u w:val="single"/>
        </w:rPr>
        <w:t>110465</w:t>
      </w:r>
    </w:p>
    <w:p>
      <w:r>
        <w:t xml:space="preserve">3. </w:t>
        <w:tab/>
        <w:tab/>
        <w:t>she s sharing that she never had good sex</w:t>
      </w:r>
    </w:p>
    <w:p>
      <w:r>
        <w:rPr>
          <w:b/>
          <w:u w:val="single"/>
        </w:rPr>
        <w:t>110466</w:t>
      </w:r>
    </w:p>
    <w:p>
      <w:r>
        <w:t xml:space="preserve">4. </w:t>
        <w:tab/>
        <w:tab/>
        <w:t>🤔🤔 who's  interpretation of " good sex " 🤣🤣</w:t>
      </w:r>
    </w:p>
    <w:p>
      <w:r>
        <w:rPr>
          <w:b/>
          <w:u w:val="single"/>
        </w:rPr>
        <w:t>110467</w:t>
      </w:r>
    </w:p>
    <w:p>
      <w:r>
        <w:t>1. This article makes me want to rip Anglin's head off even more now. A White woman was gang raped, tortured, and murdered, but because one of the blacks said that she consented if they would let her go, DS wants you to make whore memes of her.   https://dailystormer.name/skull-crushed-hoe-consented-to-negro-gang-sex-skull-status-crushed-anyway-lol/</w:t>
      </w:r>
    </w:p>
    <w:p>
      <w:r>
        <w:rPr>
          <w:b/>
          <w:u w:val="single"/>
        </w:rPr>
        <w:t>110468</w:t>
      </w:r>
    </w:p>
    <w:p>
      <w:r>
        <w:t xml:space="preserve">2. </w:t>
        <w:tab/>
        <w:t>Yuck, I hate that cunt Anglin. She looks like a person we defend... oh wait Anglin is not part of 'we' anyway what do I expect?! He's a creepy ghoul. :S</w:t>
      </w:r>
    </w:p>
    <w:p>
      <w:r>
        <w:rPr>
          <w:b/>
          <w:u w:val="single"/>
        </w:rPr>
        <w:t>110469</w:t>
      </w:r>
    </w:p>
    <w:p>
      <w:r>
        <w:t>1. RT LionelMedia    These particular words that are used are not selected accidentally but are chosen precisely to incite violence. https://www.realclearpolitics.com/video/2017/01/31/kaine_take_advantage_of_public_outcry_at_trump_to_get_outside_the_bubble.html …</w:t>
      </w:r>
    </w:p>
    <w:p>
      <w:r>
        <w:rPr>
          <w:b/>
          <w:u w:val="single"/>
        </w:rPr>
        <w:t>110470</w:t>
      </w:r>
    </w:p>
    <w:p>
      <w:r>
        <w:t xml:space="preserve">2. </w:t>
        <w:tab/>
        <w:t>Loretta Lynch said that blood must be spilled in the streets... people seem to forget that both AGs under the Faggot in Chief have called for illegal rioting/violence</w:t>
      </w:r>
    </w:p>
    <w:p>
      <w:r>
        <w:rPr>
          <w:b/>
          <w:u w:val="single"/>
        </w:rPr>
        <w:t>110471</w:t>
      </w:r>
    </w:p>
    <w:p>
      <w:r>
        <w:t xml:space="preserve">3. </w:t>
        <w:tab/>
        <w:tab/>
        <w:t>basically list the entire Obama administration and mgmt of the Clinton foundation. all belong under indictment</w:t>
      </w:r>
    </w:p>
    <w:p>
      <w:r>
        <w:rPr>
          <w:b/>
          <w:u w:val="single"/>
        </w:rPr>
        <w:t>110472</w:t>
      </w:r>
    </w:p>
    <w:p>
      <w:r>
        <w:t>1. Sounds to me like Kanye is wrestling with feelings of Guilt after wearing that MAGAt hat?</w:t>
      </w:r>
    </w:p>
    <w:p>
      <w:r>
        <w:rPr>
          <w:b/>
          <w:u w:val="single"/>
        </w:rPr>
        <w:t>110473</w:t>
      </w:r>
    </w:p>
    <w:p>
      <w:r>
        <w:t xml:space="preserve">2. </w:t>
        <w:tab/>
        <w:t>Guilt from not doing it sooner ....</w:t>
      </w:r>
    </w:p>
    <w:p>
      <w:r>
        <w:rPr>
          <w:b/>
          <w:u w:val="single"/>
        </w:rPr>
        <w:t>110474</w:t>
      </w:r>
    </w:p>
    <w:p>
      <w:r>
        <w:t xml:space="preserve">3. </w:t>
        <w:tab/>
        <w:tab/>
        <w:t>Funny how Kanye cannot produce any support for his claims that people are giving him static over the MAGA hat?</w:t>
      </w:r>
    </w:p>
    <w:p>
      <w:r>
        <w:rPr>
          <w:b/>
          <w:u w:val="single"/>
        </w:rPr>
        <w:t>110475</w:t>
      </w:r>
    </w:p>
    <w:p>
      <w:r>
        <w:t xml:space="preserve">4. </w:t>
        <w:tab/>
        <w:tab/>
        <w:tab/>
        <w:t>HMMM...except for the nightly news broadcasts by major networks with both hosts and pundits insinuating he's a dumb nigger an uncle tom and a race traitor etc etc.....some of which have even been linked on this very social media service</w:t>
      </w:r>
    </w:p>
    <w:p>
      <w:r>
        <w:rPr>
          <w:b/>
          <w:u w:val="single"/>
        </w:rPr>
        <w:t>110476</w:t>
      </w:r>
    </w:p>
    <w:p>
      <w:r>
        <w:t xml:space="preserve">5. </w:t>
        <w:tab/>
        <w:tab/>
        <w:tab/>
        <w:tab/>
        <w:t>Still no shred of evidence that anyone has tried to influence him into no wearing that hat like he has repeatedly claimed.</w:t>
      </w:r>
    </w:p>
    <w:p>
      <w:r>
        <w:rPr>
          <w:b/>
          <w:u w:val="single"/>
        </w:rPr>
        <w:t>110477</w:t>
      </w:r>
    </w:p>
    <w:p>
      <w:r>
        <w:t xml:space="preserve">6. </w:t>
        <w:tab/>
        <w:tab/>
        <w:tab/>
        <w:tab/>
        <w:tab/>
        <w:t>https://youtu.be/_CrWl3CH9KY?t=164  Just some quickly found footage of one example of MSM member doing just that  TMZ to be precise</w:t>
      </w:r>
    </w:p>
    <w:p>
      <w:r>
        <w:rPr>
          <w:b/>
          <w:u w:val="single"/>
        </w:rPr>
        <w:t>110478</w:t>
      </w:r>
    </w:p>
    <w:p>
      <w:r>
        <w:t xml:space="preserve">7. </w:t>
        <w:tab/>
        <w:tab/>
        <w:tab/>
        <w:tab/>
        <w:tab/>
        <w:tab/>
        <w:t>Really? I'll just take your word for it then. I meant SNL and the like- I'm sure that there is someone out there somewhere that may have done so- but I never specified this so...Touche'</w:t>
      </w:r>
    </w:p>
    <w:p>
      <w:r>
        <w:rPr>
          <w:b/>
          <w:u w:val="single"/>
        </w:rPr>
        <w:t>110479</w:t>
      </w:r>
    </w:p>
    <w:p>
      <w:r>
        <w:t xml:space="preserve">8. </w:t>
        <w:tab/>
        <w:tab/>
        <w:tab/>
        <w:tab/>
        <w:t>Try sticking with the topic being discussed.</w:t>
      </w:r>
    </w:p>
    <w:p>
      <w:r>
        <w:rPr>
          <w:b/>
          <w:u w:val="single"/>
        </w:rPr>
        <w:t>110480</w:t>
      </w:r>
    </w:p>
    <w:p>
      <w:r>
        <w:t xml:space="preserve">9. </w:t>
        <w:tab/>
        <w:tab/>
        <w:tab/>
        <w:tab/>
        <w:t>Poor little Kanye. Excuse me wilst I wipe my tears.</w:t>
      </w:r>
    </w:p>
    <w:p>
      <w:r>
        <w:rPr>
          <w:b/>
          <w:u w:val="single"/>
        </w:rPr>
        <w:t>110481</w:t>
      </w:r>
    </w:p>
    <w:p>
      <w:r>
        <w:t xml:space="preserve">10. </w:t>
        <w:tab/>
        <w:tab/>
        <w:tab/>
        <w:tab/>
        <w:tab/>
        <w:t>You of course have no obligation to support his position or express sympathy. However your making spurious claims that basically no one has tried to influence him not to wear a MAGA hat or to convince him to cease supporting Trump. That is patently false.</w:t>
      </w:r>
    </w:p>
    <w:p>
      <w:r>
        <w:rPr>
          <w:b/>
          <w:u w:val="single"/>
        </w:rPr>
        <w:t>110482</w:t>
      </w:r>
    </w:p>
    <w:p>
      <w:r>
        <w:t xml:space="preserve">11. </w:t>
        <w:tab/>
        <w:tab/>
        <w:tab/>
        <w:tab/>
        <w:tab/>
        <w:tab/>
        <w:t>Word for the civility.</w:t>
      </w:r>
    </w:p>
    <w:p>
      <w:r>
        <w:rPr>
          <w:b/>
          <w:u w:val="single"/>
        </w:rPr>
        <w:t>110483</w:t>
      </w:r>
    </w:p>
    <w:p>
      <w:r>
        <w:t xml:space="preserve">12. </w:t>
        <w:tab/>
        <w:tab/>
        <w:tab/>
        <w:tab/>
        <w:tab/>
        <w:tab/>
        <w:tab/>
        <w:t>My pleasure Steve we disagree on many things but i appreciate your POV and the fact your always decent about it.</w:t>
      </w:r>
    </w:p>
    <w:p>
      <w:r>
        <w:rPr>
          <w:b/>
          <w:u w:val="single"/>
        </w:rPr>
        <w:t>110484</w:t>
      </w:r>
    </w:p>
    <w:p>
      <w:r>
        <w:t xml:space="preserve">13. </w:t>
        <w:tab/>
        <w:tab/>
        <w:tab/>
        <w:tab/>
        <w:tab/>
        <w:tab/>
        <w:tab/>
        <w:tab/>
        <w:t>The feeling's mutual there Brother! #Cheers</w:t>
      </w:r>
    </w:p>
    <w:p>
      <w:r>
        <w:rPr>
          <w:b/>
          <w:u w:val="single"/>
        </w:rPr>
        <w:t>110485</w:t>
      </w:r>
    </w:p>
    <w:p>
      <w:r>
        <w:t xml:space="preserve">14. </w:t>
        <w:tab/>
        <w:tab/>
        <w:tab/>
        <w:tab/>
        <w:tab/>
        <w:tab/>
        <w:tab/>
        <w:tab/>
        <w:tab/>
        <w:t>Excellent! take care Sir</w:t>
      </w:r>
    </w:p>
    <w:p>
      <w:r>
        <w:rPr>
          <w:b/>
          <w:u w:val="single"/>
        </w:rPr>
        <w:t>110486</w:t>
      </w:r>
    </w:p>
    <w:p>
      <w:r>
        <w:t>1. Oh, so now Robert DeNiro got a bomb, too.   Riiiiiiiiiiiiiight...   CNN would have you believe some right winger is so angry they sent bombs to all these politicians....Soros...AND DeNiro?  Why didn't Madonna get one? Joy Behar??   Sure...not buying this bullshit.</w:t>
      </w:r>
    </w:p>
    <w:p>
      <w:r>
        <w:rPr>
          <w:b/>
          <w:u w:val="single"/>
        </w:rPr>
        <w:t>110487</w:t>
      </w:r>
    </w:p>
    <w:p>
      <w:r>
        <w:t xml:space="preserve">2. </w:t>
        <w:tab/>
        <w:t>This Bomber needs to be FIRED,  he forgot about that Fat Dyke Rosie O'Donnell and Kathy Griffin.</w:t>
      </w:r>
    </w:p>
    <w:p>
      <w:r>
        <w:rPr>
          <w:b/>
          <w:u w:val="single"/>
        </w:rPr>
        <w:t>110488</w:t>
      </w:r>
    </w:p>
    <w:p>
      <w:r>
        <w:t xml:space="preserve">3. </w:t>
        <w:tab/>
        <w:tab/>
        <w:t>haha!</w:t>
      </w:r>
    </w:p>
    <w:p>
      <w:r>
        <w:rPr>
          <w:b/>
          <w:u w:val="single"/>
        </w:rPr>
        <w:t>110489</w:t>
      </w:r>
    </w:p>
    <w:p>
      <w:r>
        <w:t xml:space="preserve">4. </w:t>
        <w:tab/>
        <w:tab/>
        <w:t>HA!!!</w:t>
      </w:r>
    </w:p>
    <w:p>
      <w:r>
        <w:rPr>
          <w:b/>
          <w:u w:val="single"/>
        </w:rPr>
        <w:t>110490</w:t>
      </w:r>
    </w:p>
    <w:p>
      <w:r>
        <w:t>1.</w:t>
      </w:r>
    </w:p>
    <w:p>
      <w:r>
        <w:rPr>
          <w:b/>
          <w:u w:val="single"/>
        </w:rPr>
        <w:t>110491</w:t>
      </w:r>
    </w:p>
    <w:p>
      <w:r>
        <w:t xml:space="preserve">2. </w:t>
        <w:tab/>
        <w:t>fucking stupid goddamn nigger bitch!</w:t>
      </w:r>
    </w:p>
    <w:p>
      <w:r>
        <w:rPr>
          <w:b/>
          <w:u w:val="single"/>
        </w:rPr>
        <w:t>110492</w:t>
      </w:r>
    </w:p>
    <w:p>
      <w:r>
        <w:t>1. White roastie still didn't get the memo that her vagina privilege does not trump the nigger privilege.   https://www.dailymail.co.uk/news/article-6276699/Woman-stopped-black-man-entering-apartment-building-St-Louis-fired.html</w:t>
      </w:r>
    </w:p>
    <w:p>
      <w:r>
        <w:rPr>
          <w:b/>
          <w:u w:val="single"/>
        </w:rPr>
        <w:t>110493</w:t>
      </w:r>
    </w:p>
    <w:p>
      <w:r>
        <w:t>1. read the fourth political theory   h</w:t>
      </w:r>
    </w:p>
    <w:p>
      <w:r>
        <w:rPr>
          <w:b/>
          <w:u w:val="single"/>
        </w:rPr>
        <w:t>110494</w:t>
      </w:r>
    </w:p>
    <w:p>
      <w:r>
        <w:t xml:space="preserve">2. </w:t>
        <w:tab/>
        <w:t>Read Encirclement faggot</w:t>
      </w:r>
    </w:p>
    <w:p>
      <w:r>
        <w:rPr>
          <w:b/>
          <w:u w:val="single"/>
        </w:rPr>
        <w:t>110495</w:t>
      </w:r>
    </w:p>
    <w:p>
      <w:r>
        <w:t xml:space="preserve">3. </w:t>
        <w:tab/>
        <w:tab/>
        <w:t>read encirclement by jimmy mason</w:t>
      </w:r>
    </w:p>
    <w:p>
      <w:r>
        <w:rPr>
          <w:b/>
          <w:u w:val="single"/>
        </w:rPr>
        <w:t>110496</w:t>
      </w:r>
    </w:p>
    <w:p>
      <w:r>
        <w:t xml:space="preserve">4. </w:t>
        <w:tab/>
        <w:tab/>
        <w:t>:))))</w:t>
      </w:r>
    </w:p>
    <w:p>
      <w:r>
        <w:rPr>
          <w:b/>
          <w:u w:val="single"/>
        </w:rPr>
        <w:t>110497</w:t>
      </w:r>
    </w:p>
    <w:p>
      <w:r>
        <w:t>1. Still are a weakling who is ruled over by .... who is that rules you? Purely because you are a weakling.  I am a epileptic cripple who shits bigger than you.</w:t>
      </w:r>
    </w:p>
    <w:p>
      <w:r>
        <w:rPr>
          <w:b/>
          <w:u w:val="single"/>
        </w:rPr>
        <w:t>110498</w:t>
      </w:r>
    </w:p>
    <w:p>
      <w:r>
        <w:t xml:space="preserve">2. </w:t>
        <w:tab/>
        <w:t>shits bigger, probably the opiates, good luck with that chinese fentanyl constipation</w:t>
      </w:r>
    </w:p>
    <w:p>
      <w:r>
        <w:rPr>
          <w:b/>
          <w:u w:val="single"/>
        </w:rPr>
        <w:t>110499</w:t>
      </w:r>
    </w:p>
    <w:p>
      <w:r>
        <w:t xml:space="preserve">3. </w:t>
        <w:tab/>
        <w:tab/>
        <w:t>No it has all to do with a being a FULL GROWN MAN that owns my own situation ... naming the jew is for twats that squat to pee. Sorry buddy. Need to wipe?</w:t>
      </w:r>
    </w:p>
    <w:p>
      <w:r>
        <w:rPr>
          <w:b/>
          <w:u w:val="single"/>
        </w:rPr>
        <w:t>110500</w:t>
      </w:r>
    </w:p>
    <w:p>
      <w:r>
        <w:t xml:space="preserve">4. </w:t>
        <w:tab/>
        <w:tab/>
        <w:tab/>
        <w:t>Yeah sure ... compared to your NIGGER level blaming others ... Oh the subhumans wont let me be a mighty superhuman. FUCK ALL.</w:t>
      </w:r>
    </w:p>
    <w:p>
      <w:r>
        <w:rPr>
          <w:b/>
          <w:u w:val="single"/>
        </w:rPr>
        <w:t>110501</w:t>
      </w:r>
    </w:p>
    <w:p>
      <w:r>
        <w:t xml:space="preserve">5. </w:t>
        <w:tab/>
        <w:tab/>
        <w:tab/>
        <w:tab/>
        <w:t>Niggers are here because the jews brought them, check the names of the slave ship owners, what a cohencidence.  Less than 1% of white americans owned slaves, 40% of jews did.   the nigger problem is part of the jewish question</w:t>
      </w:r>
    </w:p>
    <w:p>
      <w:r>
        <w:rPr>
          <w:b/>
          <w:u w:val="single"/>
        </w:rPr>
        <w:t>110502</w:t>
      </w:r>
    </w:p>
    <w:p>
      <w:r>
        <w:t xml:space="preserve">6. </w:t>
        <w:tab/>
        <w:tab/>
        <w:tab/>
        <w:tab/>
        <w:tab/>
        <w:t>They are HERE PERIOD. DEAL WITH THAT. Till then your DRIVEL about 'tis the Jews' is just the blather weak punks. RIGHT. Truth is NOTHING without POWER you little punk dick sucker.</w:t>
      </w:r>
    </w:p>
    <w:p>
      <w:r>
        <w:rPr>
          <w:b/>
          <w:u w:val="single"/>
        </w:rPr>
        <w:t>110503</w:t>
      </w:r>
    </w:p>
    <w:p>
      <w:r>
        <w:t xml:space="preserve">7. </w:t>
        <w:tab/>
        <w:tab/>
        <w:tab/>
        <w:tab/>
        <w:tab/>
        <w:tab/>
        <w:t>Less than 2% of the us population controls all news, don't notice that amirite? pay more attention to fox jews</w:t>
      </w:r>
    </w:p>
    <w:p>
      <w:r>
        <w:rPr>
          <w:b/>
          <w:u w:val="single"/>
        </w:rPr>
        <w:t>110504</w:t>
      </w:r>
    </w:p>
    <w:p>
      <w:r>
        <w:t xml:space="preserve">8. </w:t>
        <w:tab/>
        <w:tab/>
        <w:tab/>
        <w:tab/>
        <w:tab/>
        <w:tab/>
        <w:tab/>
        <w:t>Actually it is JUST TIGHT than that ... your word is for weaklings. It does not matter ... TRUTH is NOT a WEAPON. Hemlock?</w:t>
      </w:r>
    </w:p>
    <w:p>
      <w:r>
        <w:rPr>
          <w:b/>
          <w:u w:val="single"/>
        </w:rPr>
        <w:t>110505</w:t>
      </w:r>
    </w:p>
    <w:p>
      <w:r>
        <w:t xml:space="preserve">9. </w:t>
        <w:tab/>
        <w:tab/>
        <w:tab/>
        <w:tab/>
        <w:tab/>
        <w:tab/>
        <w:tab/>
        <w:tab/>
        <w:t>HAHAHAHAHAHHAAH truth isn't a weapon, that is some funny ass talmudic bullshit right there kike.   does the JIDF pay well kike?</w:t>
      </w:r>
    </w:p>
    <w:p>
      <w:r>
        <w:rPr>
          <w:b/>
          <w:u w:val="single"/>
        </w:rPr>
        <w:t>110506</w:t>
      </w:r>
    </w:p>
    <w:p>
      <w:r>
        <w:t xml:space="preserve">10. </w:t>
        <w:tab/>
        <w:tab/>
        <w:tab/>
        <w:tab/>
        <w:tab/>
        <w:tab/>
        <w:tab/>
        <w:tab/>
        <w:tab/>
        <w:t>Hemlock? That is the faggot subversive pedophile -- you know Socrates -- got for his 'truths'.   Truth less than Hemlock. Simple really.</w:t>
      </w:r>
    </w:p>
    <w:p>
      <w:r>
        <w:rPr>
          <w:b/>
          <w:u w:val="single"/>
        </w:rPr>
        <w:t>110507</w:t>
      </w:r>
    </w:p>
    <w:p>
      <w:r>
        <w:t xml:space="preserve">11. </w:t>
        <w:tab/>
        <w:tab/>
        <w:tab/>
        <w:tab/>
        <w:tab/>
        <w:tab/>
        <w:tab/>
        <w:tab/>
        <w:tab/>
        <w:tab/>
        <w:t>Faggot subversive??? if you projected any harder you could burn a shadow in the sidewalk .</w:t>
      </w:r>
    </w:p>
    <w:p>
      <w:r>
        <w:rPr>
          <w:b/>
          <w:u w:val="single"/>
        </w:rPr>
        <w:t>110508</w:t>
      </w:r>
    </w:p>
    <w:p>
      <w:r>
        <w:t xml:space="preserve">12. </w:t>
        <w:tab/>
        <w:tab/>
        <w:tab/>
        <w:tab/>
        <w:tab/>
        <w:tab/>
        <w:tab/>
        <w:tab/>
        <w:tab/>
        <w:tab/>
        <w:tab/>
        <w:t>Yeah Socrates was pederasty -- IE A faggot -- who also was SUBVERSIVE. Correct. He was RIGHTFULLY KILLED by the State after a lawful trial. FUCK YOUR GAY HERO.</w:t>
      </w:r>
    </w:p>
    <w:p>
      <w:r>
        <w:rPr>
          <w:b/>
          <w:u w:val="single"/>
        </w:rPr>
        <w:t>110509</w:t>
      </w:r>
    </w:p>
    <w:p>
      <w:r>
        <w:t xml:space="preserve">13. </w:t>
        <w:tab/>
        <w:tab/>
        <w:tab/>
        <w:tab/>
        <w:tab/>
        <w:tab/>
        <w:tab/>
        <w:tab/>
        <w:tab/>
        <w:tab/>
        <w:tab/>
        <w:tab/>
        <w:t>Oy Vey muh hasbara projection https://www.haaretz.com/israel-news/.premium-israel-becoming-a-refuge-for-pedophiles-1.5420848</w:t>
      </w:r>
    </w:p>
    <w:p>
      <w:r>
        <w:rPr>
          <w:b/>
          <w:u w:val="single"/>
        </w:rPr>
        <w:t>110510</w:t>
      </w:r>
    </w:p>
    <w:p>
      <w:r>
        <w:t xml:space="preserve">14. </w:t>
        <w:tab/>
        <w:tab/>
        <w:tab/>
        <w:tab/>
        <w:tab/>
        <w:tab/>
        <w:tab/>
        <w:tab/>
        <w:tab/>
        <w:tab/>
        <w:tab/>
        <w:tab/>
        <w:tab/>
        <w:t>Socrates was a faggot. That is just fact. Plato was a queer too. Fuck'em both with hot iron.</w:t>
      </w:r>
    </w:p>
    <w:p>
      <w:r>
        <w:rPr>
          <w:b/>
          <w:u w:val="single"/>
        </w:rPr>
        <w:t>110511</w:t>
      </w:r>
    </w:p>
    <w:p>
      <w:r>
        <w:t xml:space="preserve">15. </w:t>
        <w:tab/>
        <w:tab/>
        <w:tab/>
        <w:tab/>
        <w:tab/>
        <w:tab/>
        <w:tab/>
        <w:tab/>
        <w:tab/>
        <w:tab/>
        <w:tab/>
        <w:tab/>
        <w:tab/>
        <w:tab/>
        <w:t>Moron alert!</w:t>
      </w:r>
    </w:p>
    <w:p>
      <w:r>
        <w:rPr>
          <w:b/>
          <w:u w:val="single"/>
        </w:rPr>
        <w:t>110512</w:t>
      </w:r>
    </w:p>
    <w:p>
      <w:r>
        <w:t xml:space="preserve">16. </w:t>
        <w:tab/>
        <w:tab/>
        <w:tab/>
        <w:tab/>
        <w:tab/>
        <w:tab/>
        <w:tab/>
        <w:tab/>
        <w:tab/>
        <w:tab/>
        <w:tab/>
        <w:tab/>
        <w:tab/>
        <w:tab/>
        <w:tab/>
        <w:t>The Symposium states 'the highest form of love is between a man and his beloved' -- who was a BOY -- the queer was rightfully killed. Pedophiles have no say.</w:t>
      </w:r>
    </w:p>
    <w:p>
      <w:r>
        <w:rPr>
          <w:b/>
          <w:u w:val="single"/>
        </w:rPr>
        <w:t>110513</w:t>
      </w:r>
    </w:p>
    <w:p>
      <w:r>
        <w:t>1. Democrats and its media pets may do well to end its incendiary tone-deaf rhetoric. Hillary lost. No amount of revisionism, deflection or hate will change the fact liberalism does not resonate for the majority. Fear-mongering, petulance, and temper-tantrums are just a projection of retarded coping skills.</w:t>
      </w:r>
    </w:p>
    <w:p>
      <w:r>
        <w:rPr>
          <w:b/>
          <w:u w:val="single"/>
        </w:rPr>
        <w:t>110514</w:t>
      </w:r>
    </w:p>
    <w:p>
      <w:r>
        <w:t>1. How racist are you, from one to ten?   1. I wish they'd stop playing that music so loud   2. We're moving to the suburbs   3. I like to hang out with the right kind of people... knowwhutimean?   4. They're just too different   5. Wifi SSID = "Nate Higgers"   6. Ethnostate only   7. Genocide isn't always bad   8. We are hyperboreans   9. World purge   10. Brett Stevens level</w:t>
      </w:r>
    </w:p>
    <w:p>
      <w:r>
        <w:rPr>
          <w:b/>
          <w:u w:val="single"/>
        </w:rPr>
        <w:t>110515</w:t>
      </w:r>
    </w:p>
    <w:p>
      <w:r>
        <w:t xml:space="preserve">2. </w:t>
        <w:tab/>
        <w:t>how about "Die nigger die" level...LOL</w:t>
      </w:r>
    </w:p>
    <w:p>
      <w:r>
        <w:rPr>
          <w:b/>
          <w:u w:val="single"/>
        </w:rPr>
        <w:t>110516</w:t>
      </w:r>
    </w:p>
    <w:p>
      <w:r>
        <w:t>1. RT FILFUNGI     Globalist Macron Lectures Pro-Sovereignty Visegrad Nations to Fall into Line with EU http://bit.ly/2RcoCVk  via @BreitbartNews  https://twitter.com/FILFUNGI/status/1056117328608403456</w:t>
      </w:r>
    </w:p>
    <w:p>
      <w:r>
        <w:rPr>
          <w:b/>
          <w:u w:val="single"/>
        </w:rPr>
        <w:t>110517</w:t>
      </w:r>
    </w:p>
    <w:p>
      <w:r>
        <w:t xml:space="preserve">2. </w:t>
        <w:tab/>
        <w:t>Fuck that faggot</w:t>
      </w:r>
    </w:p>
    <w:p>
      <w:r>
        <w:rPr>
          <w:b/>
          <w:u w:val="single"/>
        </w:rPr>
        <w:t>110518</w:t>
      </w:r>
    </w:p>
    <w:p>
      <w:r>
        <w:t>1. Now follow me again, faggot @ArizMark14-88</w:t>
      </w:r>
    </w:p>
    <w:p>
      <w:r>
        <w:rPr>
          <w:b/>
          <w:u w:val="single"/>
        </w:rPr>
        <w:t>110519</w:t>
      </w:r>
    </w:p>
    <w:p>
      <w:r>
        <w:t>1. rotflmfao!   cesar? 56 years old? sounds like a conservative boomer to me.   none of "bombs" actually worked? sounds like a conservative vet to me.   sent all of them to criminals in the DNC just before midterms? sounds like a conservative p.r. stunt to me.   (so fucking retarded -- every jack ass is stepping up to the mic to take credit for finding a guy through a fingerprint.)</w:t>
      </w:r>
    </w:p>
    <w:p>
      <w:r>
        <w:rPr>
          <w:b/>
          <w:u w:val="single"/>
        </w:rPr>
        <w:t>110520</w:t>
      </w:r>
    </w:p>
    <w:p>
      <w:r>
        <w:t>1. Like these Gifs? Visit ThePatriola.com   #OcasioCortez #Democrats #NewYork #OcasioEyes</w:t>
      </w:r>
    </w:p>
    <w:p>
      <w:r>
        <w:rPr>
          <w:b/>
          <w:u w:val="single"/>
        </w:rPr>
        <w:t>110521</w:t>
      </w:r>
    </w:p>
    <w:p>
      <w:r>
        <w:t xml:space="preserve">2. </w:t>
        <w:tab/>
        <w:t>what is sad is this retarded woman is most likely going to be elected</w:t>
      </w:r>
    </w:p>
    <w:p>
      <w:r>
        <w:rPr>
          <w:b/>
          <w:u w:val="single"/>
        </w:rPr>
        <w:t>110522</w:t>
      </w:r>
    </w:p>
    <w:p>
      <w:r>
        <w:t>1. #AffirmativeAction in action   even if wetback engineers didn't commit crimes they couldn't maintain</w:t>
      </w:r>
    </w:p>
    <w:p>
      <w:r>
        <w:rPr>
          <w:b/>
          <w:u w:val="single"/>
        </w:rPr>
        <w:t>110523</w:t>
      </w:r>
    </w:p>
    <w:p>
      <w:r>
        <w:t>1. Lynching, Stompin' a whore Anything to do with hate crime That's what we responsible for Battin a fag Knifin a kike we're launching a war run through maternity wards throw niglets on to the floor We build drone technology to hunt and shoot niggers I'm good long as an old gun will kill a new nigger https://www.bitchute.com/video/LgJg1pPNXtyk/</w:t>
      </w:r>
    </w:p>
    <w:p>
      <w:r>
        <w:rPr>
          <w:b/>
          <w:u w:val="single"/>
        </w:rPr>
        <w:t>110524</w:t>
      </w:r>
    </w:p>
    <w:p>
      <w:r>
        <w:t>1. Heart of French language is in Congo, French language doesn't belong to the French people, says Macron.   https://voiceofeurope.com/2018/10/heart-of-french-language-is-in-congo-french-language-doesnt-belong-to-the-french-people-says-macron/#.W8JD9o8ECHE.twitter</w:t>
      </w:r>
    </w:p>
    <w:p>
      <w:r>
        <w:rPr>
          <w:b/>
          <w:u w:val="single"/>
        </w:rPr>
        <w:t>110525</w:t>
      </w:r>
    </w:p>
    <w:p>
      <w:r>
        <w:t xml:space="preserve">2. </w:t>
        <w:tab/>
        <w:t>Even the French hate the French, Cunt wants to give everything away even its language.</w:t>
      </w:r>
    </w:p>
    <w:p>
      <w:r>
        <w:rPr>
          <w:b/>
          <w:u w:val="single"/>
        </w:rPr>
        <w:t>110526</w:t>
      </w:r>
    </w:p>
    <w:p>
      <w:r>
        <w:t>1. CHEZ Rosie O'Donnell wants military to 'get' Trump from White House ………………….……..https://www.foxnews.com/entertainment/rosie-odonnell-wants-military-to-get-trump-from-white-house .. DIDN"T the LOOONY see TRYMP with the MARINEs yesterday ..</w:t>
      </w:r>
    </w:p>
    <w:p>
      <w:r>
        <w:rPr>
          <w:b/>
          <w:u w:val="single"/>
        </w:rPr>
        <w:t>110527</w:t>
      </w:r>
    </w:p>
    <w:p>
      <w:r>
        <w:t xml:space="preserve">2. </w:t>
        <w:tab/>
        <w:t>What a pig she is.</w:t>
      </w:r>
    </w:p>
    <w:p>
      <w:r>
        <w:rPr>
          <w:b/>
          <w:u w:val="single"/>
        </w:rPr>
        <w:t>110528</w:t>
      </w:r>
    </w:p>
    <w:p>
      <w:r>
        <w:t xml:space="preserve">3. </w:t>
        <w:tab/>
        <w:tab/>
        <w:t xml:space="preserve"> Dyke chicks produce smegma too!   This bitch has got to be rank! You know she never washes down there…</w:t>
      </w:r>
    </w:p>
    <w:p>
      <w:r>
        <w:rPr>
          <w:b/>
          <w:u w:val="single"/>
        </w:rPr>
        <w:t>110529</w:t>
      </w:r>
    </w:p>
    <w:p>
      <w:r>
        <w:t>1. Immigration act that started mud flood became law in 1965. Boomers were born 1946-1964. Assumed power around 2000.  Each generation is more perverse since kike propaganda becomes more extreme over time. Lie built upon lie.  Polls show top concerns for under 30 crowd is faggot rights/feminism/racial equality. None of those are top concerns for older folks.</w:t>
      </w:r>
    </w:p>
    <w:p>
      <w:r>
        <w:rPr>
          <w:b/>
          <w:u w:val="single"/>
        </w:rPr>
        <w:t>110530</w:t>
      </w:r>
    </w:p>
    <w:p>
      <w:r>
        <w:t>1. Congo: African Tribesman Attack Red Cross Workers Fighting New Ebola Outbreak http://newobserveronline.com/congo-african-tribesman-attack-red-cross-workers-fighting-new-ebola-outbreak/</w:t>
      </w:r>
    </w:p>
    <w:p>
      <w:r>
        <w:rPr>
          <w:b/>
          <w:u w:val="single"/>
        </w:rPr>
        <w:t>110531</w:t>
      </w:r>
    </w:p>
    <w:p>
      <w:r>
        <w:t xml:space="preserve">2. </w:t>
        <w:tab/>
        <w:t>Now, these are not blacks. They are niggers.</w:t>
      </w:r>
    </w:p>
    <w:p>
      <w:r>
        <w:rPr>
          <w:b/>
          <w:u w:val="single"/>
        </w:rPr>
        <w:t>110532</w:t>
      </w:r>
    </w:p>
    <w:p>
      <w:r>
        <w:t xml:space="preserve">3. </w:t>
        <w:tab/>
        <w:tab/>
        <w:t>They're Nigger Thugs.</w:t>
      </w:r>
    </w:p>
    <w:p>
      <w:r>
        <w:rPr>
          <w:b/>
          <w:u w:val="single"/>
        </w:rPr>
        <w:t>110533</w:t>
      </w:r>
    </w:p>
    <w:p>
      <w:r>
        <w:t>1. who are you, nazi faggot ;)</w:t>
      </w:r>
    </w:p>
    <w:p>
      <w:r>
        <w:rPr>
          <w:b/>
          <w:u w:val="single"/>
        </w:rPr>
        <w:t>110534</w:t>
      </w:r>
    </w:p>
    <w:p>
      <w:r>
        <w:t>1. I already buried my Father, so no; but, thank you for that.  In the future if you have something to say to me, have the balls to say it publicly.    Pussy.   @TransBains1</w:t>
      </w:r>
    </w:p>
    <w:p>
      <w:r>
        <w:rPr>
          <w:b/>
          <w:u w:val="single"/>
        </w:rPr>
        <w:t>110535</w:t>
      </w:r>
    </w:p>
    <w:p>
      <w:r>
        <w:t xml:space="preserve">2. </w:t>
        <w:tab/>
        <w:t>Funkly?</w:t>
      </w:r>
    </w:p>
    <w:p>
      <w:r>
        <w:rPr>
          <w:b/>
          <w:u w:val="single"/>
        </w:rPr>
        <w:t>110536</w:t>
      </w:r>
    </w:p>
    <w:p>
      <w:r>
        <w:t xml:space="preserve">3. </w:t>
        <w:tab/>
        <w:tab/>
        <w:t>What kind of nigger name is Tamera?  You sound like a pig</w:t>
      </w:r>
    </w:p>
    <w:p>
      <w:r>
        <w:rPr>
          <w:b/>
          <w:u w:val="single"/>
        </w:rPr>
        <w:t>110537</w:t>
      </w:r>
    </w:p>
    <w:p>
      <w:r>
        <w:t>1. DEMOCRAT FAGGOT Professor: If You See Republicans In Restaurant, ‘Stick Your Fingers In Their Salad’   http://tammybruce.com/2018/10/professor-if-you-see-republicans-in-restaurant-stick-your-fingers-in-their-salad.html</w:t>
      </w:r>
    </w:p>
    <w:p>
      <w:r>
        <w:rPr>
          <w:b/>
          <w:u w:val="single"/>
        </w:rPr>
        <w:t>110538</w:t>
      </w:r>
    </w:p>
    <w:p>
      <w:r>
        <w:t>1. Unexplained Mist Surrounds The Holiest Of Sites; False Flag Precursor Event? Everything is holy in the eyes of retard !!! Dry Ice is holy in the desert i bet !!! HOLY SHXT lol  https://www.youtube.com/watch?v=TmifpGu4y_0&amp;t=184s</w:t>
      </w:r>
    </w:p>
    <w:p>
      <w:r>
        <w:rPr>
          <w:b/>
          <w:u w:val="single"/>
        </w:rPr>
        <w:t>110539</w:t>
      </w:r>
    </w:p>
    <w:p>
      <w:r>
        <w:t>1. Hey jew@jew @warriorofam  talk shit like a dirty rabbi with a shave'n schmekel.   Jew punk you are a criminal. Judaism is terrorism.    You are a very sick person  Take a stool sample and shove it up your ass.</w:t>
      </w:r>
    </w:p>
    <w:p>
      <w:r>
        <w:rPr>
          <w:b/>
          <w:u w:val="single"/>
        </w:rPr>
        <w:t>110540</w:t>
      </w:r>
    </w:p>
    <w:p>
      <w:r>
        <w:t xml:space="preserve">2. </w:t>
        <w:tab/>
        <w:t>Oh well</w:t>
      </w:r>
    </w:p>
    <w:p>
      <w:r>
        <w:rPr>
          <w:b/>
          <w:u w:val="single"/>
        </w:rPr>
        <w:t>110541</w:t>
      </w:r>
    </w:p>
    <w:p>
      <w:r>
        <w:t xml:space="preserve">3. </w:t>
        <w:tab/>
        <w:tab/>
        <w:t>Hey jew@jew @warriorofam talk shit like a dirty rabbi with a shave'n schmekel try to tell us the last word is not three letters jew.   Take a hike with a jew tranny dyke and see if you can file a lawsuit in the appropriate dressing room.    Jew punk you are a criminally unholy turd stain in the fabric of society.   Stretch a new hole.</w:t>
      </w:r>
    </w:p>
    <w:p>
      <w:r>
        <w:rPr>
          <w:b/>
          <w:u w:val="single"/>
        </w:rPr>
        <w:t>110542</w:t>
      </w:r>
    </w:p>
    <w:p>
      <w:r>
        <w:t>1. CNN spent the last 72 hours:   - Calling Kanye West a “token negro” and other slurs live on air   - Bringing on a man who once made a sex tape with Kanye West’s wife to talk trash about him   - Referencing Kanye West’s dead mother, who Kanye was extremely close to and is sensitive about   - Calling him every name in the book   This is what happens if you dare to step out of line.</w:t>
      </w:r>
    </w:p>
    <w:p>
      <w:r>
        <w:rPr>
          <w:b/>
          <w:u w:val="single"/>
        </w:rPr>
        <w:t>110543</w:t>
      </w:r>
    </w:p>
    <w:p>
      <w:r>
        <w:t xml:space="preserve">2. </w:t>
        <w:tab/>
        <w:t>oh that poor nigger. He forgot that snitches get stitches and he decided to turn on his commie faggot friends because he's been bought by Trump for political reasons. LoL... Trump really fucking wants that black vote in 2020... apparently 13% of the population makes a giant fucking difference, but 60% of the population can be smugly dismissed.</w:t>
      </w:r>
    </w:p>
    <w:p>
      <w:r>
        <w:rPr>
          <w:b/>
          <w:u w:val="single"/>
        </w:rPr>
        <w:t>110544</w:t>
      </w:r>
    </w:p>
    <w:p>
      <w:r>
        <w:t>1. Portland, OR overrun by left wing hate mobs last night.    https://redd.it/9o2egk</w:t>
      </w:r>
    </w:p>
    <w:p>
      <w:r>
        <w:rPr>
          <w:b/>
          <w:u w:val="single"/>
        </w:rPr>
        <w:t>110545</w:t>
      </w:r>
    </w:p>
    <w:p>
      <w:r>
        <w:t xml:space="preserve">2. </w:t>
        <w:tab/>
        <w:t>Look at the fairy gay faggot in front. LOL</w:t>
      </w:r>
    </w:p>
    <w:p>
      <w:r>
        <w:rPr>
          <w:b/>
          <w:u w:val="single"/>
        </w:rPr>
        <w:t>110546</w:t>
      </w:r>
    </w:p>
    <w:p>
      <w:r>
        <w:t xml:space="preserve">3. </w:t>
        <w:tab/>
        <w:tab/>
        <w:t>Um, which one exactly???</w:t>
      </w:r>
    </w:p>
    <w:p>
      <w:r>
        <w:rPr>
          <w:b/>
          <w:u w:val="single"/>
        </w:rPr>
        <w:t>110547</w:t>
      </w:r>
    </w:p>
    <w:p>
      <w:r>
        <w:t xml:space="preserve">4. </w:t>
        <w:tab/>
        <w:tab/>
        <w:t>Good point. LOL</w:t>
      </w:r>
    </w:p>
    <w:p>
      <w:r>
        <w:rPr>
          <w:b/>
          <w:u w:val="single"/>
        </w:rPr>
        <w:t>110548</w:t>
      </w:r>
    </w:p>
    <w:p>
      <w:r>
        <w:t>1. If that hurricane does affect Tallahassee, I really hope it reveals this man's poor leadership (AGAIN). I'm sorry people of Tally, but the whole state needs to be reminded (apparently) that he doesn't have what it takes. He just can't be governor.</w:t>
      </w:r>
    </w:p>
    <w:p>
      <w:r>
        <w:rPr>
          <w:b/>
          <w:u w:val="single"/>
        </w:rPr>
        <w:t>110549</w:t>
      </w:r>
    </w:p>
    <w:p>
      <w:r>
        <w:t xml:space="preserve">2. </w:t>
        <w:tab/>
        <w:t>Racist Faggot</w:t>
      </w:r>
    </w:p>
    <w:p>
      <w:r>
        <w:rPr>
          <w:b/>
          <w:u w:val="single"/>
        </w:rPr>
        <w:t>110550</w:t>
      </w:r>
    </w:p>
    <w:p>
      <w:r>
        <w:t>1. Using my Free Speech™ to say I’m really glad PayPal suspended payments for Gab, and that the hate speech here should embarrass every one of you.</w:t>
      </w:r>
    </w:p>
    <w:p>
      <w:r>
        <w:rPr>
          <w:b/>
          <w:u w:val="single"/>
        </w:rPr>
        <w:t>110551</w:t>
      </w:r>
    </w:p>
    <w:p>
      <w:r>
        <w:t xml:space="preserve">2. </w:t>
        <w:tab/>
        <w:t>The feminist cunt is taking time out from being on her back with her legs spread to get ahead to get to a keyboard and spew her vapid inanity.</w:t>
      </w:r>
    </w:p>
    <w:p>
      <w:r>
        <w:rPr>
          <w:b/>
          <w:u w:val="single"/>
        </w:rPr>
        <w:t>110552</w:t>
      </w:r>
    </w:p>
    <w:p>
      <w:r>
        <w:t>1. Mom: Why is there this fucking random nigger in our house?   Dad: That’s Our Son   Mom: Oh yeah I forgot...</w:t>
      </w:r>
    </w:p>
    <w:p>
      <w:r>
        <w:rPr>
          <w:b/>
          <w:u w:val="single"/>
        </w:rPr>
        <w:t>110553</w:t>
      </w:r>
    </w:p>
    <w:p>
      <w:r>
        <w:t xml:space="preserve">2. </w:t>
        <w:tab/>
        <w:t>You're an N word?</w:t>
      </w:r>
    </w:p>
    <w:p>
      <w:r>
        <w:rPr>
          <w:b/>
          <w:u w:val="single"/>
        </w:rPr>
        <w:t>110554</w:t>
      </w:r>
    </w:p>
    <w:p>
      <w:r>
        <w:t xml:space="preserve">3. </w:t>
        <w:tab/>
        <w:tab/>
        <w:t>No but I’ve been called that before and I sometimes call my own people Yellow Island Niggers occasionally :P</w:t>
      </w:r>
    </w:p>
    <w:p>
      <w:r>
        <w:rPr>
          <w:b/>
          <w:u w:val="single"/>
        </w:rPr>
        <w:t>110555</w:t>
      </w:r>
    </w:p>
    <w:p>
      <w:r>
        <w:t xml:space="preserve">4. </w:t>
        <w:tab/>
        <w:tab/>
        <w:t>I could guess Filipino but I'm gonna go obscure and guess Micronesian..</w:t>
      </w:r>
    </w:p>
    <w:p>
      <w:r>
        <w:rPr>
          <w:b/>
          <w:u w:val="single"/>
        </w:rPr>
        <w:t>110556</w:t>
      </w:r>
    </w:p>
    <w:p>
      <w:r>
        <w:t xml:space="preserve">5. </w:t>
        <w:tab/>
        <w:tab/>
        <w:t>Nope, Niggerpino  I mean Filthapino I mean... uhhh the first one you said</w:t>
      </w:r>
    </w:p>
    <w:p>
      <w:r>
        <w:rPr>
          <w:b/>
          <w:u w:val="single"/>
        </w:rPr>
        <w:t>110557</w:t>
      </w:r>
    </w:p>
    <w:p>
      <w:r>
        <w:t xml:space="preserve">6. </w:t>
        <w:tab/>
        <w:tab/>
        <w:t>Lol Filipinos are pretty good people tbh and you guys have a cool meme president too.</w:t>
      </w:r>
    </w:p>
    <w:p>
      <w:r>
        <w:rPr>
          <w:b/>
          <w:u w:val="single"/>
        </w:rPr>
        <w:t>110558</w:t>
      </w:r>
    </w:p>
    <w:p>
      <w:r>
        <w:t>7.</w:t>
      </w:r>
    </w:p>
    <w:p>
      <w:r>
        <w:rPr>
          <w:b/>
          <w:u w:val="single"/>
        </w:rPr>
        <w:t>110559</w:t>
      </w:r>
    </w:p>
    <w:p>
      <w:r>
        <w:t>1. 🔴 🔴 🔴 &gt; &gt; &gt; Kavanaugh CONFIRMED &lt; &lt; &lt; 🔴 🔴 🔴    ~ ~ ~ ~ ~ ~ ~ ~ ~ Yes 50 ~ No 48 ~ ~ ~ ~ ~ ~ ~ ~ ~   Sen Murkowski Votes &gt; "Present" ~ Sen Daines &gt; Absent, Didn't Vote   ∆ ∆ ∆ ∆ ∆ ∆ ∆ ∆ ∆ &gt; &gt; &gt; #Winning &lt; &lt; &lt; ∆ ∆ ∆ ∆ ∆ ∆ ∆ ∆ ∆   #News #GabFam #MAGA #Trump #BanSharia #GabGirls #1A #2A #NRA #ProLife #SpeakFreely #BuildTheWall #DrainTheSwamp #DeepState #SpyGate #Winning #USA #WeThePeople #SpaceForce #AFD #KAG #KAG2020 #Trump2020 #WalkAway #BringBackGabby #ConfirmKavanaugh   #KavanaughCONFIRMED #SCOTUS #USA   🔴 #CleanUpCrew vs #CoverUpCrew 🔴</w:t>
      </w:r>
    </w:p>
    <w:p>
      <w:r>
        <w:rPr>
          <w:b/>
          <w:u w:val="single"/>
        </w:rPr>
        <w:t>110560</w:t>
      </w:r>
    </w:p>
    <w:p>
      <w:r>
        <w:t xml:space="preserve">2. </w:t>
        <w:tab/>
        <w:t>Sen Murkowski= RINO CUNT   #VoteHerOut</w:t>
      </w:r>
    </w:p>
    <w:p>
      <w:r>
        <w:rPr>
          <w:b/>
          <w:u w:val="single"/>
        </w:rPr>
        <w:t>110561</w:t>
      </w:r>
    </w:p>
    <w:p>
      <w:r>
        <w:t>1. Sure, there are a lot of immature and stupid ppl here.  But that's bc there are a lot of immature and stupid ppl in real life.  And cursing or name calling has nothing to do with "guts."  If we had to communicate here like we do at work, it would be retarded and gay.  For example, I couldn't have even said that.</w:t>
      </w:r>
    </w:p>
    <w:p>
      <w:r>
        <w:rPr>
          <w:b/>
          <w:u w:val="single"/>
        </w:rPr>
        <w:t>110562</w:t>
      </w:r>
    </w:p>
    <w:p>
      <w:r>
        <w:t>1. The government send us to war to fight Muslim countries    The Muslim council has gone made about a photo of British soldiers having a photo with Tommy Robinson, the very same Muslim council that said “British soldiers are fair game for jihad attacks “    Ive just heard that some of them soldiers have been sacked    https://youtu.be/jJmok2CwPfM</w:t>
      </w:r>
    </w:p>
    <w:p>
      <w:r>
        <w:rPr>
          <w:b/>
          <w:u w:val="single"/>
        </w:rPr>
        <w:t>110563</w:t>
      </w:r>
    </w:p>
    <w:p>
      <w:r>
        <w:t xml:space="preserve">2. </w:t>
        <w:tab/>
        <w:t>Tommy is promoting Col Richard Kemp the son of Israel who commanded our troops to slaughter the christian whites to protect the dirty fcking muslims in Bosnia - you need to check whose who.  Dont take my word for it do your homework.  Our soldiers arw being used by these cunts and Tommeh is surrounded by zio shills including Levant.  Wake up</w:t>
      </w:r>
    </w:p>
    <w:p>
      <w:r>
        <w:rPr>
          <w:b/>
          <w:u w:val="single"/>
        </w:rPr>
        <w:t>110564</w:t>
      </w:r>
    </w:p>
    <w:p>
      <w:r>
        <w:t xml:space="preserve">3. </w:t>
        <w:tab/>
        <w:tab/>
        <w:t>I think you’re looking into this post a little bit to much, it’s about young lads and a photo and our British establishment pandering to a known terrorist supporting Muslim council    we all know the Jews want to own the world and people in it    me I’m tackling Muslims raping terrorist gangs and appeasing governments</w:t>
      </w:r>
    </w:p>
    <w:p>
      <w:r>
        <w:rPr>
          <w:b/>
          <w:u w:val="single"/>
        </w:rPr>
        <w:t>110565</w:t>
      </w:r>
    </w:p>
    <w:p>
      <w:r>
        <w:t xml:space="preserve">4. </w:t>
        <w:tab/>
        <w:tab/>
        <w:tab/>
        <w:t>Jews brought muzrats here and fougjt for their rights through Abe Foxman on ADL they are the media that slaughters Robinson then their brethen support him - its called a puppet show - who ate all the sausages Mr Crock.</w:t>
      </w:r>
    </w:p>
    <w:p>
      <w:r>
        <w:rPr>
          <w:b/>
          <w:u w:val="single"/>
        </w:rPr>
        <w:t>110566</w:t>
      </w:r>
    </w:p>
    <w:p>
      <w:r>
        <w:t xml:space="preserve">5. </w:t>
        <w:tab/>
        <w:tab/>
        <w:tab/>
        <w:tab/>
        <w:t>Look calm down, take a chill pill    I’ve said what I’m against Muslims that are doing disgusting things to children and killing in the name of Islam     Like I said I know what the Jews are doing Soros, Rothschilds ect ect    But where I live Muslims are rapping and killing girls in Telford    we all have different agendas</w:t>
      </w:r>
    </w:p>
    <w:p>
      <w:r>
        <w:rPr>
          <w:b/>
          <w:u w:val="single"/>
        </w:rPr>
        <w:t>110567</w:t>
      </w:r>
    </w:p>
    <w:p>
      <w:r>
        <w:t xml:space="preserve">6. </w:t>
        <w:tab/>
        <w:tab/>
        <w:tab/>
        <w:tab/>
        <w:tab/>
        <w:t>You take time to pen the trurh about Robinson and zionism and tgis is tge fcking retarded condescending response you get</w:t>
      </w:r>
    </w:p>
    <w:p>
      <w:r>
        <w:rPr>
          <w:b/>
          <w:u w:val="single"/>
        </w:rPr>
        <w:t>110568</w:t>
      </w:r>
    </w:p>
    <w:p>
      <w:r>
        <w:t xml:space="preserve">7. </w:t>
        <w:tab/>
        <w:tab/>
        <w:tab/>
        <w:tab/>
        <w:tab/>
        <w:tab/>
        <w:t>😂   really    First of all the Saudis penned a deal for Muslims to be spread all over Europe in a deal for oil, Britain got the raping Pakistani Muslims    Now the Soros’s of the world are trying to get a new world order importing African Muslims all over the western world    Just when you think your educated and make yourself an utter brain dead labour Muslim loving party</w:t>
      </w:r>
    </w:p>
    <w:p>
      <w:r>
        <w:rPr>
          <w:b/>
          <w:u w:val="single"/>
        </w:rPr>
        <w:t>110569</w:t>
      </w:r>
    </w:p>
    <w:p>
      <w:r>
        <w:t xml:space="preserve">8. </w:t>
        <w:tab/>
        <w:tab/>
        <w:tab/>
        <w:tab/>
        <w:tab/>
        <w:tab/>
        <w:tab/>
        <w:t>What is the name of the deal Saudis penned?  The left are the ideals of Marx who was a jew.  The jews are communists and have spread the idiology throughout Europe in whiich tge mongolising of Europeans through breeding with musrays n blacks is achieved.  Kalergi had the means via aschmel Rothsschild</w:t>
      </w:r>
    </w:p>
    <w:p>
      <w:r>
        <w:rPr>
          <w:b/>
          <w:u w:val="single"/>
        </w:rPr>
        <w:t>110570</w:t>
      </w:r>
    </w:p>
    <w:p>
      <w:r>
        <w:t xml:space="preserve">9. </w:t>
        <w:tab/>
        <w:tab/>
        <w:tab/>
        <w:tab/>
        <w:tab/>
        <w:tab/>
        <w:tab/>
        <w:t>To do this   thhe jews who were boksheviks n trosky implemented it in the USSR first.  The Saudis had fck all to do with it you moron</w:t>
      </w:r>
    </w:p>
    <w:p>
      <w:r>
        <w:rPr>
          <w:b/>
          <w:u w:val="single"/>
        </w:rPr>
        <w:t>110571</w:t>
      </w:r>
    </w:p>
    <w:p>
      <w:r>
        <w:t xml:space="preserve">10. </w:t>
        <w:tab/>
        <w:tab/>
        <w:tab/>
        <w:tab/>
        <w:tab/>
        <w:tab/>
        <w:tab/>
        <w:tab/>
        <w:t>Wrong again you triggered snowflake</w:t>
      </w:r>
    </w:p>
    <w:p>
      <w:r>
        <w:rPr>
          <w:b/>
          <w:u w:val="single"/>
        </w:rPr>
        <w:t>110572</w:t>
      </w:r>
    </w:p>
    <w:p>
      <w:r>
        <w:t xml:space="preserve">11. </w:t>
        <w:tab/>
        <w:tab/>
        <w:tab/>
        <w:tab/>
        <w:tab/>
        <w:tab/>
        <w:tab/>
        <w:t>The mass migration of Muslims into western society isn't by accident or anything to do with war zones this is an orchestrated invasion with domination as their goal</w:t>
      </w:r>
    </w:p>
    <w:p>
      <w:r>
        <w:rPr>
          <w:b/>
          <w:u w:val="single"/>
        </w:rPr>
        <w:t>110573</w:t>
      </w:r>
    </w:p>
    <w:p>
      <w:r>
        <w:t xml:space="preserve">12. </w:t>
        <w:tab/>
        <w:tab/>
        <w:tab/>
        <w:tab/>
        <w:tab/>
        <w:tab/>
        <w:tab/>
        <w:tab/>
        <w:t>our only alternative will be civil unrest</w:t>
      </w:r>
    </w:p>
    <w:p>
      <w:r>
        <w:rPr>
          <w:b/>
          <w:u w:val="single"/>
        </w:rPr>
        <w:t>110574</w:t>
      </w:r>
    </w:p>
    <w:p>
      <w:r>
        <w:t>1. FreeZoxee?  Competitor arises to Gab.     Not sure how it works or why anyone would sign on.  Gab is fabulous.  Nothing better.    https://www.youtube.com/watch?v=If9mfU2Wf0M</w:t>
      </w:r>
    </w:p>
    <w:p>
      <w:r>
        <w:rPr>
          <w:b/>
          <w:u w:val="single"/>
        </w:rPr>
        <w:t>110575</w:t>
      </w:r>
    </w:p>
    <w:p>
      <w:r>
        <w:t xml:space="preserve">2. </w:t>
        <w:tab/>
        <w:t>Maybe we can convince the Nazis to migrate over to there?</w:t>
      </w:r>
    </w:p>
    <w:p>
      <w:r>
        <w:rPr>
          <w:b/>
          <w:u w:val="single"/>
        </w:rPr>
        <w:t>110576</w:t>
      </w:r>
    </w:p>
    <w:p>
      <w:r>
        <w:t xml:space="preserve">3. </w:t>
        <w:tab/>
        <w:tab/>
        <w:t>Yes, Bye-bye fairy gay neo-Nazi faggot socialist bitches!</w:t>
      </w:r>
    </w:p>
    <w:p>
      <w:r>
        <w:rPr>
          <w:b/>
          <w:u w:val="single"/>
        </w:rPr>
        <w:t>110577</w:t>
      </w:r>
    </w:p>
    <w:p>
      <w:r>
        <w:t>1. LYING NIGGER SHIKSA.....</w:t>
      </w:r>
    </w:p>
    <w:p>
      <w:r>
        <w:rPr>
          <w:b/>
          <w:u w:val="single"/>
        </w:rPr>
        <w:t>110578</w:t>
      </w:r>
    </w:p>
    <w:p>
      <w:r>
        <w:t>1. Why do these stupid people go to 3rd world shitholes for vacation while pregnant?  https://nypost.com/2018/10/19/vacation-from-hell-ends-with-babys-death-and-20k-medical-bill/</w:t>
      </w:r>
    </w:p>
    <w:p>
      <w:r>
        <w:rPr>
          <w:b/>
          <w:u w:val="single"/>
        </w:rPr>
        <w:t>110579</w:t>
      </w:r>
    </w:p>
    <w:p>
      <w:r>
        <w:t xml:space="preserve">2. </w:t>
        <w:tab/>
        <w:t>Because they are retarded and don't think, they just react like the good NPC's that they are.</w:t>
      </w:r>
    </w:p>
    <w:p>
      <w:r>
        <w:rPr>
          <w:b/>
          <w:u w:val="single"/>
        </w:rPr>
        <w:t>110580</w:t>
      </w:r>
    </w:p>
    <w:p>
      <w:r>
        <w:t>1. The Kanye effect    https://redd.it/9nylp7</w:t>
      </w:r>
    </w:p>
    <w:p>
      <w:r>
        <w:rPr>
          <w:b/>
          <w:u w:val="single"/>
        </w:rPr>
        <w:t>110581</w:t>
      </w:r>
    </w:p>
    <w:p>
      <w:r>
        <w:t xml:space="preserve">2. </w:t>
        <w:tab/>
        <w:t>So fucking gross</w:t>
      </w:r>
    </w:p>
    <w:p>
      <w:r>
        <w:rPr>
          <w:b/>
          <w:u w:val="single"/>
        </w:rPr>
        <w:t>110582</w:t>
      </w:r>
    </w:p>
    <w:p>
      <w:r>
        <w:t xml:space="preserve">3. </w:t>
        <w:tab/>
        <w:tab/>
        <w:t>Nigger worship</w:t>
      </w:r>
    </w:p>
    <w:p>
      <w:r>
        <w:rPr>
          <w:b/>
          <w:u w:val="single"/>
        </w:rPr>
        <w:t>110583</w:t>
      </w:r>
    </w:p>
    <w:p>
      <w:r>
        <w:t>1. I am a retired Truck driver and this bloke should be getting his CDL revoked for being a Retard . Everyone that goes through CDL training should know about "BRIDGE HEIGHT CLEARANCE"   https://www.foxnews.com/us/truck-driving-on-ohio-bike-path-hits-two-bridges-gets-stuck-police</w:t>
      </w:r>
    </w:p>
    <w:p>
      <w:r>
        <w:rPr>
          <w:b/>
          <w:u w:val="single"/>
        </w:rPr>
        <w:t>110584</w:t>
      </w:r>
    </w:p>
    <w:p>
      <w:r>
        <w:t>1. Cats are not pack animals. They must hate sharing their space with an ugly bull dyke and 5 other cats.</w:t>
      </w:r>
    </w:p>
    <w:p>
      <w:r>
        <w:rPr>
          <w:b/>
          <w:u w:val="single"/>
        </w:rPr>
        <w:t>110585</w:t>
      </w:r>
    </w:p>
    <w:p>
      <w:r>
        <w:t>1. Some retard will marry her.   #MGTOW</w:t>
      </w:r>
    </w:p>
    <w:p>
      <w:r>
        <w:rPr>
          <w:b/>
          <w:u w:val="single"/>
        </w:rPr>
        <w:t>110586</w:t>
      </w:r>
    </w:p>
    <w:p>
      <w:r>
        <w:t>1. Hey @Slate, I was born and bred in Brooklyn, New York by a Puerto Rican mother &amp; an Italian father. Ask me if Gab is "MUH White Supremacists Safe Space"! I DARE YOU! 🖕🏼   White Supremacists Still Have a Safe Space Online   https://slate.com/technology/2018/10/discord-safe-space-white-supremacists.html</w:t>
      </w:r>
    </w:p>
    <w:p>
      <w:r>
        <w:rPr>
          <w:b/>
          <w:u w:val="single"/>
        </w:rPr>
        <w:t>110587</w:t>
      </w:r>
    </w:p>
    <w:p>
      <w:r>
        <w:t xml:space="preserve">2. </w:t>
        <w:tab/>
        <w:t>WHITE SUPERMACIST-is code word -for FAGGOT</w:t>
      </w:r>
    </w:p>
    <w:p>
      <w:r>
        <w:rPr>
          <w:b/>
          <w:u w:val="single"/>
        </w:rPr>
        <w:t>110588</w:t>
      </w:r>
    </w:p>
    <w:p>
      <w:r>
        <w:t>1. Please!!Take the time to listen.   Hurricane Michael was an act of weather terrorism.  The panhandle is critical to the election.   They are keeping the information of the damage from us.   We are at war, and being attacked.   This information is very important.   https://www.youtube.com/watch?v=QdHEWv4Hd4M   #AimForTruth #WeatherWeapon #ElectionInterfearence   @wocassity  @ConspiracyTheory   @StacyF @Cheyza    @Hempoilcures @Tootickedoff @Infowarrior  @christophheer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@Steelpaulo@studentoflife    @crow_count    @TMCASE23  @MartaVonRunge  @GoodisWinning  @NitroZeuss     @YLorenzo @Boomstickbiker</w:t>
      </w:r>
    </w:p>
    <w:p>
      <w:r>
        <w:rPr>
          <w:b/>
          <w:u w:val="single"/>
        </w:rPr>
        <w:t>110589</w:t>
      </w:r>
    </w:p>
    <w:p>
      <w:r>
        <w:t xml:space="preserve">2. </w:t>
        <w:tab/>
        <w:t>i'm in Florida Our news has shown the damage It levelled several cities like an atom bomb was dropped The fact that it increased speed so close to land is unusual also Hurricane Leslie active since September 23 and is still on the move that's an unprecedented almost entire month its been moving by all logic Leslie should have petered out in those cold waters</w:t>
      </w:r>
    </w:p>
    <w:p>
      <w:r>
        <w:rPr>
          <w:b/>
          <w:u w:val="single"/>
        </w:rPr>
        <w:t>110590</w:t>
      </w:r>
    </w:p>
    <w:p>
      <w:r>
        <w:t xml:space="preserve">3. </w:t>
        <w:tab/>
        <w:tab/>
        <w:t>We have a Soros/Obama/Clinton endorsed Socialist Sand Nigger running for Governor #DeepState</w:t>
      </w:r>
    </w:p>
    <w:p>
      <w:r>
        <w:rPr>
          <w:b/>
          <w:u w:val="single"/>
        </w:rPr>
        <w:t>110591</w:t>
      </w:r>
    </w:p>
    <w:p>
      <w:r>
        <w:t>1. https://youtu.be/PSrTdxipS5A  Update breaking news....”Demonic Satanic Lying Cunt Blasey Ford”  Ex Boyfriend  Tells All And Breaks Silence!  Sent from my iPad</w:t>
      </w:r>
    </w:p>
    <w:p>
      <w:r>
        <w:rPr>
          <w:b/>
          <w:u w:val="single"/>
        </w:rPr>
        <w:t>110592</w:t>
      </w:r>
    </w:p>
    <w:p>
      <w:r>
        <w:t>1. No irony here...Lawyer for little #Libtard DOXXER says:   "We all need to take a deep breath," said Stolarz. "In this political climate everyone wants to jump to conclusions. We need to put the conspiracy theories aside and focus on the allegations. Jackson Cosko is innocent until proven guilty, and we intend to challenge the charges."    LMAO..Oh just like Brett Kavanaugh you mean??    https://www.foxnews.com/politics/accused-doxxer-of-gop-senators-allegedly-threatened-to-publish-their-childrens-health-information    and just like that..."Innocent until proven guilty" is back on that table now??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110593</w:t>
      </w:r>
    </w:p>
    <w:p>
      <w:r>
        <w:t xml:space="preserve">2. </w:t>
        <w:tab/>
        <w:t>HOW BOUT WE JUST LET A CONSERVATIVE REDNECK TAKE HIM OUT BEHIND THE WHITE HOUSE AND WHIP HIS NAZI BROWNSHIRT LOOKALIKE ASS TIL HE CAN'T REMEMBER WHO HE IS LET ALONE WHAT HE WAS DOING...</w:t>
      </w:r>
    </w:p>
    <w:p>
      <w:r>
        <w:rPr>
          <w:b/>
          <w:u w:val="single"/>
        </w:rPr>
        <w:t>110594</w:t>
      </w:r>
    </w:p>
    <w:p>
      <w:r>
        <w:t>1. https://youtu.be/07vRQoS__5g</w:t>
      </w:r>
    </w:p>
    <w:p>
      <w:r>
        <w:rPr>
          <w:b/>
          <w:u w:val="single"/>
        </w:rPr>
        <w:t>110595</w:t>
      </w:r>
    </w:p>
    <w:p>
      <w:r>
        <w:t xml:space="preserve">2. </w:t>
        <w:tab/>
        <w:t>half nigger muzzie faggot and moron</w:t>
      </w:r>
    </w:p>
    <w:p>
      <w:r>
        <w:rPr>
          <w:b/>
          <w:u w:val="single"/>
        </w:rPr>
        <w:t>110596</w:t>
      </w:r>
    </w:p>
    <w:p>
      <w:r>
        <w:t>1.</w:t>
      </w:r>
    </w:p>
    <w:p>
      <w:r>
        <w:rPr>
          <w:b/>
          <w:u w:val="single"/>
        </w:rPr>
        <w:t>110597</w:t>
      </w:r>
    </w:p>
    <w:p>
      <w:r>
        <w:t>2.</w:t>
      </w:r>
    </w:p>
    <w:p>
      <w:r>
        <w:rPr>
          <w:b/>
          <w:u w:val="single"/>
        </w:rPr>
        <w:t>110598</w:t>
      </w:r>
    </w:p>
    <w:p>
      <w:r>
        <w:t xml:space="preserve">3. </w:t>
        <w:tab/>
        <w:tab/>
        <w:t>Eisenhower starved to death over a million good German soldiers at Rhine meadows!  Eisenhower was a WAR Criminal!  JEWS are LIARS!</w:t>
      </w:r>
    </w:p>
    <w:p>
      <w:r>
        <w:rPr>
          <w:b/>
          <w:u w:val="single"/>
        </w:rPr>
        <w:t>110599</w:t>
      </w:r>
    </w:p>
    <w:p>
      <w:r>
        <w:t xml:space="preserve">4. </w:t>
        <w:tab/>
        <w:tab/>
        <w:tab/>
        <w:t>I wish I could debate the Jew bastard.  Jews are too retarded though to actually debate.</w:t>
      </w:r>
    </w:p>
    <w:p>
      <w:r>
        <w:rPr>
          <w:b/>
          <w:u w:val="single"/>
        </w:rPr>
        <w:t>110600</w:t>
      </w:r>
    </w:p>
    <w:p>
      <w:r>
        <w:t>1. (((perverts))) are lurking on Gab. Porn should be banned!!!</w:t>
      </w:r>
    </w:p>
    <w:p>
      <w:r>
        <w:rPr>
          <w:b/>
          <w:u w:val="single"/>
        </w:rPr>
        <w:t>110601</w:t>
      </w:r>
    </w:p>
    <w:p>
      <w:r>
        <w:t xml:space="preserve">2. </w:t>
        <w:tab/>
        <w:t>yes hello</w:t>
      </w:r>
    </w:p>
    <w:p>
      <w:r>
        <w:rPr>
          <w:b/>
          <w:u w:val="single"/>
        </w:rPr>
        <w:t>110602</w:t>
      </w:r>
    </w:p>
    <w:p>
      <w:r>
        <w:t xml:space="preserve">3. </w:t>
        <w:tab/>
        <w:tab/>
        <w:t>the ONLY thing I block on #Gab . . perverts I call a faggot . . a faggot . . a perversion . . allowed to fester . . they WILL infect shaming is still a great weapon . . worked for centuries without moral boundaries . . what are we ? . . a free-for-all society ? I boycott all movies etc . . with faggots last fucking thing I ever wanna see . . is some dudes naked ass</w:t>
      </w:r>
    </w:p>
    <w:p>
      <w:r>
        <w:rPr>
          <w:b/>
          <w:u w:val="single"/>
        </w:rPr>
        <w:t>110603</w:t>
      </w:r>
    </w:p>
    <w:p>
      <w:r>
        <w:t>1. QAnon doesn't lure in seasoned veterans that have been around for some time.  Only Tards new to the scene bite on the bullshit.  Kinda like waking up to frauds like Alex Jones...it takes a while to "see" it.    When Q gets some balls to talk about the Jewish power structure, please wake me up so I can hop on the bandwagon.  Until then, I'm not buying.</w:t>
      </w:r>
    </w:p>
    <w:p>
      <w:r>
        <w:rPr>
          <w:b/>
          <w:u w:val="single"/>
        </w:rPr>
        <w:t>110604</w:t>
      </w:r>
    </w:p>
    <w:p>
      <w:r>
        <w:t xml:space="preserve">2. </w:t>
        <w:tab/>
        <w:t>😂😂😂 Now, it's reduced to Blather. Repeated failures to prove that #QAnon is fake. Over and Over. And Over! Just Drivel, now. Desperate. Micro-Flatulence. Pathetic. Sad. #Q #GreatAwakening #WWG1WGA</w:t>
      </w:r>
    </w:p>
    <w:p>
      <w:r>
        <w:rPr>
          <w:b/>
          <w:u w:val="single"/>
        </w:rPr>
        <w:t>110605</w:t>
      </w:r>
    </w:p>
    <w:p>
      <w:r>
        <w:t xml:space="preserve">3. </w:t>
        <w:tab/>
        <w:tab/>
        <w:t>Q is a fraud!  Support TRUMP, not some stupid  letter of the alphabet who is WRONG over 50% of the time.</w:t>
      </w:r>
    </w:p>
    <w:p>
      <w:r>
        <w:rPr>
          <w:b/>
          <w:u w:val="single"/>
        </w:rPr>
        <w:t>110606</w:t>
      </w:r>
    </w:p>
    <w:p>
      <w:r>
        <w:t xml:space="preserve">4. </w:t>
        <w:tab/>
        <w:tab/>
        <w:tab/>
        <w:t>I attacked no one, LIBTARD.  Yeah, apparently you can't tell the difference between at "attack" and a "statement".  I said NOTHING attacking Bovine X.  You, however, deserve the Libtard moniker as you just acted like one.  Q doing more to divide the Right than ANY Democrats.  WAKE UP!</w:t>
      </w:r>
    </w:p>
    <w:p>
      <w:r>
        <w:rPr>
          <w:b/>
          <w:u w:val="single"/>
        </w:rPr>
        <w:t>110607</w:t>
      </w:r>
    </w:p>
    <w:p>
      <w:r>
        <w:t xml:space="preserve">5. </w:t>
        <w:tab/>
        <w:tab/>
        <w:tab/>
        <w:tab/>
        <w:t>You're as pure as the driven.snow. I get it. A victim. 😂 GFY. Moron.</w:t>
      </w:r>
    </w:p>
    <w:p>
      <w:r>
        <w:rPr>
          <w:b/>
          <w:u w:val="single"/>
        </w:rPr>
        <w:t>110608</w:t>
      </w:r>
    </w:p>
    <w:p>
      <w:r>
        <w:t xml:space="preserve">6. </w:t>
        <w:tab/>
        <w:tab/>
        <w:tab/>
        <w:tab/>
        <w:tab/>
        <w:t>See??   Now the Q follower is trying to promote THE VICTIM MENTALITY.  Who else does that?? DEMOCRATS!  Q has turned this poor kid into a leftist shill, and he doesn't even know it.  Next he'll go off on Jews, or boomers, or some retarded shit. Whatever Q tells him.</w:t>
      </w:r>
    </w:p>
    <w:p>
      <w:r>
        <w:rPr>
          <w:b/>
          <w:u w:val="single"/>
        </w:rPr>
        <w:t>110609</w:t>
      </w:r>
    </w:p>
    <w:p>
      <w:r>
        <w:t xml:space="preserve">7. </w:t>
        <w:tab/>
        <w:tab/>
        <w:tab/>
        <w:tab/>
        <w:tab/>
        <w:tab/>
        <w:t>😂😂😂 #PissAntPatrol  Someone explained this term. Seems to really fit those those Pathetic Trolls and Shills who have Failed to Prove that #Q  is fake. Failed to Intimidate and Gaslight People Into Submission to Their Narratives. #WWG1WGA #TheStorm #RedPill #QAnon https://www.urbandictionary.com/define.php?term=Piss%20ant</w:t>
      </w:r>
    </w:p>
    <w:p>
      <w:r>
        <w:rPr>
          <w:b/>
          <w:u w:val="single"/>
        </w:rPr>
        <w:t>110610</w:t>
      </w:r>
    </w:p>
    <w:p>
      <w:r>
        <w:t>1. if you're red pilled in every way except you think jews are better than muslims then it means you're lime pilled AND LET'S THANK THE JEWS TO BE SOMETHING WE SHOULD ALL ASPIRE TO AND THAT'S BEING FILTHY STINKIN' RICH</w:t>
      </w:r>
    </w:p>
    <w:p>
      <w:r>
        <w:rPr>
          <w:b/>
          <w:u w:val="single"/>
        </w:rPr>
        <w:t>110611</w:t>
      </w:r>
    </w:p>
    <w:p>
      <w:r>
        <w:t xml:space="preserve">2. </w:t>
        <w:tab/>
        <w:t>Hey my man, All those infowars chat raids aside, I still aint' buying your pancake earth! Love ya anyways faggot.</w:t>
      </w:r>
    </w:p>
    <w:p>
      <w:r>
        <w:rPr>
          <w:b/>
          <w:u w:val="single"/>
        </w:rPr>
        <w:t>110612</w:t>
      </w:r>
    </w:p>
    <w:p>
      <w:r>
        <w:t xml:space="preserve">3. </w:t>
        <w:tab/>
        <w:tab/>
        <w:t>Reply is that what you call it when that sand nigger cums in (your) ass?</w:t>
      </w:r>
    </w:p>
    <w:p>
      <w:r>
        <w:rPr>
          <w:b/>
          <w:u w:val="single"/>
        </w:rPr>
        <w:t>110613</w:t>
      </w:r>
    </w:p>
    <w:p>
      <w:r>
        <w:t>1. This trouble making Biatch needs to be deported ASAP!</w:t>
      </w:r>
    </w:p>
    <w:p>
      <w:r>
        <w:rPr>
          <w:b/>
          <w:u w:val="single"/>
        </w:rPr>
        <w:t>110614</w:t>
      </w:r>
    </w:p>
    <w:p>
      <w:r>
        <w:t xml:space="preserve">2. </w:t>
        <w:tab/>
        <w:t>This Muzzie wanna be POS will feel the wrath of American Patriotism soon.....Enjoy the show</w:t>
      </w:r>
    </w:p>
    <w:p>
      <w:r>
        <w:rPr>
          <w:b/>
          <w:u w:val="single"/>
        </w:rPr>
        <w:t>110615</w:t>
      </w:r>
    </w:p>
    <w:p>
      <w:r>
        <w:t>1. A very important statement by Richard Spencer on Heel Turn.    Spencer describes the problem of the alt-right surrender to Movement Conservatism.    https://youtu.be/hRQL23caIgA</w:t>
      </w:r>
    </w:p>
    <w:p>
      <w:r>
        <w:rPr>
          <w:b/>
          <w:u w:val="single"/>
        </w:rPr>
        <w:t>110616</w:t>
      </w:r>
    </w:p>
    <w:p>
      <w:r>
        <w:t xml:space="preserve">2. </w:t>
        <w:tab/>
        <w:t>I've never liked Spencer but I will say that his takes have gotten better in certain areas recently. He at least understands that pandering to the GOP isn't a solution, and I agree with the NPI data on Whites becoming a minority in 2031.</w:t>
      </w:r>
    </w:p>
    <w:p>
      <w:r>
        <w:rPr>
          <w:b/>
          <w:u w:val="single"/>
        </w:rPr>
        <w:t>110617</w:t>
      </w:r>
    </w:p>
    <w:p>
      <w:r>
        <w:t xml:space="preserve">3. </w:t>
        <w:tab/>
        <w:tab/>
        <w:t>Greg Johnson's written a big article slamming Spencer over at CC.  It's a good summary, but Greg's idea that hailgate was the end of the world is very questionable. Greg should stick to archivist, not activist.</w:t>
      </w:r>
    </w:p>
    <w:p>
      <w:r>
        <w:rPr>
          <w:b/>
          <w:u w:val="single"/>
        </w:rPr>
        <w:t>110618</w:t>
      </w:r>
    </w:p>
    <w:p>
      <w:r>
        <w:t xml:space="preserve">4. </w:t>
        <w:tab/>
        <w:tab/>
        <w:tab/>
        <w:t>Here is the article by Greg Johnson. Read it and decide for yourself. I agree with some of it, some of it is objectionable.   https://www.counter-currents.com/2018/10/what-is-the-alternative-right-part-3/   The part about heilgate smacks of ill-will. One can place some blame on Richard Spencer for the seig heiling debacle at NPI, but to not even mention who actually did the heiling when that person is known personally to Greg Johnson is absurd. You can blame Spencer for inviting that individual, but Spencer didn't know that Enoch was going to organize heiling at the NPI event.   Who am I talking about? Mike Enoch of course. Greg knows that Mike Enoch did the heiling, and still supported Enoch long after the event. How can you have a problem with Spencer and not with Enoch for the exact same incident? The answer is that you can't and the incident at NPI is being used battering ram against Spencer. The amnesnia in the rank and file about Mike Enoch's role in the NPI heiling incident is one of the queerer things about the alt-right. Proof that Greg Johnson supported Mike Enoch after heilgate below.   https://www.counter-currents.com/2017/01/why-i-support-mike-enoch/   Of course you can go around saying "don't purge" and then write polemics that if successful will have the exact effect of purging.</w:t>
      </w:r>
    </w:p>
    <w:p>
      <w:r>
        <w:rPr>
          <w:b/>
          <w:u w:val="single"/>
        </w:rPr>
        <w:t>110619</w:t>
      </w:r>
    </w:p>
    <w:p>
      <w:r>
        <w:t xml:space="preserve">5. </w:t>
        <w:tab/>
        <w:tab/>
        <w:tab/>
        <w:tab/>
        <w:t>Greg Johnson publishing articles calling Hitler a god = good  Richard Spencer give speech where people do Roman salute = bad  The eternal faggot Greg is little better than the eternal Jew weev.</w:t>
      </w:r>
    </w:p>
    <w:p>
      <w:r>
        <w:rPr>
          <w:b/>
          <w:u w:val="single"/>
        </w:rPr>
        <w:t>110620</w:t>
      </w:r>
    </w:p>
    <w:p>
      <w:r>
        <w:t xml:space="preserve">6. </w:t>
        <w:tab/>
        <w:tab/>
        <w:tab/>
        <w:tab/>
        <w:tab/>
        <w:t>Greg Johnson supports Jewish Weev because Weev also hates Richard Spencer.</w:t>
      </w:r>
    </w:p>
    <w:p>
      <w:r>
        <w:rPr>
          <w:b/>
          <w:u w:val="single"/>
        </w:rPr>
        <w:t>110621</w:t>
      </w:r>
    </w:p>
    <w:p>
      <w:r>
        <w:t xml:space="preserve">7. </w:t>
        <w:tab/>
        <w:tab/>
        <w:tab/>
        <w:tab/>
        <w:tab/>
        <w:t>*speech where Mike Enoch instigated a round of Roman saluting...</w:t>
      </w:r>
    </w:p>
    <w:p>
      <w:r>
        <w:rPr>
          <w:b/>
          <w:u w:val="single"/>
        </w:rPr>
        <w:t>110622</w:t>
      </w:r>
    </w:p>
    <w:p>
      <w:r>
        <w:t>1.</w:t>
      </w:r>
    </w:p>
    <w:p>
      <w:r>
        <w:rPr>
          <w:b/>
          <w:u w:val="single"/>
        </w:rPr>
        <w:t>110623</w:t>
      </w:r>
    </w:p>
    <w:p>
      <w:r>
        <w:t xml:space="preserve">2. </w:t>
        <w:tab/>
        <w:t>I find you keep posting in the wrong channels, I mute you.</w:t>
      </w:r>
    </w:p>
    <w:p>
      <w:r>
        <w:rPr>
          <w:b/>
          <w:u w:val="single"/>
        </w:rPr>
        <w:t>110624</w:t>
      </w:r>
    </w:p>
    <w:p>
      <w:r>
        <w:t xml:space="preserve">3. </w:t>
        <w:tab/>
        <w:tab/>
        <w:t>Figures it's a whigger !!!</w:t>
      </w:r>
    </w:p>
    <w:p>
      <w:r>
        <w:rPr>
          <w:b/>
          <w:u w:val="single"/>
        </w:rPr>
        <w:t>110625</w:t>
      </w:r>
    </w:p>
    <w:p>
      <w:r>
        <w:t>1. fuck the filthy Marxist cunt . . . .</w:t>
      </w:r>
    </w:p>
    <w:p>
      <w:r>
        <w:rPr>
          <w:b/>
          <w:u w:val="single"/>
        </w:rPr>
        <w:t>110626</w:t>
      </w:r>
    </w:p>
    <w:p>
      <w:r>
        <w:t>1. RT MagniFieri    I came out as LGBT in the 90s &amp; lost family &amp; friends. I was called faggot &amp; beaten to a pulp. Surgery required.  Coming out as a @realDonaldTrump supporter is 10x harder. I'm called Nazi &amp; my life is reg threatened. Still closeted out of fear of Liberals.  #NationalComingOutDay</w:t>
      </w:r>
    </w:p>
    <w:p>
      <w:r>
        <w:rPr>
          <w:b/>
          <w:u w:val="single"/>
        </w:rPr>
        <w:t>110627</w:t>
      </w:r>
    </w:p>
    <w:p>
      <w:r>
        <w:t xml:space="preserve">2. </w:t>
        <w:tab/>
        <w:t>When oh when will this breath-taking bullying stop? "I came out as LGBT, &amp; lost family &amp; friends. I was called faggot &amp; beaten to a pulp. Surgery required". No not again! Haven't these aids-ridden grids-riddled cocksuckers suffered enough? @HERALDofYAH @Screw-z-jews @blazinherb @Escoffier @lostpassword @JiggyCoon @BardParker @WADL @A_I_P @NormanD</w:t>
      </w:r>
    </w:p>
    <w:p>
      <w:r>
        <w:rPr>
          <w:b/>
          <w:u w:val="single"/>
        </w:rPr>
        <w:t>110628</w:t>
      </w:r>
    </w:p>
    <w:p>
      <w:r>
        <w:t xml:space="preserve">3. </w:t>
        <w:tab/>
        <w:tab/>
        <w:t>Im shocked that aids sack is still walking upright 20 plus years after the fact.</w:t>
      </w:r>
    </w:p>
    <w:p>
      <w:r>
        <w:rPr>
          <w:b/>
          <w:u w:val="single"/>
        </w:rPr>
        <w:t>110629</w:t>
      </w:r>
    </w:p>
    <w:p>
      <w:r>
        <w:t>1. Oops! Ocasio-Cortez Accidentally Announces Soros-Activist Who Confronted Flake in Elevator is ILLEGAL ALIEN   HA! Pretty much proves just how stupid Cotez really is   #News   https://www.thegatewaypundit.com/2018/10/oops-ocasio-cortez-accidentally-announces-soros-activist-who-confronted-flake-in-elevator-is-illegal-alien-video/</w:t>
      </w:r>
    </w:p>
    <w:p>
      <w:r>
        <w:rPr>
          <w:b/>
          <w:u w:val="single"/>
        </w:rPr>
        <w:t>110630</w:t>
      </w:r>
    </w:p>
    <w:p>
      <w:r>
        <w:t xml:space="preserve">2. </w:t>
        <w:tab/>
        <w:t>well. THIS CUNT IS AS STUPID AS THEY COME. SHE NEEDS TO TAKE A LONG WALK OFF A SHORT BRIDGE.</w:t>
      </w:r>
    </w:p>
    <w:p>
      <w:r>
        <w:rPr>
          <w:b/>
          <w:u w:val="single"/>
        </w:rPr>
        <w:t>110631</w:t>
      </w:r>
    </w:p>
    <w:p>
      <w:r>
        <w:t>1. Why don't you take your meds you dumb stunned fucking cunt</w:t>
      </w:r>
    </w:p>
    <w:p>
      <w:r>
        <w:rPr>
          <w:b/>
          <w:u w:val="single"/>
        </w:rPr>
        <w:t>110632</w:t>
      </w:r>
    </w:p>
    <w:p>
      <w:r>
        <w:t>1. go gas yourself you Jew loving faggot</w:t>
      </w:r>
    </w:p>
    <w:p>
      <w:r>
        <w:rPr>
          <w:b/>
          <w:u w:val="single"/>
        </w:rPr>
        <w:t>110633</w:t>
      </w:r>
    </w:p>
    <w:p>
      <w:r>
        <w:t>1. Just a friendly reminder that when forced to increase diversity the NYFD essentially eliminated all IQ related standards...   https://isteve.blogspot.com/2012/09/fdny-passes-la-griffe-101.html?m=1</w:t>
      </w:r>
    </w:p>
    <w:p>
      <w:r>
        <w:rPr>
          <w:b/>
          <w:u w:val="single"/>
        </w:rPr>
        <w:t>110634</w:t>
      </w:r>
    </w:p>
    <w:p>
      <w:r>
        <w:t xml:space="preserve">2. </w:t>
        <w:tab/>
        <w:t>Nigger mania in NYCFD!</w:t>
      </w:r>
    </w:p>
    <w:p>
      <w:r>
        <w:rPr>
          <w:b/>
          <w:u w:val="single"/>
        </w:rPr>
        <w:t>110635</w:t>
      </w:r>
    </w:p>
    <w:p>
      <w:r>
        <w:t xml:space="preserve">3. </w:t>
        <w:tab/>
        <w:tab/>
        <w:t>why u hatin on bbq waycis</w:t>
      </w:r>
    </w:p>
    <w:p>
      <w:r>
        <w:rPr>
          <w:b/>
          <w:u w:val="single"/>
        </w:rPr>
        <w:t>110636</w:t>
      </w:r>
    </w:p>
    <w:p>
      <w:r>
        <w:t>1. the nigger kneels but more than likely those white girls have already fucked nigger cock.</w:t>
      </w:r>
    </w:p>
    <w:p>
      <w:r>
        <w:rPr>
          <w:b/>
          <w:u w:val="single"/>
        </w:rPr>
        <w:t>110637</w:t>
      </w:r>
    </w:p>
    <w:p>
      <w:r>
        <w:t>1. That’s weird.   Why would oppressed “refugees” carry a flag from the country they’re fleeing the oppression from?   ,,,,,,,,,,,,,,,,,,,,,,,,,,,,,,,,,,,,,,,,,,,,,,  And why are they all men?!?!?    #Winning   #RedWave #LockThemUp   #HereComesThePain #LighttoDark #Maga #Qanon #WWG1WGA   #Trump2020 #Pizzagate #FollowTheWhiteRabbit  #News #GabFam #MAGA    #1A #2A #NRA</w:t>
      </w:r>
    </w:p>
    <w:p>
      <w:r>
        <w:rPr>
          <w:b/>
          <w:u w:val="single"/>
        </w:rPr>
        <w:t>110638</w:t>
      </w:r>
    </w:p>
    <w:p>
      <w:r>
        <w:t xml:space="preserve">2. </w:t>
        <w:tab/>
        <w:t>This mirrors exactly the migrants into Europe.    #WhiteGenocide</w:t>
      </w:r>
    </w:p>
    <w:p>
      <w:r>
        <w:rPr>
          <w:b/>
          <w:u w:val="single"/>
        </w:rPr>
        <w:t>110639</w:t>
      </w:r>
    </w:p>
    <w:p>
      <w:r>
        <w:t xml:space="preserve">3. </w:t>
        <w:tab/>
        <w:tab/>
        <w:t>These aren’t Refugees or qualified for asylum</w:t>
      </w:r>
    </w:p>
    <w:p>
      <w:r>
        <w:rPr>
          <w:b/>
          <w:u w:val="single"/>
        </w:rPr>
        <w:t>110640</w:t>
      </w:r>
    </w:p>
    <w:p>
      <w:r>
        <w:t xml:space="preserve">4. </w:t>
        <w:tab/>
        <w:tab/>
        <w:tab/>
        <w:t>They are invaders. Let us call a spade a spade, or in this case, a spic a spic.</w:t>
      </w:r>
    </w:p>
    <w:p>
      <w:r>
        <w:rPr>
          <w:b/>
          <w:u w:val="single"/>
        </w:rPr>
        <w:t>110641</w:t>
      </w:r>
    </w:p>
    <w:p>
      <w:r>
        <w:t>1. A whole fucking shit ton of those niggers were following me. I mean like a bunch. I was racking up nigger followers non stop for like four days straight. Than one day they just vanished.</w:t>
      </w:r>
    </w:p>
    <w:p>
      <w:r>
        <w:rPr>
          <w:b/>
          <w:u w:val="single"/>
        </w:rPr>
        <w:t>110642</w:t>
      </w:r>
    </w:p>
    <w:p>
      <w:r>
        <w:t>1. These cucks will be the first under the sword when the demographic balance of this nation tips.</w:t>
      </w:r>
    </w:p>
    <w:p>
      <w:r>
        <w:rPr>
          <w:b/>
          <w:u w:val="single"/>
        </w:rPr>
        <w:t>110643</w:t>
      </w:r>
    </w:p>
    <w:p>
      <w:r>
        <w:t xml:space="preserve">2. </w:t>
        <w:tab/>
        <w:t>That's right, because the left has no use for them once they get into power. Then, they will simply load them into the cattle cars for "the good of the state". Why do you think they hate US so much? We won't submit, we won't willingly climb into the cars, and we will never, EVER give up our guns. EVER.</w:t>
      </w:r>
    </w:p>
    <w:p>
      <w:r>
        <w:rPr>
          <w:b/>
          <w:u w:val="single"/>
        </w:rPr>
        <w:t>110644</w:t>
      </w:r>
    </w:p>
    <w:p>
      <w:r>
        <w:t xml:space="preserve">3. </w:t>
        <w:tab/>
        <w:tab/>
        <w:t>&amp; not a nigger among them.</w:t>
      </w:r>
    </w:p>
    <w:p>
      <w:r>
        <w:rPr>
          <w:b/>
          <w:u w:val="single"/>
        </w:rPr>
        <w:t>110645</w:t>
      </w:r>
    </w:p>
    <w:p>
      <w:r>
        <w:t>1. Having nigger babies DOES end our great White lineage. So it vanishes with your sickening example too.</w:t>
      </w:r>
    </w:p>
    <w:p>
      <w:r>
        <w:rPr>
          <w:b/>
          <w:u w:val="single"/>
        </w:rPr>
        <w:t>110646</w:t>
      </w:r>
    </w:p>
    <w:p>
      <w:r>
        <w:t xml:space="preserve">2. </w:t>
        <w:tab/>
        <w:t>look, we wouldn't have a percentage problem with whites is men would just stop with the judging by looks and just marry white women no matter how fugly and have kids.</w:t>
      </w:r>
    </w:p>
    <w:p>
      <w:r>
        <w:rPr>
          <w:b/>
          <w:u w:val="single"/>
        </w:rPr>
        <w:t>110647</w:t>
      </w:r>
    </w:p>
    <w:p>
      <w:r>
        <w:t>1. Stop being a nigger wit dat fakenews...</w:t>
      </w:r>
    </w:p>
    <w:p>
      <w:r>
        <w:rPr>
          <w:b/>
          <w:u w:val="single"/>
        </w:rPr>
        <w:t>110648</w:t>
      </w:r>
    </w:p>
    <w:p>
      <w:r>
        <w:t>1. Everyone who will call 855-557-0111 and ask the dude who anseers if he is a dirty stinkin Sand Nigger goat raping camel fuckin animal and see what he says!! I've done it 3 times and he keeps hanging up on me .</w:t>
      </w:r>
    </w:p>
    <w:p>
      <w:r>
        <w:rPr>
          <w:b/>
          <w:u w:val="single"/>
        </w:rPr>
        <w:t>110649</w:t>
      </w:r>
    </w:p>
    <w:p>
      <w:r>
        <w:t>1. Home Secretary unveils the biggest immigration reform for decades. I smell bullshit 🤨   https://dailym.ai/2Nfwfrq</w:t>
      </w:r>
    </w:p>
    <w:p>
      <w:r>
        <w:rPr>
          <w:b/>
          <w:u w:val="single"/>
        </w:rPr>
        <w:t>110650</w:t>
      </w:r>
    </w:p>
    <w:p>
      <w:r>
        <w:t xml:space="preserve">2. </w:t>
        <w:tab/>
        <w:t>Theresa May is a cunt</w:t>
      </w:r>
    </w:p>
    <w:p>
      <w:r>
        <w:rPr>
          <w:b/>
          <w:u w:val="single"/>
        </w:rPr>
        <w:t>110651</w:t>
      </w:r>
    </w:p>
    <w:p>
      <w:r>
        <w:t xml:space="preserve">3. </w:t>
        <w:tab/>
        <w:tab/>
        <w:t>Nicely put 👍🏼</w:t>
      </w:r>
    </w:p>
    <w:p>
      <w:r>
        <w:rPr>
          <w:b/>
          <w:u w:val="single"/>
        </w:rPr>
        <w:t>110652</w:t>
      </w:r>
    </w:p>
    <w:p>
      <w:r>
        <w:t>1. Now do the same but with a Nigger or a Jew in the photo and wait the reactions. I predict the FBI will be chasing the author in seconds... but against Whites? all is OK, move on...</w:t>
      </w:r>
    </w:p>
    <w:p>
      <w:r>
        <w:rPr>
          <w:b/>
          <w:u w:val="single"/>
        </w:rPr>
        <w:t>110653</w:t>
      </w:r>
    </w:p>
    <w:p>
      <w:r>
        <w:t>1. LIBERAL WRITERS, ACTIVISTS ATTACK ‘WHITE WOMEN’ OVER KAVANAUGH   [I DON'T KNOW ABOUT YOU BUT I CALL THIS TYPE OF 'JOURNALISM' AS *INCITEMENT]    https://dailycaller.com/2018/10/07/liberals-attack-white-women-brett-kavanaugh/?utm_medium=push&amp;utm_source=daily_caller&amp;utm_campaign=push</w:t>
      </w:r>
    </w:p>
    <w:p>
      <w:r>
        <w:rPr>
          <w:b/>
          <w:u w:val="single"/>
        </w:rPr>
        <w:t>110654</w:t>
      </w:r>
    </w:p>
    <w:p>
      <w:r>
        <w:t xml:space="preserve">2. </w:t>
        <w:tab/>
        <w:t>The thing that struck me most from the Sarsour meme going around yesterday, was her specifying that she's attacking the 53%! What an overly entitled cunt of a terrorist! Minorities are fucking minorities.</w:t>
      </w:r>
    </w:p>
    <w:p>
      <w:r>
        <w:rPr>
          <w:b/>
          <w:u w:val="single"/>
        </w:rPr>
        <w:t>110655</w:t>
      </w:r>
    </w:p>
    <w:p>
      <w:r>
        <w:t>1. https://emj.bmj.com/content/22/9/679   check the bmj</w:t>
      </w:r>
    </w:p>
    <w:p>
      <w:r>
        <w:rPr>
          <w:b/>
          <w:u w:val="single"/>
        </w:rPr>
        <w:t>110656</w:t>
      </w:r>
    </w:p>
    <w:p>
      <w:r>
        <w:t xml:space="preserve">2. </w:t>
        <w:tab/>
        <w:t>Get yourself one of these posters for the wall.  Honestly, it will change the way you think.  https://www.sigmaaldrich.com/life-science/metabolomics/learning-center/metabolic-pathways.html</w:t>
      </w:r>
    </w:p>
    <w:p>
      <w:r>
        <w:rPr>
          <w:b/>
          <w:u w:val="single"/>
        </w:rPr>
        <w:t>110657</w:t>
      </w:r>
    </w:p>
    <w:p>
      <w:r>
        <w:t xml:space="preserve">3. </w:t>
        <w:tab/>
        <w:tab/>
        <w:t>Guinea pigs are so noisy.  For brain and body where you need a bit of both I used Hooded rats, not the retarded flesh globules of wistar white rats.  The hooded's will take your eye out :)</w:t>
      </w:r>
    </w:p>
    <w:p>
      <w:r>
        <w:rPr>
          <w:b/>
          <w:u w:val="single"/>
        </w:rPr>
        <w:t>110658</w:t>
      </w:r>
    </w:p>
    <w:p>
      <w:r>
        <w:t>1. "Pro free speech" A lying faggot that claims to support free speech because he wants to view himself as a free speech advocate, but who in reality is too beta to survive in a free speech world</w:t>
      </w:r>
    </w:p>
    <w:p>
      <w:r>
        <w:rPr>
          <w:b/>
          <w:u w:val="single"/>
        </w:rPr>
        <w:t>110659</w:t>
      </w:r>
    </w:p>
    <w:p>
      <w:r>
        <w:t>1. It would be great if the shooter was a Muslim, good if it was a Jew, alright if it was a nigger and terrible if it was a white guy</w:t>
      </w:r>
    </w:p>
    <w:p>
      <w:r>
        <w:rPr>
          <w:b/>
          <w:u w:val="single"/>
        </w:rPr>
        <w:t>110660</w:t>
      </w:r>
    </w:p>
    <w:p>
      <w:r>
        <w:t xml:space="preserve">2. </w:t>
        <w:tab/>
        <w:t>Shit, at least he hated Trump   https://www.infowars.com/synagogue-shooter-disliked-trump-posted-i-did-not-vote-for-him/</w:t>
      </w:r>
    </w:p>
    <w:p>
      <w:r>
        <w:rPr>
          <w:b/>
          <w:u w:val="single"/>
        </w:rPr>
        <w:t>110661</w:t>
      </w:r>
    </w:p>
    <w:p>
      <w:r>
        <w:t xml:space="preserve">3. </w:t>
        <w:tab/>
        <w:tab/>
        <w:t>It said he disliked President Trump meaning he is a liberal POS.  That transcends ethnicity!</w:t>
      </w:r>
    </w:p>
    <w:p>
      <w:r>
        <w:rPr>
          <w:b/>
          <w:u w:val="single"/>
        </w:rPr>
        <w:t>110662</w:t>
      </w:r>
    </w:p>
    <w:p>
      <w:r>
        <w:t>1. Adam Ant - Puss 'n Boots (Video)   https://www.youtube.com/watch?v=k6zstmlOjLs</w:t>
      </w:r>
    </w:p>
    <w:p>
      <w:r>
        <w:rPr>
          <w:b/>
          <w:u w:val="single"/>
        </w:rPr>
        <w:t>110663</w:t>
      </w:r>
    </w:p>
    <w:p>
      <w:r>
        <w:t xml:space="preserve">2. </w:t>
        <w:tab/>
        <w:t>English faggot.</w:t>
      </w:r>
    </w:p>
    <w:p>
      <w:r>
        <w:rPr>
          <w:b/>
          <w:u w:val="single"/>
        </w:rPr>
        <w:t>110664</w:t>
      </w:r>
    </w:p>
    <w:p>
      <w:r>
        <w:t xml:space="preserve">3. </w:t>
        <w:tab/>
        <w:tab/>
        <w:t>faggot english</w:t>
      </w:r>
    </w:p>
    <w:p>
      <w:r>
        <w:rPr>
          <w:b/>
          <w:u w:val="single"/>
        </w:rPr>
        <w:t>110665</w:t>
      </w:r>
    </w:p>
    <w:p>
      <w:r>
        <w:t>1. Sorry, sorry! I meant to say National Socialists faggot boys; I didn't mean to offend you with the commonly accepted shorthand, you little queer.</w:t>
      </w:r>
    </w:p>
    <w:p>
      <w:r>
        <w:rPr>
          <w:b/>
          <w:u w:val="single"/>
        </w:rPr>
        <w:t>110666</w:t>
      </w:r>
    </w:p>
    <w:p>
      <w:r>
        <w:t>1. A message to fellow white people, NEVER DEPRIVE A NIGGER OF THEIR CHICKEN AND WAFFLES FOR BREAKFAST! Professor Kuhtoons will act like this. I hope you white people wise up because niggers never behave without their chicken and waffles.</w:t>
      </w:r>
    </w:p>
    <w:p>
      <w:r>
        <w:rPr>
          <w:b/>
          <w:u w:val="single"/>
        </w:rPr>
        <w:t>110667</w:t>
      </w:r>
    </w:p>
    <w:p>
      <w:r>
        <w:t xml:space="preserve">2. </w:t>
        <w:tab/>
        <w:t>Hey just to confirm, you are a racist right?</w:t>
      </w:r>
    </w:p>
    <w:p>
      <w:r>
        <w:rPr>
          <w:b/>
          <w:u w:val="single"/>
        </w:rPr>
        <w:t>110668</w:t>
      </w:r>
    </w:p>
    <w:p>
      <w:r>
        <w:t>1. #Gelsenkirchen: Weil ihn ein Angestellter eines Schnellrestaurants bittet sein Tablett wegzuräumen, schmeißt ein Gast mit einem Getränkebecher nach dem 21-Jährigen und versetzt ihm einen Schlag ins Gesicht #Fotofahndung  https://www.presseportal.de/blaulicht/pm/51056/4094342</w:t>
      </w:r>
    </w:p>
    <w:p>
      <w:r>
        <w:rPr>
          <w:b/>
          <w:u w:val="single"/>
        </w:rPr>
        <w:t>110669</w:t>
      </w:r>
    </w:p>
    <w:p>
      <w:r>
        <w:t xml:space="preserve">2. </w:t>
        <w:tab/>
        <w:t>Nigger raus !!! Gilt auch für Sandnigger.</w:t>
      </w:r>
    </w:p>
    <w:p>
      <w:r>
        <w:rPr>
          <w:b/>
          <w:u w:val="single"/>
        </w:rPr>
        <w:t>110670</w:t>
      </w:r>
    </w:p>
    <w:p>
      <w:r>
        <w:t>1. Blacks doing what blacks do https://www.liveleak.com/view?t=29a_1501167921</w:t>
      </w:r>
    </w:p>
    <w:p>
      <w:r>
        <w:rPr>
          <w:b/>
          <w:u w:val="single"/>
        </w:rPr>
        <w:t>110671</w:t>
      </w:r>
    </w:p>
    <w:p>
      <w:r>
        <w:t xml:space="preserve">2. </w:t>
        <w:tab/>
        <w:t>Yeah but didn’t you hear? Niggers are gonna help Trump save America, all the cucks say so. For real, that video was crazy tho. They caught the one nigger on fire and than they grabbed a whole different nigger and bashed him in the head and threw him in the fire too. I never want to live around niggers.</w:t>
      </w:r>
    </w:p>
    <w:p>
      <w:r>
        <w:rPr>
          <w:b/>
          <w:u w:val="single"/>
        </w:rPr>
        <w:t>110672</w:t>
      </w:r>
    </w:p>
    <w:p>
      <w:r>
        <w:t>1. Police refuse to investigate Muslim Supremacist Senator Ellison's alleged sexual assault and beating of a female and son.     Sources say that Ellison is protected by Sharia and the Quran and these allegations will not effect his campaign for Attorney General.     Somali Sharia advocates praise Ellison for his restraint and mercy shown by not killing the woman.</w:t>
      </w:r>
    </w:p>
    <w:p>
      <w:r>
        <w:rPr>
          <w:b/>
          <w:u w:val="single"/>
        </w:rPr>
        <w:t>110673</w:t>
      </w:r>
    </w:p>
    <w:p>
      <w:r>
        <w:t xml:space="preserve">2. </w:t>
        <w:tab/>
        <w:t>keith is a muzzie twat</w:t>
      </w:r>
    </w:p>
    <w:p>
      <w:r>
        <w:rPr>
          <w:b/>
          <w:u w:val="single"/>
        </w:rPr>
        <w:t>110674</w:t>
      </w:r>
    </w:p>
    <w:p>
      <w:r>
        <w:t>1.</w:t>
      </w:r>
    </w:p>
    <w:p>
      <w:r>
        <w:rPr>
          <w:b/>
          <w:u w:val="single"/>
        </w:rPr>
        <w:t>110675</w:t>
      </w:r>
    </w:p>
    <w:p>
      <w:r>
        <w:t xml:space="preserve">2. </w:t>
        <w:tab/>
        <w:t>they actually thought some ordinary faggot nigger could run this country... smfh.</w:t>
      </w:r>
    </w:p>
    <w:p>
      <w:r>
        <w:rPr>
          <w:b/>
          <w:u w:val="single"/>
        </w:rPr>
        <w:t>110676</w:t>
      </w:r>
    </w:p>
    <w:p>
      <w:r>
        <w:t>1. THE REDNECK VASECTOMY     After their 11th child, an Alabama couple decided that was enough, as   they could not afford a larger bed.     So the husband went to his veterinarian and told him that he and his   cousin didn't want to have any more chillren.     The doctor told him that there was a procedure called a vasectomy that   could fix the problem but that it was expensive. "A less costly   alternative," said the doctor, "is to go home, get a cherry bomb,   (fireworks are legal in Alabama) light it, put it in a beer can, then   hold the can up to your ear and count to 10."     The Alabamian said to the doctor, "I may not be the smartest tool in the   shed, but I don't see how putting a cherry bomb in a beer can next to my   ear is going to help me."     "Trust me, it'll work" said the doctor.     So the man went home, lit a cherry bomb and put it in a beer can.     He held the can up to his ear and began to count!     "1"     "2"     "3"     "4"     "5"     ( you'll love this...)     At which point he paused, placed the beer can between his legs and   continued counting on his other hand.     This procedure also works in Georgia, Tennessee, Kentucky, Louisiana,   Arkansas, Mississippi, Missouri, West Virginia and Washington DC.</w:t>
      </w:r>
    </w:p>
    <w:p>
      <w:r>
        <w:rPr>
          <w:b/>
          <w:u w:val="single"/>
        </w:rPr>
        <w:t>110677</w:t>
      </w:r>
    </w:p>
    <w:p>
      <w:r>
        <w:t>1. Says the faggot who got triggered by a picture. LOL</w:t>
      </w:r>
    </w:p>
    <w:p>
      <w:r>
        <w:rPr>
          <w:b/>
          <w:u w:val="single"/>
        </w:rPr>
        <w:t>110678</w:t>
      </w:r>
    </w:p>
    <w:p>
      <w:r>
        <w:t>1. A chip off the 'ol block.  https://www.dailymail.co.uk/news/article-6313879/George-Soros-son-says-Trumps-campaign-partially-blame-attempted-bomb-attack.html</w:t>
      </w:r>
    </w:p>
    <w:p>
      <w:r>
        <w:rPr>
          <w:b/>
          <w:u w:val="single"/>
        </w:rPr>
        <w:t>110679</w:t>
      </w:r>
    </w:p>
    <w:p>
      <w:r>
        <w:t xml:space="preserve">2. </w:t>
        <w:tab/>
        <w:t>faggot with twig arms like Bogg!</w:t>
      </w:r>
    </w:p>
    <w:p>
      <w:r>
        <w:rPr>
          <w:b/>
          <w:u w:val="single"/>
        </w:rPr>
        <w:t>110680</w:t>
      </w:r>
    </w:p>
    <w:p>
      <w:r>
        <w:t>1. Negroids in Buffalo NY working typical negro Go Fund Me scam with assistance of compliant news media due to racist vandalism of minivan.  Fat sheboon seeking $10,000 in donations from guilty brainwashed Whites.  Key scratches $300-$900.  3 tire replacements $300.  Car seats $800.  So $2,000 will fix but asking for $10K. Cha ching!   https://bit.ly/2NKlu0O</w:t>
      </w:r>
    </w:p>
    <w:p>
      <w:r>
        <w:rPr>
          <w:b/>
          <w:u w:val="single"/>
        </w:rPr>
        <w:t>110681</w:t>
      </w:r>
    </w:p>
    <w:p>
      <w:r>
        <w:t xml:space="preserve">2. </w:t>
        <w:tab/>
        <w:t>When they find out it was the nigger couple all along we'll never hear about this story again.</w:t>
      </w:r>
    </w:p>
    <w:p>
      <w:r>
        <w:rPr>
          <w:b/>
          <w:u w:val="single"/>
        </w:rPr>
        <w:t>110682</w:t>
      </w:r>
    </w:p>
    <w:p>
      <w:r>
        <w:t>1. Breaking:   President Trump is using some kind of cult-like force to make us agree with him!    Imagine what a mess he'd be if he drank alcohol!   https://www.youtube.com/watch?v=X8-4bpDXIiQ    #CultOfNationalism</w:t>
      </w:r>
    </w:p>
    <w:p>
      <w:r>
        <w:rPr>
          <w:b/>
          <w:u w:val="single"/>
        </w:rPr>
        <w:t>110683</w:t>
      </w:r>
    </w:p>
    <w:p>
      <w:r>
        <w:t xml:space="preserve">2. </w:t>
        <w:tab/>
        <w:t>Lol. What a clown.  She's beyond fucking retarded</w:t>
      </w:r>
    </w:p>
    <w:p>
      <w:r>
        <w:rPr>
          <w:b/>
          <w:u w:val="single"/>
        </w:rPr>
        <w:t>110684</w:t>
      </w:r>
    </w:p>
    <w:p>
      <w:r>
        <w:t>1. Let me get this straight.  Taylor Swift (low talent hack that she is) comes out for Democrats and she is hailed as a hero and brave.  Kanya West supports Trump and he is called a Token Negro, a Coward and ignorant.  White girl wants blacks on plantation, all good. Black man walks off plantation, something gots 2b wrong with him.</w:t>
      </w:r>
    </w:p>
    <w:p>
      <w:r>
        <w:rPr>
          <w:b/>
          <w:u w:val="single"/>
        </w:rPr>
        <w:t>110685</w:t>
      </w:r>
    </w:p>
    <w:p>
      <w:r>
        <w:t xml:space="preserve">2. </w:t>
        <w:tab/>
        <w:t>Not only was that a sickening segment of "media" it was a sickening display of retarded people for the nation to see.  And Don Lemon? What kind of drugs was he on? Or, was he just drunk again.  How anyone can remain a demonrat is beyond my understanding.  I'd be running like all hell was right behind me.  What a bunch of losers.</w:t>
      </w:r>
    </w:p>
    <w:p>
      <w:r>
        <w:rPr>
          <w:b/>
          <w:u w:val="single"/>
        </w:rPr>
        <w:t>110686</w:t>
      </w:r>
    </w:p>
    <w:p>
      <w:r>
        <w:t>1. @a @support I have been spammed with deeply disturbing images.  Freedom should not be confused with license. Other mainstream platforms technically ban porn, so it's not as though it is unheard of an oppressive.   I'm not opposed to seeing hot guys, girls. But graphic adult content should not be permitted. Please consider a ban.</w:t>
      </w:r>
    </w:p>
    <w:p>
      <w:r>
        <w:rPr>
          <w:b/>
          <w:u w:val="single"/>
        </w:rPr>
        <w:t>110687</w:t>
      </w:r>
    </w:p>
    <w:p>
      <w:r>
        <w:t xml:space="preserve">2. </w:t>
        <w:tab/>
        <w:t>I’ve been getting the same content from the same people @GoyGibson identified. Only Jews would do something like that. They can’t win debates with words, so they go full retarded degenerate Jew. Unless @a @support address those problem users, the porn spam will continue. I don’t engage these degenerates &amp; I still became a target.</w:t>
      </w:r>
    </w:p>
    <w:p>
      <w:r>
        <w:rPr>
          <w:b/>
          <w:u w:val="single"/>
        </w:rPr>
        <w:t>110688</w:t>
      </w:r>
    </w:p>
    <w:p>
      <w:r>
        <w:t xml:space="preserve">3. </w:t>
        <w:tab/>
        <w:tab/>
        <w:t>I like the Nazi porn here on GAB. Beautiful White girls wearing clothes, frequently their own country's traditional dress.</w:t>
      </w:r>
    </w:p>
    <w:p>
      <w:r>
        <w:rPr>
          <w:b/>
          <w:u w:val="single"/>
        </w:rPr>
        <w:t>110689</w:t>
      </w:r>
    </w:p>
    <w:p>
      <w:r>
        <w:t xml:space="preserve">4. </w:t>
        <w:tab/>
        <w:tab/>
        <w:tab/>
        <w:t>The Third Reich was incredibly photogenic. Of the thousands of photos of AH in existence hardly any of them are bad pictures. There are photos of him in a bad way but even those are powerful.</w:t>
      </w:r>
    </w:p>
    <w:p>
      <w:r>
        <w:rPr>
          <w:b/>
          <w:u w:val="single"/>
        </w:rPr>
        <w:t>110690</w:t>
      </w:r>
    </w:p>
    <w:p>
      <w:r>
        <w:t>1. Melania Trump blasts pundits who obsess over her clothing: ‘Focus on what I do’   They only focus on anything that is negative.   We Love You #Flotus !   https://truepundit.com/melania-trump-blasts-pundits-who-obsess-over-her-clothing-focus-on-what-i-do/</w:t>
      </w:r>
    </w:p>
    <w:p>
      <w:r>
        <w:rPr>
          <w:b/>
          <w:u w:val="single"/>
        </w:rPr>
        <w:t>110691</w:t>
      </w:r>
    </w:p>
    <w:p>
      <w:r>
        <w:t xml:space="preserve">2. </w:t>
        <w:tab/>
        <w:t>Flotus could cure the ill and walk on water. This would still be reported negatively by the lame stream, they can't break the bias regardless of how pathetic they look.</w:t>
      </w:r>
    </w:p>
    <w:p>
      <w:r>
        <w:rPr>
          <w:b/>
          <w:u w:val="single"/>
        </w:rPr>
        <w:t>110692</w:t>
      </w:r>
    </w:p>
    <w:p>
      <w:r>
        <w:t xml:space="preserve">3. </w:t>
        <w:tab/>
        <w:tab/>
        <w:t>It warms my heart that Africans recognize that they've been blessed by a visit from an insanely sexy, important white woman. They're not playing by the faggot white westerner script.</w:t>
      </w:r>
    </w:p>
    <w:p>
      <w:r>
        <w:rPr>
          <w:b/>
          <w:u w:val="single"/>
        </w:rPr>
        <w:t>110693</w:t>
      </w:r>
    </w:p>
    <w:p>
      <w:r>
        <w:t>1. I thought Gab was a platform for absolute free speech. Now that I see it isn't, this account will become inactive until current policies change.    The banning of "loli" drawings and plans to allow comment censorship through a quasi-block feature expose Gab's free speech commitment as a sham.   I will not participate in yet another censorship platform.</w:t>
      </w:r>
    </w:p>
    <w:p>
      <w:r>
        <w:rPr>
          <w:b/>
          <w:u w:val="single"/>
        </w:rPr>
        <w:t>110694</w:t>
      </w:r>
    </w:p>
    <w:p>
      <w:r>
        <w:t xml:space="preserve">2. </w:t>
        <w:tab/>
        <w:t>OOOOOH GEEEEEZE !!!!  YOU ARE QUITE THE FUCKING RETARDED ASSHOLE...ARE YOU NOT !!!  GAB MUST FOLLOW THE LAW  YOUR SISSY BITCHING LEADS ME TO BELIEVE YOUR A PERVERT PEDOPHILE NECROPHILE OR ZOOPHILE  EITHER WAY...IF TRUE...YOURE A DISGUSTING PERVERT AND SHOULDNT BE ON ANY SOCIAL NETWORK PLATFORMS !!! Go sic him @a #NASTYpervert</w:t>
      </w:r>
    </w:p>
    <w:p>
      <w:r>
        <w:rPr>
          <w:b/>
          <w:u w:val="single"/>
        </w:rPr>
        <w:t>110695</w:t>
      </w:r>
    </w:p>
    <w:p>
      <w:r>
        <w:t xml:space="preserve">3. </w:t>
        <w:tab/>
        <w:tab/>
        <w:t>I never argue with insane people Perverted people Twisted people Faggots Freakazoids Dykes  To the iggiebin you go ...you loli porno pedophile faggot demokraut adult infant !!!</w:t>
      </w:r>
    </w:p>
    <w:p>
      <w:r>
        <w:rPr>
          <w:b/>
          <w:u w:val="single"/>
        </w:rPr>
        <w:t>110696</w:t>
      </w:r>
    </w:p>
    <w:p>
      <w:r>
        <w:t>1. What's the fetish with squirrels ya weirdo?</w:t>
      </w:r>
    </w:p>
    <w:p>
      <w:r>
        <w:rPr>
          <w:b/>
          <w:u w:val="single"/>
        </w:rPr>
        <w:t>110697</w:t>
      </w:r>
    </w:p>
    <w:p>
      <w:r>
        <w:t xml:space="preserve">2. </w:t>
        <w:tab/>
        <w:t>oh the lil pedo deflector is having a lil rant haha half your wee group of retarded edl fanatics are on the sex offenders list, its the only reason they deflect it away to some one else. edl supporters facilitate the abuse of 1000s of kids constantly. yaxlet lennon has been implicated in grooming kids. hes a pedo. like you</w:t>
      </w:r>
    </w:p>
    <w:p>
      <w:r>
        <w:rPr>
          <w:b/>
          <w:u w:val="single"/>
        </w:rPr>
        <w:t>110698</w:t>
      </w:r>
    </w:p>
    <w:p>
      <w:r>
        <w:t>1. WATCH: 1300+ Hondurans Begin Organized Trek to U.S. Border  https://www.breitbart.com/border/2018/10/14/watch1300-hondurans-begin-organized-trek-to-u-s-and-mexico/</w:t>
      </w:r>
    </w:p>
    <w:p>
      <w:r>
        <w:rPr>
          <w:b/>
          <w:u w:val="single"/>
        </w:rPr>
        <w:t>110699</w:t>
      </w:r>
    </w:p>
    <w:p>
      <w:r>
        <w:t xml:space="preserve">2. </w:t>
        <w:tab/>
        <w:t>George Soros and company bringing more democrat voters into America</w:t>
      </w:r>
    </w:p>
    <w:p>
      <w:r>
        <w:rPr>
          <w:b/>
          <w:u w:val="single"/>
        </w:rPr>
        <w:t>110700</w:t>
      </w:r>
    </w:p>
    <w:p>
      <w:r>
        <w:t xml:space="preserve">3. </w:t>
        <w:tab/>
        <w:tab/>
        <w:t>We need to stop this stain from spreading.</w:t>
      </w:r>
    </w:p>
    <w:p>
      <w:r>
        <w:rPr>
          <w:b/>
          <w:u w:val="single"/>
        </w:rPr>
        <w:t>110701</w:t>
      </w:r>
    </w:p>
    <w:p>
      <w:r>
        <w:t xml:space="preserve">4. </w:t>
        <w:tab/>
        <w:tab/>
        <w:tab/>
        <w:t>Seal Border ... Deport ALL undesirables. Simple.</w:t>
      </w:r>
    </w:p>
    <w:p>
      <w:r>
        <w:rPr>
          <w:b/>
          <w:u w:val="single"/>
        </w:rPr>
        <w:t>110702</w:t>
      </w:r>
    </w:p>
    <w:p>
      <w:r>
        <w:t xml:space="preserve">5. </w:t>
        <w:tab/>
        <w:tab/>
        <w:tab/>
        <w:tab/>
        <w:t>Low Life Nigger Lover.</w:t>
      </w:r>
    </w:p>
    <w:p>
      <w:r>
        <w:rPr>
          <w:b/>
          <w:u w:val="single"/>
        </w:rPr>
        <w:t>110703</w:t>
      </w:r>
    </w:p>
    <w:p>
      <w:r>
        <w:t>1. You’re free to leave at any time, sir. | #RedNationRising</w:t>
      </w:r>
    </w:p>
    <w:p>
      <w:r>
        <w:rPr>
          <w:b/>
          <w:u w:val="single"/>
        </w:rPr>
        <w:t>110704</w:t>
      </w:r>
    </w:p>
    <w:p>
      <w:r>
        <w:t xml:space="preserve">2. </w:t>
        <w:tab/>
        <w:t>Hey faggot transsexual anytime you want to leave you can , whore</w:t>
      </w:r>
    </w:p>
    <w:p>
      <w:r>
        <w:rPr>
          <w:b/>
          <w:u w:val="single"/>
        </w:rPr>
        <w:t>110705</w:t>
      </w:r>
    </w:p>
    <w:p>
      <w:r>
        <w:t>1. well she wanted a nigger to fuck her and she’s pretty fucked now</w:t>
      </w:r>
    </w:p>
    <w:p>
      <w:r>
        <w:rPr>
          <w:b/>
          <w:u w:val="single"/>
        </w:rPr>
        <w:t>110706</w:t>
      </w:r>
    </w:p>
    <w:p>
      <w:r>
        <w:t>1. Radio host Dave Ramsey:   "Money is like manure, it grows things when you spread it around;  when you let it all sit in one pile, it stinks."</w:t>
      </w:r>
    </w:p>
    <w:p>
      <w:r>
        <w:rPr>
          <w:b/>
          <w:u w:val="single"/>
        </w:rPr>
        <w:t>110707</w:t>
      </w:r>
    </w:p>
    <w:p>
      <w:r>
        <w:t xml:space="preserve">2. </w:t>
        <w:tab/>
        <w:t>these commies always have this answer of 'just spread it around, just give the money away' so they can either a) lead by example and give away all their wealth and b) they can be specific about the utilization of this money by the end user. who/what will this money get spread to? more abortions? more gibs for worthless/weak people? or more dnc sex offenders?</w:t>
      </w:r>
    </w:p>
    <w:p>
      <w:r>
        <w:rPr>
          <w:b/>
          <w:u w:val="single"/>
        </w:rPr>
        <w:t>110708</w:t>
      </w:r>
    </w:p>
    <w:p>
      <w:r>
        <w:t xml:space="preserve">3. </w:t>
        <w:tab/>
        <w:tab/>
        <w:t>i still think anyone that believes in collectivism, even remotely, is a fucking idiot, whats worse is this brainlet is a 'financial advisor', who at some level subscribes to this retarded ideology.</w:t>
      </w:r>
    </w:p>
    <w:p>
      <w:r>
        <w:rPr>
          <w:b/>
          <w:u w:val="single"/>
        </w:rPr>
        <w:t>110709</w:t>
      </w:r>
    </w:p>
    <w:p>
      <w:r>
        <w:t>1. Jordan "Lolcow" Reid tries to hide his name on Twitter like we don't know who he is</w:t>
      </w:r>
    </w:p>
    <w:p>
      <w:r>
        <w:rPr>
          <w:b/>
          <w:u w:val="single"/>
        </w:rPr>
        <w:t>110710</w:t>
      </w:r>
    </w:p>
    <w:p>
      <w:r>
        <w:t xml:space="preserve">2. </w:t>
        <w:tab/>
        <w:t>Who is Jordan Reid?</w:t>
      </w:r>
    </w:p>
    <w:p>
      <w:r>
        <w:rPr>
          <w:b/>
          <w:u w:val="single"/>
        </w:rPr>
        <w:t>110711</w:t>
      </w:r>
    </w:p>
    <w:p>
      <w:r>
        <w:t xml:space="preserve">3. </w:t>
        <w:tab/>
        <w:tab/>
        <w:t>Jordan Reid is a filthy nigger that smells like shit.</w:t>
      </w:r>
    </w:p>
    <w:p>
      <w:r>
        <w:rPr>
          <w:b/>
          <w:u w:val="single"/>
        </w:rPr>
        <w:t>110712</w:t>
      </w:r>
    </w:p>
    <w:p>
      <w:r>
        <w:t>1. a small group of people on gab, maybe 100 people total, are posting sfw and nsfw loli pictures. torba is PISSED. meanwhile literally the entire rest of the world is sexualizing real children. nothing from drew. but he's mad over 3 foot tall blow up dolls.   http://humansarefree.com/2017/08/victoria-secret-debuts-5-year-old-girls.html?m=0</w:t>
      </w:r>
    </w:p>
    <w:p>
      <w:r>
        <w:rPr>
          <w:b/>
          <w:u w:val="single"/>
        </w:rPr>
        <w:t>110713</w:t>
      </w:r>
    </w:p>
    <w:p>
      <w:r>
        <w:t xml:space="preserve">2. </w:t>
        <w:tab/>
        <w:t>I do not understand this comment. Don't really want to. This abuse of 5 year olds in the linked article made my stomach churn and blood boil. Children are NOT to be characterized this way in any way, shape or form.</w:t>
      </w:r>
    </w:p>
    <w:p>
      <w:r>
        <w:rPr>
          <w:b/>
          <w:u w:val="single"/>
        </w:rPr>
        <w:t>110714</w:t>
      </w:r>
    </w:p>
    <w:p>
      <w:r>
        <w:t xml:space="preserve">3. </w:t>
        <w:tab/>
        <w:tab/>
        <w:t>A drawing isn't real? It is both a depiction and a precursor for real. It is like a 'safe-space' for the mind to be conditioned i.e. programed. Early porn was drawn on clay tablets by the Ashkenazim in Babylon.</w:t>
      </w:r>
    </w:p>
    <w:p>
      <w:r>
        <w:rPr>
          <w:b/>
          <w:u w:val="single"/>
        </w:rPr>
        <w:t>110715</w:t>
      </w:r>
    </w:p>
    <w:p>
      <w:r>
        <w:t xml:space="preserve">4. </w:t>
        <w:tab/>
        <w:tab/>
        <w:tab/>
        <w:t>God women are fucking dumb.</w:t>
      </w:r>
    </w:p>
    <w:p>
      <w:r>
        <w:rPr>
          <w:b/>
          <w:u w:val="single"/>
        </w:rPr>
        <w:t>110716</w:t>
      </w:r>
    </w:p>
    <w:p>
      <w:r>
        <w:t xml:space="preserve">5. </w:t>
        <w:tab/>
        <w:tab/>
        <w:tab/>
        <w:tab/>
        <w:t>I am guessing that reading The March Of The Titans or The Culture Of Critique for example is beyond you. However, you should should grasp what real men write and present. Otherwise how can "dumb" women respect you? We have far higher male role models to follow.</w:t>
      </w:r>
    </w:p>
    <w:p>
      <w:r>
        <w:rPr>
          <w:b/>
          <w:u w:val="single"/>
        </w:rPr>
        <w:t>110717</w:t>
      </w:r>
    </w:p>
    <w:p>
      <w:r>
        <w:t xml:space="preserve">6. </w:t>
        <w:tab/>
        <w:tab/>
        <w:tab/>
        <w:tab/>
        <w:tab/>
        <w:t>Holy fucking shit this stupid cunt got dicked by subpar cock and told about baby's first right wing books and like a good little sleeve went out to repeat what her man told her. As she should it's a shame her man is a single digit IQ.</w:t>
      </w:r>
    </w:p>
    <w:p>
      <w:r>
        <w:rPr>
          <w:b/>
          <w:u w:val="single"/>
        </w:rPr>
        <w:t>110718</w:t>
      </w:r>
    </w:p>
    <w:p>
      <w:r>
        <w:t xml:space="preserve">7. </w:t>
        <w:tab/>
        <w:tab/>
        <w:tab/>
        <w:tab/>
        <w:tab/>
        <w:tab/>
        <w:t>well, i mean, she's an eurocuck. they can't even keep the shitskins out of their countries or breeding pools so of course she would impotently focus on fiction instead of reality. standing as one of torba's digital mob effects more change in her tiny sphere than voting out traiterous politicians and enforcing border laws</w:t>
      </w:r>
    </w:p>
    <w:p>
      <w:r>
        <w:rPr>
          <w:b/>
          <w:u w:val="single"/>
        </w:rPr>
        <w:t>110719</w:t>
      </w:r>
    </w:p>
    <w:p>
      <w:r>
        <w:t xml:space="preserve">8. </w:t>
        <w:tab/>
        <w:tab/>
        <w:tab/>
        <w:tab/>
        <w:tab/>
        <w:tab/>
        <w:tab/>
        <w:t>Yes, I hear often of European women and their welcoming nature from blues musicians who say "they are friendly to blacks where as American women are the opposite."</w:t>
      </w:r>
    </w:p>
    <w:p>
      <w:r>
        <w:rPr>
          <w:b/>
          <w:u w:val="single"/>
        </w:rPr>
        <w:t>110720</w:t>
      </w:r>
    </w:p>
    <w:p>
      <w:r>
        <w:t xml:space="preserve">9. </w:t>
        <w:tab/>
        <w:tab/>
        <w:tab/>
        <w:tab/>
        <w:tab/>
        <w:tab/>
        <w:tab/>
        <w:t>the average woman is attracted to danger the same way children are attracted to fire, it's the same exact mindset.</w:t>
      </w:r>
    </w:p>
    <w:p>
      <w:r>
        <w:rPr>
          <w:b/>
          <w:u w:val="single"/>
        </w:rPr>
        <w:t>110721</w:t>
      </w:r>
    </w:p>
    <w:p>
      <w:r>
        <w:t xml:space="preserve">10. </w:t>
        <w:tab/>
        <w:tab/>
        <w:tab/>
        <w:tab/>
        <w:tab/>
        <w:tab/>
        <w:t>You resort to vile words and slurs. 1. I am ex-Rhodesian we fought like hell to defend our nation. 2. As an ex-Rhodesian I am very anti traitor politicians 3. I am not in Europe. 4. I am anti-feminist but capable of researching &amp; discerning men who are sensible 5. I've no interest in Jews post-modern philosophy</w:t>
      </w:r>
    </w:p>
    <w:p>
      <w:r>
        <w:rPr>
          <w:b/>
          <w:u w:val="single"/>
        </w:rPr>
        <w:t>110722</w:t>
      </w:r>
    </w:p>
    <w:p>
      <w:r>
        <w:t xml:space="preserve">11. </w:t>
        <w:tab/>
        <w:tab/>
        <w:tab/>
        <w:tab/>
        <w:tab/>
        <w:tab/>
        <w:tab/>
        <w:t>Meaningless, you learned nothing.   Even worse, because you practice it thinking otherwise. A good trick of the age.</w:t>
      </w:r>
    </w:p>
    <w:p>
      <w:r>
        <w:rPr>
          <w:b/>
          <w:u w:val="single"/>
        </w:rPr>
        <w:t>110723</w:t>
      </w:r>
    </w:p>
    <w:p>
      <w:r>
        <w:t xml:space="preserve">12. </w:t>
        <w:tab/>
        <w:tab/>
        <w:tab/>
        <w:tab/>
        <w:tab/>
        <w:tab/>
        <w:tab/>
        <w:tab/>
        <w:t>OK what do you know that I should learn? It helps if you explain calmly.</w:t>
      </w:r>
    </w:p>
    <w:p>
      <w:r>
        <w:rPr>
          <w:b/>
          <w:u w:val="single"/>
        </w:rPr>
        <w:t>110724</w:t>
      </w:r>
    </w:p>
    <w:p>
      <w:r>
        <w:t xml:space="preserve">13. </w:t>
        <w:tab/>
        <w:tab/>
        <w:tab/>
        <w:tab/>
        <w:tab/>
        <w:tab/>
        <w:tab/>
        <w:tab/>
        <w:t>It is time to switch from drawings to real life. You instantly dismissed not only an example of white genocide but also it's horrific implications now reaching into your nation. You must have empathy for your own race IN REAL LIFE.</w:t>
      </w:r>
    </w:p>
    <w:p>
      <w:r>
        <w:rPr>
          <w:b/>
          <w:u w:val="single"/>
        </w:rPr>
        <w:t>110725</w:t>
      </w:r>
    </w:p>
    <w:p>
      <w:r>
        <w:t>1.</w:t>
      </w:r>
    </w:p>
    <w:p>
      <w:r>
        <w:rPr>
          <w:b/>
          <w:u w:val="single"/>
        </w:rPr>
        <w:t>110726</w:t>
      </w:r>
    </w:p>
    <w:p>
      <w:r>
        <w:t xml:space="preserve">2. </w:t>
        <w:tab/>
        <w:t>No fucking way</w:t>
      </w:r>
    </w:p>
    <w:p>
      <w:r>
        <w:rPr>
          <w:b/>
          <w:u w:val="single"/>
        </w:rPr>
        <w:t>110727</w:t>
      </w:r>
    </w:p>
    <w:p>
      <w:r>
        <w:t xml:space="preserve">3. </w:t>
        <w:tab/>
        <w:tab/>
        <w:t>Nigger maff</w:t>
      </w:r>
    </w:p>
    <w:p>
      <w:r>
        <w:rPr>
          <w:b/>
          <w:u w:val="single"/>
        </w:rPr>
        <w:t>110728</w:t>
      </w:r>
    </w:p>
    <w:p>
      <w:r>
        <w:t>1. Happy belated birthday, @lovelymiss!   Thanks for sharing @Mondragon's gifts!   Atlas Shrugged is the reason I'm here.   In the 80s I was a Communist, and all things Right were anathema to me, including Republicans. (To this day I still have no loyalty to the Garbage Party.)   Back then a conservative tried to sell me on capitalism; his arguments were rational, but I wouldn't listen because of the rest of the right-wing package. Atlas succeeded with me where he hadn't for two reasons. First, it wasn't burdened with conservative baggage. The word 'Republican' is nowhere to be seen in the book. Second, it's a story. Stories hit home harder than dry economic arguments. I devoured this story in about three days. When I closed my library copy three decades ago, I was a changed man.   I've continued to change since then. You and others on Gab have changed me. I'm not the guy who first signed up here two years ago. But again, I wouldn't be here if not for Atlas.   I confess I don't know anything about Asatru, so all I can say is that the sight of the second book made me realize that Japan is the only major country I can think whose native religion is still going strong. Imagine if the pre-Christian religion of the Germanic nations had the status that Shinto does today.   As for @TomKawczynski's book, I love it. I read it right after Someone Had to Say It. Have you read that already? If not, Civil War is still readable as a standalone book. I was offline when I read both books. That was for the best, not only because that enabled me to concentrate on his words, but also because I would have been tempted to quote too much. Any random passage from either book is thought-provoking. I hope to write more about those books on Gab soon.</w:t>
      </w:r>
    </w:p>
    <w:p>
      <w:r>
        <w:rPr>
          <w:b/>
          <w:u w:val="single"/>
        </w:rPr>
        <w:t>110729</w:t>
      </w:r>
    </w:p>
    <w:p>
      <w:r>
        <w:t xml:space="preserve">2. </w:t>
        <w:tab/>
        <w:t>Despite my strong Nationalist leanings I still love Ayn Rand. Not just her but Leonard Peikoff and especially Nathaniel Branden.   Her books are all chicken noodle soup for the souls of the lonely intellectuals who feel totally isolated in a world full of ignorant and incompetent people.   As Michael Tsarion said: "...reading her is medicine."   As much as I think we could benefit from some benign form of collectivism I just don't see it happening on anything other than a local scale.   People have become so psychologically broken that there is no hope for a large scale collectivist Right Wing revolution, that ship sailed in 1945.   Her work as well as the work of Nathaniel Branden is important because it will show you how to heal yourself, focus on self-improvement, the achievement of your goals and the development of authentic self-esteem.   This is what helps to rebuild a man's soul, broken by the toxicity of modernity, into a healthy and intelligent individual capable of taking charge of his destiny and overcoming the odds stacked against him.   I don't agree with all of her philosophy, but I think she is a must-read for anyone who feels lost in a world full of zombified masses and who is looking to break free from the insanity of normality.   She is one of the few female intellectuals who has completely changed my life forever and I recommend her to everyone who will listen.   I wrote an article some time ago explaining my stance on the Individualism vs Collectivism article, you should check it out.   It was one of the most difficult, yet rewarding pieces I've ever written because it really made me think about how my philosophy and worldview differs from hers and helped me to gain some intellectual independence from both her, her Objectivist school as well as the more Nationalist and Collectivist thinkers who I also admire.   Thanks for your thoughtful post. I always enjoy discussing Rand with those who have read her with intellectual maturity and experienced a profoundity of catharsis and personal growth that Rand so often inspires.   https://www.landonmondragon.com/individualismvscollectivism</w:t>
      </w:r>
    </w:p>
    <w:p>
      <w:r>
        <w:rPr>
          <w:b/>
          <w:u w:val="single"/>
        </w:rPr>
        <w:t>110730</w:t>
      </w:r>
    </w:p>
    <w:p>
      <w:r>
        <w:t xml:space="preserve">3. </w:t>
        <w:tab/>
        <w:tab/>
        <w:t>This is just more Peterson tier "wash your penis" signaling. Individualism is for vaginas. Reconsider.</w:t>
      </w:r>
    </w:p>
    <w:p>
      <w:r>
        <w:rPr>
          <w:b/>
          <w:u w:val="single"/>
        </w:rPr>
        <w:t>110731</w:t>
      </w:r>
    </w:p>
    <w:p>
      <w:r>
        <w:t xml:space="preserve">4. </w:t>
        <w:tab/>
        <w:tab/>
        <w:tab/>
        <w:t>That's a shitty strawman.   Regurgitating talking points from Murdoch Murdoch is not adequate when you are discussing philosophy.   This is one of the problems with everything being reduced to the meme.   Complex philosophical dynamics are oversimplified to a level that leads people to throw the baby out with the bathwater because one aspect of the argument was made into a meme.   If you have a legitimate criticism of her philosophy then attack it intelligently.   If you read my article, you will see that I have many criticisms of her as well and I certainly don't consider myself an Individualist.</w:t>
      </w:r>
    </w:p>
    <w:p>
      <w:r>
        <w:rPr>
          <w:b/>
          <w:u w:val="single"/>
        </w:rPr>
        <w:t>110732</w:t>
      </w:r>
    </w:p>
    <w:p>
      <w:r>
        <w:t xml:space="preserve">5. </w:t>
        <w:tab/>
        <w:tab/>
        <w:tab/>
        <w:tab/>
        <w:t>If your moral is genuine and resonates you don’t have to force it through superfluous narrative as in “Atlas Shrugged”.   Not only are there more sex scenes than necessary but all of them play out as a rape fetish and I’m aware that in her book the “Fountainhead” there is an actual rape. Showing that sexual deviancy and libertarianism and jewishnes go hand in hand</w:t>
      </w:r>
    </w:p>
    <w:p>
      <w:r>
        <w:rPr>
          <w:b/>
          <w:u w:val="single"/>
        </w:rPr>
        <w:t>110733</w:t>
      </w:r>
    </w:p>
    <w:p>
      <w:r>
        <w:t xml:space="preserve">6. </w:t>
        <w:tab/>
        <w:tab/>
        <w:tab/>
        <w:tab/>
        <w:tab/>
        <w:t>What?</w:t>
      </w:r>
    </w:p>
    <w:p>
      <w:r>
        <w:rPr>
          <w:b/>
          <w:u w:val="single"/>
        </w:rPr>
        <w:t>110734</w:t>
      </w:r>
    </w:p>
    <w:p>
      <w:r>
        <w:t xml:space="preserve">7. </w:t>
        <w:tab/>
        <w:tab/>
        <w:tab/>
        <w:tab/>
        <w:tab/>
        <w:tab/>
        <w:t>Her books are long because they have to club you over the head with repetition and superfluous narrative rather than a resonating message.    Also she’s obviously a sexual deviant, the reason her protagonist is a female is because she has nothing but disdain for femininity and family. There’s nothing positive to be learned from her imo.</w:t>
      </w:r>
    </w:p>
    <w:p>
      <w:r>
        <w:rPr>
          <w:b/>
          <w:u w:val="single"/>
        </w:rPr>
        <w:t>110735</w:t>
      </w:r>
    </w:p>
    <w:p>
      <w:r>
        <w:t xml:space="preserve">8. </w:t>
        <w:tab/>
        <w:tab/>
        <w:tab/>
        <w:tab/>
        <w:tab/>
        <w:tab/>
        <w:tab/>
        <w:t>The Brigade by Harold Covington is long as shit, the whole NWF Series is. Not to mention the works of Neitzsche, Kant, Descart, Jung, Evola, Hegel, Heidegger, etc.   Have you ever read Carroll Quigley's books? Tragedy and Hope is 1400 fucking pages long and is jam-packed with all kinds of historical information and analysis. A dense and at times difficult book to read, but worth it.   Just because a book is long doesn't make it useless.   She also wrote several smaller books too: Philosophy, Who Needs It, The Virtue of Selfishness, Romantic Manifesto and For The New Intellectual are all only a couple hundred pages each.   It kinda just depends on someone's writing style. Some writers can blow you away with a short poem, others need to cram information into a big ass textbook. Some get straight to the point, others take their sweet ass time.   I think that is a flaccid criticism.   But I agree that she viewed most women with disdain, but I mean, don't you?   Look around at the state of most women.   Are they wife material?   Mother material?   Would you even trust them to babysit your kid for 30 mins?   Doesn't mean she wanted all women to die, but her disdain for women is not something unique to her. Almost all women are incredibly cruel, malicious, vitriolic and vindictive toward one another, whereas us men just call each other a faggot and go grab a beer together.   I think she admired men for their intellect, productivity, emotional stability, reason and strength. Can you blame her for that? Maybe if more women adopted those positive masculine traits we wouldn't be in this mess.</w:t>
      </w:r>
    </w:p>
    <w:p>
      <w:r>
        <w:rPr>
          <w:b/>
          <w:u w:val="single"/>
        </w:rPr>
        <w:t>110736</w:t>
      </w:r>
    </w:p>
    <w:p>
      <w:r>
        <w:t xml:space="preserve">9. </w:t>
        <w:tab/>
        <w:tab/>
        <w:tab/>
        <w:tab/>
        <w:tab/>
        <w:tab/>
        <w:tab/>
        <w:tab/>
        <w:t>Covington’s books are long but pages are thick and print is big. Problem with Quigley is his repulsive hatred for Germany. I think I ended up tearing the book in half. Did you know Quigley was Bill Clinton’s mentor?</w:t>
      </w:r>
    </w:p>
    <w:p>
      <w:r>
        <w:rPr>
          <w:b/>
          <w:u w:val="single"/>
        </w:rPr>
        <w:t>110737</w:t>
      </w:r>
    </w:p>
    <w:p>
      <w:r>
        <w:t xml:space="preserve">10. </w:t>
        <w:tab/>
        <w:tab/>
        <w:tab/>
        <w:tab/>
        <w:tab/>
        <w:tab/>
        <w:tab/>
        <w:tab/>
        <w:tab/>
        <w:t>I did know that.   See, this is where I differ from most people in this movement   When I come across someone who I disagree with or who was an enemy of my folk I don't discard their work.   The Truth is the Truth no matter if it comes from the mouth of an angel or a devil.   Oddly enough, one of the people who I have learned the most from was Zbigniew Brzezinski.   Probably one of the most evil men of the 20th Century, but his books are invaluable if you want to understand geostrategy or if you want to study the maniacal minds of these sociopathic elites.   All of his books, lectures and articles come highly recommended by me, yet he is this evil gargoyle-like creature who spearheaded the destabilization of the Middle East and the weakening of Western militaries just like he did to the Soviets in Afghanistan.   I would never destory a book by someone like that, no matter how diabolical they are. These books are treasures that we need to preserve so that we can educate the next generation about how we got in this mess.   It's like being in a war and refusing to look at captured enemy intelligence just because it belongs to the enemy.   Ignorance is NEVER a virtue.</w:t>
      </w:r>
    </w:p>
    <w:p>
      <w:r>
        <w:rPr>
          <w:b/>
          <w:u w:val="single"/>
        </w:rPr>
        <w:t>110738</w:t>
      </w:r>
    </w:p>
    <w:p>
      <w:r>
        <w:t xml:space="preserve">11. </w:t>
        <w:tab/>
        <w:tab/>
        <w:tab/>
        <w:tab/>
        <w:tab/>
        <w:tab/>
        <w:tab/>
        <w:tab/>
        <w:tab/>
        <w:tab/>
        <w:t>Rand's real name is Rosenbaum. She's a typical godless kike pushing libertarian nonsense. We don't own ourselves. God does. We're not individuals. We're a tribe.  Not finite, but part of the infinite. Not flesh, but God's and children of the most high. Spirit. Not flesh. Living code.</w:t>
      </w:r>
    </w:p>
    <w:p>
      <w:r>
        <w:rPr>
          <w:b/>
          <w:u w:val="single"/>
        </w:rPr>
        <w:t>110739</w:t>
      </w:r>
    </w:p>
    <w:p>
      <w:r>
        <w:t xml:space="preserve">12. </w:t>
        <w:tab/>
        <w:tab/>
        <w:tab/>
        <w:tab/>
        <w:tab/>
        <w:tab/>
        <w:tab/>
        <w:tab/>
        <w:tab/>
        <w:tab/>
        <w:tab/>
        <w:t>OK but doesn't code consist of individual 1s and 0s? With each individual 1 and 0 having the potential to change the entire meaning and structure of the code as a whole?   If you believe in a monotheistic god then you believe in individuation, which is why I am a Pagan. I believe that there is no such thing as there being JUST ONE of anything and because of this I am not an Individualist because I recognize the interconnectedness of everything.   But with that being said I believe that each man and woman needs to fix their own issues on an INDIVIDUAL level FIRST. Before they go jumping into politics to die on the altar of some ideal or collective, no matter how righteous it is.   The old "weakest link breaks the chain" argument.   In this regard the Individualism vs Collectivism argument is an endless rabbit hole.   The more correct argument is Übermensch vs Üntermensch.   Are you a being who is filled with Will, Intelligence, Honor, Self-Esteem, Artisanship and Productivity?   Or are you just another zombified face within a crowd of brainwashed masses? Weak, docile, passive, dependent, insecure and malleable.   There needs to be a healthy balance of Individualism vs Collectivism, or more correctly, Microcosm and Macrocosm.   We have a duty to OUR SELVES to ensure we are fulfilled spiritually and psychologically healthy.   But we also have a duty to our Volk to ensure we produce a society on a macro level that is a stable foundation for raising the next generation of our blood.   It's not a black/White sorta thing. There is nuance, complexity, balance, and harmony between both sides.   They are not antithetical, there are two sides of a Dialectial Monism. A Yin and Yang.</w:t>
      </w:r>
    </w:p>
    <w:p>
      <w:r>
        <w:rPr>
          <w:b/>
          <w:u w:val="single"/>
        </w:rPr>
        <w:t>110740</w:t>
      </w:r>
    </w:p>
    <w:p>
      <w:r>
        <w:t xml:space="preserve">13. </w:t>
        <w:tab/>
        <w:tab/>
        <w:tab/>
        <w:tab/>
        <w:tab/>
        <w:tab/>
        <w:tab/>
        <w:tab/>
        <w:tab/>
        <w:tab/>
        <w:tab/>
        <w:tab/>
        <w:t>Code stuff.., offtopic. Pretty much, it's in hex and then you break it down to binary if you have to. Ie, db 0xC3, dw 0x20CD, dd 0x00000000, and etc. Useful for inlining code that doesn't have an equ in the assembler.  ..</w:t>
      </w:r>
    </w:p>
    <w:p>
      <w:r>
        <w:rPr>
          <w:b/>
          <w:u w:val="single"/>
        </w:rPr>
        <w:t>110741</w:t>
      </w:r>
    </w:p>
    <w:p>
      <w:r>
        <w:t xml:space="preserve">14. </w:t>
        <w:tab/>
        <w:tab/>
        <w:tab/>
        <w:tab/>
        <w:tab/>
        <w:tab/>
        <w:tab/>
        <w:tab/>
        <w:tab/>
        <w:tab/>
        <w:tab/>
        <w:tab/>
        <w:tab/>
        <w:t>I used stuff like that in fasm, since the assembler I was using was diff then the bios makers, my opcodes once in a while would produce a slightly diff code so I had to. I guess there's an alt fasm now that lets you state your own microcodes.  db 0x68 dw 0xF000 dw 0xF06A dw 0xC3CB  dw 0x19CD  ..</w:t>
      </w:r>
    </w:p>
    <w:p>
      <w:r>
        <w:rPr>
          <w:b/>
          <w:u w:val="single"/>
        </w:rPr>
        <w:t>110742</w:t>
      </w:r>
    </w:p>
    <w:p>
      <w:r>
        <w:t xml:space="preserve">15. </w:t>
        <w:tab/>
        <w:tab/>
        <w:tab/>
        <w:tab/>
        <w:tab/>
        <w:tab/>
        <w:tab/>
        <w:tab/>
        <w:tab/>
        <w:tab/>
        <w:tab/>
        <w:tab/>
        <w:tab/>
        <w:t>.. 1st is how the bios resets (well sorta, has an extra normal ret in there just incase), the 2nd is how to bootstrap operating systems with another.  Yeah I'm bored lol.</w:t>
      </w:r>
    </w:p>
    <w:p>
      <w:r>
        <w:rPr>
          <w:b/>
          <w:u w:val="single"/>
        </w:rPr>
        <w:t>110743</w:t>
      </w:r>
    </w:p>
    <w:p>
      <w:r>
        <w:t xml:space="preserve">16. </w:t>
        <w:tab/>
        <w:tab/>
        <w:tab/>
        <w:tab/>
        <w:tab/>
        <w:tab/>
        <w:tab/>
        <w:tab/>
        <w:t>She didn’t disdain the state of women, she disdained motherhood, the ideal of woman. That’s why she lived vicariously through a corporate woman.   Atlas Shrugged is an allegorical novel, not like Heidegger or the other non-fiction writers you’ve cant compare it to those but to 1984, Brave New World, Darkness at noon etc all better books and all much shorter.</w:t>
      </w:r>
    </w:p>
    <w:p>
      <w:r>
        <w:rPr>
          <w:b/>
          <w:u w:val="single"/>
        </w:rPr>
        <w:t>110744</w:t>
      </w:r>
    </w:p>
    <w:p>
      <w:r>
        <w:t xml:space="preserve">17. </w:t>
        <w:tab/>
        <w:tab/>
        <w:tab/>
        <w:tab/>
        <w:tab/>
        <w:tab/>
        <w:tab/>
        <w:tab/>
        <w:t>True. But Jews know how to get a book read by the masses.   Booklet. Not book.  Short words, sentences, paragraphs, chapters, &amp; sections.  Millions of kids will read 1,000 comic books of 30 pages each, but not a 3,000 page book.</w:t>
      </w:r>
    </w:p>
    <w:p>
      <w:r>
        <w:rPr>
          <w:b/>
          <w:u w:val="single"/>
        </w:rPr>
        <w:t>110745</w:t>
      </w:r>
    </w:p>
    <w:p>
      <w:r>
        <w:t>1. WV - Police  arrested Juan Carlos DeLeon Zanas, 46,  attempted to abduct a 16-year-old girl.  A Kroger employee said multiple bystanders stopped him   https://www.wowktv.com/news/update-man-arrested-after-attempting-to-abduct-teenage-girl-from-kroger-parking-lot/1495521663?utm_medium=social&amp;utm_source=facebook_WOWK_13_NEWS</w:t>
      </w:r>
    </w:p>
    <w:p>
      <w:r>
        <w:rPr>
          <w:b/>
          <w:u w:val="single"/>
        </w:rPr>
        <w:t>110746</w:t>
      </w:r>
    </w:p>
    <w:p>
      <w:r>
        <w:t xml:space="preserve">2. </w:t>
        <w:tab/>
        <w:t>just ANOTHER wetback illegal doing the jobs we whites refuse to do</w:t>
      </w:r>
    </w:p>
    <w:p>
      <w:r>
        <w:rPr>
          <w:b/>
          <w:u w:val="single"/>
        </w:rPr>
        <w:t>110747</w:t>
      </w:r>
    </w:p>
    <w:p>
      <w:r>
        <w:t>1. nigger nigger nigger nigger nigger nigger nigger nigger nigger nigger nigger nigger nigger nigger nigger nigger nigger nigger nigger nigger nigger nigger nigger nigger nigger nigger nigger nigger nigger nigger nigger nigger nigger</w:t>
      </w:r>
    </w:p>
    <w:p>
      <w:r>
        <w:rPr>
          <w:b/>
          <w:u w:val="single"/>
        </w:rPr>
        <w:t>110748</w:t>
      </w:r>
    </w:p>
    <w:p>
      <w:r>
        <w:t xml:space="preserve">2. </w:t>
        <w:tab/>
        <w:t>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 kaffir</w:t>
      </w:r>
    </w:p>
    <w:p>
      <w:r>
        <w:rPr>
          <w:b/>
          <w:u w:val="single"/>
        </w:rPr>
        <w:t>110749</w:t>
      </w:r>
    </w:p>
    <w:p>
      <w:r>
        <w:t xml:space="preserve">3. </w:t>
        <w:tab/>
        <w:t>https://www.minds.com/newsfeed/896800034462986240</w:t>
      </w:r>
    </w:p>
    <w:p>
      <w:r>
        <w:rPr>
          <w:b/>
          <w:u w:val="single"/>
        </w:rPr>
        <w:t>110750</w:t>
      </w:r>
    </w:p>
    <w:p>
      <w:r>
        <w:t>1. Nigger? You are clearly confused on what a nigger is. You must be a jew who fucks the real niggers. As in up your jew ass while you slander the white man.</w:t>
      </w:r>
    </w:p>
    <w:p>
      <w:r>
        <w:rPr>
          <w:b/>
          <w:u w:val="single"/>
        </w:rPr>
        <w:t>110751</w:t>
      </w:r>
    </w:p>
    <w:p>
      <w:r>
        <w:t>1. Time to turn off Fox News lying Trump hating faggot is on!</w:t>
      </w:r>
    </w:p>
    <w:p>
      <w:r>
        <w:rPr>
          <w:b/>
          <w:u w:val="single"/>
        </w:rPr>
        <w:t>110752</w:t>
      </w:r>
    </w:p>
    <w:p>
      <w:r>
        <w:t>1. Right wingers are RETARDS. Not stupid or misinformed - FULL ON MENTALITY RETARDED SHEEP. Fuck trump. Fuck all the RACSIT fascist Nazi kkk filth that support him.</w:t>
      </w:r>
    </w:p>
    <w:p>
      <w:r>
        <w:rPr>
          <w:b/>
          <w:u w:val="single"/>
        </w:rPr>
        <w:t>110753</w:t>
      </w:r>
    </w:p>
    <w:p>
      <w:r>
        <w:t xml:space="preserve">2. </w:t>
        <w:tab/>
        <w:t>Bro... I'm on your side.  I can't stand Trump and want that guy out of office asap, but dude your posts are just as retarded as the right wing / alt-right guys. Tone it the fuck down... all you're doing is giving them fuel, b/c you look just as lame as they do.</w:t>
      </w:r>
    </w:p>
    <w:p>
      <w:r>
        <w:rPr>
          <w:b/>
          <w:u w:val="single"/>
        </w:rPr>
        <w:t>110754</w:t>
      </w:r>
    </w:p>
    <w:p>
      <w:r>
        <w:t>1. They are trying to opt out of needing women. lol   if they can take faggot stem cells, create eggs..   then they have two faggots making a baby. Playing God.   Jesus, come back soon, plz.   The world is done   https://www.npr.org/sections/health-shots/2018/09/20/649552734/scientists-create-immature-human-eggs-from-stem-cells</w:t>
      </w:r>
    </w:p>
    <w:p>
      <w:r>
        <w:rPr>
          <w:b/>
          <w:u w:val="single"/>
        </w:rPr>
        <w:t>110755</w:t>
      </w:r>
    </w:p>
    <w:p>
      <w:r>
        <w:t xml:space="preserve">2. </w:t>
        <w:tab/>
        <w:t>Whenever people try to play God, they come up with mutant monsters.</w:t>
      </w:r>
    </w:p>
    <w:p>
      <w:r>
        <w:rPr>
          <w:b/>
          <w:u w:val="single"/>
        </w:rPr>
        <w:t>110756</w:t>
      </w:r>
    </w:p>
    <w:p>
      <w:r>
        <w:t xml:space="preserve">3. </w:t>
        <w:tab/>
        <w:tab/>
        <w:t>We know that, darling, but they want it to be a happy pedo faggot world, and moms would shoot them in the face.</w:t>
      </w:r>
    </w:p>
    <w:p>
      <w:r>
        <w:rPr>
          <w:b/>
          <w:u w:val="single"/>
        </w:rPr>
        <w:t>110757</w:t>
      </w:r>
    </w:p>
    <w:p>
      <w:r>
        <w:t>1. Islam = Violence / Rape / Pedophilia / Retarded Inbred Culture.</w:t>
      </w:r>
    </w:p>
    <w:p>
      <w:r>
        <w:rPr>
          <w:b/>
          <w:u w:val="single"/>
        </w:rPr>
        <w:t>110758</w:t>
      </w:r>
    </w:p>
    <w:p>
      <w:r>
        <w:t>1.</w:t>
      </w:r>
    </w:p>
    <w:p>
      <w:r>
        <w:rPr>
          <w:b/>
          <w:u w:val="single"/>
        </w:rPr>
        <w:t>110759</w:t>
      </w:r>
    </w:p>
    <w:p>
      <w:r>
        <w:t xml:space="preserve">2. </w:t>
        <w:tab/>
        <w:t>Leave that nasty nigger in the jungle where it belongs.</w:t>
      </w:r>
    </w:p>
    <w:p>
      <w:r>
        <w:rPr>
          <w:b/>
          <w:u w:val="single"/>
        </w:rPr>
        <w:t>110760</w:t>
      </w:r>
    </w:p>
    <w:p>
      <w:r>
        <w:t>1. Isn't that special?!    Sarah Silverman: I Let Louis C.K. Masturbate in Front of Me https://www.breitbart.com/entertainment/2018/10/22/sarah-silverman-i-let-louis-c-k-masturbate-in-front-of-me/ via @BreitbartNews</w:t>
      </w:r>
    </w:p>
    <w:p>
      <w:r>
        <w:rPr>
          <w:b/>
          <w:u w:val="single"/>
        </w:rPr>
        <w:t>110761</w:t>
      </w:r>
    </w:p>
    <w:p>
      <w:r>
        <w:t xml:space="preserve">2. </w:t>
        <w:tab/>
        <w:t>that's one sick fucking stinky vagisil cunt folks. STD is for everyone that fucks her!</w:t>
      </w:r>
    </w:p>
    <w:p>
      <w:r>
        <w:rPr>
          <w:b/>
          <w:u w:val="single"/>
        </w:rPr>
        <w:t>110762</w:t>
      </w:r>
    </w:p>
    <w:p>
      <w:r>
        <w:t>1. Can she be more retarded than ever. I guess no one explained why we have the Electoral college in the first place to her. http://bit.ly/2OdZall #Gab @GuardAmerican</w:t>
      </w:r>
    </w:p>
    <w:p>
      <w:r>
        <w:rPr>
          <w:b/>
          <w:u w:val="single"/>
        </w:rPr>
        <w:t>110763</w:t>
      </w:r>
    </w:p>
    <w:p>
      <w:r>
        <w:t>1. 🔴 Senate Republican Leaders EXPLOSIVE Press Conference on Kavanaugh Conf... https://youtu.be/S5bogm15OUk via @YouTube</w:t>
      </w:r>
    </w:p>
    <w:p>
      <w:r>
        <w:rPr>
          <w:b/>
          <w:u w:val="single"/>
        </w:rPr>
        <w:t>110764</w:t>
      </w:r>
    </w:p>
    <w:p>
      <w:r>
        <w:t xml:space="preserve">2. </w:t>
        <w:tab/>
        <w:t>Well, it’s concluded then.  Thousands of pages.  Seven (7) FBI background checks   150 witness interviews   Not ONE shred of corroboration naming Judge K as the bad guy.   THEN, a slew of ridiculous questions from the liberal retarded questioneers.</w:t>
      </w:r>
    </w:p>
    <w:p>
      <w:r>
        <w:rPr>
          <w:b/>
          <w:u w:val="single"/>
        </w:rPr>
        <w:t>110765</w:t>
      </w:r>
    </w:p>
    <w:p>
      <w:r>
        <w:t>1.</w:t>
      </w:r>
    </w:p>
    <w:p>
      <w:r>
        <w:rPr>
          <w:b/>
          <w:u w:val="single"/>
        </w:rPr>
        <w:t>110766</w:t>
      </w:r>
    </w:p>
    <w:p>
      <w:r>
        <w:t xml:space="preserve">2. </w:t>
        <w:tab/>
        <w:t>FORD IS NOTHING OTHER THAN A LYING SJW CUNT COMMIE BITCH !!</w:t>
      </w:r>
    </w:p>
    <w:p>
      <w:r>
        <w:rPr>
          <w:b/>
          <w:u w:val="single"/>
        </w:rPr>
        <w:t>110767</w:t>
      </w:r>
    </w:p>
    <w:p>
      <w:r>
        <w:t>1.</w:t>
      </w:r>
    </w:p>
    <w:p>
      <w:r>
        <w:rPr>
          <w:b/>
          <w:u w:val="single"/>
        </w:rPr>
        <w:t>110768</w:t>
      </w:r>
    </w:p>
    <w:p>
      <w:r>
        <w:t xml:space="preserve">2. </w:t>
        <w:tab/>
        <w:t>Waters 1023/1024 so nearly full retard</w:t>
      </w:r>
    </w:p>
    <w:p>
      <w:r>
        <w:rPr>
          <w:b/>
          <w:u w:val="single"/>
        </w:rPr>
        <w:t>110769</w:t>
      </w:r>
    </w:p>
    <w:p>
      <w:r>
        <w:t>1. 🐒#diversity</w:t>
      </w:r>
    </w:p>
    <w:p>
      <w:r>
        <w:rPr>
          <w:b/>
          <w:u w:val="single"/>
        </w:rPr>
        <w:t>110770</w:t>
      </w:r>
    </w:p>
    <w:p>
      <w:r>
        <w:t xml:space="preserve">2. </w:t>
        <w:tab/>
        <w:t>So, I was walking through the halls at my college when I see this rather large woman moving in my direction. Her shirt was too short to cover her gut, which was hanging down quite low. I shuddered. When I reached the end of the hallway and turned around, I was greeted by an even worse sight. I could see half of her butt crack.</w:t>
      </w:r>
    </w:p>
    <w:p>
      <w:r>
        <w:rPr>
          <w:b/>
          <w:u w:val="single"/>
        </w:rPr>
        <w:t>110771</w:t>
      </w:r>
    </w:p>
    <w:p>
      <w:r>
        <w:t xml:space="preserve">3. </w:t>
        <w:tab/>
        <w:tab/>
        <w:t>omg one time i was at Walgreens and this ginormous niggerpotomus with fat rolls in places where i dont even have places came waddling on up behind me so i couldn’t see her right away but the STANK of gorilla shit slathered in cocoa butter hit me and i just choked hard and went “OMFG DID A NIGGER FUCKING DIE IN HERE HOLY SHIT IM GONNA FUCKING PUKE” and i spun around to cuss her out but my Dad picked me up and put me back in the stroller but ill never forget that stench 🖕🐒</w:t>
      </w:r>
    </w:p>
    <w:p>
      <w:r>
        <w:rPr>
          <w:b/>
          <w:u w:val="single"/>
        </w:rPr>
        <w:t>110772</w:t>
      </w:r>
    </w:p>
    <w:p>
      <w:r>
        <w:t>1. Also weed is ok fact, its other drugs that need to be banned alcohol should be banned fact, its a drug.</w:t>
      </w:r>
    </w:p>
    <w:p>
      <w:r>
        <w:rPr>
          <w:b/>
          <w:u w:val="single"/>
        </w:rPr>
        <w:t>110773</w:t>
      </w:r>
    </w:p>
    <w:p>
      <w:r>
        <w:t xml:space="preserve">2. </w:t>
        <w:tab/>
        <w:t>Yeah how did banning alcohol work out last time?</w:t>
      </w:r>
    </w:p>
    <w:p>
      <w:r>
        <w:rPr>
          <w:b/>
          <w:u w:val="single"/>
        </w:rPr>
        <w:t>110774</w:t>
      </w:r>
    </w:p>
    <w:p>
      <w:r>
        <w:t xml:space="preserve">3. </w:t>
        <w:tab/>
        <w:tab/>
        <w:t>Weed kills brain cells, alcohol kills liver, kidneys and brain cells. The body produces new brain cells, so weed is ok fact.</w:t>
      </w:r>
    </w:p>
    <w:p>
      <w:r>
        <w:rPr>
          <w:b/>
          <w:u w:val="single"/>
        </w:rPr>
        <w:t>110775</w:t>
      </w:r>
    </w:p>
    <w:p>
      <w:r>
        <w:t xml:space="preserve">4. </w:t>
        <w:tab/>
        <w:tab/>
        <w:tab/>
        <w:t>The body produces new brain cells? Explain liberals then...</w:t>
      </w:r>
    </w:p>
    <w:p>
      <w:r>
        <w:rPr>
          <w:b/>
          <w:u w:val="single"/>
        </w:rPr>
        <w:t>110776</w:t>
      </w:r>
    </w:p>
    <w:p>
      <w:r>
        <w:t xml:space="preserve">5. </w:t>
        <w:tab/>
        <w:tab/>
        <w:tab/>
        <w:tab/>
        <w:t>Maybe they don't have nearly as fast of a replacement rate of brain cells as normal people have, maybe the braincells commit sudoku once they know they belong to a liberal, maybe liberals are just so retarded it doesn't matter. Who knows, I don't have any liberal brains I can study for further analysis.</w:t>
      </w:r>
    </w:p>
    <w:p>
      <w:r>
        <w:rPr>
          <w:b/>
          <w:u w:val="single"/>
        </w:rPr>
        <w:t>110777</w:t>
      </w:r>
    </w:p>
    <w:p>
      <w:r>
        <w:t xml:space="preserve">6. </w:t>
        <w:tab/>
        <w:tab/>
        <w:tab/>
        <w:tab/>
        <w:tab/>
        <w:t>Trying to picture liberal brain cells committing sudoku.....</w:t>
      </w:r>
    </w:p>
    <w:p>
      <w:r>
        <w:rPr>
          <w:b/>
          <w:u w:val="single"/>
        </w:rPr>
        <w:t>110778</w:t>
      </w:r>
    </w:p>
    <w:p>
      <w:r>
        <w:t xml:space="preserve">7. </w:t>
        <w:tab/>
        <w:tab/>
        <w:tab/>
        <w:tab/>
        <w:tab/>
        <w:tab/>
        <w:t>I'd prefer to see all liberals successfully commit suicide</w:t>
      </w:r>
    </w:p>
    <w:p>
      <w:r>
        <w:rPr>
          <w:b/>
          <w:u w:val="single"/>
        </w:rPr>
        <w:t>110779</w:t>
      </w:r>
    </w:p>
    <w:p>
      <w:r>
        <w:t xml:space="preserve">8. </w:t>
        <w:tab/>
        <w:tab/>
        <w:tab/>
        <w:tab/>
        <w:tab/>
        <w:tab/>
        <w:tab/>
        <w:t>Save us a lot of time and ammo.</w:t>
      </w:r>
    </w:p>
    <w:p>
      <w:r>
        <w:rPr>
          <w:b/>
          <w:u w:val="single"/>
        </w:rPr>
        <w:t>110780</w:t>
      </w:r>
    </w:p>
    <w:p>
      <w:r>
        <w:t xml:space="preserve">9. </w:t>
        <w:tab/>
        <w:tab/>
        <w:tab/>
        <w:tab/>
        <w:tab/>
        <w:tab/>
        <w:tab/>
        <w:t>If they voluntarily did that.... Yes But they won't voluntarily Jump for Trump, so we best put on our fatigues &amp; take care of business when the rioting starts</w:t>
      </w:r>
    </w:p>
    <w:p>
      <w:r>
        <w:rPr>
          <w:b/>
          <w:u w:val="single"/>
        </w:rPr>
        <w:t>110781</w:t>
      </w:r>
    </w:p>
    <w:p>
      <w:r>
        <w:t xml:space="preserve">10. </w:t>
        <w:tab/>
        <w:tab/>
        <w:tab/>
        <w:tab/>
        <w:tab/>
        <w:tab/>
        <w:tab/>
        <w:tab/>
        <w:t>Ok I’m in.</w:t>
      </w:r>
    </w:p>
    <w:p>
      <w:r>
        <w:rPr>
          <w:b/>
          <w:u w:val="single"/>
        </w:rPr>
        <w:t>110782</w:t>
      </w:r>
    </w:p>
    <w:p>
      <w:r>
        <w:t xml:space="preserve">11. </w:t>
        <w:tab/>
        <w:tab/>
        <w:tab/>
        <w:tab/>
        <w:tab/>
        <w:tab/>
        <w:tab/>
        <w:tab/>
        <w:tab/>
        <w:t>I expected nothing less from you...  I was gonna save you a seat, but I don't have to now</w:t>
      </w:r>
    </w:p>
    <w:p>
      <w:r>
        <w:rPr>
          <w:b/>
          <w:u w:val="single"/>
        </w:rPr>
        <w:t>110783</w:t>
      </w:r>
    </w:p>
    <w:p>
      <w:r>
        <w:t xml:space="preserve">12. </w:t>
        <w:tab/>
        <w:tab/>
        <w:tab/>
        <w:tab/>
        <w:tab/>
        <w:t>stupid/retard are different, then someone that has some of there brain cells dead. People that vote democrat are brainwashed, that is different then someone that has some of there brain cells are dead.</w:t>
      </w:r>
    </w:p>
    <w:p>
      <w:r>
        <w:rPr>
          <w:b/>
          <w:u w:val="single"/>
        </w:rPr>
        <w:t>110784</w:t>
      </w:r>
    </w:p>
    <w:p>
      <w:r>
        <w:t xml:space="preserve">13. </w:t>
        <w:tab/>
        <w:tab/>
        <w:tab/>
        <w:tab/>
        <w:tab/>
        <w:t>If I ever need someone to tell me really obvious things with a delivery more dry than most science teachers, I know who I have to call (obviously not you, cause I don't have your phone number and don't want to). Had to write that part down before your autism flares up and you feel the need to point that out as well.</w:t>
      </w:r>
    </w:p>
    <w:p>
      <w:r>
        <w:rPr>
          <w:b/>
          <w:u w:val="single"/>
        </w:rPr>
        <w:t>110785</w:t>
      </w:r>
    </w:p>
    <w:p>
      <w:r>
        <w:t>1. I don’t want to use a lot of bad words, but uhm... the dumb leftist cunt shows exactly how the left debates these days. They are not civil even when asked to..   https://youtu.be/T9dp3g8ndJA</w:t>
      </w:r>
    </w:p>
    <w:p>
      <w:r>
        <w:rPr>
          <w:b/>
          <w:u w:val="single"/>
        </w:rPr>
        <w:t>110786</w:t>
      </w:r>
    </w:p>
    <w:p>
      <w:r>
        <w:t xml:space="preserve">2. </w:t>
        <w:tab/>
        <w:t>The violence is real been verbally accosted 3 times.</w:t>
      </w:r>
    </w:p>
    <w:p>
      <w:r>
        <w:rPr>
          <w:b/>
          <w:u w:val="single"/>
        </w:rPr>
        <w:t>110787</w:t>
      </w:r>
    </w:p>
    <w:p>
      <w:r>
        <w:t xml:space="preserve">3. </w:t>
        <w:tab/>
        <w:tab/>
        <w:t>I'll say it:  lying cunt ! It was all an act and multiple people just proved it. I feel we can talk about this all day, but it's like 04:14 over here :')</w:t>
      </w:r>
    </w:p>
    <w:p>
      <w:r>
        <w:rPr>
          <w:b/>
          <w:u w:val="single"/>
        </w:rPr>
        <w:t>110788</w:t>
      </w:r>
    </w:p>
    <w:p>
      <w:r>
        <w:t>1. Give it a few hours and we’ll all enjoy screenshots of black women tweeting about white males being dangerous.   And the media’s presentation will completely ignore the fact that black males kill more people with guns on a daily basis than random rogue white shooters combined.</w:t>
      </w:r>
    </w:p>
    <w:p>
      <w:r>
        <w:rPr>
          <w:b/>
          <w:u w:val="single"/>
        </w:rPr>
        <w:t>110789</w:t>
      </w:r>
    </w:p>
    <w:p>
      <w:r>
        <w:t xml:space="preserve">2. </w:t>
        <w:tab/>
        <w:t>Oh, yes, those nigger sows will be wailing and weeping fairly soon. They'll ignore the fact that the nigger buck is responsible for a whole lot more violence than White males.</w:t>
      </w:r>
    </w:p>
    <w:p>
      <w:r>
        <w:rPr>
          <w:b/>
          <w:u w:val="single"/>
        </w:rPr>
        <w:t>110790</w:t>
      </w:r>
    </w:p>
    <w:p>
      <w:r>
        <w:t>1. Good idea for a poll thanks to a left-winger who wants to "Smash Islamophobia", the fake word they created to stop criticism of Islam. Let's see how racially diverse Gab is. What race are you?</w:t>
      </w:r>
    </w:p>
    <w:p>
      <w:r>
        <w:rPr>
          <w:b/>
          <w:u w:val="single"/>
        </w:rPr>
        <w:t>110791</w:t>
      </w:r>
    </w:p>
    <w:p>
      <w:r>
        <w:t xml:space="preserve">2. </w:t>
        <w:tab/>
        <w:t>Jewish isnt a race</w:t>
      </w:r>
    </w:p>
    <w:p>
      <w:r>
        <w:rPr>
          <w:b/>
          <w:u w:val="single"/>
        </w:rPr>
        <w:t>110792</w:t>
      </w:r>
    </w:p>
    <w:p>
      <w:r>
        <w:t xml:space="preserve">3. </w:t>
        <w:tab/>
        <w:tab/>
        <w:t>It's more complicated but it doesn't fit Carter's narrative. Problem with that nasty old cunt is he needs attention</w:t>
      </w:r>
    </w:p>
    <w:p>
      <w:r>
        <w:rPr>
          <w:b/>
          <w:u w:val="single"/>
        </w:rPr>
        <w:t>110793</w:t>
      </w:r>
    </w:p>
    <w:p>
      <w:r>
        <w:t>1. This dude @Sopwith is spamming me thinking he is actually getting to me. All I do is say one thing and bam back to spamming. It's like he doesnt understand how trolling is done. LMAO</w:t>
      </w:r>
    </w:p>
    <w:p>
      <w:r>
        <w:rPr>
          <w:b/>
          <w:u w:val="single"/>
        </w:rPr>
        <w:t>110794</w:t>
      </w:r>
    </w:p>
    <w:p>
      <w:r>
        <w:t xml:space="preserve">2. </w:t>
        <w:tab/>
        <w:t>Oh, is that crying? LOLzy ;)</w:t>
      </w:r>
    </w:p>
    <w:p>
      <w:r>
        <w:rPr>
          <w:b/>
          <w:u w:val="single"/>
        </w:rPr>
        <w:t>110795</w:t>
      </w:r>
    </w:p>
    <w:p>
      <w:r>
        <w:t xml:space="preserve">3. </w:t>
        <w:tab/>
        <w:tab/>
        <w:t>Still with the LOLzy? You can't be an adult.</w:t>
      </w:r>
    </w:p>
    <w:p>
      <w:r>
        <w:rPr>
          <w:b/>
          <w:u w:val="single"/>
        </w:rPr>
        <w:t>110796</w:t>
      </w:r>
    </w:p>
    <w:p>
      <w:r>
        <w:t xml:space="preserve">4. </w:t>
        <w:tab/>
        <w:tab/>
        <w:tab/>
        <w:t>All night long, honey ;)</w:t>
      </w:r>
    </w:p>
    <w:p>
      <w:r>
        <w:rPr>
          <w:b/>
          <w:u w:val="single"/>
        </w:rPr>
        <w:t>110797</w:t>
      </w:r>
    </w:p>
    <w:p>
      <w:r>
        <w:t xml:space="preserve">5. </w:t>
        <w:tab/>
        <w:tab/>
        <w:tab/>
        <w:tab/>
        <w:t>Have fun, monkey. LMFAO</w:t>
      </w:r>
    </w:p>
    <w:p>
      <w:r>
        <w:rPr>
          <w:b/>
          <w:u w:val="single"/>
        </w:rPr>
        <w:t>110798</w:t>
      </w:r>
    </w:p>
    <w:p>
      <w:r>
        <w:t xml:space="preserve">6. </w:t>
        <w:tab/>
        <w:tab/>
        <w:tab/>
        <w:tab/>
        <w:tab/>
        <w:t>You already said that, retreating nazi faggot</w:t>
      </w:r>
    </w:p>
    <w:p>
      <w:r>
        <w:rPr>
          <w:b/>
          <w:u w:val="single"/>
        </w:rPr>
        <w:t>110799</w:t>
      </w:r>
    </w:p>
    <w:p>
      <w:r>
        <w:t xml:space="preserve">7. </w:t>
        <w:tab/>
        <w:tab/>
        <w:tab/>
        <w:tab/>
        <w:tab/>
        <w:tab/>
        <w:t>Keep dancing monkey!!!</w:t>
      </w:r>
    </w:p>
    <w:p>
      <w:r>
        <w:rPr>
          <w:b/>
          <w:u w:val="single"/>
        </w:rPr>
        <w:t>110800</w:t>
      </w:r>
    </w:p>
    <w:p>
      <w:r>
        <w:t>1.</w:t>
      </w:r>
    </w:p>
    <w:p>
      <w:r>
        <w:rPr>
          <w:b/>
          <w:u w:val="single"/>
        </w:rPr>
        <w:t>110801</w:t>
      </w:r>
    </w:p>
    <w:p>
      <w:r>
        <w:t xml:space="preserve">2. </w:t>
        <w:tab/>
        <w:t>I call you a phony beaner faggot</w:t>
      </w:r>
    </w:p>
    <w:p>
      <w:r>
        <w:rPr>
          <w:b/>
          <w:u w:val="single"/>
        </w:rPr>
        <w:t>110802</w:t>
      </w:r>
    </w:p>
    <w:p>
      <w:r>
        <w:t>3.</w:t>
      </w:r>
    </w:p>
    <w:p>
      <w:r>
        <w:rPr>
          <w:b/>
          <w:u w:val="single"/>
        </w:rPr>
        <w:t>110803</w:t>
      </w:r>
    </w:p>
    <w:p>
      <w:r>
        <w:t>1. Wait. Listen. Can you hear that? Listen carefully.... it's the sound of #LiberalTears and leftist heads exploding across the whole country.... Glorious....    #KavanaughConfirmed</w:t>
      </w:r>
    </w:p>
    <w:p>
      <w:r>
        <w:rPr>
          <w:b/>
          <w:u w:val="single"/>
        </w:rPr>
        <w:t>110804</w:t>
      </w:r>
    </w:p>
    <w:p>
      <w:r>
        <w:t xml:space="preserve">2. </w:t>
        <w:tab/>
        <w:t>Coming "soon" to a liquor store that might be near you, a refreshing mild sour and salty vodka called "Liberal Tears". Enjoy the taste of regret, remorse and resignation from the retarded left. Guaranteed to contain 100% patriotism, regardless of it's alcohol content.</w:t>
      </w:r>
    </w:p>
    <w:p>
      <w:r>
        <w:rPr>
          <w:b/>
          <w:u w:val="single"/>
        </w:rPr>
        <w:t>110805</w:t>
      </w:r>
    </w:p>
    <w:p>
      <w:r>
        <w:t xml:space="preserve">3. </w:t>
        <w:tab/>
        <w:tab/>
        <w:t>Did you know that there is a brand of gun oil named Liberal Tears?😀</w:t>
      </w:r>
    </w:p>
    <w:p>
      <w:r>
        <w:rPr>
          <w:b/>
          <w:u w:val="single"/>
        </w:rPr>
        <w:t>110806</w:t>
      </w:r>
    </w:p>
    <w:p>
      <w:r>
        <w:t xml:space="preserve">4. </w:t>
        <w:tab/>
        <w:tab/>
        <w:t>I did, actually.... I really need to get some......</w:t>
      </w:r>
    </w:p>
    <w:p>
      <w:r>
        <w:rPr>
          <w:b/>
          <w:u w:val="single"/>
        </w:rPr>
        <w:t>110807</w:t>
      </w:r>
    </w:p>
    <w:p>
      <w:r>
        <w:t xml:space="preserve">5. </w:t>
        <w:tab/>
        <w:tab/>
        <w:t>Didn't know that, sounds pretty nice. Will have to write that down so I can buy that in the future.</w:t>
      </w:r>
    </w:p>
    <w:p>
      <w:r>
        <w:rPr>
          <w:b/>
          <w:u w:val="single"/>
        </w:rPr>
        <w:t>110808</w:t>
      </w:r>
    </w:p>
    <w:p>
      <w:r>
        <w:t xml:space="preserve">6. </w:t>
        <w:tab/>
        <w:tab/>
        <w:t>When I get the chance to launch it, will make sure to send you a few bottles for a review. Having my own brand of liquor is one of my many future projects.</w:t>
      </w:r>
    </w:p>
    <w:p>
      <w:r>
        <w:rPr>
          <w:b/>
          <w:u w:val="single"/>
        </w:rPr>
        <w:t>110809</w:t>
      </w:r>
    </w:p>
    <w:p>
      <w:r>
        <w:t>1. What are you 15 years old you fucking retard</w:t>
      </w:r>
    </w:p>
    <w:p>
      <w:r>
        <w:rPr>
          <w:b/>
          <w:u w:val="single"/>
        </w:rPr>
        <w:t>110810</w:t>
      </w:r>
    </w:p>
    <w:p>
      <w:r>
        <w:t>1. Americans believe in MAGIC! Liberals believe a supernatural "blue wave" is sure to rescue their cause. Antisemites believe that tiny Israel and the 15,000,000 Jews worldwide are controlling their lives through PLOTS. Then there are those ODD folks who follow Q, with its' hashtags and cryptic abbreviations. I'm puzzled, skeptical to a fault. Anybody?</w:t>
      </w:r>
    </w:p>
    <w:p>
      <w:r>
        <w:rPr>
          <w:b/>
          <w:u w:val="single"/>
        </w:rPr>
        <w:t>110811</w:t>
      </w:r>
    </w:p>
    <w:p>
      <w:r>
        <w:t xml:space="preserve">2. </w:t>
        <w:tab/>
        <w:t>Being against Jews is not the same thing as being against all Semites. Therefore anti-Jew doesn't necessarily equal anti-Semite. I have problems with Jews but I love Sumerians and Canaanites and Phoenicians, which are all Semite groups.</w:t>
      </w:r>
    </w:p>
    <w:p>
      <w:r>
        <w:rPr>
          <w:b/>
          <w:u w:val="single"/>
        </w:rPr>
        <w:t>110812</w:t>
      </w:r>
    </w:p>
    <w:p>
      <w:r>
        <w:t xml:space="preserve">3. </w:t>
        <w:tab/>
        <w:tab/>
        <w:t>I would knock you out in one hit, you christian faggot sucking jewish dick</w:t>
      </w:r>
    </w:p>
    <w:p>
      <w:r>
        <w:rPr>
          <w:b/>
          <w:u w:val="single"/>
        </w:rPr>
        <w:t>110813</w:t>
      </w:r>
    </w:p>
    <w:p>
      <w:r>
        <w:t>1. Dayum, nigger</w:t>
      </w:r>
    </w:p>
    <w:p>
      <w:r>
        <w:rPr>
          <w:b/>
          <w:u w:val="single"/>
        </w:rPr>
        <w:t>110814</w:t>
      </w:r>
    </w:p>
    <w:p>
      <w:r>
        <w:t>1. https://www.theblaze.com/video/four-girls-who-accused-a-boy-of-sexual-assault-have-admitted-that-they-made-the-whole-thing-up/</w:t>
      </w:r>
    </w:p>
    <w:p>
      <w:r>
        <w:rPr>
          <w:b/>
          <w:u w:val="single"/>
        </w:rPr>
        <w:t>110815</w:t>
      </w:r>
    </w:p>
    <w:p>
      <w:r>
        <w:t xml:space="preserve">2. </w:t>
        <w:tab/>
        <w:t>See? Now they use it as a weapon against any male of their choosing. Evil cunt bitches!</w:t>
      </w:r>
    </w:p>
    <w:p>
      <w:r>
        <w:rPr>
          <w:b/>
          <w:u w:val="single"/>
        </w:rPr>
        <w:t>110816</w:t>
      </w:r>
    </w:p>
    <w:p>
      <w:r>
        <w:t xml:space="preserve">3. </w:t>
        <w:tab/>
        <w:tab/>
        <w:t>We haven't even seen the worst of it yet .</w:t>
      </w:r>
    </w:p>
    <w:p>
      <w:r>
        <w:rPr>
          <w:b/>
          <w:u w:val="single"/>
        </w:rPr>
        <w:t>110817</w:t>
      </w:r>
    </w:p>
    <w:p>
      <w:r>
        <w:t>1. Would love to see the cars people drove during their high school years. Here's my high school rides. 1957 Ranchero and 56 Studebaker</w:t>
      </w:r>
    </w:p>
    <w:p>
      <w:r>
        <w:rPr>
          <w:b/>
          <w:u w:val="single"/>
        </w:rPr>
        <w:t>110818</w:t>
      </w:r>
    </w:p>
    <w:p>
      <w:r>
        <w:t xml:space="preserve">2. </w:t>
        <w:tab/>
        <w:t>wait, are you a boomer?</w:t>
      </w:r>
    </w:p>
    <w:p>
      <w:r>
        <w:rPr>
          <w:b/>
          <w:u w:val="single"/>
        </w:rPr>
        <w:t>110819</w:t>
      </w:r>
    </w:p>
    <w:p>
      <w:r>
        <w:t xml:space="preserve">3. </w:t>
        <w:tab/>
        <w:tab/>
        <w:t>Self righteous cunt boomer. Typical and predictable. You cunts ruined the white world and then you claim that your grand children are responsible. I can't wait till the boomers are all finally dead, due to old age. Would have been better if boomers were put in camps instead</w:t>
      </w:r>
    </w:p>
    <w:p>
      <w:r>
        <w:rPr>
          <w:b/>
          <w:u w:val="single"/>
        </w:rPr>
        <w:t>110820</w:t>
      </w:r>
    </w:p>
    <w:p>
      <w:r>
        <w:t>1. The moment you feel compelled to ask your neighborhood Neurologist; How much does a RETARDED Physical Gene affect the Mental Process???   https://www.thegatewaypundit.com/2018/09/angry-lesbian-goes-off-on-vile-homophobic-rant-against-us-senator/</w:t>
      </w:r>
    </w:p>
    <w:p>
      <w:r>
        <w:rPr>
          <w:b/>
          <w:u w:val="single"/>
        </w:rPr>
        <w:t>110821</w:t>
      </w:r>
    </w:p>
    <w:p>
      <w:r>
        <w:t>1. BEWARE of ZOTAC! Shady Policies; doesn't stand behind its products    https://redd.it/9l1z47</w:t>
      </w:r>
    </w:p>
    <w:p>
      <w:r>
        <w:rPr>
          <w:b/>
          <w:u w:val="single"/>
        </w:rPr>
        <w:t>110822</w:t>
      </w:r>
    </w:p>
    <w:p>
      <w:r>
        <w:t xml:space="preserve">2. </w:t>
        <w:tab/>
        <w:t>Dumb faggot should.have stayed on top of his shit. What a waste of.time</w:t>
      </w:r>
    </w:p>
    <w:p>
      <w:r>
        <w:rPr>
          <w:b/>
          <w:u w:val="single"/>
        </w:rPr>
        <w:t>110823</w:t>
      </w:r>
    </w:p>
    <w:p>
      <w:r>
        <w:t>1. So Amy Schumer says that white NFL players are racist if they don't kneel w/their black teammates. Here's my question; is every African American &amp; every minority, on every team (entire roster) in the NFL kneeling? I’m sincerely curious because I no longer watch, go to or follow NFL games. But by her "logic" everyone who doesn't kneel are racists.</w:t>
      </w:r>
    </w:p>
    <w:p>
      <w:r>
        <w:rPr>
          <w:b/>
          <w:u w:val="single"/>
        </w:rPr>
        <w:t>110824</w:t>
      </w:r>
    </w:p>
    <w:p>
      <w:r>
        <w:t xml:space="preserve">2. </w:t>
        <w:tab/>
        <w:t>Schumer is retarded</w:t>
      </w:r>
    </w:p>
    <w:p>
      <w:r>
        <w:rPr>
          <w:b/>
          <w:u w:val="single"/>
        </w:rPr>
        <w:t>110825</w:t>
      </w:r>
    </w:p>
    <w:p>
      <w:r>
        <w:t>1. imagine hiring a woman in 2018</w:t>
      </w:r>
    </w:p>
    <w:p>
      <w:r>
        <w:rPr>
          <w:b/>
          <w:u w:val="single"/>
        </w:rPr>
        <w:t>110826</w:t>
      </w:r>
    </w:p>
    <w:p>
      <w:r>
        <w:t xml:space="preserve">2. </w:t>
        <w:tab/>
        <w:t>This is every Jewish cunt working in tech and media in LA, NY and SF.</w:t>
      </w:r>
    </w:p>
    <w:p>
      <w:r>
        <w:rPr>
          <w:b/>
          <w:u w:val="single"/>
        </w:rPr>
        <w:t>110827</w:t>
      </w:r>
    </w:p>
    <w:p>
      <w:r>
        <w:t xml:space="preserve">3. </w:t>
        <w:tab/>
        <w:tab/>
        <w:t>well thank god some of them left the West Coast! #LiberalismFindACure</w:t>
      </w:r>
    </w:p>
    <w:p>
      <w:r>
        <w:rPr>
          <w:b/>
          <w:u w:val="single"/>
        </w:rPr>
        <w:t>110828</w:t>
      </w:r>
    </w:p>
    <w:p>
      <w:r>
        <w:t>1. "I Vouch for #HILLARY BECASE SHE IS THE RIGHTFUL PRESIDENT OF THE USA!...........and also, because I am an intellectually lazy twat with no ability to think critically."</w:t>
      </w:r>
    </w:p>
    <w:p>
      <w:r>
        <w:rPr>
          <w:b/>
          <w:u w:val="single"/>
        </w:rPr>
        <w:t>110829</w:t>
      </w:r>
    </w:p>
    <w:p>
      <w:r>
        <w:t>1. No one I know gives a fuck that Muslims are killing Muslims.     Apparently Faggot Acosta does      https://news.grabien.com/story-cnns-acosta-trump-administration-scrambling-how-figure-out-h</w:t>
      </w:r>
    </w:p>
    <w:p>
      <w:r>
        <w:rPr>
          <w:b/>
          <w:u w:val="single"/>
        </w:rPr>
        <w:t>110830</w:t>
      </w:r>
    </w:p>
    <w:p>
      <w:r>
        <w:t xml:space="preserve">2. </w:t>
        <w:tab/>
        <w:t>let jimbo suit up and fly to Syria...</w:t>
      </w:r>
    </w:p>
    <w:p>
      <w:r>
        <w:rPr>
          <w:b/>
          <w:u w:val="single"/>
        </w:rPr>
        <w:t>110831</w:t>
      </w:r>
    </w:p>
    <w:p>
      <w:r>
        <w:t xml:space="preserve">3. </w:t>
        <w:tab/>
        <w:t>Isn't that a net gain when muslims kill each other?  Seems like a sell-correcting problem there.</w:t>
      </w:r>
    </w:p>
    <w:p>
      <w:r>
        <w:rPr>
          <w:b/>
          <w:u w:val="single"/>
        </w:rPr>
        <w:t>110832</w:t>
      </w:r>
    </w:p>
    <w:p>
      <w:r>
        <w:t xml:space="preserve">4. </w:t>
        <w:tab/>
        <w:tab/>
        <w:t>That’s how I see it.</w:t>
      </w:r>
    </w:p>
    <w:p>
      <w:r>
        <w:rPr>
          <w:b/>
          <w:u w:val="single"/>
        </w:rPr>
        <w:t>110833</w:t>
      </w:r>
    </w:p>
    <w:p>
      <w:r>
        <w:t>5.</w:t>
      </w:r>
    </w:p>
    <w:p>
      <w:r>
        <w:rPr>
          <w:b/>
          <w:u w:val="single"/>
        </w:rPr>
        <w:t>110834</w:t>
      </w:r>
    </w:p>
    <w:p>
      <w:r>
        <w:t xml:space="preserve">6. </w:t>
        <w:tab/>
        <w:tab/>
        <w:t>I like it.  🙂</w:t>
      </w:r>
    </w:p>
    <w:p>
      <w:r>
        <w:rPr>
          <w:b/>
          <w:u w:val="single"/>
        </w:rPr>
        <w:t>110835</w:t>
      </w:r>
    </w:p>
    <w:p>
      <w:r>
        <w:t xml:space="preserve">7. </w:t>
        <w:tab/>
        <w:t>This guy's an anti-semite who cares what he says he's a f****** idiot. Muslims have been killing each other for three thousand forget about it.😈😈😈</w:t>
      </w:r>
    </w:p>
    <w:p>
      <w:r>
        <w:rPr>
          <w:b/>
          <w:u w:val="single"/>
        </w:rPr>
        <w:t>110836</w:t>
      </w:r>
    </w:p>
    <w:p>
      <w:r>
        <w:t>1. And the award for best reply of the year goes to..</w:t>
      </w:r>
    </w:p>
    <w:p>
      <w:r>
        <w:rPr>
          <w:b/>
          <w:u w:val="single"/>
        </w:rPr>
        <w:t>110837</w:t>
      </w:r>
    </w:p>
    <w:p>
      <w:r>
        <w:t xml:space="preserve">2. </w:t>
        <w:tab/>
        <w:t>I believe that had Ford actually been sexually assaulted or raped according to Muzzie laws she would have been treated to a kindly 100 lashes or stoned to death.  Poor old Soursoul needs to be bagged up and sent back to one of the Islamic hellholes to experience the respect loud mouth women get from the men there. What a dumb ass.</w:t>
      </w:r>
    </w:p>
    <w:p>
      <w:r>
        <w:rPr>
          <w:b/>
          <w:u w:val="single"/>
        </w:rPr>
        <w:t>110838</w:t>
      </w:r>
    </w:p>
    <w:p>
      <w:r>
        <w:t xml:space="preserve">3. </w:t>
        <w:tab/>
        <w:tab/>
        <w:t>Hypothetically of course, could a gang of fed up individuals tie her up in potato sacks and place her on an empty oil tanker bound back to Saudi Arabia in a hypothetical sense? Just hypothetically sayin' for a hypothetical friend..</w:t>
      </w:r>
    </w:p>
    <w:p>
      <w:r>
        <w:rPr>
          <w:b/>
          <w:u w:val="single"/>
        </w:rPr>
        <w:t>110839</w:t>
      </w:r>
    </w:p>
    <w:p>
      <w:r>
        <w:t>1. https://www.infowars.com/asylum-seeker-brutally-rapes-child-who-was-teaching-him-german/</w:t>
      </w:r>
    </w:p>
    <w:p>
      <w:r>
        <w:rPr>
          <w:b/>
          <w:u w:val="single"/>
        </w:rPr>
        <w:t>110840</w:t>
      </w:r>
    </w:p>
    <w:p>
      <w:r>
        <w:t xml:space="preserve">2. </w:t>
        <w:tab/>
        <w:t>In the US, all we need to do is drop the muzzie in gen pop...it will be taken care of quickly</w:t>
      </w:r>
    </w:p>
    <w:p>
      <w:r>
        <w:rPr>
          <w:b/>
          <w:u w:val="single"/>
        </w:rPr>
        <w:t>110841</w:t>
      </w:r>
    </w:p>
    <w:p>
      <w:r>
        <w:t>1. watch out the faggot ghoul doesn't get you</w:t>
      </w:r>
    </w:p>
    <w:p>
      <w:r>
        <w:rPr>
          <w:b/>
          <w:u w:val="single"/>
        </w:rPr>
        <w:t>110842</w:t>
      </w:r>
    </w:p>
    <w:p>
      <w:r>
        <w:t>1. https://deutsch.rt.com/newsticker/77955-55-tote-bei-kaempfen-zwischen-muslimen-und-christen-in-nigeria/</w:t>
      </w:r>
    </w:p>
    <w:p>
      <w:r>
        <w:rPr>
          <w:b/>
          <w:u w:val="single"/>
        </w:rPr>
        <w:t>110843</w:t>
      </w:r>
    </w:p>
    <w:p>
      <w:r>
        <w:t xml:space="preserve">2. </w:t>
        <w:tab/>
        <w:t>Das heisst Nigger ia</w:t>
      </w:r>
    </w:p>
    <w:p>
      <w:r>
        <w:rPr>
          <w:b/>
          <w:u w:val="single"/>
        </w:rPr>
        <w:t>110844</w:t>
      </w:r>
    </w:p>
    <w:p>
      <w:r>
        <w:t>1. Glad @a U got #Gab sorted out these fuck wits didn’t get on2 #Facebook which that  piece of shit had a account  or that silly twat the day B4 had a #Twitter account but nothing. #FreeSpeech is everthing</w:t>
      </w:r>
    </w:p>
    <w:p>
      <w:r>
        <w:rPr>
          <w:b/>
          <w:u w:val="single"/>
        </w:rPr>
        <w:t>110845</w:t>
      </w:r>
    </w:p>
    <w:p>
      <w:r>
        <w:t>1. Bette is kicked off the plantation. Wait until Candace Owens gets a hold of this</w:t>
      </w:r>
    </w:p>
    <w:p>
      <w:r>
        <w:rPr>
          <w:b/>
          <w:u w:val="single"/>
        </w:rPr>
        <w:t>110846</w:t>
      </w:r>
    </w:p>
    <w:p>
      <w:r>
        <w:t xml:space="preserve">2. </w:t>
        <w:tab/>
        <w:t>Wait a second! White people can’t even say (literally) “the N word” anymore?? Is it now “the word that shall not be named”??</w:t>
      </w:r>
    </w:p>
    <w:p>
      <w:r>
        <w:rPr>
          <w:b/>
          <w:u w:val="single"/>
        </w:rPr>
        <w:t>110847</w:t>
      </w:r>
    </w:p>
    <w:p>
      <w:r>
        <w:t xml:space="preserve">3. </w:t>
        <w:tab/>
        <w:tab/>
        <w:t>Hahaha First Amendment, doll face... say everything</w:t>
      </w:r>
    </w:p>
    <w:p>
      <w:r>
        <w:rPr>
          <w:b/>
          <w:u w:val="single"/>
        </w:rPr>
        <w:t>110848</w:t>
      </w:r>
    </w:p>
    <w:p>
      <w:r>
        <w:t xml:space="preserve">4. </w:t>
        <w:tab/>
        <w:tab/>
        <w:tab/>
        <w:t>The word NIGGER is so powerful because it is a TRUTH!</w:t>
      </w:r>
    </w:p>
    <w:p>
      <w:r>
        <w:rPr>
          <w:b/>
          <w:u w:val="single"/>
        </w:rPr>
        <w:t>110849</w:t>
      </w:r>
    </w:p>
    <w:p>
      <w:r>
        <w:t>1. Even the most civilized nigger is never more than 5 seconds away from a full chimp-out.</w:t>
      </w:r>
    </w:p>
    <w:p>
      <w:r>
        <w:rPr>
          <w:b/>
          <w:u w:val="single"/>
        </w:rPr>
        <w:t>110850</w:t>
      </w:r>
    </w:p>
    <w:p>
      <w:r>
        <w:t>1. We need to ban people calling for things to be banned</w:t>
      </w:r>
    </w:p>
    <w:p>
      <w:r>
        <w:rPr>
          <w:b/>
          <w:u w:val="single"/>
        </w:rPr>
        <w:t>110851</w:t>
      </w:r>
    </w:p>
    <w:p>
      <w:r>
        <w:t xml:space="preserve">2. </w:t>
        <w:tab/>
        <w:t>@bananasand - Such a clever response- "We need to ban people calling for things to be banned". No, not clever- it's inane. Typical faggot remark- designed only as a mindfuck. You're right, there ought to be much more banishment- as k1santa's post proves.</w:t>
      </w:r>
    </w:p>
    <w:p>
      <w:r>
        <w:rPr>
          <w:b/>
          <w:u w:val="single"/>
        </w:rPr>
        <w:t>110852</w:t>
      </w:r>
    </w:p>
    <w:p>
      <w:r>
        <w:t xml:space="preserve">3. </w:t>
        <w:tab/>
        <w:tab/>
        <w:t>You do realise you've just said "as Santa's post proves" hohoho</w:t>
      </w:r>
    </w:p>
    <w:p>
      <w:r>
        <w:rPr>
          <w:b/>
          <w:u w:val="single"/>
        </w:rPr>
        <w:t>110853</w:t>
      </w:r>
    </w:p>
    <w:p>
      <w:r>
        <w:t>1. Confirming what we all know, anthony mundine is a turd.   Apparently he isnt Australian, you know, Australians let us all rejoice?   Wants an anthem just for his mob but turns his back on his own culture by being a disgusting mohomedan.   https://www.nowtolove.com.au/news/local-news/anthony-mundine-to-boycott-racist-national-anthem-33660</w:t>
      </w:r>
    </w:p>
    <w:p>
      <w:r>
        <w:rPr>
          <w:b/>
          <w:u w:val="single"/>
        </w:rPr>
        <w:t>110854</w:t>
      </w:r>
    </w:p>
    <w:p>
      <w:r>
        <w:t xml:space="preserve">2. </w:t>
        <w:tab/>
        <w:t>Everything you don't like done by white people is automatically racist. Toaster on the blink, racist. Power cut because of a thunderstorm, racist. Got a hangover, racist.    This kind of racial blame shifting is so par for the course with these types of people, that they should rename this guy, Anthony Mundane.</w:t>
      </w:r>
    </w:p>
    <w:p>
      <w:r>
        <w:rPr>
          <w:b/>
          <w:u w:val="single"/>
        </w:rPr>
        <w:t>110855</w:t>
      </w:r>
    </w:p>
    <w:p>
      <w:r>
        <w:t xml:space="preserve">3. </w:t>
        <w:tab/>
        <w:tab/>
        <w:t>LMFAO "Australians let us rejoice cos' we are young and free" the classical opening lines to a white pride song, Anthony "punched in the head too many times" Mundine is just a lost soul looking for some attention.</w:t>
      </w:r>
    </w:p>
    <w:p>
      <w:r>
        <w:rPr>
          <w:b/>
          <w:u w:val="single"/>
        </w:rPr>
        <w:t>110856</w:t>
      </w:r>
    </w:p>
    <w:p>
      <w:r>
        <w:t xml:space="preserve">4. </w:t>
        <w:tab/>
        <w:tab/>
        <w:tab/>
        <w:t>I thought five eyes was supposed to collect us the Chinese IP not just an excuse to send 1500 marines and settle a US base on Australian soil. Our retarded politicians don't even want US nuclear powered subs or Navy with nuclear warheads docking,</w:t>
      </w:r>
    </w:p>
    <w:p>
      <w:r>
        <w:rPr>
          <w:b/>
          <w:u w:val="single"/>
        </w:rPr>
        <w:t>110857</w:t>
      </w:r>
    </w:p>
    <w:p>
      <w:r>
        <w:t>1. Dumbass faggot</w:t>
      </w:r>
    </w:p>
    <w:p>
      <w:r>
        <w:rPr>
          <w:b/>
          <w:u w:val="single"/>
        </w:rPr>
        <w:t>110858</w:t>
      </w:r>
    </w:p>
    <w:p>
      <w:r>
        <w:t>1. Leftists are such strange creatures. Everything about them, from the way they phrase things to what they say, is just plain weird.</w:t>
      </w:r>
    </w:p>
    <w:p>
      <w:r>
        <w:rPr>
          <w:b/>
          <w:u w:val="single"/>
        </w:rPr>
        <w:t>110859</w:t>
      </w:r>
    </w:p>
    <w:p>
      <w:r>
        <w:t xml:space="preserve">2. </w:t>
        <w:tab/>
        <w:t>Hmmmm I guess that's why my cunt libtard sister doesn't speak to me anymore.</w:t>
      </w:r>
    </w:p>
    <w:p>
      <w:r>
        <w:rPr>
          <w:b/>
          <w:u w:val="single"/>
        </w:rPr>
        <w:t>110860</w:t>
      </w:r>
    </w:p>
    <w:p>
      <w:r>
        <w:t>1. Australia Imam says If you don’t want a person to invade your privacy sexually,    IN OTHER WORDS ALL WOMEN WEAR A HIJAB TO PROTECT THEM SELVES   Nassim Abdi who is a cleric with the Australian Ahlus Sunnah Wal Jammah Association, says he “doesn’t justify abuse,” but preaches that it is the woman’s fault if she “puts herself out there” &amp; gets abused    Dirty Muslim’s</w:t>
      </w:r>
    </w:p>
    <w:p>
      <w:r>
        <w:rPr>
          <w:b/>
          <w:u w:val="single"/>
        </w:rPr>
        <w:t>110861</w:t>
      </w:r>
    </w:p>
    <w:p>
      <w:r>
        <w:t xml:space="preserve">2. </w:t>
        <w:tab/>
        <w:t>So this sand nigger needs to explain why so many Muzlims live in non Muzlim countries and expose themselves to women that don't cover as they would in a Muzlim country. They are living non-Muzlim lives when they have the opportunity to move to Muzlim countries where the women are covered. So technically they are living lies and it's not about religion, it's about control. Low IQ Muzlims believe they actually have the power to control strong minded, high IQ populations through intimidation and control of women.</w:t>
      </w:r>
    </w:p>
    <w:p>
      <w:r>
        <w:rPr>
          <w:b/>
          <w:u w:val="single"/>
        </w:rPr>
        <w:t>110862</w:t>
      </w:r>
    </w:p>
    <w:p>
      <w:r>
        <w:t>1. The Kanye effect    https://redd.it/9nylp7</w:t>
      </w:r>
    </w:p>
    <w:p>
      <w:r>
        <w:rPr>
          <w:b/>
          <w:u w:val="single"/>
        </w:rPr>
        <w:t>110863</w:t>
      </w:r>
    </w:p>
    <w:p>
      <w:r>
        <w:t xml:space="preserve">2. </w:t>
        <w:tab/>
        <w:t>I live in a "diverse" community, pretty peaceful neighborhood really.  I have a big garden in my front yard, out there all the time working.   Speak with A LOT of based black dudes.  It is enlightening.  Their children attend the elem school 6 houses up from me.  Even the Mexicans are getting based around here.  I encourage this.</w:t>
      </w:r>
    </w:p>
    <w:p>
      <w:r>
        <w:rPr>
          <w:b/>
          <w:u w:val="single"/>
        </w:rPr>
        <w:t>110864</w:t>
      </w:r>
    </w:p>
    <w:p>
      <w:r>
        <w:t xml:space="preserve">3. </w:t>
        <w:tab/>
        <w:tab/>
        <w:t>Cucked faggot</w:t>
      </w:r>
    </w:p>
    <w:p>
      <w:r>
        <w:rPr>
          <w:b/>
          <w:u w:val="single"/>
        </w:rPr>
        <w:t>110865</w:t>
      </w:r>
    </w:p>
    <w:p>
      <w:r>
        <w:t>1. If you're going to slander me you sorry SOB please tell everyone what My Last Name is ,otherwise STFU you cocksucking Faggot Nazi dick licker</w:t>
      </w:r>
    </w:p>
    <w:p>
      <w:r>
        <w:rPr>
          <w:b/>
          <w:u w:val="single"/>
        </w:rPr>
        <w:t>110866</w:t>
      </w:r>
    </w:p>
    <w:p>
      <w:r>
        <w:t>1. @Agrippina Thought that name was familiar... great choice, that!</w:t>
      </w:r>
    </w:p>
    <w:p>
      <w:r>
        <w:rPr>
          <w:b/>
          <w:u w:val="single"/>
        </w:rPr>
        <w:t>110867</w:t>
      </w:r>
    </w:p>
    <w:p>
      <w:r>
        <w:t xml:space="preserve">2. </w:t>
        <w:tab/>
        <w:t>I have a question Julia...as you look around your MAN MADE home,with MAN MADE PLUMBING and then as you look out into the MAN MADE STREET from your MAN MADE WINDOWS...at all that MAN has Invented and Created...how do you with a CUNT feel EQUAL? Cock Sucking?</w:t>
      </w:r>
    </w:p>
    <w:p>
      <w:r>
        <w:rPr>
          <w:b/>
          <w:u w:val="single"/>
        </w:rPr>
        <w:t>110868</w:t>
      </w:r>
    </w:p>
    <w:p>
      <w:r>
        <w:t>1. All Hell Broke Loose When Loretta Lynch Made This Racist Attack On Trump  https://greatamericandaily.com/loretta-lynch-racist-attack-trump/</w:t>
      </w:r>
    </w:p>
    <w:p>
      <w:r>
        <w:rPr>
          <w:b/>
          <w:u w:val="single"/>
        </w:rPr>
        <w:t>110869</w:t>
      </w:r>
    </w:p>
    <w:p>
      <w:r>
        <w:t xml:space="preserve">2. </w:t>
        <w:tab/>
        <w:t>ROFLMFAO lynch IS A LYING CRIMINAL OBESE CUNT THAT LOOKS LIKE A FOOTBALL PLAYER    FUCKING ANIMAL DEGENERATE TRASH</w:t>
      </w:r>
    </w:p>
    <w:p>
      <w:r>
        <w:rPr>
          <w:b/>
          <w:u w:val="single"/>
        </w:rPr>
        <w:t>110870</w:t>
      </w:r>
    </w:p>
    <w:p>
      <w:r>
        <w:t>1. FB post.   Heads up everyone...   My husband is a lieutenant on a fire dept. in a large town just outside Chicago. He is on vacation and just received a call to come in. All off duty are on standby. ALL trucks are being deployed in preparation of the VanDyke verdict and expected riots about Kavanaugh.</w:t>
      </w:r>
    </w:p>
    <w:p>
      <w:r>
        <w:rPr>
          <w:b/>
          <w:u w:val="single"/>
        </w:rPr>
        <w:t>110871</w:t>
      </w:r>
    </w:p>
    <w:p>
      <w:r>
        <w:t xml:space="preserve">2. </w:t>
        <w:tab/>
        <w:t>It was justified killing. Its just kowtowing to blacks</w:t>
      </w:r>
    </w:p>
    <w:p>
      <w:r>
        <w:rPr>
          <w:b/>
          <w:u w:val="single"/>
        </w:rPr>
        <w:t>110872</w:t>
      </w:r>
    </w:p>
    <w:p>
      <w:r>
        <w:t xml:space="preserve">3. </w:t>
        <w:tab/>
        <w:tab/>
        <w:t>Apparently the claim is he was on PCP. I would have shot him too. Not going to let some crazy drugged up nigger loose to kill someone</w:t>
      </w:r>
    </w:p>
    <w:p>
      <w:r>
        <w:rPr>
          <w:b/>
          <w:u w:val="single"/>
        </w:rPr>
        <w:t>110873</w:t>
      </w:r>
    </w:p>
    <w:p>
      <w:r>
        <w:t>1. Muh fake rape allegations. Booohooo.   Has anyone of these supposedly "traditionalist" "right-wingers" who whine about that shit ever thought of the angle that this is actually a good thing? Anything that puts a dent in this degenerate nigger-tier hook-up culture is positive in my book. B-b-but muh cummies! Kys nigger.</w:t>
      </w:r>
    </w:p>
    <w:p>
      <w:r>
        <w:rPr>
          <w:b/>
          <w:u w:val="single"/>
        </w:rPr>
        <w:t>110874</w:t>
      </w:r>
    </w:p>
    <w:p>
      <w:r>
        <w:t xml:space="preserve">2. </w:t>
        <w:tab/>
        <w:t>Black Beast nigger rapists.</w:t>
      </w:r>
    </w:p>
    <w:p>
      <w:r>
        <w:rPr>
          <w:b/>
          <w:u w:val="single"/>
        </w:rPr>
        <w:t>110875</w:t>
      </w:r>
    </w:p>
    <w:p>
      <w:r>
        <w:t>1. Brett Kavanaugh's op-ed in the WSJ    🔸I Am an Independent, Impartial Judge Yes, I was emotional last Thursday. I hope everyone can understand I was there as a son, husband, and dad.       https://www.wsj.com/articles/i-am-an-independent-impartial-judge-1538695822</w:t>
      </w:r>
    </w:p>
    <w:p>
      <w:r>
        <w:rPr>
          <w:b/>
          <w:u w:val="single"/>
        </w:rPr>
        <w:t>110876</w:t>
      </w:r>
    </w:p>
    <w:p>
      <w:r>
        <w:t xml:space="preserve">2. </w:t>
        <w:tab/>
        <w:t>That article makes sense to rational and sane people. However, many on the political left are neither. They will only see that article as an admission of guilt and a sign of weakness.</w:t>
      </w:r>
    </w:p>
    <w:p>
      <w:r>
        <w:rPr>
          <w:b/>
          <w:u w:val="single"/>
        </w:rPr>
        <w:t>110877</w:t>
      </w:r>
    </w:p>
    <w:p>
      <w:r>
        <w:t xml:space="preserve">3. </w:t>
        <w:tab/>
        <w:tab/>
        <w:t>the retarded left.</w:t>
      </w:r>
    </w:p>
    <w:p>
      <w:r>
        <w:rPr>
          <w:b/>
          <w:u w:val="single"/>
        </w:rPr>
        <w:t>110878</w:t>
      </w:r>
    </w:p>
    <w:p>
      <w:r>
        <w:t>1. Most people aren't even spiritually inclined and aren't interested in history except to support whatever ideology they've been brainwashed in. Most Christians don't have an understanding of their own theology or its implications, let alone the history of the church. The masses need to be shocked or shaken before considering anything outside their small-minded realities.   I see the various racially-aware groups as part of the chaotic resurgence of our Folk: in the current age, clarity is not yet expected. We never know which cognitive dissonance or shock tactic will awaken a somnambulant zombie from their slumber. We are all doing our part, in the manner we're most adept, for the audience we know best.   The racial awakening is essential, and is also somewhat easier than the spiritual, which by its nature is not well suited to mere words. Yet the spiritual is vitally important. The time will come.</w:t>
      </w:r>
    </w:p>
    <w:p>
      <w:r>
        <w:rPr>
          <w:b/>
          <w:u w:val="single"/>
        </w:rPr>
        <w:t>110879</w:t>
      </w:r>
    </w:p>
    <w:p>
      <w:r>
        <w:t xml:space="preserve">2. </w:t>
        <w:tab/>
        <w:t>I can only speak for myself. Though I continuously learn and evolve my understanding, I do feel 100% connected to the transcendent. #BloodAndSoil WILL speak to you - but not if you cuck to a Semitic death cult like Christianity. You MUST shed it and connect to true #Ethnos, or just shut up, sit down, and go home. If you want to touch the truth, and feel it, if you want the gods of our OWN #Folk to speak to you, take your head out of your anus and realize that Christianity is a crock of horseshit designed to control you like the donkey you are. Don't be a donkey.</w:t>
      </w:r>
    </w:p>
    <w:p>
      <w:r>
        <w:rPr>
          <w:b/>
          <w:u w:val="single"/>
        </w:rPr>
        <w:t>110880</w:t>
      </w:r>
    </w:p>
    <w:p>
      <w:r>
        <w:t xml:space="preserve">3. </w:t>
        <w:tab/>
        <w:tab/>
        <w:t>when will you have a genuine discussion with a christian, and not just mute them?</w:t>
      </w:r>
    </w:p>
    <w:p>
      <w:r>
        <w:rPr>
          <w:b/>
          <w:u w:val="single"/>
        </w:rPr>
        <w:t>110881</w:t>
      </w:r>
    </w:p>
    <w:p>
      <w:r>
        <w:t xml:space="preserve">4. </w:t>
        <w:tab/>
        <w:tab/>
        <w:tab/>
        <w:t>When will you stop acting like busy writers have time or interest in having “conversations” with internet randoms? What kind of moron do you have to be to think someone has gotten through life having never spoken to a Christian before? Here’s an idea. YOU read the pages and pages and listen to hours upon hours of discussions that I’ve released on your religion. I don’t have the time to teach each one of you individually.</w:t>
      </w:r>
    </w:p>
    <w:p>
      <w:r>
        <w:rPr>
          <w:b/>
          <w:u w:val="single"/>
        </w:rPr>
        <w:t>110882</w:t>
      </w:r>
    </w:p>
    <w:p>
      <w:r>
        <w:t xml:space="preserve">5. </w:t>
        <w:tab/>
        <w:tab/>
        <w:tab/>
        <w:tab/>
        <w:t>I tried listening to one of her podcasts once tbh. I made it 20 minutes in and had to turn that shit off. I don't know how you guys can sit down and listen to this shrill saxon ice thot scold you for 3 hours about how undereducated you are and how smart she is.</w:t>
      </w:r>
    </w:p>
    <w:p>
      <w:r>
        <w:rPr>
          <w:b/>
          <w:u w:val="single"/>
        </w:rPr>
        <w:t>110883</w:t>
      </w:r>
    </w:p>
    <w:p>
      <w:r>
        <w:t xml:space="preserve">6. </w:t>
        <w:tab/>
        <w:tab/>
        <w:tab/>
        <w:tab/>
        <w:tab/>
        <w:t>shes like the female varg, she is somehow less intelligent and less informed than that retard</w:t>
      </w:r>
    </w:p>
    <w:p>
      <w:r>
        <w:rPr>
          <w:b/>
          <w:u w:val="single"/>
        </w:rPr>
        <w:t>110884</w:t>
      </w:r>
    </w:p>
    <w:p>
      <w:r>
        <w:t xml:space="preserve">7. </w:t>
        <w:tab/>
        <w:tab/>
        <w:tab/>
        <w:tab/>
        <w:tab/>
        <w:tab/>
        <w:t>I actually agree with Varg on dropping out of the system and living a simpler, rural life. He doesn't just whine about Christians all day. He also has like 8 kids. Carolyn has none.</w:t>
      </w:r>
    </w:p>
    <w:p>
      <w:r>
        <w:rPr>
          <w:b/>
          <w:u w:val="single"/>
        </w:rPr>
        <w:t>110885</w:t>
      </w:r>
    </w:p>
    <w:p>
      <w:r>
        <w:t xml:space="preserve">8. </w:t>
        <w:tab/>
        <w:tab/>
        <w:tab/>
        <w:tab/>
        <w:tab/>
        <w:tab/>
        <w:tab/>
        <w:t>yeah but any he opens his mouth about anything historical hes so naive and full of half truths</w:t>
      </w:r>
    </w:p>
    <w:p>
      <w:r>
        <w:rPr>
          <w:b/>
          <w:u w:val="single"/>
        </w:rPr>
        <w:t>110886</w:t>
      </w:r>
    </w:p>
    <w:p>
      <w:r>
        <w:t xml:space="preserve">9. </w:t>
        <w:tab/>
        <w:tab/>
        <w:tab/>
        <w:tab/>
        <w:tab/>
        <w:tab/>
        <w:tab/>
        <w:t>Yeah. I don't agree with him on religion (obviously) and he's just wrong about Southern Europeans. But I can actually find value in his work. The same can't be said about Carolyn.</w:t>
      </w:r>
    </w:p>
    <w:p>
      <w:r>
        <w:rPr>
          <w:b/>
          <w:u w:val="single"/>
        </w:rPr>
        <w:t>110887</w:t>
      </w:r>
    </w:p>
    <w:p>
      <w:r>
        <w:t xml:space="preserve">10. </w:t>
        <w:tab/>
        <w:tab/>
        <w:tab/>
        <w:tab/>
        <w:tab/>
        <w:tab/>
        <w:tab/>
        <w:tab/>
        <w:t>his stuff on living a more simple life is good, the environmental stuff is good, but anything he says regarding history/ religion should not e taken seriously</w:t>
      </w:r>
    </w:p>
    <w:p>
      <w:r>
        <w:rPr>
          <w:b/>
          <w:u w:val="single"/>
        </w:rPr>
        <w:t>110888</w:t>
      </w:r>
    </w:p>
    <w:p>
      <w:r>
        <w:t xml:space="preserve">11. </w:t>
        <w:tab/>
        <w:tab/>
        <w:tab/>
        <w:tab/>
        <w:tab/>
        <w:tab/>
        <w:tab/>
        <w:tab/>
        <w:tab/>
        <w:t>Agreed.</w:t>
      </w:r>
    </w:p>
    <w:p>
      <w:r>
        <w:rPr>
          <w:b/>
          <w:u w:val="single"/>
        </w:rPr>
        <w:t>110889</w:t>
      </w:r>
    </w:p>
    <w:p>
      <w:r>
        <w:t xml:space="preserve">12. </w:t>
        <w:tab/>
        <w:tab/>
        <w:tab/>
        <w:tab/>
        <w:tab/>
        <w:tab/>
        <w:tab/>
        <w:tab/>
        <w:tab/>
        <w:t>to give an example, in vargs video servants of Satan he claims the The Mausoleum at Halicarnassus was destroyed to build a church, now its true they did use the stones from it to build the crusader church, but what he leaves out is that a earthquake had destroyed it 2 centuries previously and when the knights reach the place they RECORD that it is in ruins</w:t>
      </w:r>
    </w:p>
    <w:p>
      <w:r>
        <w:rPr>
          <w:b/>
          <w:u w:val="single"/>
        </w:rPr>
        <w:t>110890</w:t>
      </w:r>
    </w:p>
    <w:p>
      <w:r>
        <w:t>1. RT @CuffyMeh:    So you're saying they were paid. https://t.co/WleZ7zDQks</w:t>
      </w:r>
    </w:p>
    <w:p>
      <w:r>
        <w:rPr>
          <w:b/>
          <w:u w:val="single"/>
        </w:rPr>
        <w:t>110891</w:t>
      </w:r>
    </w:p>
    <w:p>
      <w:r>
        <w:t xml:space="preserve">2. </w:t>
        <w:tab/>
        <w:t>Cunt</w:t>
      </w:r>
    </w:p>
    <w:p>
      <w:r>
        <w:rPr>
          <w:b/>
          <w:u w:val="single"/>
        </w:rPr>
        <w:t>110892</w:t>
      </w:r>
    </w:p>
    <w:p>
      <w:r>
        <w:t xml:space="preserve">3. </w:t>
        <w:tab/>
        <w:tab/>
        <w:t>Just ignores the photo evidence of payments to protesters</w:t>
      </w:r>
    </w:p>
    <w:p>
      <w:r>
        <w:rPr>
          <w:b/>
          <w:u w:val="single"/>
        </w:rPr>
        <w:t>110893</w:t>
      </w:r>
    </w:p>
    <w:p>
      <w:r>
        <w:t>1. Hitler, Hillary &amp; Antifa   (the Hitler cowards will be downvoting this but I know there's way more people who will upvote - I'm not the only one sick of those idiots)   Tags for #Q drops, saucy notables and Breaking News: Please click the star next to the Marianne's Corner Topic (bc you need a Pro account to do this to my name instead) as I'm moving away from adding additional names to this list as it's getting quite lengthy.  If you would like your name removed please let me know.  Thank you all so much.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@ISA-BELLA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w:t>
      </w:r>
    </w:p>
    <w:p>
      <w:r>
        <w:rPr>
          <w:b/>
          <w:u w:val="single"/>
        </w:rPr>
        <w:t>110894</w:t>
      </w:r>
    </w:p>
    <w:p>
      <w:r>
        <w:t xml:space="preserve">2. </w:t>
        <w:tab/>
        <w:t>the communists are trying to subvert the retard normies, as usual. and it clearly worked for this post</w:t>
      </w:r>
    </w:p>
    <w:p>
      <w:r>
        <w:rPr>
          <w:b/>
          <w:u w:val="single"/>
        </w:rPr>
        <w:t>110895</w:t>
      </w:r>
    </w:p>
    <w:p>
      <w:r>
        <w:t>1. @Microchip    Seems he is calling you out here is his message :   Screen shot this...   I will beat him silly if he wants to square up legally lol   Hahahaha   Shill  What a fucking plantation nigger</w:t>
      </w:r>
    </w:p>
    <w:p>
      <w:r>
        <w:rPr>
          <w:b/>
          <w:u w:val="single"/>
        </w:rPr>
        <w:t>110896</w:t>
      </w:r>
    </w:p>
    <w:p>
      <w:r>
        <w:t>1. Barack Obama said he would have won the 2016 presidential election against Donald Trump, do you agree?    https://thefreevoluntarist.blogspot.com/2016/12/barack-obama-claims-he-would-have-won.html</w:t>
      </w:r>
    </w:p>
    <w:p>
      <w:r>
        <w:rPr>
          <w:b/>
          <w:u w:val="single"/>
        </w:rPr>
        <w:t>110897</w:t>
      </w:r>
    </w:p>
    <w:p>
      <w:r>
        <w:t xml:space="preserve">2. </w:t>
        <w:tab/>
        <w:t>Not likely, you dumb ass Muzzie POS!</w:t>
      </w:r>
    </w:p>
    <w:p>
      <w:r>
        <w:rPr>
          <w:b/>
          <w:u w:val="single"/>
        </w:rPr>
        <w:t>110898</w:t>
      </w:r>
    </w:p>
    <w:p>
      <w:r>
        <w:t>1. So the press calls the first black man to preach in the Oval Office an "assault on our White house."    This is EXACTLY the reaction Kanye West and Trump wanted.    They're showing black people that leftism is their enemy.     Another trap was set, and the press fell right into it.    https://twitter.com/bennyjohnson/status/1050442803745042432</w:t>
      </w:r>
    </w:p>
    <w:p>
      <w:r>
        <w:rPr>
          <w:b/>
          <w:u w:val="single"/>
        </w:rPr>
        <w:t>110899</w:t>
      </w:r>
    </w:p>
    <w:p>
      <w:r>
        <w:t xml:space="preserve">2. </w:t>
        <w:tab/>
        <w:t>A white supremacist woman and a transplanted Canadian twat trying to tell Black Americans how they really feel. OK then.</w:t>
      </w:r>
    </w:p>
    <w:p>
      <w:r>
        <w:rPr>
          <w:b/>
          <w:u w:val="single"/>
        </w:rPr>
        <w:t>110900</w:t>
      </w:r>
    </w:p>
    <w:p>
      <w:r>
        <w:t>1. Why do these racists demand that white people "stay in your lane" ... Yet, they have NO PROBLEM telling white people what to do and how to think   #Hypocrites</w:t>
      </w:r>
    </w:p>
    <w:p>
      <w:r>
        <w:rPr>
          <w:b/>
          <w:u w:val="single"/>
        </w:rPr>
        <w:t>110901</w:t>
      </w:r>
    </w:p>
    <w:p>
      <w:r>
        <w:t xml:space="preserve">2. </w:t>
        <w:tab/>
        <w:t>Eat Shit Nigger And Die !!</w:t>
      </w:r>
    </w:p>
    <w:p>
      <w:r>
        <w:rPr>
          <w:b/>
          <w:u w:val="single"/>
        </w:rPr>
        <w:t>110902</w:t>
      </w:r>
    </w:p>
    <w:p>
      <w:r>
        <w:t>1. https://breaking911.com/breaking-democratic-operative-charged-with-doxxing-senators-during-kavanaugh-hearings/</w:t>
      </w:r>
    </w:p>
    <w:p>
      <w:r>
        <w:rPr>
          <w:b/>
          <w:u w:val="single"/>
        </w:rPr>
        <w:t>110903</w:t>
      </w:r>
    </w:p>
    <w:p>
      <w:r>
        <w:t xml:space="preserve">2. </w:t>
        <w:tab/>
        <w:t>Might be a kike. Anyway, did ya ever notice how these types are usually wimpy beta males and/or homosexuals?  Woe to this faggot if the shit ever hits the fan. His ilk will regret the day they ever thought about fucking with us. Personally I could beat the crap out of five of these Leftist pussyboys if they ever attacked me.</w:t>
      </w:r>
    </w:p>
    <w:p>
      <w:r>
        <w:rPr>
          <w:b/>
          <w:u w:val="single"/>
        </w:rPr>
        <w:t>110904</w:t>
      </w:r>
    </w:p>
    <w:p>
      <w:r>
        <w:t>1. Proud of yerself? So many WORDS wasted on your OWN feeble virtue-signaling. Your swastika boy scout badges were stomped to death in 1945. Get a REAL cause!</w:t>
      </w:r>
    </w:p>
    <w:p>
      <w:r>
        <w:rPr>
          <w:b/>
          <w:u w:val="single"/>
        </w:rPr>
        <w:t>110905</w:t>
      </w:r>
    </w:p>
    <w:p>
      <w:r>
        <w:t xml:space="preserve">2. </w:t>
        <w:tab/>
        <w:t>Go back and READ your own posts. Your "Look at me, I'm a Nazi!" shit is childish, like a little retarded boy.</w:t>
      </w:r>
    </w:p>
    <w:p>
      <w:r>
        <w:rPr>
          <w:b/>
          <w:u w:val="single"/>
        </w:rPr>
        <w:t>110906</w:t>
      </w:r>
    </w:p>
    <w:p>
      <w:r>
        <w:t>1. #WalkAway #GreatAwakening</w:t>
      </w:r>
    </w:p>
    <w:p>
      <w:r>
        <w:rPr>
          <w:b/>
          <w:u w:val="single"/>
        </w:rPr>
        <w:t>110907</w:t>
      </w:r>
    </w:p>
    <w:p>
      <w:r>
        <w:t xml:space="preserve">2. </w:t>
        <w:tab/>
        <w:t>Flashing gang and white power signs!</w:t>
      </w:r>
    </w:p>
    <w:p>
      <w:r>
        <w:rPr>
          <w:b/>
          <w:u w:val="single"/>
        </w:rPr>
        <w:t>110908</w:t>
      </w:r>
    </w:p>
    <w:p>
      <w:r>
        <w:t xml:space="preserve">3. </w:t>
        <w:tab/>
        <w:tab/>
        <w:t>What kind of fucking retard thinks blacks are white supremacists and the "ok" sign is some covert signal?</w:t>
      </w:r>
    </w:p>
    <w:p>
      <w:r>
        <w:rPr>
          <w:b/>
          <w:u w:val="single"/>
        </w:rPr>
        <w:t>110909</w:t>
      </w:r>
    </w:p>
    <w:p>
      <w:r>
        <w:t>1.</w:t>
      </w:r>
    </w:p>
    <w:p>
      <w:r>
        <w:rPr>
          <w:b/>
          <w:u w:val="single"/>
        </w:rPr>
        <w:t>110910</w:t>
      </w:r>
    </w:p>
    <w:p>
      <w:r>
        <w:t xml:space="preserve">2. </w:t>
        <w:tab/>
        <w:t>Oh my gawd. YOU LIBERALS ARE FUKN STUPID    And then, she doubles down on the stupid ...</w:t>
      </w:r>
    </w:p>
    <w:p>
      <w:r>
        <w:rPr>
          <w:b/>
          <w:u w:val="single"/>
        </w:rPr>
        <w:t>110911</w:t>
      </w:r>
    </w:p>
    <w:p>
      <w:r>
        <w:t xml:space="preserve">3. </w:t>
        <w:tab/>
        <w:tab/>
        <w:t>she needs to demand her money back she evidently did not pass college as a economics major what was she taking retard classes</w:t>
      </w:r>
    </w:p>
    <w:p>
      <w:r>
        <w:rPr>
          <w:b/>
          <w:u w:val="single"/>
        </w:rPr>
        <w:t>110912</w:t>
      </w:r>
    </w:p>
    <w:p>
      <w:r>
        <w:t xml:space="preserve">4. </w:t>
        <w:tab/>
        <w:tab/>
        <w:tab/>
        <w:t>She must have thought the short bus was half price fare....</w:t>
      </w:r>
    </w:p>
    <w:p>
      <w:r>
        <w:rPr>
          <w:b/>
          <w:u w:val="single"/>
        </w:rPr>
        <w:t>110913</w:t>
      </w:r>
    </w:p>
    <w:p>
      <w:r>
        <w:t>1. You're gas lighting. He clearly is not calling for race mixing.</w:t>
      </w:r>
    </w:p>
    <w:p>
      <w:r>
        <w:rPr>
          <w:b/>
          <w:u w:val="single"/>
        </w:rPr>
        <w:t>110914</w:t>
      </w:r>
    </w:p>
    <w:p>
      <w:r>
        <w:t xml:space="preserve">2. </w:t>
        <w:tab/>
        <w:t>Using asian women as surrogates. Now if the child is raised with an asian mother, that's a whole other set of problems.  Same as white women adopting nigger babies.</w:t>
      </w:r>
    </w:p>
    <w:p>
      <w:r>
        <w:rPr>
          <w:b/>
          <w:u w:val="single"/>
        </w:rPr>
        <w:t>110915</w:t>
      </w:r>
    </w:p>
    <w:p>
      <w:r>
        <w:t>1. #HeroRobertBowers although a brave man, he should not have done what he did. Killing Jews won't further our movement, directly attacking the government will. We have pretty much been colonized by Jews under the name of the US government and the US government should be our target.</w:t>
      </w:r>
    </w:p>
    <w:p>
      <w:r>
        <w:rPr>
          <w:b/>
          <w:u w:val="single"/>
        </w:rPr>
        <w:t>110916</w:t>
      </w:r>
    </w:p>
    <w:p>
      <w:r>
        <w:t xml:space="preserve">2. </w:t>
        <w:tab/>
        <w:t>The jews are the government, retard.</w:t>
      </w:r>
    </w:p>
    <w:p>
      <w:r>
        <w:rPr>
          <w:b/>
          <w:u w:val="single"/>
        </w:rPr>
        <w:t>110917</w:t>
      </w:r>
    </w:p>
    <w:p>
      <w:r>
        <w:t xml:space="preserve">3. </w:t>
        <w:tab/>
        <w:tab/>
        <w:t>Killing like 10 Jews isn’t going to do anything but give us better optics, retard</w:t>
      </w:r>
    </w:p>
    <w:p>
      <w:r>
        <w:rPr>
          <w:b/>
          <w:u w:val="single"/>
        </w:rPr>
        <w:t>110918</w:t>
      </w:r>
    </w:p>
    <w:p>
      <w:r>
        <w:t>1.</w:t>
      </w:r>
    </w:p>
    <w:p>
      <w:r>
        <w:rPr>
          <w:b/>
          <w:u w:val="single"/>
        </w:rPr>
        <w:t>110919</w:t>
      </w:r>
    </w:p>
    <w:p>
      <w:r>
        <w:t xml:space="preserve">2. </w:t>
        <w:tab/>
        <w:t>Let's also kill this sand nigger</w:t>
      </w:r>
    </w:p>
    <w:p>
      <w:r>
        <w:rPr>
          <w:b/>
          <w:u w:val="single"/>
        </w:rPr>
        <w:t>110920</w:t>
      </w:r>
    </w:p>
    <w:p>
      <w:r>
        <w:t>1. The cutest thing is the cat, the second on is that the dumb cunt think's she looks cool by surrounding herself with tools.</w:t>
      </w:r>
    </w:p>
    <w:p>
      <w:r>
        <w:rPr>
          <w:b/>
          <w:u w:val="single"/>
        </w:rPr>
        <w:t>110921</w:t>
      </w:r>
    </w:p>
    <w:p>
      <w:r>
        <w:t>1. Sharpton After Collins’ Kavanaugh Announcement: Trump Base Are Like People Who Attended Lynchings After Church   https://www.breitbart.com/video/2018/10/05/sharpton-after-collins-kavanaugh-announcement-trump-base-are-like-people-who-attended-lynchings-after-church/</w:t>
      </w:r>
    </w:p>
    <w:p>
      <w:r>
        <w:rPr>
          <w:b/>
          <w:u w:val="single"/>
        </w:rPr>
        <w:t>110922</w:t>
      </w:r>
    </w:p>
    <w:p>
      <w:r>
        <w:t xml:space="preserve">2. </w:t>
        <w:tab/>
        <w:t>Nigger are always VILE!</w:t>
      </w:r>
    </w:p>
    <w:p>
      <w:r>
        <w:rPr>
          <w:b/>
          <w:u w:val="single"/>
        </w:rPr>
        <w:t>110923</w:t>
      </w:r>
    </w:p>
    <w:p>
      <w:r>
        <w:t>1. The Brittany Venti audio/video leaks dropped. Holy fuck   https://streamable.com/nvebx  https://streamable.com/b8gyg  https://streamable.com/3u2sg</w:t>
      </w:r>
    </w:p>
    <w:p>
      <w:r>
        <w:rPr>
          <w:b/>
          <w:u w:val="single"/>
        </w:rPr>
        <w:t>110924</w:t>
      </w:r>
    </w:p>
    <w:p>
      <w:r>
        <w:t xml:space="preserve">2. </w:t>
        <w:tab/>
        <w:t>wtf lol</w:t>
      </w:r>
    </w:p>
    <w:p>
      <w:r>
        <w:rPr>
          <w:b/>
          <w:u w:val="single"/>
        </w:rPr>
        <w:t>110925</w:t>
      </w:r>
    </w:p>
    <w:p>
      <w:r>
        <w:t xml:space="preserve">3. </w:t>
        <w:tab/>
        <w:tab/>
        <w:t>Disgusting apartment and two freaks crying. That guy is autistic as fuck and Venti has the brain of a retarded 11yo.</w:t>
      </w:r>
    </w:p>
    <w:p>
      <w:r>
        <w:rPr>
          <w:b/>
          <w:u w:val="single"/>
        </w:rPr>
        <w:t>110926</w:t>
      </w:r>
    </w:p>
    <w:p>
      <w:r>
        <w:t>1. @TheLandof420 hey jew, what are you doing to the asshole of that rabbi?   Jesus Christ jew, take it easy, rubber is not a f'n tepid liter of enema water.   Why don't you go piss in a water pistol 'n practice being a squirter with your antifa panties all in a wad all stuck up your asshole?   Remember jew, only jews interact with Allbutt Hindstain. This is the Gab.ai design</w:t>
      </w:r>
    </w:p>
    <w:p>
      <w:r>
        <w:rPr>
          <w:b/>
          <w:u w:val="single"/>
        </w:rPr>
        <w:t>110927</w:t>
      </w:r>
    </w:p>
    <w:p>
      <w:r>
        <w:t xml:space="preserve">2. </w:t>
        <w:tab/>
        <w:t>You found me out... I am 1/1024th Sephardic Jew</w:t>
      </w:r>
    </w:p>
    <w:p>
      <w:r>
        <w:rPr>
          <w:b/>
          <w:u w:val="single"/>
        </w:rPr>
        <w:t>110928</w:t>
      </w:r>
    </w:p>
    <w:p>
      <w:r>
        <w:t xml:space="preserve">3. </w:t>
        <w:tab/>
        <w:tab/>
        <w:t>Hey jew@jew @THELANDOF420 , it's no mystery what goes on here on Gab.ai.   Jew, it was suspect from day one and on day 21 there were jew jokers'n ass clowns raging hebrew boners and MGM rabbi dick.   When you get a clue it's from your asshole and you can suck that shit off your fist guy.    Judaism is terrorism and you are a f'n criminal. Now blow faggot smoke up some more ass</w:t>
      </w:r>
    </w:p>
    <w:p>
      <w:r>
        <w:rPr>
          <w:b/>
          <w:u w:val="single"/>
        </w:rPr>
        <w:t>110929</w:t>
      </w:r>
    </w:p>
    <w:p>
      <w:r>
        <w:t>1. such a dirty slut, show us ur tits skank</w:t>
      </w:r>
    </w:p>
    <w:p>
      <w:r>
        <w:rPr>
          <w:b/>
          <w:u w:val="single"/>
        </w:rPr>
        <w:t>110930</w:t>
      </w:r>
    </w:p>
    <w:p>
      <w:r>
        <w:t xml:space="preserve">2. </w:t>
        <w:tab/>
        <w:t>Just checked out your profile, it's a joke just like you.  Btw brah I know you're all hot &amp; bothered but you'll never have me or any other Attractive Sexy woman. Now you can go back to your 40 on the front stoop of your "house" in the projects lmao</w:t>
      </w:r>
    </w:p>
    <w:p>
      <w:r>
        <w:rPr>
          <w:b/>
          <w:u w:val="single"/>
        </w:rPr>
        <w:t>110931</w:t>
      </w:r>
    </w:p>
    <w:p>
      <w:r>
        <w:t xml:space="preserve">3. </w:t>
        <w:tab/>
        <w:tab/>
        <w:t>if u were attractive u wouldnt be afraid to show ur tits to gabbers, do it and hot men like myself will believe ur words and listen to u. I promise 1k likes minimum</w:t>
      </w:r>
    </w:p>
    <w:p>
      <w:r>
        <w:rPr>
          <w:b/>
          <w:u w:val="single"/>
        </w:rPr>
        <w:t>110932</w:t>
      </w:r>
    </w:p>
    <w:p>
      <w:r>
        <w:t xml:space="preserve">4. </w:t>
        <w:tab/>
        <w:tab/>
        <w:tab/>
        <w:t>Hot men? How adorable you think ghetto nigger makes a hot man lmao!  I've already been through your account Mr I am a nigger. You do realize I'm only engaging with you to laugh at you right? But then again the actual definition of nigger means an ignorant person so I don't expect you to understand it lmao</w:t>
      </w:r>
    </w:p>
    <w:p>
      <w:r>
        <w:rPr>
          <w:b/>
          <w:u w:val="single"/>
        </w:rPr>
        <w:t>110933</w:t>
      </w:r>
    </w:p>
    <w:p>
      <w:r>
        <w:t xml:space="preserve">5. </w:t>
        <w:tab/>
        <w:tab/>
        <w:tab/>
        <w:tab/>
        <w:t>I realize everything, but  are a whore for showing ur fat cleavage online. so might as well act one u pig</w:t>
      </w:r>
    </w:p>
    <w:p>
      <w:r>
        <w:rPr>
          <w:b/>
          <w:u w:val="single"/>
        </w:rPr>
        <w:t>110934</w:t>
      </w:r>
    </w:p>
    <w:p>
      <w:r>
        <w:t xml:space="preserve">6. </w:t>
        <w:tab/>
        <w:tab/>
        <w:tab/>
        <w:tab/>
        <w:tab/>
        <w:t>But ARE a whore lmao!  Did mommy leave you with cps when she ran off with that white man? Awe! Guess you don't get the best schooling in cps care huh? Awe</w:t>
      </w:r>
    </w:p>
    <w:p>
      <w:r>
        <w:rPr>
          <w:b/>
          <w:u w:val="single"/>
        </w:rPr>
        <w:t>110935</w:t>
      </w:r>
    </w:p>
    <w:p>
      <w:r>
        <w:t>1. Andrew Gillum staffer fired after calling for Trump's execution, wearing shirt deriding pro-Trump states http://www.foxnews.com/politics/2018/09/30/andrew-gillum-staffer-fired-after-calling-for-trumps-execution-wearing-shirt-deriding-pro-trump-states.html #FoxNews</w:t>
      </w:r>
    </w:p>
    <w:p>
      <w:r>
        <w:rPr>
          <w:b/>
          <w:u w:val="single"/>
        </w:rPr>
        <w:t>110936</w:t>
      </w:r>
    </w:p>
    <w:p>
      <w:r>
        <w:t xml:space="preserve">2. </w:t>
        <w:tab/>
        <w:t>isn't this stupid nigger under federal investigation for some crooked shit?</w:t>
      </w:r>
    </w:p>
    <w:p>
      <w:r>
        <w:rPr>
          <w:b/>
          <w:u w:val="single"/>
        </w:rPr>
        <w:t>110937</w:t>
      </w:r>
    </w:p>
    <w:p>
      <w:r>
        <w:t>1. @Gab @a c/c @Millwood16    There are obvious foreign trolls on Gab, posing as White Nationalists &amp; Trump supporters.   They are currently trying to sow division, demoralize conservative voters, spreading anti-Trump/anti-Republican propaganda, and discouraging people from voting.   This is foreign election interference. Will Gab do anything about this?</w:t>
      </w:r>
    </w:p>
    <w:p>
      <w:r>
        <w:rPr>
          <w:b/>
          <w:u w:val="single"/>
        </w:rPr>
        <w:t>110938</w:t>
      </w:r>
    </w:p>
    <w:p>
      <w:r>
        <w:t xml:space="preserve">2. </w:t>
        <w:tab/>
        <w:t>Hopefully no. We don't need any echo chambers. If your ideology can't withstand a little shit posting, then your ideology is trash! You political rivals will throw everything they can at you, and it will be you looking like an NPC if all you can do is spout buzzwords.</w:t>
      </w:r>
    </w:p>
    <w:p>
      <w:r>
        <w:rPr>
          <w:b/>
          <w:u w:val="single"/>
        </w:rPr>
        <w:t>110939</w:t>
      </w:r>
    </w:p>
    <w:p>
      <w:r>
        <w:t xml:space="preserve">3. </w:t>
        <w:tab/>
        <w:tab/>
        <w:t>You're already proving yourself wrong. You do not speak or behave like a normal person. You talk and behave like a fucking retarded lunatic.</w:t>
      </w:r>
    </w:p>
    <w:p>
      <w:r>
        <w:rPr>
          <w:b/>
          <w:u w:val="single"/>
        </w:rPr>
        <w:t>110940</w:t>
      </w:r>
    </w:p>
    <w:p>
      <w:r>
        <w:t>1. I said over a year ago Michelle was going to run in 2020. I got told I was crazy.  Now Michelle is rebuking Hillary and Holder.  I'll see you next year when Michelle announces.  https://legalinsurrection.com/2018/10/michelle-obama-contradicts-holder-hillary-fear-is-not-a-proper-motivator/</w:t>
      </w:r>
    </w:p>
    <w:p>
      <w:r>
        <w:rPr>
          <w:b/>
          <w:u w:val="single"/>
        </w:rPr>
        <w:t>110941</w:t>
      </w:r>
    </w:p>
    <w:p>
      <w:r>
        <w:t xml:space="preserve">2. </w:t>
        <w:tab/>
        <w:t>Can you imagine that disgusting nigger sheboon lumbering into a meeting with other heads of state?  The US would be the laughing stock of the world.</w:t>
      </w:r>
    </w:p>
    <w:p>
      <w:r>
        <w:rPr>
          <w:b/>
          <w:u w:val="single"/>
        </w:rPr>
        <w:t>110942</w:t>
      </w:r>
    </w:p>
    <w:p>
      <w:r>
        <w:t>1.</w:t>
      </w:r>
    </w:p>
    <w:p>
      <w:r>
        <w:rPr>
          <w:b/>
          <w:u w:val="single"/>
        </w:rPr>
        <w:t>110943</w:t>
      </w:r>
    </w:p>
    <w:p>
      <w:r>
        <w:t xml:space="preserve">2. </w:t>
        <w:tab/>
        <w:t>cuz White ppl aren’t indigenous to anywhere we were made in a lab by an evil scientist dont u know ANYTHING about nigger liberation theology? 🖕🐒</w:t>
      </w:r>
    </w:p>
    <w:p>
      <w:r>
        <w:rPr>
          <w:b/>
          <w:u w:val="single"/>
        </w:rPr>
        <w:t>110944</w:t>
      </w:r>
    </w:p>
    <w:p>
      <w:r>
        <w:t>1. #TheNextNewsNetwork:September30,2018 Why Did Obama Spend $36.2 Mil To Hide Certain Records In His Final Months? Now We Know… https://youtu.be/YWRL8WXAMGQ via @YouTube</w:t>
      </w:r>
    </w:p>
    <w:p>
      <w:r>
        <w:rPr>
          <w:b/>
          <w:u w:val="single"/>
        </w:rPr>
        <w:t>110945</w:t>
      </w:r>
    </w:p>
    <w:p>
      <w:r>
        <w:t xml:space="preserve">2. </w:t>
        <w:tab/>
        <w:t>HALF NIGGER COMMIE PINKO FAGGOT !!</w:t>
      </w:r>
    </w:p>
    <w:p>
      <w:r>
        <w:rPr>
          <w:b/>
          <w:u w:val="single"/>
        </w:rPr>
        <w:t>110946</w:t>
      </w:r>
    </w:p>
    <w:p>
      <w:r>
        <w:t>1. Somali workers walk out of Minnesota bakery in protest of new dress code.    More than 30 Somali employees at a bakery walked out in protest Monday after the owner ordered female workers to wear mid-calf skirts after a woman's long dress recently got caught in a boot washer..     https://www.youtube.com/watch?v=_6Z3qcRYZCs</w:t>
      </w:r>
    </w:p>
    <w:p>
      <w:r>
        <w:rPr>
          <w:b/>
          <w:u w:val="single"/>
        </w:rPr>
        <w:t>110947</w:t>
      </w:r>
    </w:p>
    <w:p>
      <w:r>
        <w:t xml:space="preserve">2. </w:t>
        <w:tab/>
        <w:t>What's worse than a Muslim? A Nigger Muslim...</w:t>
      </w:r>
    </w:p>
    <w:p>
      <w:r>
        <w:rPr>
          <w:b/>
          <w:u w:val="single"/>
        </w:rPr>
        <w:t>110948</w:t>
      </w:r>
    </w:p>
    <w:p>
      <w:r>
        <w:t xml:space="preserve">3. </w:t>
        <w:tab/>
        <w:tab/>
        <w:t>Um...an alive one....</w:t>
      </w:r>
    </w:p>
    <w:p>
      <w:r>
        <w:rPr>
          <w:b/>
          <w:u w:val="single"/>
        </w:rPr>
        <w:t>110949</w:t>
      </w:r>
    </w:p>
    <w:p>
      <w:r>
        <w:t>1. I’m starting to feel bad Pauli n appreciate ur willingness to not be a faggot n mute, or run. It’s a going to be a shame that I will probably hv to oversee ur camp stay.</w:t>
      </w:r>
    </w:p>
    <w:p>
      <w:r>
        <w:rPr>
          <w:b/>
          <w:u w:val="single"/>
        </w:rPr>
        <w:t>110950</w:t>
      </w:r>
    </w:p>
    <w:p>
      <w:r>
        <w:t>1.</w:t>
      </w:r>
    </w:p>
    <w:p>
      <w:r>
        <w:rPr>
          <w:b/>
          <w:u w:val="single"/>
        </w:rPr>
        <w:t>110951</w:t>
      </w:r>
    </w:p>
    <w:p>
      <w:r>
        <w:t xml:space="preserve">2. </w:t>
        <w:tab/>
        <w:t>Another retarded lefty feminist who can't find a man!</w:t>
      </w:r>
    </w:p>
    <w:p>
      <w:r>
        <w:rPr>
          <w:b/>
          <w:u w:val="single"/>
        </w:rPr>
        <w:t>110952</w:t>
      </w:r>
    </w:p>
    <w:p>
      <w:r>
        <w:t xml:space="preserve">3. </w:t>
        <w:tab/>
        <w:tab/>
        <w:t>WAS IT SHAPED LIKE LITTLE  DICK DURBAN OR DICK BLUMENTHAL.</w:t>
      </w:r>
    </w:p>
    <w:p>
      <w:r>
        <w:rPr>
          <w:b/>
          <w:u w:val="single"/>
        </w:rPr>
        <w:t>110953</w:t>
      </w:r>
    </w:p>
    <w:p>
      <w:r>
        <w:t>1. Can't believe I just did this.   All you stoners in Wisconsin owe me, dammit !</w:t>
      </w:r>
    </w:p>
    <w:p>
      <w:r>
        <w:rPr>
          <w:b/>
          <w:u w:val="single"/>
        </w:rPr>
        <w:t>110954</w:t>
      </w:r>
    </w:p>
    <w:p>
      <w:r>
        <w:t xml:space="preserve">2. </w:t>
        <w:tab/>
        <w:t>fuck you, degenerate retard</w:t>
      </w:r>
    </w:p>
    <w:p>
      <w:r>
        <w:rPr>
          <w:b/>
          <w:u w:val="single"/>
        </w:rPr>
        <w:t>110955</w:t>
      </w:r>
    </w:p>
    <w:p>
      <w:r>
        <w:t>1. The Left: You can love whoever you want   Also the Left: If you don’t love who we say, you are a bigot</w:t>
      </w:r>
    </w:p>
    <w:p>
      <w:r>
        <w:rPr>
          <w:b/>
          <w:u w:val="single"/>
        </w:rPr>
        <w:t>110956</w:t>
      </w:r>
    </w:p>
    <w:p>
      <w:r>
        <w:t xml:space="preserve">2. </w:t>
        <w:tab/>
        <w:t>Ok, still not going to date one....</w:t>
      </w:r>
    </w:p>
    <w:p>
      <w:r>
        <w:rPr>
          <w:b/>
          <w:u w:val="single"/>
        </w:rPr>
        <w:t>110957</w:t>
      </w:r>
    </w:p>
    <w:p>
      <w:r>
        <w:t xml:space="preserve">3. </w:t>
        <w:tab/>
        <w:tab/>
        <w:t>you say that today; liberals will pass a law that requires you not only date one but marry one and have babies w/him-her-it   De Blasio Signs Bill Adding Third Gender, ‘X,’ To Birth Certificates   https://newyork.cbslocal.com/2018/10/09/third-gender-category-x-new-york-city/    note the liberal 'actress' newscaster is reporting this w/ a straight face</w:t>
      </w:r>
    </w:p>
    <w:p>
      <w:r>
        <w:rPr>
          <w:b/>
          <w:u w:val="single"/>
        </w:rPr>
        <w:t>110958</w:t>
      </w:r>
    </w:p>
    <w:p>
      <w:r>
        <w:t xml:space="preserve">4. </w:t>
        <w:tab/>
        <w:tab/>
        <w:tab/>
        <w:t>Ok, I'd like to know how? It can't make babies...</w:t>
      </w:r>
    </w:p>
    <w:p>
      <w:r>
        <w:rPr>
          <w:b/>
          <w:u w:val="single"/>
        </w:rPr>
        <w:t>110959</w:t>
      </w:r>
    </w:p>
    <w:p>
      <w:r>
        <w:t xml:space="preserve">5. </w:t>
        <w:tab/>
        <w:tab/>
        <w:tab/>
        <w:tab/>
        <w:t>oh contraire   liberals say they can do anything their demon minds conceive, even change God's natural laws not in defiance of #Conservatives but of God Himself   Men having Babies Funds Men who want to be Biological Parents   https://www.youtube.com/watch?v=rVQjuchoZDk</w:t>
      </w:r>
    </w:p>
    <w:p>
      <w:r>
        <w:rPr>
          <w:b/>
          <w:u w:val="single"/>
        </w:rPr>
        <w:t>110960</w:t>
      </w:r>
    </w:p>
    <w:p>
      <w:r>
        <w:t xml:space="preserve">6. </w:t>
        <w:tab/>
        <w:tab/>
        <w:tab/>
        <w:tab/>
        <w:tab/>
        <w:t>For the love of sweet baby Jesus make it stop! Enough of this fuckery.</w:t>
      </w:r>
    </w:p>
    <w:p>
      <w:r>
        <w:rPr>
          <w:b/>
          <w:u w:val="single"/>
        </w:rPr>
        <w:t>110961</w:t>
      </w:r>
    </w:p>
    <w:p>
      <w:r>
        <w:t xml:space="preserve">7. </w:t>
        <w:tab/>
        <w:tab/>
        <w:tab/>
        <w:tab/>
        <w:tab/>
        <w:tab/>
        <w:t>I've seen that guy on the top left fighting in the UFC.</w:t>
      </w:r>
    </w:p>
    <w:p>
      <w:r>
        <w:rPr>
          <w:b/>
          <w:u w:val="single"/>
        </w:rPr>
        <w:t>110962</w:t>
      </w:r>
    </w:p>
    <w:p>
      <w:r>
        <w:t xml:space="preserve">8. </w:t>
        <w:tab/>
        <w:tab/>
        <w:tab/>
        <w:tab/>
        <w:tab/>
        <w:tab/>
        <w:tab/>
        <w:t>Fuk u faggot</w:t>
      </w:r>
    </w:p>
    <w:p>
      <w:r>
        <w:rPr>
          <w:b/>
          <w:u w:val="single"/>
        </w:rPr>
        <w:t>110963</w:t>
      </w:r>
    </w:p>
    <w:p>
      <w:r>
        <w:t>1. Cuck probably wears that shirt while watching a nigger fuck his wife. Loser.</w:t>
      </w:r>
    </w:p>
    <w:p>
      <w:r>
        <w:rPr>
          <w:b/>
          <w:u w:val="single"/>
        </w:rPr>
        <w:t>110964</w:t>
      </w:r>
    </w:p>
    <w:p>
      <w:r>
        <w:t xml:space="preserve">2. </w:t>
        <w:tab/>
        <w:t>LOL. You're probably right.</w:t>
      </w:r>
    </w:p>
    <w:p>
      <w:r>
        <w:rPr>
          <w:b/>
          <w:u w:val="single"/>
        </w:rPr>
        <w:t>110965</w:t>
      </w:r>
    </w:p>
    <w:p>
      <w:r>
        <w:t>1. You're right on all counts. You're STILL a faggot asshole.</w:t>
      </w:r>
    </w:p>
    <w:p>
      <w:r>
        <w:rPr>
          <w:b/>
          <w:u w:val="single"/>
        </w:rPr>
        <w:t>110966</w:t>
      </w:r>
    </w:p>
    <w:p>
      <w:r>
        <w:t>1. Well not a bad mornings work shot a brace of cunts @MarkBraithwaite &amp; @Lulu123 but rank...even my dog turned his nose up.</w:t>
      </w:r>
    </w:p>
    <w:p>
      <w:r>
        <w:rPr>
          <w:b/>
          <w:u w:val="single"/>
        </w:rPr>
        <w:t>110967</w:t>
      </w:r>
    </w:p>
    <w:p>
      <w:r>
        <w:t xml:space="preserve">2. </w:t>
        <w:tab/>
        <w:t>Hi skanky you enjoying it on here 100s put you on here not just me ..how is the verminator now she was more hated than you 1000s put her on massed reported her but then  you have always been second best the ugly sister at the ball  how’s wagistail he had a chat to me today ..why don’t he shut his acc and join you he seems lonely he as been crying</w:t>
      </w:r>
    </w:p>
    <w:p>
      <w:r>
        <w:rPr>
          <w:b/>
          <w:u w:val="single"/>
        </w:rPr>
        <w:t>110968</w:t>
      </w:r>
    </w:p>
    <w:p>
      <w:r>
        <w:t xml:space="preserve">3. </w:t>
        <w:tab/>
        <w:tab/>
        <w:t>And there she is Daft Cunt herself Queen Avatar Queen of fuck all.  I counted 12 - 12 out of what 11k following lolz Where's my religious Queen? Which persona do you present to the girls' so that they send open legged photos to you? &amp; pray tell why have u followed me when u wanted my departure so much?</w:t>
      </w:r>
    </w:p>
    <w:p>
      <w:r>
        <w:rPr>
          <w:b/>
          <w:u w:val="single"/>
        </w:rPr>
        <w:t>110969</w:t>
      </w:r>
    </w:p>
    <w:p>
      <w:r>
        <w:t>1. This is NOT in any way an endorsement of the Amish  ..... ALL  RELIGIOUS  PEOPLE  ARE  AN  INSULT  TO  HUMAN  INTELLIGENCE  !</w:t>
      </w:r>
    </w:p>
    <w:p>
      <w:r>
        <w:rPr>
          <w:b/>
          <w:u w:val="single"/>
        </w:rPr>
        <w:t>110970</w:t>
      </w:r>
    </w:p>
    <w:p>
      <w:r>
        <w:t xml:space="preserve">2. </w:t>
        <w:tab/>
        <w:t>you must be a pedophile, a baby raper.</w:t>
      </w:r>
    </w:p>
    <w:p>
      <w:r>
        <w:rPr>
          <w:b/>
          <w:u w:val="single"/>
        </w:rPr>
        <w:t>110971</w:t>
      </w:r>
    </w:p>
    <w:p>
      <w:r>
        <w:t xml:space="preserve">3. </w:t>
        <w:tab/>
        <w:tab/>
        <w:t>lol go fuck yourself, you deserve to be insulted for being a cunt, a stupid cunt</w:t>
      </w:r>
    </w:p>
    <w:p>
      <w:r>
        <w:rPr>
          <w:b/>
          <w:u w:val="single"/>
        </w:rPr>
        <w:t>110972</w:t>
      </w:r>
    </w:p>
    <w:p>
      <w:r>
        <w:t>1. To all the Muslim`s and Nigger immigrant`s in my country. I wish to suggest that you try this wonderful English port...……...SOUTHAMPTON!! F*CK OFF BACK TO YOUR OWN DISGUSTING SH*THOLES.</w:t>
      </w:r>
    </w:p>
    <w:p>
      <w:r>
        <w:rPr>
          <w:b/>
          <w:u w:val="single"/>
        </w:rPr>
        <w:t>110973</w:t>
      </w:r>
    </w:p>
    <w:p>
      <w:r>
        <w:t>1. I'm sort of Jew Muslim Black LGBTQ Illegal Hispanic   Spic Shit done.   I've really had enough of your crap.   If you don't mind.</w:t>
      </w:r>
    </w:p>
    <w:p>
      <w:r>
        <w:rPr>
          <w:b/>
          <w:u w:val="single"/>
        </w:rPr>
        <w:t>110974</w:t>
      </w:r>
    </w:p>
    <w:p>
      <w:r>
        <w:t xml:space="preserve">2. </w:t>
        <w:tab/>
        <w:t>You just invited more shit. Bad move.</w:t>
      </w:r>
    </w:p>
    <w:p>
      <w:r>
        <w:rPr>
          <w:b/>
          <w:u w:val="single"/>
        </w:rPr>
        <w:t>110975</w:t>
      </w:r>
    </w:p>
    <w:p>
      <w:r>
        <w:t>1.</w:t>
      </w:r>
    </w:p>
    <w:p>
      <w:r>
        <w:rPr>
          <w:b/>
          <w:u w:val="single"/>
        </w:rPr>
        <w:t>110976</w:t>
      </w:r>
    </w:p>
    <w:p>
      <w:r>
        <w:t xml:space="preserve">2. </w:t>
        <w:tab/>
        <w:t>Horrible faggot Owen Jones.</w:t>
      </w:r>
    </w:p>
    <w:p>
      <w:r>
        <w:rPr>
          <w:b/>
          <w:u w:val="single"/>
        </w:rPr>
        <w:t>110977</w:t>
      </w:r>
    </w:p>
    <w:p>
      <w:r>
        <w:t>1. Retard Nation.  If you're just waking up... Welcome to the Idiocracy</w:t>
      </w:r>
    </w:p>
    <w:p>
      <w:r>
        <w:rPr>
          <w:b/>
          <w:u w:val="single"/>
        </w:rPr>
        <w:t>110978</w:t>
      </w:r>
    </w:p>
    <w:p>
      <w:r>
        <w:t>1. #goodtimes 😊</w:t>
      </w:r>
    </w:p>
    <w:p>
      <w:r>
        <w:rPr>
          <w:b/>
          <w:u w:val="single"/>
        </w:rPr>
        <w:t>110979</w:t>
      </w:r>
    </w:p>
    <w:p>
      <w:r>
        <w:t xml:space="preserve">2. </w:t>
        <w:tab/>
        <w:t>I don't mind when ppl long for the days when kids did this stuff, but they're always 100% the same ppl who, if their retarded kid gets injured doing this, are like "OMG, insurance companies should pay for this!!  What kind of society are we??"</w:t>
      </w:r>
    </w:p>
    <w:p>
      <w:r>
        <w:rPr>
          <w:b/>
          <w:u w:val="single"/>
        </w:rPr>
        <w:t>110980</w:t>
      </w:r>
    </w:p>
    <w:p>
      <w:r>
        <w:t>1. Nasty little faggot ain't he?</w:t>
      </w:r>
    </w:p>
    <w:p>
      <w:r>
        <w:rPr>
          <w:b/>
          <w:u w:val="single"/>
        </w:rPr>
        <w:t>110981</w:t>
      </w:r>
    </w:p>
    <w:p>
      <w:r>
        <w:t>1. https://www.telegraph.co.uk/royal-family/2018/10/15/meghan-markle-pregnant-prince-harrys-first-child-buckingham/   Who gives a shit? We already went over this one like 3 years ago, and my opinion still hasn't changed! Fucking NPCs man...</w:t>
      </w:r>
    </w:p>
    <w:p>
      <w:r>
        <w:rPr>
          <w:b/>
          <w:u w:val="single"/>
        </w:rPr>
        <w:t>110982</w:t>
      </w:r>
    </w:p>
    <w:p>
      <w:r>
        <w:t xml:space="preserve">2. </w:t>
        <w:tab/>
        <w:t>So big deal...Harry fucked a nigger</w:t>
      </w:r>
    </w:p>
    <w:p>
      <w:r>
        <w:rPr>
          <w:b/>
          <w:u w:val="single"/>
        </w:rPr>
        <w:t>110983</w:t>
      </w:r>
    </w:p>
    <w:p>
      <w:r>
        <w:t>1. Why are wealthy liberal white girls holding the ‘black power’ symbol while begging to be arrested for their temper tantrums?   In what over-privileged, bratty alternate universe do these Hollywood elitists think they live in?   @amyschumer, sit down, clown.   https://image.ibb.co/kbyLpK/Dovj_E8_HU8_AAs7_Dy.jpg</w:t>
      </w:r>
    </w:p>
    <w:p>
      <w:r>
        <w:rPr>
          <w:b/>
          <w:u w:val="single"/>
        </w:rPr>
        <w:t>110984</w:t>
      </w:r>
    </w:p>
    <w:p>
      <w:r>
        <w:t xml:space="preserve">2. </w:t>
        <w:tab/>
        <w:t>That's not "black power", that's "i'm gonna fist all you bitches". She's asserting her prison dyke dominance.</w:t>
      </w:r>
    </w:p>
    <w:p>
      <w:r>
        <w:rPr>
          <w:b/>
          <w:u w:val="single"/>
        </w:rPr>
        <w:t>110985</w:t>
      </w:r>
    </w:p>
    <w:p>
      <w:r>
        <w:t>1. I can only do my best to convince them. You're right. I can't stop a retard from putting a fork in a socket, nor will I.</w:t>
      </w:r>
    </w:p>
    <w:p>
      <w:r>
        <w:rPr>
          <w:b/>
          <w:u w:val="single"/>
        </w:rPr>
        <w:t>110986</w:t>
      </w:r>
    </w:p>
    <w:p>
      <w:r>
        <w:t>1. Sorry about all of the McCaskill posts, but she's a cunt and has no right to legislate against my, OR YOUR 2A rights..</w:t>
      </w:r>
    </w:p>
    <w:p>
      <w:r>
        <w:rPr>
          <w:b/>
          <w:u w:val="single"/>
        </w:rPr>
        <w:t>110987</w:t>
      </w:r>
    </w:p>
    <w:p>
      <w:r>
        <w:t>1. I keep muting this retard wictor over and over, gab keeps putting his garbage on my timeline, no more muting , I will simply shitpost reply to all of his retarded garbage. Fricken spook.</w:t>
      </w:r>
    </w:p>
    <w:p>
      <w:r>
        <w:rPr>
          <w:b/>
          <w:u w:val="single"/>
        </w:rPr>
        <w:t>110988</w:t>
      </w:r>
    </w:p>
    <w:p>
      <w:r>
        <w:t>1. https://triggerreset.net/2018/10/12/facebook-tries-to-destroy-conservatives-and-its-costing-some-good-people-their-jobs/</w:t>
      </w:r>
    </w:p>
    <w:p>
      <w:r>
        <w:rPr>
          <w:b/>
          <w:u w:val="single"/>
        </w:rPr>
        <w:t>110989</w:t>
      </w:r>
    </w:p>
    <w:p>
      <w:r>
        <w:t xml:space="preserve">2. </w:t>
        <w:tab/>
        <w:t>MARK OF THE BEAST</w:t>
      </w:r>
    </w:p>
    <w:p>
      <w:r>
        <w:rPr>
          <w:b/>
          <w:u w:val="single"/>
        </w:rPr>
        <w:t>110990</w:t>
      </w:r>
    </w:p>
    <w:p>
      <w:r>
        <w:t xml:space="preserve">3. </w:t>
        <w:tab/>
        <w:tab/>
        <w:t>is it? WTF could be!  little faggot start his company in a closet in dormrdormroom?? dormonu? WTF DUDE LMFAO CRAZY!!</w:t>
      </w:r>
    </w:p>
    <w:p>
      <w:r>
        <w:rPr>
          <w:b/>
          <w:u w:val="single"/>
        </w:rPr>
        <w:t>110991</w:t>
      </w:r>
    </w:p>
    <w:p>
      <w:r>
        <w:t>1. Does this mean I can retaliate by putting up "Keep NYC nigger free" posters, and without backlash? Heh, blacklash...</w:t>
      </w:r>
    </w:p>
    <w:p>
      <w:r>
        <w:rPr>
          <w:b/>
          <w:u w:val="single"/>
        </w:rPr>
        <w:t>110992</w:t>
      </w:r>
    </w:p>
    <w:p>
      <w:r>
        <w:t>1. Facebook shareholders back proposal to remove Zuckerberg as board chairman   https://files.catbox.moe/1smrwy.jpg  https://kek.gg/u/-NG4</w:t>
      </w:r>
    </w:p>
    <w:p>
      <w:r>
        <w:rPr>
          <w:b/>
          <w:u w:val="single"/>
        </w:rPr>
        <w:t>110993</w:t>
      </w:r>
    </w:p>
    <w:p>
      <w:r>
        <w:t xml:space="preserve">2. </w:t>
        <w:tab/>
        <w:t>That cunt isn't going anywhere as if 🙄</w:t>
      </w:r>
    </w:p>
    <w:p>
      <w:r>
        <w:rPr>
          <w:b/>
          <w:u w:val="single"/>
        </w:rPr>
        <w:t>110994</w:t>
      </w:r>
    </w:p>
    <w:p>
      <w:r>
        <w:t>1. Last Evening I watched an old Errol Flynn &amp; Ann Sheridan movie   Edge of Darkness about Norway resistance fighting nazi's to   protect their homes, it was a very powerful movie with Patriots   fighting fascist the same as we are in this country today!   They both quoted this one line I think is very apropos today!   "IN THESE TIMES WE MUST BE LIKE STEEL!"   What does that say to you personally?</w:t>
      </w:r>
    </w:p>
    <w:p>
      <w:r>
        <w:rPr>
          <w:b/>
          <w:u w:val="single"/>
        </w:rPr>
        <w:t>110995</w:t>
      </w:r>
    </w:p>
    <w:p>
      <w:r>
        <w:t xml:space="preserve">2. </w:t>
        <w:tab/>
        <w:t>To me it says you need to stop being a faggot and stand up for your race, white man.</w:t>
      </w:r>
    </w:p>
    <w:p>
      <w:r>
        <w:rPr>
          <w:b/>
          <w:u w:val="single"/>
        </w:rPr>
        <w:t>110996</w:t>
      </w:r>
    </w:p>
    <w:p>
      <w:r>
        <w:t>1. blocked and muted you fucking anime faggot @BobBobington111</w:t>
      </w:r>
    </w:p>
    <w:p>
      <w:r>
        <w:rPr>
          <w:b/>
          <w:u w:val="single"/>
        </w:rPr>
        <w:t>110997</w:t>
      </w:r>
    </w:p>
    <w:p>
      <w:r>
        <w:t>1. Lezbos, eh?</w:t>
      </w:r>
    </w:p>
    <w:p>
      <w:r>
        <w:rPr>
          <w:b/>
          <w:u w:val="single"/>
        </w:rPr>
        <w:t>110998</w:t>
      </w:r>
    </w:p>
    <w:p>
      <w:r>
        <w:t xml:space="preserve">2. </w:t>
        <w:tab/>
        <w:t>Y U do dis? Normally post picture ancient painting, very pretty. Now gross vampire dyke pic, do not want! :P</w:t>
      </w:r>
    </w:p>
    <w:p>
      <w:r>
        <w:rPr>
          <w:b/>
          <w:u w:val="single"/>
        </w:rPr>
        <w:t>110999</w:t>
      </w:r>
    </w:p>
    <w:p>
      <w:r>
        <w:t xml:space="preserve">3. </w:t>
        <w:tab/>
        <w:tab/>
        <w:t>I cover a variety of topics. Some beautiful, some ugly.</w:t>
      </w:r>
    </w:p>
    <w:p>
      <w:r>
        <w:rPr>
          <w:b/>
          <w:u w:val="single"/>
        </w:rPr>
        <w:t>111000</w:t>
      </w:r>
    </w:p>
    <w:p>
      <w:r>
        <w:t>1. If someone does not realize the Truth, this is it.  White men FACTUALLY have built every proper society, and Jews have always been parasitical cancer.  This is a FACT.  The RACIST Jews have brainwashed people of the opposite of the Truth, just like the Holohoax. Whatever the Jew accuseth, they are guilty.  All wars are Jew wars and all genocides have been done by the askeNAZI JEWS. NAZI JEWS father is the devil. People are jealous of white people and the Jew has inverted this!   Give me your opinion of this truth.  Attacks on the Truth will be met with authority.</w:t>
      </w:r>
    </w:p>
    <w:p>
      <w:r>
        <w:rPr>
          <w:b/>
          <w:u w:val="single"/>
        </w:rPr>
        <w:t>111001</w:t>
      </w:r>
    </w:p>
    <w:p>
      <w:r>
        <w:t xml:space="preserve">2. </w:t>
        <w:tab/>
        <w:t>I believe the Japanese and Chinese would disagree with you, the Persians had a vast Empire at one time, and were the Mayans taken down by Jews? You're so precious, child🤪</w:t>
      </w:r>
    </w:p>
    <w:p>
      <w:r>
        <w:rPr>
          <w:b/>
          <w:u w:val="single"/>
        </w:rPr>
        <w:t>111002</w:t>
      </w:r>
    </w:p>
    <w:p>
      <w:r>
        <w:t xml:space="preserve">3. </w:t>
        <w:tab/>
        <w:tab/>
        <w:t>Whoa, where did that come from? I'm willing to concede a point if it is well made. You are saying that blacks are generally retarded based on IQ, I reject that because there is no way in hell any sociologist has ever got the funding to go over and test native africans</w:t>
      </w:r>
    </w:p>
    <w:p>
      <w:r>
        <w:rPr>
          <w:b/>
          <w:u w:val="single"/>
        </w:rPr>
        <w:t>111003</w:t>
      </w:r>
    </w:p>
    <w:p>
      <w:r>
        <w:t>1. @UpNORTHandGRIM  LAWLESS LONDON : Teens Arrested After Two Police Officers Stabbed. https://www.breitbart.com/london/2018/10/07/khans-london-teens-arrested-after-two-police-officers-stabbed/</w:t>
      </w:r>
    </w:p>
    <w:p>
      <w:r>
        <w:rPr>
          <w:b/>
          <w:u w:val="single"/>
        </w:rPr>
        <w:t>111004</w:t>
      </w:r>
    </w:p>
    <w:p>
      <w:r>
        <w:t xml:space="preserve">2. </w:t>
        <w:tab/>
        <w:t>Teen or Paki?</w:t>
      </w:r>
    </w:p>
    <w:p>
      <w:r>
        <w:rPr>
          <w:b/>
          <w:u w:val="single"/>
        </w:rPr>
        <w:t>111005</w:t>
      </w:r>
    </w:p>
    <w:p>
      <w:r>
        <w:t xml:space="preserve">3. </w:t>
        <w:tab/>
        <w:tab/>
        <w:t>It's bound to be a nigger of some kind.</w:t>
      </w:r>
    </w:p>
    <w:p>
      <w:r>
        <w:rPr>
          <w:b/>
          <w:u w:val="single"/>
        </w:rPr>
        <w:t>111006</w:t>
      </w:r>
    </w:p>
    <w:p>
      <w:r>
        <w:t>1. Report: Professor offers students extra credit for voting, saying ‘We must show up for Beto’...   https://twitchy.com/brettt-3136/2018/10/23/report-professor-offers-students-extra-credit-for-voting-saying-we-must-show-up-for-beto/</w:t>
      </w:r>
    </w:p>
    <w:p>
      <w:r>
        <w:rPr>
          <w:b/>
          <w:u w:val="single"/>
        </w:rPr>
        <w:t>111007</w:t>
      </w:r>
    </w:p>
    <w:p>
      <w:r>
        <w:t xml:space="preserve">2. </w:t>
        <w:tab/>
        <w:t>Vote for the twat and get an A. How can any school allow this lunacy?</w:t>
      </w:r>
    </w:p>
    <w:p>
      <w:r>
        <w:rPr>
          <w:b/>
          <w:u w:val="single"/>
        </w:rPr>
        <w:t>111008</w:t>
      </w:r>
    </w:p>
    <w:p>
      <w:r>
        <w:t>1. 🇬🇧United Kingdom: 'Schoolboy, 15, given detention ‘for backing UKIP during classroom debate’'  https://www.thesun.co.uk/news/uknews/7431725/boy-detention-backing-ukip-debate/</w:t>
      </w:r>
    </w:p>
    <w:p>
      <w:r>
        <w:rPr>
          <w:b/>
          <w:u w:val="single"/>
        </w:rPr>
        <w:t>111009</w:t>
      </w:r>
    </w:p>
    <w:p>
      <w:r>
        <w:t xml:space="preserve">2. </w:t>
        <w:tab/>
        <w:t>The education system is full of retards! Yes, most school teachers are retarded lefties! Teach your children to laugh at these retarded lefties!👌🐸😂</w:t>
      </w:r>
    </w:p>
    <w:p>
      <w:r>
        <w:rPr>
          <w:b/>
          <w:u w:val="single"/>
        </w:rPr>
        <w:t>111010</w:t>
      </w:r>
    </w:p>
    <w:p>
      <w:r>
        <w:t xml:space="preserve">3. </w:t>
        <w:tab/>
        <w:tab/>
        <w:t>Asking a teacher to not be a leftist is like asking a medieval munk to question the Pope.</w:t>
      </w:r>
    </w:p>
    <w:p>
      <w:r>
        <w:rPr>
          <w:b/>
          <w:u w:val="single"/>
        </w:rPr>
        <w:t>111011</w:t>
      </w:r>
    </w:p>
    <w:p>
      <w:r>
        <w:t xml:space="preserve">4. </w:t>
        <w:tab/>
        <w:tab/>
        <w:t>The Jews are like Sjws, they infest everything.</w:t>
      </w:r>
    </w:p>
    <w:p>
      <w:r>
        <w:rPr>
          <w:b/>
          <w:u w:val="single"/>
        </w:rPr>
        <w:t>111012</w:t>
      </w:r>
    </w:p>
    <w:p>
      <w:r>
        <w:t>1.</w:t>
      </w:r>
    </w:p>
    <w:p>
      <w:r>
        <w:rPr>
          <w:b/>
          <w:u w:val="single"/>
        </w:rPr>
        <w:t>111013</w:t>
      </w:r>
    </w:p>
    <w:p>
      <w:r>
        <w:t xml:space="preserve">2. </w:t>
        <w:tab/>
        <w:t>Why is that faggot standing in front of a giant rainbow? Looks like the rumors about Richard are true.</w:t>
      </w:r>
    </w:p>
    <w:p>
      <w:r>
        <w:rPr>
          <w:b/>
          <w:u w:val="single"/>
        </w:rPr>
        <w:t>111014</w:t>
      </w:r>
    </w:p>
    <w:p>
      <w:r>
        <w:t>1. 'We must love our fellow man as ourselves, yet you conservative Christians are anti-immigration' - how would you counter?</w:t>
      </w:r>
    </w:p>
    <w:p>
      <w:r>
        <w:rPr>
          <w:b/>
          <w:u w:val="single"/>
        </w:rPr>
        <w:t>111015</w:t>
      </w:r>
    </w:p>
    <w:p>
      <w:r>
        <w:t xml:space="preserve">2. </w:t>
        <w:tab/>
        <w:t>No Conservative Christian is against immigration. The problem is in ILLEGAL immigration. Say it with me 'Illegal aliens are not Immigrants.'</w:t>
      </w:r>
    </w:p>
    <w:p>
      <w:r>
        <w:rPr>
          <w:b/>
          <w:u w:val="single"/>
        </w:rPr>
        <w:t>111016</w:t>
      </w:r>
    </w:p>
    <w:p>
      <w:r>
        <w:t xml:space="preserve">3. </w:t>
        <w:tab/>
        <w:tab/>
        <w:t>I’m against immigration if we don’t have jobs for them.</w:t>
      </w:r>
    </w:p>
    <w:p>
      <w:r>
        <w:rPr>
          <w:b/>
          <w:u w:val="single"/>
        </w:rPr>
        <w:t>111017</w:t>
      </w:r>
    </w:p>
    <w:p>
      <w:r>
        <w:t xml:space="preserve">4. </w:t>
        <w:tab/>
        <w:tab/>
        <w:tab/>
        <w:t>So your not against it if there is unlimited supply of low paid jobs for MS13 murderers and drug runners, child trafficking gangs. Radical jihadists. Islamic suicide bombers. Serial rapists, serial peodoiles. Fucking disgusting evil retarded spastic.</w:t>
      </w:r>
    </w:p>
    <w:p>
      <w:r>
        <w:rPr>
          <w:b/>
          <w:u w:val="single"/>
        </w:rPr>
        <w:t>111018</w:t>
      </w:r>
    </w:p>
    <w:p>
      <w:r>
        <w:t>1. Some of you have asked about more info on this woman.....   Here we gooooo.   Her name is Samantha Ness.@lookitsSammm She is a grade school teacher in Minnesota. You can contact her school's director at 651-423-8100.  #RedWave   #HereComesThePain #LighttoDark #Maga #Qanon#WWG1WGA#Trump2020 #Pizzagate #FollowTheWhiteRabbit  #News#GabFam #MAGA #Trump #BanSharia #GabGirls #1A #2A #NRA  #BuildTheWall #DrainTheSwamp</w:t>
      </w:r>
    </w:p>
    <w:p>
      <w:r>
        <w:rPr>
          <w:b/>
          <w:u w:val="single"/>
        </w:rPr>
        <w:t>111019</w:t>
      </w:r>
    </w:p>
    <w:p>
      <w:r>
        <w:t xml:space="preserve">2. </w:t>
        <w:tab/>
        <w:t>Makes me wonder who is going to fill her canteen account in PRISON with pink hair die and charcoal for her Eye brows.</w:t>
      </w:r>
    </w:p>
    <w:p>
      <w:r>
        <w:rPr>
          <w:b/>
          <w:u w:val="single"/>
        </w:rPr>
        <w:t>111020</w:t>
      </w:r>
    </w:p>
    <w:p>
      <w:r>
        <w:t xml:space="preserve">3. </w:t>
        <w:tab/>
        <w:tab/>
        <w:t>She better hope she has canteen or she'll be eating A LOT of nigger pussy!😉</w:t>
      </w:r>
    </w:p>
    <w:p>
      <w:r>
        <w:rPr>
          <w:b/>
          <w:u w:val="single"/>
        </w:rPr>
        <w:t>111021</w:t>
      </w:r>
    </w:p>
    <w:p>
      <w:r>
        <w:t>1.</w:t>
      </w:r>
    </w:p>
    <w:p>
      <w:r>
        <w:rPr>
          <w:b/>
          <w:u w:val="single"/>
        </w:rPr>
        <w:t>111022</w:t>
      </w:r>
    </w:p>
    <w:p>
      <w:r>
        <w:t xml:space="preserve">2. </w:t>
        <w:tab/>
        <w:t>Win the midterms for goodness sake...  You dont bring the military in just before an election you retarded ape! Sit the fuck down and shut the fuck up 🍺😂🤣🍻😂😂🥃</w:t>
      </w:r>
    </w:p>
    <w:p>
      <w:r>
        <w:rPr>
          <w:b/>
          <w:u w:val="single"/>
        </w:rPr>
        <w:t>111023</w:t>
      </w:r>
    </w:p>
    <w:p>
      <w:r>
        <w:t>1. thank God that retarded ordeal is over!   libtards... commence hysterical crying &amp; screaming.</w:t>
      </w:r>
    </w:p>
    <w:p>
      <w:r>
        <w:rPr>
          <w:b/>
          <w:u w:val="single"/>
        </w:rPr>
        <w:t>111024</w:t>
      </w:r>
    </w:p>
    <w:p>
      <w:r>
        <w:t>1.</w:t>
      </w:r>
    </w:p>
    <w:p>
      <w:r>
        <w:rPr>
          <w:b/>
          <w:u w:val="single"/>
        </w:rPr>
        <w:t>111025</w:t>
      </w:r>
    </w:p>
    <w:p>
      <w:r>
        <w:t xml:space="preserve">2. </w:t>
        <w:tab/>
        <w:t>niggah please....  a dog knows when it has done something wrong..blacks will never take responsibility....  http://library.flawlesslogic.com/rape.htm</w:t>
      </w:r>
    </w:p>
    <w:p>
      <w:r>
        <w:rPr>
          <w:b/>
          <w:u w:val="single"/>
        </w:rPr>
        <w:t>111026</w:t>
      </w:r>
    </w:p>
    <w:p>
      <w:r>
        <w:t xml:space="preserve">3. </w:t>
        <w:tab/>
        <w:tab/>
        <w:t>Are dogs better people than black people?</w:t>
      </w:r>
    </w:p>
    <w:p>
      <w:r>
        <w:rPr>
          <w:b/>
          <w:u w:val="single"/>
        </w:rPr>
        <w:t>111027</w:t>
      </w:r>
    </w:p>
    <w:p>
      <w:r>
        <w:t xml:space="preserve">4. </w:t>
        <w:tab/>
        <w:tab/>
        <w:tab/>
        <w:t>give me a dog over a nigger anyday  https://www.breitbart.com/london/2018/02/16/culture-shock-italians-aghast-as-immigrants-barbecue-dog-at-welcome-center/</w:t>
      </w:r>
    </w:p>
    <w:p>
      <w:r>
        <w:rPr>
          <w:b/>
          <w:u w:val="single"/>
        </w:rPr>
        <w:t>111028</w:t>
      </w:r>
    </w:p>
    <w:p>
      <w:r>
        <w:t>1. Cute Armenian Mudshark Stabbed 49 Times For Asking Black Roommate For The Wrong Sausage   I guess you could say she asked for the wrong sausage at the wrong time.   https://dailystormer.name/negro-stabs-mudshark-housemate-49-times-after-arguing-about-food/</w:t>
      </w:r>
    </w:p>
    <w:p>
      <w:r>
        <w:rPr>
          <w:b/>
          <w:u w:val="single"/>
        </w:rPr>
        <w:t>111029</w:t>
      </w:r>
    </w:p>
    <w:p>
      <w:r>
        <w:t xml:space="preserve">2. </w:t>
        <w:tab/>
        <w:t>Looks like an amerimutt spic Mamzer to me... I only date blond hair, blue eyed women.  A mulatto kiled a Mamzer. No harm, no foul. It’s not like any humans were injured .</w:t>
      </w:r>
    </w:p>
    <w:p>
      <w:r>
        <w:rPr>
          <w:b/>
          <w:u w:val="single"/>
        </w:rPr>
        <w:t>111030</w:t>
      </w:r>
    </w:p>
    <w:p>
      <w:r>
        <w:t>1. Welcome to San Francisco. This is Folsom Street yesterday (9/30/18). This is the California Senators Feinstein and Harris are working so hard to protect.</w:t>
      </w:r>
    </w:p>
    <w:p>
      <w:r>
        <w:rPr>
          <w:b/>
          <w:u w:val="single"/>
        </w:rPr>
        <w:t>111031</w:t>
      </w:r>
    </w:p>
    <w:p>
      <w:r>
        <w:t xml:space="preserve">2. </w:t>
        <w:tab/>
        <w:t>The one positive comment I will make about the Muzzies, they don’t put up with this faggot ass shit and would throw both of these pole smokers off the top of a tall building nearby..</w:t>
      </w:r>
    </w:p>
    <w:p>
      <w:r>
        <w:rPr>
          <w:b/>
          <w:u w:val="single"/>
        </w:rPr>
        <w:t>111032</w:t>
      </w:r>
    </w:p>
    <w:p>
      <w:r>
        <w:t>1. Sentencing Delayed For Brave White Teenager Who Defended His Racial Kin Against Black Savages At Charlottesville.    @Cantwell and others. DO NOT forget our/guys/ left behind!!! It's important!!!    http://www.nbc29.com/story/39205017/daniel-patrick-borden-court-10-01-2018</w:t>
      </w:r>
    </w:p>
    <w:p>
      <w:r>
        <w:rPr>
          <w:b/>
          <w:u w:val="single"/>
        </w:rPr>
        <w:t>111033</w:t>
      </w:r>
    </w:p>
    <w:p>
      <w:r>
        <w:t xml:space="preserve">2. </w:t>
        <w:tab/>
        <w:t>Malicious my ass. This Leftist judge et. al make it sound like this contentious street nigger was put in the hospital or something. Harris was ASKING for it and HE GOT IT. In a former America, especially in the South, he would be exonerated, if arrested at all.</w:t>
      </w:r>
    </w:p>
    <w:p>
      <w:r>
        <w:rPr>
          <w:b/>
          <w:u w:val="single"/>
        </w:rPr>
        <w:t>111034</w:t>
      </w:r>
    </w:p>
    <w:p>
      <w:r>
        <w:t xml:space="preserve">3. </w:t>
        <w:tab/>
        <w:tab/>
        <w:t>Hell yeah, the south WILL rise again pal 👌.</w:t>
      </w:r>
    </w:p>
    <w:p>
      <w:r>
        <w:rPr>
          <w:b/>
          <w:u w:val="single"/>
        </w:rPr>
        <w:t>111035</w:t>
      </w:r>
    </w:p>
    <w:p>
      <w:r>
        <w:t xml:space="preserve">4. </w:t>
        <w:tab/>
        <w:tab/>
        <w:t>I'm a lifelong New Jersey goy but sure would love to see that. The southerners I've done business with (on the phone) in years past are warm, good-natured and decent people--something I can't say about the average person here in this diverse shithole called New Jersey.</w:t>
      </w:r>
    </w:p>
    <w:p>
      <w:r>
        <w:rPr>
          <w:b/>
          <w:u w:val="single"/>
        </w:rPr>
        <w:t>111036</w:t>
      </w:r>
    </w:p>
    <w:p>
      <w:r>
        <w:t xml:space="preserve">5. </w:t>
        <w:tab/>
        <w:tab/>
        <w:t>He is guilty of self defence and being white. The latter is a serious crime in charlottesville</w:t>
      </w:r>
    </w:p>
    <w:p>
      <w:r>
        <w:rPr>
          <w:b/>
          <w:u w:val="single"/>
        </w:rPr>
        <w:t>111037</w:t>
      </w:r>
    </w:p>
    <w:p>
      <w:r>
        <w:t>1. https://youtu.be/GMBeUORJWj4  LouDobbs, tonight bought up this smear tactic, an how Democrats, use it to spread dishonesty.  They will do it, as often as they can get away with it.   Please, watch this an pass it on.</w:t>
      </w:r>
    </w:p>
    <w:p>
      <w:r>
        <w:rPr>
          <w:b/>
          <w:u w:val="single"/>
        </w:rPr>
        <w:t>111038</w:t>
      </w:r>
    </w:p>
    <w:p>
      <w:r>
        <w:t xml:space="preserve">2. </w:t>
        <w:tab/>
        <w:t>That fucking cunt need to just do a John McCain!</w:t>
      </w:r>
    </w:p>
    <w:p>
      <w:r>
        <w:rPr>
          <w:b/>
          <w:u w:val="single"/>
        </w:rPr>
        <w:t>111039</w:t>
      </w:r>
    </w:p>
    <w:p>
      <w:r>
        <w:t>1. Sadiq , fiddling whilst London burns . Twat .</w:t>
      </w:r>
    </w:p>
    <w:p>
      <w:r>
        <w:rPr>
          <w:b/>
          <w:u w:val="single"/>
        </w:rPr>
        <w:t>111040</w:t>
      </w:r>
    </w:p>
    <w:p>
      <w:r>
        <w:t xml:space="preserve">2. </w:t>
        <w:tab/>
        <w:t>I have dedicate a whole topic for this muslim shitheel.  https://gab.com/topic/84ddbb80-9037-450a-8e52-bda35a417ed3</w:t>
      </w:r>
    </w:p>
    <w:p>
      <w:r>
        <w:rPr>
          <w:b/>
          <w:u w:val="single"/>
        </w:rPr>
        <w:t>111041</w:t>
      </w:r>
    </w:p>
    <w:p>
      <w:r>
        <w:t xml:space="preserve">3. </w:t>
        <w:tab/>
        <w:t>He's always been on the fiddle.</w:t>
      </w:r>
    </w:p>
    <w:p>
      <w:r>
        <w:rPr>
          <w:b/>
          <w:u w:val="single"/>
        </w:rPr>
        <w:t>111042</w:t>
      </w:r>
    </w:p>
    <w:p>
      <w:r>
        <w:t xml:space="preserve">4. </w:t>
        <w:tab/>
        <w:t>Partandparcelstan</w:t>
      </w:r>
    </w:p>
    <w:p>
      <w:r>
        <w:rPr>
          <w:b/>
          <w:u w:val="single"/>
        </w:rPr>
        <w:t>111043</w:t>
      </w:r>
    </w:p>
    <w:p>
      <w:r>
        <w:t xml:space="preserve">5. </w:t>
        <w:tab/>
        <w:t>Fiddling with who though, we are all waiting for the abuse scandal to come out of London which will be far worse than any other city so far.</w:t>
      </w:r>
    </w:p>
    <w:p>
      <w:r>
        <w:rPr>
          <w:b/>
          <w:u w:val="single"/>
        </w:rPr>
        <w:t>111044</w:t>
      </w:r>
    </w:p>
    <w:p>
      <w:r>
        <w:t>1. Over 6000 cases per year and not a single police prosecution , well done Plod !   Babies falling victim to horrific FGM in scandal which shames Birmingham   https://www.birminghammail.co.uk/news/midlands-news/babies-falling-victim-horrific-fgm-15239985?</w:t>
      </w:r>
    </w:p>
    <w:p>
      <w:r>
        <w:rPr>
          <w:b/>
          <w:u w:val="single"/>
        </w:rPr>
        <w:t>111045</w:t>
      </w:r>
    </w:p>
    <w:p>
      <w:r>
        <w:t xml:space="preserve">2. </w:t>
        <w:tab/>
        <w:t>the Brits are too busy taking muzzie dick up their ass</w:t>
      </w:r>
    </w:p>
    <w:p>
      <w:r>
        <w:rPr>
          <w:b/>
          <w:u w:val="single"/>
        </w:rPr>
        <w:t>111046</w:t>
      </w:r>
    </w:p>
    <w:p>
      <w:r>
        <w:t>1. Awww did the little Muslim have to edit his Morom to Moron cause his IQ is so low ?...Lol everyone can see you edited your post you Ignorant Goat Loving Muslim , carry your camel Jockey sand Nigger ass back to Twitter where you Belong ,you Muslim SOB</w:t>
      </w:r>
    </w:p>
    <w:p>
      <w:r>
        <w:rPr>
          <w:b/>
          <w:u w:val="single"/>
        </w:rPr>
        <w:t>111047</w:t>
      </w:r>
    </w:p>
    <w:p>
      <w:r>
        <w:t>1. Britain First are cleaning up Ballymena. We have a gypsy problem from Romania. Plod need to know the consequences of backing the wrong side #1488 #KKK</w:t>
      </w:r>
    </w:p>
    <w:p>
      <w:r>
        <w:rPr>
          <w:b/>
          <w:u w:val="single"/>
        </w:rPr>
        <w:t>111048</w:t>
      </w:r>
    </w:p>
    <w:p>
      <w:r>
        <w:t xml:space="preserve">2. </w:t>
        <w:tab/>
        <w:t>BF are doing fuck all not one immigrant will leave Ballymena as a result of him stirring the shit .</w:t>
      </w:r>
    </w:p>
    <w:p>
      <w:r>
        <w:rPr>
          <w:b/>
          <w:u w:val="single"/>
        </w:rPr>
        <w:t>111049</w:t>
      </w:r>
    </w:p>
    <w:p>
      <w:r>
        <w:t xml:space="preserve">3. </w:t>
        <w:tab/>
        <w:tab/>
        <w:t>Peter Golding is a national hero, why oh why isn't he in the New Years Honours List? Better than Derek Half Nigger Haslam;)</w:t>
      </w:r>
    </w:p>
    <w:p>
      <w:r>
        <w:rPr>
          <w:b/>
          <w:u w:val="single"/>
        </w:rPr>
        <w:t>111050</w:t>
      </w:r>
    </w:p>
    <w:p>
      <w:r>
        <w:t>1. https://www.youtube.com/watch?v=uOBPYEz8B-Y&amp;t=42s    Tommy Robinson Is Deceiving You</w:t>
      </w:r>
    </w:p>
    <w:p>
      <w:r>
        <w:rPr>
          <w:b/>
          <w:u w:val="single"/>
        </w:rPr>
        <w:t>111051</w:t>
      </w:r>
    </w:p>
    <w:p>
      <w:r>
        <w:t xml:space="preserve">2. </w:t>
        <w:tab/>
        <w:t>A common theme with the islamonazis hiding as nazis is anyone who is leading the charge back against islam is controlled by the Jews. This obviously is of concern for islamonazis!</w:t>
      </w:r>
    </w:p>
    <w:p>
      <w:r>
        <w:rPr>
          <w:b/>
          <w:u w:val="single"/>
        </w:rPr>
        <w:t>111052</w:t>
      </w:r>
    </w:p>
    <w:p>
      <w:r>
        <w:t xml:space="preserve">3. </w:t>
        <w:tab/>
        <w:tab/>
        <w:t>Retarded strawman, nobody says that. The issue is that muslims are a secondary problem, bad, but easy to deal with if you don't have open borders.</w:t>
      </w:r>
    </w:p>
    <w:p>
      <w:r>
        <w:rPr>
          <w:b/>
          <w:u w:val="single"/>
        </w:rPr>
        <w:t>111053</w:t>
      </w:r>
    </w:p>
    <w:p>
      <w:r>
        <w:t xml:space="preserve">4. </w:t>
        <w:tab/>
        <w:tab/>
        <w:tab/>
        <w:t>? They are many more Muslims in our borders than jews now and in many cases in more political positions than jews in the west.</w:t>
      </w:r>
    </w:p>
    <w:p>
      <w:r>
        <w:rPr>
          <w:b/>
          <w:u w:val="single"/>
        </w:rPr>
        <w:t>111054</w:t>
      </w:r>
    </w:p>
    <w:p>
      <w:r>
        <w:t xml:space="preserve">5. </w:t>
        <w:tab/>
        <w:tab/>
        <w:tab/>
        <w:t>@ohshit How did they get across our borders?</w:t>
      </w:r>
    </w:p>
    <w:p>
      <w:r>
        <w:rPr>
          <w:b/>
          <w:u w:val="single"/>
        </w:rPr>
        <w:t>111055</w:t>
      </w:r>
    </w:p>
    <w:p>
      <w:r>
        <w:t xml:space="preserve">6. </w:t>
        <w:tab/>
        <w:tab/>
        <w:tab/>
        <w:t>NWO&gt;UN&gt; corrupt politicans but we all know that. The question is they are here now and so our number one problem and jumping on patriots trying to confront that is illogical. Unless you are an islamonazi then logical.</w:t>
      </w:r>
    </w:p>
    <w:p>
      <w:r>
        <w:rPr>
          <w:b/>
          <w:u w:val="single"/>
        </w:rPr>
        <w:t>111056</w:t>
      </w:r>
    </w:p>
    <w:p>
      <w:r>
        <w:t xml:space="preserve">7. </w:t>
        <w:tab/>
        <w:tab/>
        <w:tab/>
        <w:t>@ohshit I'm not jumping on anyone trying to confront islam or muslims.</w:t>
      </w:r>
    </w:p>
    <w:p>
      <w:r>
        <w:rPr>
          <w:b/>
          <w:u w:val="single"/>
        </w:rPr>
        <w:t>111057</w:t>
      </w:r>
    </w:p>
    <w:p>
      <w:r>
        <w:t xml:space="preserve">8. </w:t>
        <w:tab/>
        <w:tab/>
        <w:tab/>
        <w:t>The jews have taken decades to get to this point and the Muslims will take us in 4 generations. Surely you cannot be thinking correctly giving people grief wanting to confront both instead of just one?</w:t>
      </w:r>
    </w:p>
    <w:p>
      <w:r>
        <w:rPr>
          <w:b/>
          <w:u w:val="single"/>
        </w:rPr>
        <w:t>111058</w:t>
      </w:r>
    </w:p>
    <w:p>
      <w:r>
        <w:t xml:space="preserve">9. </w:t>
        <w:tab/>
        <w:tab/>
        <w:tab/>
        <w:t>@ohshit I don't understand what that sentence means "Surely you cannot be thinking correctly giving people grief wanting to confront both instead of just one?", in any case, I am one who wants to confront both.</w:t>
      </w:r>
    </w:p>
    <w:p>
      <w:r>
        <w:rPr>
          <w:b/>
          <w:u w:val="single"/>
        </w:rPr>
        <w:t>111059</w:t>
      </w:r>
    </w:p>
    <w:p>
      <w:r>
        <w:t xml:space="preserve">10. </w:t>
        <w:tab/>
        <w:tab/>
        <w:tab/>
        <w:t>never mind just focus on both not one. this our reality now. Oh and islam is the original socialist (fascist) totalitarian doctrine and so get used to me calling it such. Hitler came along much later. Horse before the kart so to speak.</w:t>
      </w:r>
    </w:p>
    <w:p>
      <w:r>
        <w:rPr>
          <w:b/>
          <w:u w:val="single"/>
        </w:rPr>
        <w:t>111060</w:t>
      </w:r>
    </w:p>
    <w:p>
      <w:r>
        <w:t>1. U.S. Army Veteran and trial lawyer Kurt Schlichter has sensationally claimed that the mail bombs targeting the Clintons, George Soros, CNN and others could be a “leftist scam”.   Ben Shapiro says anyone who suggests that is "deranged".   https://www.infowars.com/us-army-vet-lawyer-kurt-schlichter-says-mail-bombs-could-be-a-leftist-scam/</w:t>
      </w:r>
    </w:p>
    <w:p>
      <w:r>
        <w:rPr>
          <w:b/>
          <w:u w:val="single"/>
        </w:rPr>
        <w:t>111061</w:t>
      </w:r>
    </w:p>
    <w:p>
      <w:r>
        <w:t xml:space="preserve">2. </w:t>
        <w:tab/>
        <w:t>Ben Shapiro again confirming that he's Controlled Opposition</w:t>
      </w:r>
    </w:p>
    <w:p>
      <w:r>
        <w:rPr>
          <w:b/>
          <w:u w:val="single"/>
        </w:rPr>
        <w:t>111062</w:t>
      </w:r>
    </w:p>
    <w:p>
      <w:r>
        <w:t xml:space="preserve">3. </w:t>
        <w:tab/>
        <w:tab/>
        <w:t>Ben Shapiro is a retarded moron himself</w:t>
      </w:r>
    </w:p>
    <w:p>
      <w:r>
        <w:rPr>
          <w:b/>
          <w:u w:val="single"/>
        </w:rPr>
        <w:t>111063</w:t>
      </w:r>
    </w:p>
    <w:p>
      <w:r>
        <w:t>1. What we need is a statesmen. A true leader. A proper ruler. Who can free us from this economic prison by means of autarky.  -- What we got was faggot nonsense about the Capital of Israel and Muh Tax Cuck.    Source: The Flag Goes Back Up -- the Circle Remains Unbroken - YouTube   Address : https://www.youtube.com/watch?v=nXnBjE9DeC0</w:t>
      </w:r>
    </w:p>
    <w:p>
      <w:r>
        <w:rPr>
          <w:b/>
          <w:u w:val="single"/>
        </w:rPr>
        <w:t>111064</w:t>
      </w:r>
    </w:p>
    <w:p>
      <w:r>
        <w:t>1. You can't make this type of fucking stupid up.....</w:t>
      </w:r>
    </w:p>
    <w:p>
      <w:r>
        <w:rPr>
          <w:b/>
          <w:u w:val="single"/>
        </w:rPr>
        <w:t>111065</w:t>
      </w:r>
    </w:p>
    <w:p>
      <w:r>
        <w:t xml:space="preserve">2. </w:t>
        <w:tab/>
        <w:t>that's a retarded bitch</w:t>
      </w:r>
    </w:p>
    <w:p>
      <w:r>
        <w:rPr>
          <w:b/>
          <w:u w:val="single"/>
        </w:rPr>
        <w:t>111066</w:t>
      </w:r>
    </w:p>
    <w:p>
      <w:r>
        <w:t>1. OMG 😱😱😱</w:t>
      </w:r>
    </w:p>
    <w:p>
      <w:r>
        <w:rPr>
          <w:b/>
          <w:u w:val="single"/>
        </w:rPr>
        <w:t>111067</w:t>
      </w:r>
    </w:p>
    <w:p>
      <w:r>
        <w:t xml:space="preserve">2. </w:t>
        <w:tab/>
        <w:t>Ann Coulter gets to another crybaby SJW Commie Pinko Cunt !!</w:t>
      </w:r>
    </w:p>
    <w:p>
      <w:r>
        <w:rPr>
          <w:b/>
          <w:u w:val="single"/>
        </w:rPr>
        <w:t>111068</w:t>
      </w:r>
    </w:p>
    <w:p>
      <w:r>
        <w:t xml:space="preserve">3. </w:t>
        <w:tab/>
        <w:tab/>
        <w:t>Democrats always accuse others of what should be done!</w:t>
      </w:r>
    </w:p>
    <w:p>
      <w:r>
        <w:rPr>
          <w:b/>
          <w:u w:val="single"/>
        </w:rPr>
        <w:t>111069</w:t>
      </w:r>
    </w:p>
    <w:p>
      <w:r>
        <w:t>1. Spend ten years in Auschwitz. My bitch love do race war, ooh. I gas a Jew, I forgot her name, yeah I can't let no cappies reign, rather go bomb the U.K.   My gulag make more than wage slavery. Your blacks still live in the trees. Still gassing Jews in Poland. Me and mein Führer sing “Deutschland”, ooh. None of this shit be new to me, shootin' the bourgeois, call it revoluty. Got a new Panzer, Party gave it for free. Fuck your fighter jets, fuck your bourgeoisie. Bitch, your army cracks like some French cucks. I'd rather fuck a black from the mud huts. They threw me out a copter, fuck that spic Pinochet. Now I fly a bomber jet.</w:t>
      </w:r>
    </w:p>
    <w:p>
      <w:r>
        <w:rPr>
          <w:b/>
          <w:u w:val="single"/>
        </w:rPr>
        <w:t>111070</w:t>
      </w:r>
    </w:p>
    <w:p>
      <w:r>
        <w:t>1. I'm sure your illustrious massive brain is collapsing under the weight of your genius. You're an intellectual midget in comparison to me. You have the IQ of a retarded chimpanzee and the reasoning skills of an autistic child. Ironically your larping account is the epitome of your true status, minus the intellect. You are an ape. Muted. LOL</w:t>
      </w:r>
    </w:p>
    <w:p>
      <w:r>
        <w:rPr>
          <w:b/>
          <w:u w:val="single"/>
        </w:rPr>
        <w:t>111071</w:t>
      </w:r>
    </w:p>
    <w:p>
      <w:r>
        <w:t>1. 😂🤣</w:t>
      </w:r>
    </w:p>
    <w:p>
      <w:r>
        <w:rPr>
          <w:b/>
          <w:u w:val="single"/>
        </w:rPr>
        <w:t>111072</w:t>
      </w:r>
    </w:p>
    <w:p>
      <w:r>
        <w:t xml:space="preserve">2. </w:t>
        <w:tab/>
        <w:t>Scouser = nigger</w:t>
      </w:r>
    </w:p>
    <w:p>
      <w:r>
        <w:rPr>
          <w:b/>
          <w:u w:val="single"/>
        </w:rPr>
        <w:t>111073</w:t>
      </w:r>
    </w:p>
    <w:p>
      <w:r>
        <w:t xml:space="preserve">3. </w:t>
        <w:tab/>
        <w:tab/>
        <w:t>No someone from Liverpool. They have a reputation for being workshy, thieving scumbags &amp; complainers. They are white.</w:t>
      </w:r>
    </w:p>
    <w:p>
      <w:r>
        <w:rPr>
          <w:b/>
          <w:u w:val="single"/>
        </w:rPr>
        <w:t>111074</w:t>
      </w:r>
    </w:p>
    <w:p>
      <w:r>
        <w:t>1. i think it's pretty obvious they spent more time having sex with each other than they did training to punch nazis</w:t>
      </w:r>
    </w:p>
    <w:p>
      <w:r>
        <w:rPr>
          <w:b/>
          <w:u w:val="single"/>
        </w:rPr>
        <w:t>111075</w:t>
      </w:r>
    </w:p>
    <w:p>
      <w:r>
        <w:t xml:space="preserve">2. </w:t>
        <w:tab/>
        <w:t>faggot power! hahahahahahhahahahahahahahahhhahahhahahahahahahhahahahahaa</w:t>
      </w:r>
    </w:p>
    <w:p>
      <w:r>
        <w:rPr>
          <w:b/>
          <w:u w:val="single"/>
        </w:rPr>
        <w:t>111076</w:t>
      </w:r>
    </w:p>
    <w:p>
      <w:r>
        <w:t>1. "Profanity-Laced" Shouting Match Erupts Between Kelly, Bolton Outside Oval Office | Zero Hedge https://www.zerohedge.com/news/2018-10-18/profanity-laced-shouting-match-erupts-between-kelly-bolton-outside-oval-office</w:t>
      </w:r>
    </w:p>
    <w:p>
      <w:r>
        <w:rPr>
          <w:b/>
          <w:u w:val="single"/>
        </w:rPr>
        <w:t>111077</w:t>
      </w:r>
    </w:p>
    <w:p>
      <w:r>
        <w:t xml:space="preserve">2. </w:t>
        <w:tab/>
        <w:t>Oh fuck this is that Twat Watson again, starting to really dislike this Limey Lout.....</w:t>
      </w:r>
    </w:p>
    <w:p>
      <w:r>
        <w:rPr>
          <w:b/>
          <w:u w:val="single"/>
        </w:rPr>
        <w:t>111078</w:t>
      </w:r>
    </w:p>
    <w:p>
      <w:r>
        <w:t>1. It would be nice if GAB did #3, but I expect #2 before the end of the month. Torba damn sure isn't interested in defending free speech and fighting censorship to the point of putting his website or himself on the line. That's what the ACLU and CBLDF does, not GAB. Pussies.    So what will happen first? Will GAB...</w:t>
      </w:r>
    </w:p>
    <w:p>
      <w:r>
        <w:rPr>
          <w:b/>
          <w:u w:val="single"/>
        </w:rPr>
        <w:t>111079</w:t>
      </w:r>
    </w:p>
    <w:p>
      <w:r>
        <w:t xml:space="preserve">2. </w:t>
        <w:tab/>
        <w:t>I had no idea what "loli echhi" was until I read Torba's response and he's right.  Nobody wants to look at your retarded child porn hentai.  And like at the faggot white supremacists, you're like "der, doesn't matter, it's free speech."  Too bad, nobody cares about your little baby whining.</w:t>
      </w:r>
    </w:p>
    <w:p>
      <w:r>
        <w:rPr>
          <w:b/>
          <w:u w:val="single"/>
        </w:rPr>
        <w:t>111080</w:t>
      </w:r>
    </w:p>
    <w:p>
      <w:r>
        <w:t>1. Stupid hook-nosed Paki Maajid Nawaz moaning about hijabs being put on children whilst ignoring the main issue of Muslims taking over Britain.</w:t>
      </w:r>
    </w:p>
    <w:p>
      <w:r>
        <w:rPr>
          <w:b/>
          <w:u w:val="single"/>
        </w:rPr>
        <w:t>111081</w:t>
      </w:r>
    </w:p>
    <w:p>
      <w:r>
        <w:t xml:space="preserve">2. </w:t>
        <w:tab/>
        <w:t>I just can't believe the stupidity of wanting radical racial/religious minorities. Did 2 World Wars kill all the people with any brains? Is every white nation in a retard contest?</w:t>
      </w:r>
    </w:p>
    <w:p>
      <w:r>
        <w:rPr>
          <w:b/>
          <w:u w:val="single"/>
        </w:rPr>
        <w:t>111082</w:t>
      </w:r>
    </w:p>
    <w:p>
      <w:r>
        <w:t>1. Spent a lot of time this week at ROF Burghfield (where we clean the Deuterium off our Nuclear Warheads and re-pack the UHE that sets the damned things off) According to the spasticated Lawyer Daggett that is Mark Lewis and the equally (but differently) spasticated Slatfascists they should have arrested me!   But as I keep telling them... they are chasing a zephyr... they have every single thing wrong.   That’s the funniest bit... overall.</w:t>
      </w:r>
    </w:p>
    <w:p>
      <w:r>
        <w:rPr>
          <w:b/>
          <w:u w:val="single"/>
        </w:rPr>
        <w:t>111083</w:t>
      </w:r>
    </w:p>
    <w:p>
      <w:r>
        <w:t xml:space="preserve">2. </w:t>
        <w:tab/>
        <w:t>Mr Lewis I have a modicum of respect for but Slatty Dave is just another nigger cocksucker.</w:t>
      </w:r>
    </w:p>
    <w:p>
      <w:r>
        <w:rPr>
          <w:b/>
          <w:u w:val="single"/>
        </w:rPr>
        <w:t>111084</w:t>
      </w:r>
    </w:p>
    <w:p>
      <w:r>
        <w:t xml:space="preserve">3. </w:t>
        <w:tab/>
        <w:tab/>
        <w:t>Lawyer Daggett has no soul, it is being tormented right now and when he dies his life-force will be given to his soul and all the pain that soul has felt as a result of his rotten life on this Earth will be taken out on it.  He will suffer, for eternity.  He is to be pitied, not respected.</w:t>
      </w:r>
    </w:p>
    <w:p>
      <w:r>
        <w:rPr>
          <w:b/>
          <w:u w:val="single"/>
        </w:rPr>
        <w:t>111085</w:t>
      </w:r>
    </w:p>
    <w:p>
      <w:r>
        <w:t xml:space="preserve">4. </w:t>
        <w:tab/>
        <w:tab/>
        <w:t>Rather like Jean Hatchet/Vonny Watts then?</w:t>
      </w:r>
    </w:p>
    <w:p>
      <w:r>
        <w:rPr>
          <w:b/>
          <w:u w:val="single"/>
        </w:rPr>
        <w:t>111086</w:t>
      </w:r>
    </w:p>
    <w:p>
      <w:r>
        <w:t>1. To all you moron Jew haters... You're as stupid, dangerous, and Godless as dimocrats. Your wanton unyielding ignorance shames all humanity.  You are not welcome among decent educated people. I wish I could mute you all at once. My Lord Jesus IS a Jew. Stew on that. Eat it in fact. My staff will sprout while you grumble unto death. I truly feel sorry for you.</w:t>
      </w:r>
    </w:p>
    <w:p>
      <w:r>
        <w:rPr>
          <w:b/>
          <w:u w:val="single"/>
        </w:rPr>
        <w:t>111087</w:t>
      </w:r>
    </w:p>
    <w:p>
      <w:r>
        <w:t xml:space="preserve">2. </w:t>
        <w:tab/>
        <w:t>*laughing &amp; yawning* fuck you retard &amp; you're idiotic voodoo.</w:t>
      </w:r>
    </w:p>
    <w:p>
      <w:r>
        <w:rPr>
          <w:b/>
          <w:u w:val="single"/>
        </w:rPr>
        <w:t>111088</w:t>
      </w:r>
    </w:p>
    <w:p>
      <w:r>
        <w:t>1. Simply answer based on what YOU believe.  Do you believe WTC Building 1, WTC Building 2 and Building 7 collapsed into their own footprints on 9/11/01 as a result of demolition explosives or as a result of 2 airplanes?</w:t>
      </w:r>
    </w:p>
    <w:p>
      <w:r>
        <w:rPr>
          <w:b/>
          <w:u w:val="single"/>
        </w:rPr>
        <w:t>111089</w:t>
      </w:r>
    </w:p>
    <w:p>
      <w:r>
        <w:t xml:space="preserve">2. </w:t>
        <w:tab/>
        <w:t>This poll proves that gaggers are over 70% illiterate redneck morons.</w:t>
      </w:r>
    </w:p>
    <w:p>
      <w:r>
        <w:rPr>
          <w:b/>
          <w:u w:val="single"/>
        </w:rPr>
        <w:t>111090</w:t>
      </w:r>
    </w:p>
    <w:p>
      <w:r>
        <w:t xml:space="preserve">3. </w:t>
        <w:tab/>
        <w:tab/>
        <w:t>Lol look it's a beta fag telling us about a poll, and um, how was Hillary's poll? Oh right 98% chance of being president! Do liberals even know how numbers work?</w:t>
      </w:r>
    </w:p>
    <w:p>
      <w:r>
        <w:rPr>
          <w:b/>
          <w:u w:val="single"/>
        </w:rPr>
        <w:t>111091</w:t>
      </w:r>
    </w:p>
    <w:p>
      <w:r>
        <w:t xml:space="preserve">4. </w:t>
        <w:tab/>
        <w:tab/>
        <w:tab/>
        <w:t>lol look it’s a dumbass assuming that anyone who isn’t a conspiracy retard has to be a democrat. Omg you gaggets are so dumb.</w:t>
      </w:r>
    </w:p>
    <w:p>
      <w:r>
        <w:rPr>
          <w:b/>
          <w:u w:val="single"/>
        </w:rPr>
        <w:t>111092</w:t>
      </w:r>
    </w:p>
    <w:p>
      <w:r>
        <w:t xml:space="preserve">5. </w:t>
        <w:tab/>
        <w:tab/>
        <w:tab/>
        <w:tab/>
        <w:t>You are the worst kind of democrat faggot, one who can't even admit to being a Democrat!</w:t>
      </w:r>
    </w:p>
    <w:p>
      <w:r>
        <w:rPr>
          <w:b/>
          <w:u w:val="single"/>
        </w:rPr>
        <w:t>111093</w:t>
      </w:r>
    </w:p>
    <w:p>
      <w:r>
        <w:t xml:space="preserve">6. </w:t>
        <w:tab/>
        <w:tab/>
        <w:tab/>
        <w:tab/>
        <w:tab/>
        <w:t>Lol you step in your own shit and blame me? That’s priceless. Do some more.</w:t>
      </w:r>
    </w:p>
    <w:p>
      <w:r>
        <w:rPr>
          <w:b/>
          <w:u w:val="single"/>
        </w:rPr>
        <w:t>111094</w:t>
      </w:r>
    </w:p>
    <w:p>
      <w:r>
        <w:t xml:space="preserve">7. </w:t>
        <w:tab/>
        <w:tab/>
        <w:tab/>
        <w:tab/>
        <w:tab/>
        <w:tab/>
        <w:t>Your troll game is weak as fuck. How long is your temper tantrum gonna last retard?</w:t>
      </w:r>
    </w:p>
    <w:p>
      <w:r>
        <w:rPr>
          <w:b/>
          <w:u w:val="single"/>
        </w:rPr>
        <w:t>111095</w:t>
      </w:r>
    </w:p>
    <w:p>
      <w:r>
        <w:t xml:space="preserve">8. </w:t>
        <w:tab/>
        <w:tab/>
        <w:tab/>
        <w:tab/>
        <w:tab/>
        <w:tab/>
        <w:tab/>
        <w:t>I don’t think what i do really counts as a temper tantrum. I just think truthers are idiots. Evidently 71% of respondents are dumb 9-11 truthers. It’s no wonder average people feel smart around you folks.</w:t>
      </w:r>
    </w:p>
    <w:p>
      <w:r>
        <w:rPr>
          <w:b/>
          <w:u w:val="single"/>
        </w:rPr>
        <w:t>111096</w:t>
      </w:r>
    </w:p>
    <w:p>
      <w:r>
        <w:t xml:space="preserve">9. </w:t>
        <w:tab/>
        <w:tab/>
        <w:tab/>
        <w:tab/>
        <w:tab/>
        <w:tab/>
        <w:tab/>
        <w:tab/>
        <w:t>If a man doubles the life insurance on his wife 2 months prior to her murder it's called suspicious.  If a man doubles the insurance on the WTC 2 months prior to 9/11 it's called lucky 🙄  9/11 THE DAY OF COINCIDENCES. 🙄</w:t>
      </w:r>
    </w:p>
    <w:p>
      <w:r>
        <w:rPr>
          <w:b/>
          <w:u w:val="single"/>
        </w:rPr>
        <w:t>111097</w:t>
      </w:r>
    </w:p>
    <w:p>
      <w:r>
        <w:t xml:space="preserve">10. </w:t>
        <w:tab/>
        <w:tab/>
        <w:tab/>
        <w:tab/>
        <w:tab/>
        <w:tab/>
        <w:tab/>
        <w:tab/>
        <w:tab/>
        <w:t>Confirmation bias is what your hillbilly brain is suffering from. Sorry, I won’t be joining your crazy club.</w:t>
      </w:r>
    </w:p>
    <w:p>
      <w:r>
        <w:rPr>
          <w:b/>
          <w:u w:val="single"/>
        </w:rPr>
        <w:t>111098</w:t>
      </w:r>
    </w:p>
    <w:p>
      <w:r>
        <w:t xml:space="preserve">11. </w:t>
        <w:tab/>
        <w:tab/>
        <w:tab/>
        <w:tab/>
        <w:tab/>
        <w:tab/>
        <w:tab/>
        <w:tab/>
        <w:tab/>
        <w:tab/>
        <w:t>Oh, and something so simple even a faggot like you could grasp.  The PENTAGON covered in CAMERAS as well as surrounding gas stations etc. But they release 5 frames of footage? SERIOUSLY?  BE SMARTER DUMBFUCK.</w:t>
      </w:r>
    </w:p>
    <w:p>
      <w:r>
        <w:rPr>
          <w:b/>
          <w:u w:val="single"/>
        </w:rPr>
        <w:t>111099</w:t>
      </w:r>
    </w:p>
    <w:p>
      <w:r>
        <w:t xml:space="preserve">12. </w:t>
        <w:tab/>
        <w:tab/>
        <w:tab/>
        <w:tab/>
        <w:tab/>
        <w:tab/>
        <w:tab/>
        <w:tab/>
        <w:tab/>
        <w:tab/>
        <w:tab/>
        <w:t>🤪🤡</w:t>
      </w:r>
    </w:p>
    <w:p>
      <w:r>
        <w:rPr>
          <w:b/>
          <w:u w:val="single"/>
        </w:rPr>
        <w:t>111100</w:t>
      </w:r>
    </w:p>
    <w:p>
      <w:r>
        <w:t>1. Liberals are retarded . #GabFam</w:t>
      </w:r>
    </w:p>
    <w:p>
      <w:r>
        <w:rPr>
          <w:b/>
          <w:u w:val="single"/>
        </w:rPr>
        <w:t>111101</w:t>
      </w:r>
    </w:p>
    <w:p>
      <w:r>
        <w:t xml:space="preserve">2. </w:t>
        <w:tab/>
        <w:t>Lunatic</w:t>
      </w:r>
    </w:p>
    <w:p>
      <w:r>
        <w:rPr>
          <w:b/>
          <w:u w:val="single"/>
        </w:rPr>
        <w:t>111102</w:t>
      </w:r>
    </w:p>
    <w:p>
      <w:r>
        <w:t xml:space="preserve">3. </w:t>
        <w:tab/>
        <w:t>hey, Einstein, do you support ISLAM by chance?.  they fuck goats and camels,   you are worried about breast feeding?.  too bad you were not aborted.</w:t>
      </w:r>
    </w:p>
    <w:p>
      <w:r>
        <w:rPr>
          <w:b/>
          <w:u w:val="single"/>
        </w:rPr>
        <w:t>111103</w:t>
      </w:r>
    </w:p>
    <w:p>
      <w:r>
        <w:t xml:space="preserve">4. </w:t>
        <w:tab/>
        <w:t>Go a step further Hun, stop breeding....</w:t>
      </w:r>
    </w:p>
    <w:p>
      <w:r>
        <w:rPr>
          <w:b/>
          <w:u w:val="single"/>
        </w:rPr>
        <w:t>111104</w:t>
      </w:r>
    </w:p>
    <w:p>
      <w:r>
        <w:t xml:space="preserve">5. </w:t>
        <w:tab/>
        <w:t>They have thinking problems. They don’t do it correctly.</w:t>
      </w:r>
    </w:p>
    <w:p>
      <w:r>
        <w:rPr>
          <w:b/>
          <w:u w:val="single"/>
        </w:rPr>
        <w:t>111105</w:t>
      </w:r>
    </w:p>
    <w:p>
      <w:r>
        <w:t xml:space="preserve">6. </w:t>
        <w:tab/>
        <w:t>You fail to see whats going on here She dont want you to feed your child with antibodies hormones &amp; other godly goodness so that your child is a beta male deficient in many ways. I bet you 100,000$ she gets her tits out to force feed her bastard for as long as she can. So that her child become a fully formed alpha male. That will dominate your beta male soyboy.</w:t>
      </w:r>
    </w:p>
    <w:p>
      <w:r>
        <w:rPr>
          <w:b/>
          <w:u w:val="single"/>
        </w:rPr>
        <w:t>111106</w:t>
      </w:r>
    </w:p>
    <w:p>
      <w:r>
        <w:t xml:space="preserve">7. </w:t>
        <w:tab/>
        <w:t>What did I just read? Beyond ludicrous</w:t>
      </w:r>
    </w:p>
    <w:p>
      <w:r>
        <w:rPr>
          <w:b/>
          <w:u w:val="single"/>
        </w:rPr>
        <w:t>111107</w:t>
      </w:r>
    </w:p>
    <w:p>
      <w:r>
        <w:t xml:space="preserve">8. </w:t>
        <w:tab/>
        <w:t>True</w:t>
      </w:r>
    </w:p>
    <w:p>
      <w:r>
        <w:rPr>
          <w:b/>
          <w:u w:val="single"/>
        </w:rPr>
        <w:t>111108</w:t>
      </w:r>
    </w:p>
    <w:p>
      <w:r>
        <w:t xml:space="preserve">9. </w:t>
        <w:tab/>
        <w:t>That explains it. All moslem boys are breastfed. Who knew?</w:t>
      </w:r>
    </w:p>
    <w:p>
      <w:r>
        <w:rPr>
          <w:b/>
          <w:u w:val="single"/>
        </w:rPr>
        <w:t>111109</w:t>
      </w:r>
    </w:p>
    <w:p>
      <w:r>
        <w:t xml:space="preserve">10. </w:t>
        <w:tab/>
        <w:tab/>
        <w:t>I was breastfed, as was my 2 sons, I always thought that was the reason for our fondness?</w:t>
      </w:r>
    </w:p>
    <w:p>
      <w:r>
        <w:rPr>
          <w:b/>
          <w:u w:val="single"/>
        </w:rPr>
        <w:t>111110</w:t>
      </w:r>
    </w:p>
    <w:p>
      <w:r>
        <w:t xml:space="preserve">11. </w:t>
        <w:tab/>
        <w:t>Do #Not hide who they are...   They should feel #Shame for holding such #BadIdeas as their beliefs   After all... #SheIs the poster of that on a public forum...</w:t>
      </w:r>
    </w:p>
    <w:p>
      <w:r>
        <w:rPr>
          <w:b/>
          <w:u w:val="single"/>
        </w:rPr>
        <w:t>111111</w:t>
      </w:r>
    </w:p>
    <w:p>
      <w:r>
        <w:t xml:space="preserve">12. </w:t>
        <w:tab/>
        <w:t>WTF??? I think the batteries in your brain need changing!!!</w:t>
      </w:r>
    </w:p>
    <w:p>
      <w:r>
        <w:rPr>
          <w:b/>
          <w:u w:val="single"/>
        </w:rPr>
        <w:t>111112</w:t>
      </w:r>
    </w:p>
    <w:p>
      <w:r>
        <w:t xml:space="preserve">13. </w:t>
        <w:tab/>
        <w:t>What the hell donu think they did before bottles and formula came along? U r nutso for even thinking this is a true statement u put out there!</w:t>
      </w:r>
    </w:p>
    <w:p>
      <w:r>
        <w:rPr>
          <w:b/>
          <w:u w:val="single"/>
        </w:rPr>
        <w:t>111113</w:t>
      </w:r>
    </w:p>
    <w:p>
      <w:r>
        <w:t xml:space="preserve">14. </w:t>
        <w:tab/>
        <w:t>libtards: We can’t have toddler Raptist walking around!     Normal person:  U mean somebody walking around raping Toodllers?  That’s the sickest thing I ever heard .   Libtard: No. i mean toddlers  inappropriately touching their mothers .They create a toxic environment For us women.  Normal person:  OK maybe second sickest,   Thing I ever heard .</w:t>
      </w:r>
    </w:p>
    <w:p>
      <w:r>
        <w:rPr>
          <w:b/>
          <w:u w:val="single"/>
        </w:rPr>
        <w:t>111114</w:t>
      </w:r>
    </w:p>
    <w:p>
      <w:r>
        <w:t xml:space="preserve">15. </w:t>
        <w:tab/>
        <w:tab/>
        <w:t>That’s as bad as fruitcake that said people need to ask permission of a baby to change their soiled diapers. These nuts are either MKULTRA experiments let loose on the streets or there’s a Top Secret “Idiot Factory” somewhere churning these morons out by the trainload every day.</w:t>
      </w:r>
    </w:p>
    <w:p>
      <w:r>
        <w:rPr>
          <w:b/>
          <w:u w:val="single"/>
        </w:rPr>
        <w:t>111115</w:t>
      </w:r>
    </w:p>
    <w:p>
      <w:r>
        <w:t>1. T.I.’s Melania Trump Look-Alike Slut-Shames First Lady, Mocks Accent   https://www.breitbart.com/entertainment/2018/10/19/t-i-s-melania-trump-look-alike-slut-shames-first-lady-mocks-accent/</w:t>
      </w:r>
    </w:p>
    <w:p>
      <w:r>
        <w:rPr>
          <w:b/>
          <w:u w:val="single"/>
        </w:rPr>
        <w:t>111116</w:t>
      </w:r>
    </w:p>
    <w:p>
      <w:r>
        <w:t xml:space="preserve">2. </w:t>
        <w:tab/>
        <w:t>Skank typical nigger whore.Stupid nigger still lives on the plantation.</w:t>
      </w:r>
    </w:p>
    <w:p>
      <w:r>
        <w:rPr>
          <w:b/>
          <w:u w:val="single"/>
        </w:rPr>
        <w:t>111117</w:t>
      </w:r>
    </w:p>
    <w:p>
      <w:r>
        <w:t>1. 18 USC §2101 Conspiracy to riot (what the FBI is charging Rise Above Movement with) was passed in 1968 as a tool for the police to shut down anti-war protests.     They stopped using it because its a flagrant civil rights violation. Now they are using it against nationalists, based entirely on accusations from Antifa blogs. The FBI = Antifa.</w:t>
      </w:r>
    </w:p>
    <w:p>
      <w:r>
        <w:rPr>
          <w:b/>
          <w:u w:val="single"/>
        </w:rPr>
        <w:t>111118</w:t>
      </w:r>
    </w:p>
    <w:p>
      <w:r>
        <w:t xml:space="preserve">2. </w:t>
        <w:tab/>
        <w:t>well. i hate to say this folks, but we are headed for the SHOOTING PART of that damn CIVIL OR REVOLUTIONARY WAR WE NOW FIND OURSELVES, AND REMEMBER, IT IS THOSE FKING LAWLESS COMMUNIST DEMORATS THAT STARTED THIS UNDER THAT MUSLIM FRAUD NIGGER OBAMA AND OLD HILLARY BEAST AND SOROS.</w:t>
      </w:r>
    </w:p>
    <w:p>
      <w:r>
        <w:rPr>
          <w:b/>
          <w:u w:val="single"/>
        </w:rPr>
        <w:t>111119</w:t>
      </w:r>
    </w:p>
    <w:p>
      <w:r>
        <w:t xml:space="preserve">3. </w:t>
        <w:tab/>
        <w:tab/>
        <w:t>and the MILITARY IS WHERE ALL THIS BELONGS. NOT 17 FKING INTL AGENCIES.</w:t>
      </w:r>
    </w:p>
    <w:p>
      <w:r>
        <w:rPr>
          <w:b/>
          <w:u w:val="single"/>
        </w:rPr>
        <w:t>111120</w:t>
      </w:r>
    </w:p>
    <w:p>
      <w:r>
        <w:t>1. "I'll give you high marks if you can dig out photos of Winston Churchill, bare naked, attempting to seduce his (male) Private Secretary.  Or find us a pic of Obama taking Michael's erection up his back passage."  Sounds like you've got a special request from some faggot nazi that needs some new material, to me, there Pauli.  Better get right on it!</w:t>
      </w:r>
    </w:p>
    <w:p>
      <w:r>
        <w:rPr>
          <w:b/>
          <w:u w:val="single"/>
        </w:rPr>
        <w:t>111121</w:t>
      </w:r>
    </w:p>
    <w:p>
      <w:r>
        <w:t>1. Redneck please.  The media and FBI and DOJ is monitoring this site for crying out loud.</w:t>
      </w:r>
    </w:p>
    <w:p>
      <w:r>
        <w:rPr>
          <w:b/>
          <w:u w:val="single"/>
        </w:rPr>
        <w:t>111122</w:t>
      </w:r>
    </w:p>
    <w:p>
      <w:r>
        <w:t>1. They do bring in tax revenue (not income tax) and some apply for citizenship plus most (but not all) of the DACA types are contributing or will be to the economy &amp; quality of life. The Hispanic illegals also represent nearly 42% of our agricultural workers plus add in the legal Hispanic immigrants the figure climbs to 71-73%.  So yeah, they do contribute.</w:t>
      </w:r>
    </w:p>
    <w:p>
      <w:r>
        <w:rPr>
          <w:b/>
          <w:u w:val="single"/>
        </w:rPr>
        <w:t>111123</w:t>
      </w:r>
    </w:p>
    <w:p>
      <w:r>
        <w:t xml:space="preserve">2. </w:t>
        <w:tab/>
        <w:t>Not sure of the figures but I can say with a substantial amount of confidence that illegal immigrants are in general a benefit to our economy. There are the smart ones on the take which I despise but the humble workers do nothing but good for this nation.</w:t>
      </w:r>
    </w:p>
    <w:p>
      <w:r>
        <w:rPr>
          <w:b/>
          <w:u w:val="single"/>
        </w:rPr>
        <w:t>111124</w:t>
      </w:r>
    </w:p>
    <w:p>
      <w:r>
        <w:t xml:space="preserve">3. </w:t>
        <w:tab/>
        <w:tab/>
        <w:t>I can say with a substantial amount of confidence that you have rectal prolapse and GRIDS</w:t>
      </w:r>
    </w:p>
    <w:p>
      <w:r>
        <w:rPr>
          <w:b/>
          <w:u w:val="single"/>
        </w:rPr>
        <w:t>111125</w:t>
      </w:r>
    </w:p>
    <w:p>
      <w:r>
        <w:t xml:space="preserve">4. </w:t>
        <w:tab/>
        <w:tab/>
        <w:tab/>
        <w:t>If you want to bring on some debate by all means, if you are here to just name call then there's nothing further to discuss.</w:t>
      </w:r>
    </w:p>
    <w:p>
      <w:r>
        <w:rPr>
          <w:b/>
          <w:u w:val="single"/>
        </w:rPr>
        <w:t>111126</w:t>
      </w:r>
    </w:p>
    <w:p>
      <w:r>
        <w:t xml:space="preserve">5. </w:t>
        <w:tab/>
        <w:tab/>
        <w:tab/>
        <w:tab/>
        <w:t>Here you go, faggot. I know math is hard but there are big pictures, you should be able to work it out if you go slow. Pay attention to the part in red @EisAugen @Quartermaster     https://www.fairus.org/issue/publications-resources/fiscal-burden-illegal-immigration-united-states-taxpayers</w:t>
      </w:r>
    </w:p>
    <w:p>
      <w:r>
        <w:rPr>
          <w:b/>
          <w:u w:val="single"/>
        </w:rPr>
        <w:t>111127</w:t>
      </w:r>
    </w:p>
    <w:p>
      <w:r>
        <w:t xml:space="preserve">6. </w:t>
        <w:tab/>
        <w:tab/>
        <w:tab/>
        <w:tab/>
        <w:tab/>
        <w:t>Why aren't you upset about US global imperialism or the fact we have soldiers and bases in 120+ countries around the world. What about the military industrial complex? If you want something/someone to be angry at take a look at your own government.</w:t>
      </w:r>
    </w:p>
    <w:p>
      <w:r>
        <w:rPr>
          <w:b/>
          <w:u w:val="single"/>
        </w:rPr>
        <w:t>111128</w:t>
      </w:r>
    </w:p>
    <w:p>
      <w:r>
        <w:t xml:space="preserve">7. </w:t>
        <w:tab/>
        <w:tab/>
        <w:tab/>
        <w:tab/>
        <w:tab/>
        <w:tab/>
        <w:t>MUH WHATABOUTISM</w:t>
      </w:r>
    </w:p>
    <w:p>
      <w:r>
        <w:rPr>
          <w:b/>
          <w:u w:val="single"/>
        </w:rPr>
        <w:t>111129</w:t>
      </w:r>
    </w:p>
    <w:p>
      <w:r>
        <w:t xml:space="preserve">8. </w:t>
        <w:tab/>
        <w:tab/>
        <w:tab/>
        <w:tab/>
        <w:tab/>
        <w:tab/>
        <w:tab/>
        <w:t>Your view seems to be that immigrants are a major contributing cause to the decay of the US standard of living right? If so, I'm saying, have you even considered it's unrelated to immigration?</w:t>
      </w:r>
    </w:p>
    <w:p>
      <w:r>
        <w:rPr>
          <w:b/>
          <w:u w:val="single"/>
        </w:rPr>
        <w:t>111130</w:t>
      </w:r>
    </w:p>
    <w:p>
      <w:r>
        <w:t xml:space="preserve">9. </w:t>
        <w:tab/>
        <w:tab/>
        <w:tab/>
        <w:tab/>
        <w:tab/>
        <w:tab/>
        <w:tab/>
        <w:tab/>
        <w:t>My view is that you're a disingenuous shill faggot trying very unsuccessfully to stir up FUD, and whoever is paying you is in no way getting their money's worth</w:t>
      </w:r>
    </w:p>
    <w:p>
      <w:r>
        <w:rPr>
          <w:b/>
          <w:u w:val="single"/>
        </w:rPr>
        <w:t>111131</w:t>
      </w:r>
    </w:p>
    <w:p>
      <w:r>
        <w:t xml:space="preserve">10. </w:t>
        <w:tab/>
        <w:tab/>
        <w:tab/>
        <w:tab/>
        <w:tab/>
        <w:tab/>
        <w:tab/>
        <w:tab/>
        <w:tab/>
        <w:t>I'm not paid by anyone, just trying to get you to look at your own government and it's culpability in all of this vs. immigrants.</w:t>
      </w:r>
    </w:p>
    <w:p>
      <w:r>
        <w:rPr>
          <w:b/>
          <w:u w:val="single"/>
        </w:rPr>
        <w:t>111132</w:t>
      </w:r>
    </w:p>
    <w:p>
      <w:r>
        <w:t xml:space="preserve">11. </w:t>
        <w:tab/>
        <w:tab/>
        <w:tab/>
        <w:tab/>
        <w:tab/>
        <w:tab/>
        <w:tab/>
        <w:tab/>
        <w:tab/>
        <w:tab/>
        <w:t>No, that wasn't the "debate" we were having. You claimed that illegals were an economic benefit, you got BTFO, and now you've been squirming and trying to move goalposts ever since. Very very hebraic my (((fellow white man )))</w:t>
      </w:r>
    </w:p>
    <w:p>
      <w:r>
        <w:rPr>
          <w:b/>
          <w:u w:val="single"/>
        </w:rPr>
        <w:t>111133</w:t>
      </w:r>
    </w:p>
    <w:p>
      <w:r>
        <w:t xml:space="preserve">12. </w:t>
        <w:tab/>
        <w:tab/>
        <w:tab/>
        <w:tab/>
        <w:tab/>
        <w:tab/>
        <w:tab/>
        <w:tab/>
        <w:tab/>
        <w:tab/>
        <w:tab/>
        <w:t>Okay, I digress, illegals are economically beneficial ONLY IF properly documented and contributing to tax revenue coupled with the reduction/removal of social welfare programs. In the current state of things I'd say I agree that they are not beneficial at this point in time.</w:t>
      </w:r>
    </w:p>
    <w:p>
      <w:r>
        <w:rPr>
          <w:b/>
          <w:u w:val="single"/>
        </w:rPr>
        <w:t>111134</w:t>
      </w:r>
    </w:p>
    <w:p>
      <w:r>
        <w:t xml:space="preserve">13. </w:t>
        <w:tab/>
        <w:tab/>
        <w:tab/>
        <w:tab/>
        <w:tab/>
        <w:tab/>
        <w:tab/>
        <w:tab/>
        <w:tab/>
        <w:tab/>
        <w:tab/>
        <w:tab/>
        <w:t>Still wrong, kike. "Legal" immigrants are not inherently beneficial by any standard.</w:t>
      </w:r>
    </w:p>
    <w:p>
      <w:r>
        <w:rPr>
          <w:b/>
          <w:u w:val="single"/>
        </w:rPr>
        <w:t>111135</w:t>
      </w:r>
    </w:p>
    <w:p>
      <w:r>
        <w:t xml:space="preserve">14. </w:t>
        <w:tab/>
        <w:tab/>
        <w:tab/>
        <w:tab/>
        <w:tab/>
        <w:tab/>
        <w:tab/>
        <w:tab/>
        <w:tab/>
        <w:tab/>
        <w:tab/>
        <w:tab/>
        <w:tab/>
        <w:t>"'Legal' immigrants are not inherently beneficial by any standard", please elaborate.</w:t>
      </w:r>
    </w:p>
    <w:p>
      <w:r>
        <w:rPr>
          <w:b/>
          <w:u w:val="single"/>
        </w:rPr>
        <w:t>111136</w:t>
      </w:r>
    </w:p>
    <w:p>
      <w:r>
        <w:t>1. That's what you came up with? Lmao wow #owned I guess I'd better cut off my dick and start defending retarded attention whoring e-girls now.     Dude you're gay, you've revealed yourself. Go pay for her premium content like a good little paypig.</w:t>
      </w:r>
    </w:p>
    <w:p>
      <w:r>
        <w:rPr>
          <w:b/>
          <w:u w:val="single"/>
        </w:rPr>
        <w:t>111137</w:t>
      </w:r>
    </w:p>
    <w:p>
      <w:r>
        <w:t>1. just nuke it!    https://rightwingfolks.com/san-francisco-school-board-president-drops-pledge-of-allegiance-replaces-with-quotes-from-black-authors-gay-leaders/</w:t>
      </w:r>
    </w:p>
    <w:p>
      <w:r>
        <w:rPr>
          <w:b/>
          <w:u w:val="single"/>
        </w:rPr>
        <w:t>111138</w:t>
      </w:r>
    </w:p>
    <w:p>
      <w:r>
        <w:t xml:space="preserve">2. </w:t>
        <w:tab/>
        <w:t>U expect anything else from an Ignorant Nigger !!</w:t>
      </w:r>
    </w:p>
    <w:p>
      <w:r>
        <w:rPr>
          <w:b/>
          <w:u w:val="single"/>
        </w:rPr>
        <w:t>111139</w:t>
      </w:r>
    </w:p>
    <w:p>
      <w:r>
        <w:t>1. Nope.  Republicans opened the borders.  Supported racist affirmative action laws.  Told white people to only have one child.  Encouraged never ending wars that killed white people and made them a target for every kind of radical on earth.  The republican vote is as retarded as the democrat vote.</w:t>
      </w:r>
    </w:p>
    <w:p>
      <w:r>
        <w:rPr>
          <w:b/>
          <w:u w:val="single"/>
        </w:rPr>
        <w:t>111140</w:t>
      </w:r>
    </w:p>
    <w:p>
      <w:r>
        <w:t xml:space="preserve">2. </w:t>
        <w:tab/>
        <w:t>The GOP are still mostly useless Cucks, yes.  But the Democrats are going full Stalinist. They have to be trounced in the mid terms. Nothing else matters in the near term. Why can’t people focus? We can return to trying to fix the GOP after the election.</w:t>
      </w:r>
    </w:p>
    <w:p>
      <w:r>
        <w:rPr>
          <w:b/>
          <w:u w:val="single"/>
        </w:rPr>
        <w:t>111141</w:t>
      </w:r>
    </w:p>
    <w:p>
      <w:r>
        <w:t xml:space="preserve">3. </w:t>
        <w:tab/>
        <w:tab/>
        <w:t>No need to be sorry. Just go sit on the sideline bench and stay out of our way.</w:t>
      </w:r>
    </w:p>
    <w:p>
      <w:r>
        <w:rPr>
          <w:b/>
          <w:u w:val="single"/>
        </w:rPr>
        <w:t>111142</w:t>
      </w:r>
    </w:p>
    <w:p>
      <w:r>
        <w:t xml:space="preserve">4. </w:t>
        <w:tab/>
        <w:tab/>
        <w:tab/>
        <w:t>Is this a republican fanboy that would support his evil rulers just like a liberal would?     Is this what republicans want to do?  More retarded blind allegiance to the same never ending war party.   That is not securing the border?</w:t>
      </w:r>
    </w:p>
    <w:p>
      <w:r>
        <w:rPr>
          <w:b/>
          <w:u w:val="single"/>
        </w:rPr>
        <w:t>111143</w:t>
      </w:r>
    </w:p>
    <w:p>
      <w:r>
        <w:t>1. Hinsehen !!!   Nigger was denn sonst.</w:t>
      </w:r>
    </w:p>
    <w:p>
      <w:r>
        <w:rPr>
          <w:b/>
          <w:u w:val="single"/>
        </w:rPr>
        <w:t>111144</w:t>
      </w:r>
    </w:p>
    <w:p>
      <w:r>
        <w:t>1. SNOOP DOGG: KANYE IS AN 'UNCLE TOM'... https://kek.gg/u/Bymp</w:t>
      </w:r>
    </w:p>
    <w:p>
      <w:r>
        <w:rPr>
          <w:b/>
          <w:u w:val="single"/>
        </w:rPr>
        <w:t>111145</w:t>
      </w:r>
    </w:p>
    <w:p>
      <w:r>
        <w:t xml:space="preserve">2. </w:t>
        <w:tab/>
        <w:t>And Snoop is a low iq nigger</w:t>
      </w:r>
    </w:p>
    <w:p>
      <w:r>
        <w:rPr>
          <w:b/>
          <w:u w:val="single"/>
        </w:rPr>
        <w:t>111146</w:t>
      </w:r>
    </w:p>
    <w:p>
      <w:r>
        <w:t>1. Benghazi Survivor Has Choice Words For Those Who Criticize Trump Over Khashoggi https://dailycaller.com/2018/10/20/benghazi-survivor-trump-khashoggi/ via @dailycaller</w:t>
      </w:r>
    </w:p>
    <w:p>
      <w:r>
        <w:rPr>
          <w:b/>
          <w:u w:val="single"/>
        </w:rPr>
        <w:t>111147</w:t>
      </w:r>
    </w:p>
    <w:p>
      <w:r>
        <w:t xml:space="preserve">2. </w:t>
        <w:tab/>
        <w:t>I have no doubt the hit was carried out by professionals. I only challenge who sent them. I believe the best chance is the CIA/deep state ordered the FF hit. I also think Trump already knows who ordered it.</w:t>
      </w:r>
    </w:p>
    <w:p>
      <w:r>
        <w:rPr>
          <w:b/>
          <w:u w:val="single"/>
        </w:rPr>
        <w:t>111148</w:t>
      </w:r>
    </w:p>
    <w:p>
      <w:r>
        <w:t xml:space="preserve">3. </w:t>
        <w:tab/>
        <w:tab/>
        <w:t>Who gives a fuck if a traitor -- and yes the SAND NIGGER was JUDAS -- was executed??? Stop being a tool.</w:t>
      </w:r>
    </w:p>
    <w:p>
      <w:r>
        <w:rPr>
          <w:b/>
          <w:u w:val="single"/>
        </w:rPr>
        <w:t>111149</w:t>
      </w:r>
    </w:p>
    <w:p>
      <w:r>
        <w:t>1. https://www.independent.co.uk/news/uk/crime/tommy-robinson-jail-court-freed-trial-judge-edl-hearing-contempt-latest-a8586271.html   transgender jew back in court   another mortgage fraud thing 18 months   what will he come back next as the great  soprendo</w:t>
      </w:r>
    </w:p>
    <w:p>
      <w:r>
        <w:rPr>
          <w:b/>
          <w:u w:val="single"/>
        </w:rPr>
        <w:t>111150</w:t>
      </w:r>
    </w:p>
    <w:p>
      <w:r>
        <w:t xml:space="preserve">2. </w:t>
        <w:tab/>
        <w:t>transgender lol, thta funny.  hes simply got huge tits on account of the fact that he is about 5 foot five, personally i liked the "short fat kid with  man boobs and in a pair of flip flops whilst standing on an idf tank" look</w:t>
      </w:r>
    </w:p>
    <w:p>
      <w:r>
        <w:rPr>
          <w:b/>
          <w:u w:val="single"/>
        </w:rPr>
        <w:t>111151</w:t>
      </w:r>
    </w:p>
    <w:p>
      <w:r>
        <w:t xml:space="preserve">3. </w:t>
        <w:tab/>
        <w:tab/>
        <w:t>also you get called a cunt if you question st tommy yaxley   passport and mortage fraud midgit</w:t>
      </w:r>
    </w:p>
    <w:p>
      <w:r>
        <w:rPr>
          <w:b/>
          <w:u w:val="single"/>
        </w:rPr>
        <w:t>111152</w:t>
      </w:r>
    </w:p>
    <w:p>
      <w:r>
        <w:t>1. Niggers doing nigger stuff to create fake news and have their video posted to People of Wal-Mart    https://www.dailymail.co.uk/news/article-6266061/Shocked-mom-smacks-son-tries-scare-Chewbacca-mask-Oklahoma-Walmart.html?mrn_rm=als1</w:t>
      </w:r>
    </w:p>
    <w:p>
      <w:r>
        <w:rPr>
          <w:b/>
          <w:u w:val="single"/>
        </w:rPr>
        <w:t>111153</w:t>
      </w:r>
    </w:p>
    <w:p>
      <w:r>
        <w:t xml:space="preserve">2. </w:t>
        <w:tab/>
        <w:t>BY THE LOOKS OF IT THAT'S THE FASTEST SHE HAS EVER MOVED IN HER LIFE</w:t>
      </w:r>
    </w:p>
    <w:p>
      <w:r>
        <w:rPr>
          <w:b/>
          <w:u w:val="single"/>
        </w:rPr>
        <w:t>111154</w:t>
      </w:r>
    </w:p>
    <w:p>
      <w:r>
        <w:t>1. https://www.thegatewaypundit.com/2018/10/video-pro-abortion-activist-roundhouse-kicked-a-young-pro-life-woman-in-the-face/    Faggot could only do that to a woman</w:t>
      </w:r>
    </w:p>
    <w:p>
      <w:r>
        <w:rPr>
          <w:b/>
          <w:u w:val="single"/>
        </w:rPr>
        <w:t>111155</w:t>
      </w:r>
    </w:p>
    <w:p>
      <w:r>
        <w:t>1. Only a faggot would ask a faggot question like that, nazfag.</w:t>
      </w:r>
    </w:p>
    <w:p>
      <w:r>
        <w:rPr>
          <w:b/>
          <w:u w:val="single"/>
        </w:rPr>
        <w:t>111156</w:t>
      </w:r>
    </w:p>
    <w:p>
      <w:r>
        <w:t>1. The "man" in this video, seen kicking a pro-life woman in the face, is named Jordan Hunt, formerly a hairdresser in Toronto.  He lost his job because this video went viral, but he deserves so much more than that.  #LetsMakeHimFamous  https://m.youtube.com/watch?v=HN4U3zIDtZI</w:t>
      </w:r>
    </w:p>
    <w:p>
      <w:r>
        <w:rPr>
          <w:b/>
          <w:u w:val="single"/>
        </w:rPr>
        <w:t>111157</w:t>
      </w:r>
    </w:p>
    <w:p>
      <w:r>
        <w:t xml:space="preserve">2. </w:t>
        <w:tab/>
        <w:t>I hope this faggot prick went to jail!!!!!!!!!!!!!!!!!!!!!!!!!!</w:t>
      </w:r>
    </w:p>
    <w:p>
      <w:r>
        <w:rPr>
          <w:b/>
          <w:u w:val="single"/>
        </w:rPr>
        <w:t>111158</w:t>
      </w:r>
    </w:p>
    <w:p>
      <w:r>
        <w:t>1. "Tree fell down in my street, my neighbor decided to create this masterpiece."   #WoodCarving</w:t>
      </w:r>
    </w:p>
    <w:p>
      <w:r>
        <w:rPr>
          <w:b/>
          <w:u w:val="single"/>
        </w:rPr>
        <w:t>111159</w:t>
      </w:r>
    </w:p>
    <w:p>
      <w:r>
        <w:t xml:space="preserve">2. </w:t>
        <w:tab/>
        <w:t xml:space="preserve"> No nigger made that.</w:t>
      </w:r>
    </w:p>
    <w:p>
      <w:r>
        <w:rPr>
          <w:b/>
          <w:u w:val="single"/>
        </w:rPr>
        <w:t>111160</w:t>
      </w:r>
    </w:p>
    <w:p>
      <w:r>
        <w:t xml:space="preserve">3. </w:t>
        <w:tab/>
        <w:tab/>
        <w:t>Sorry nigger you brought up preferance I didn't.</w:t>
      </w:r>
    </w:p>
    <w:p>
      <w:r>
        <w:rPr>
          <w:b/>
          <w:u w:val="single"/>
        </w:rPr>
        <w:t>111161</w:t>
      </w:r>
    </w:p>
    <w:p>
      <w:r>
        <w:t>1. this is the dumbest politition in Australia , Matbe the world ,,, a piece of drift wood has a higher IQ than this retard ,,, I know "RETARD" is a bit strong as its very insulting to Retards ,,,,,,,,,</w:t>
      </w:r>
    </w:p>
    <w:p>
      <w:r>
        <w:rPr>
          <w:b/>
          <w:u w:val="single"/>
        </w:rPr>
        <w:t>111162</w:t>
      </w:r>
    </w:p>
    <w:p>
      <w:r>
        <w:t>1. 👻🐒</w:t>
      </w:r>
    </w:p>
    <w:p>
      <w:r>
        <w:rPr>
          <w:b/>
          <w:u w:val="single"/>
        </w:rPr>
        <w:t>111163</w:t>
      </w:r>
    </w:p>
    <w:p>
      <w:r>
        <w:t xml:space="preserve">2. </w:t>
        <w:tab/>
        <w:t>What's black and white with red all over? Dead nigger skulls</w:t>
      </w:r>
    </w:p>
    <w:p>
      <w:r>
        <w:rPr>
          <w:b/>
          <w:u w:val="single"/>
        </w:rPr>
        <w:t>111164</w:t>
      </w:r>
    </w:p>
    <w:p>
      <w:r>
        <w:t xml:space="preserve">3. </w:t>
        <w:tab/>
        <w:tab/>
        <w:t>What's black and white and red in the middle? A zebra with a gaping hole.</w:t>
      </w:r>
    </w:p>
    <w:p>
      <w:r>
        <w:rPr>
          <w:b/>
          <w:u w:val="single"/>
        </w:rPr>
        <w:t>111165</w:t>
      </w:r>
    </w:p>
    <w:p>
      <w:r>
        <w:t>1. British cops are joke anyway. They are there to protect third world sand nigger shit eaters and arrest British citizens</w:t>
      </w:r>
    </w:p>
    <w:p>
      <w:r>
        <w:rPr>
          <w:b/>
          <w:u w:val="single"/>
        </w:rPr>
        <w:t>111166</w:t>
      </w:r>
    </w:p>
    <w:p>
      <w:r>
        <w:t>1. Cunt !</w:t>
      </w:r>
    </w:p>
    <w:p>
      <w:r>
        <w:rPr>
          <w:b/>
          <w:u w:val="single"/>
        </w:rPr>
        <w:t>111167</w:t>
      </w:r>
    </w:p>
    <w:p>
      <w:r>
        <w:t>1. Nigger keeps posting images of himself with a blonde, White female to someone who spent his entire life with the same. It is rather sad that you consider being around a White, blonde a major life-changing feat, whilst I consider the same to be the norm. Rather says a lot about you and your entire race.</w:t>
      </w:r>
    </w:p>
    <w:p>
      <w:r>
        <w:rPr>
          <w:b/>
          <w:u w:val="single"/>
        </w:rPr>
        <w:t>111168</w:t>
      </w:r>
    </w:p>
    <w:p>
      <w:r>
        <w:t xml:space="preserve">2. </w:t>
        <w:tab/>
        <w:t>Stupid bastard actually believes that by being seen with a white woman, he'll raise his social status.  Too stupid to realize that his skin color won't change !!  LMAO</w:t>
      </w:r>
    </w:p>
    <w:p>
      <w:r>
        <w:rPr>
          <w:b/>
          <w:u w:val="single"/>
        </w:rPr>
        <w:t>111169</w:t>
      </w:r>
    </w:p>
    <w:p>
      <w:r>
        <w:t xml:space="preserve">3. </w:t>
        <w:tab/>
        <w:tab/>
        <w:t>Exactly my point. He believes being around with a White woman will 'better' him, yet he will ALWAYS be a Nigger.</w:t>
      </w:r>
    </w:p>
    <w:p>
      <w:r>
        <w:rPr>
          <w:b/>
          <w:u w:val="single"/>
        </w:rPr>
        <w:t>111170</w:t>
      </w:r>
    </w:p>
    <w:p>
      <w:r>
        <w:t xml:space="preserve">4. </w:t>
        <w:tab/>
        <w:t>That shit is Photoshopped, I wear glasses and spotted that ASAP.  Look at her (R) shoulder compared to his (L).</w:t>
      </w:r>
    </w:p>
    <w:p>
      <w:r>
        <w:rPr>
          <w:b/>
          <w:u w:val="single"/>
        </w:rPr>
        <w:t>111171</w:t>
      </w:r>
    </w:p>
    <w:p>
      <w:r>
        <w:t xml:space="preserve">5. </w:t>
        <w:tab/>
        <w:tab/>
        <w:t>'Twould not surprise me. I am too busy laughing at the 'look at my White wife!' desperation to be 'accepted' by Whites because he hates himself and his own race so much.</w:t>
      </w:r>
    </w:p>
    <w:p>
      <w:r>
        <w:rPr>
          <w:b/>
          <w:u w:val="single"/>
        </w:rPr>
        <w:t>111172</w:t>
      </w:r>
    </w:p>
    <w:p>
      <w:r>
        <w:t>1. EINHERJER - NIDSTONG   https://www.youtube.com/watch?v=ILKU8ibGYvc</w:t>
      </w:r>
    </w:p>
    <w:p>
      <w:r>
        <w:rPr>
          <w:b/>
          <w:u w:val="single"/>
        </w:rPr>
        <w:t>111173</w:t>
      </w:r>
    </w:p>
    <w:p>
      <w:r>
        <w:t xml:space="preserve">2. </w:t>
        <w:tab/>
        <w:t>Dont run lil bitch, dont talk shit if u just gonna run away,, scared to let ur wannabe kkk buddys know u gettin out trashed talked? or the fact i made u bow down twice... kiss my feet boy tell daddy ur sorry</w:t>
      </w:r>
    </w:p>
    <w:p>
      <w:r>
        <w:rPr>
          <w:b/>
          <w:u w:val="single"/>
        </w:rPr>
        <w:t>111174</w:t>
      </w:r>
    </w:p>
    <w:p>
      <w:r>
        <w:t xml:space="preserve">3. </w:t>
        <w:tab/>
        <w:tab/>
        <w:t>nigger</w:t>
      </w:r>
    </w:p>
    <w:p>
      <w:r>
        <w:rPr>
          <w:b/>
          <w:u w:val="single"/>
        </w:rPr>
        <w:t>111175</w:t>
      </w:r>
    </w:p>
    <w:p>
      <w:r>
        <w:t>1. Hmmmm, Stay Tuned.   https://kstp.com/news/court-rules-keith-ellison-divorce-records-will-be-unsealed/5105999/?cat=1</w:t>
      </w:r>
    </w:p>
    <w:p>
      <w:r>
        <w:rPr>
          <w:b/>
          <w:u w:val="single"/>
        </w:rPr>
        <w:t>111176</w:t>
      </w:r>
    </w:p>
    <w:p>
      <w:r>
        <w:t xml:space="preserve">2. </w:t>
        <w:tab/>
        <w:t>Keith's favorite breakfast is Egg Beaters served up with a couple of black eye-d peas</w:t>
      </w:r>
    </w:p>
    <w:p>
      <w:r>
        <w:rPr>
          <w:b/>
          <w:u w:val="single"/>
        </w:rPr>
        <w:t>111177</w:t>
      </w:r>
    </w:p>
    <w:p>
      <w:r>
        <w:t xml:space="preserve">3. </w:t>
        <w:tab/>
        <w:tab/>
        <w:t>Good one, Bubba!!👏🏻👏🏻👏🏻😂😂😂😂😂😂</w:t>
      </w:r>
    </w:p>
    <w:p>
      <w:r>
        <w:rPr>
          <w:b/>
          <w:u w:val="single"/>
        </w:rPr>
        <w:t>111178</w:t>
      </w:r>
    </w:p>
    <w:p>
      <w:r>
        <w:t xml:space="preserve">4. </w:t>
        <w:tab/>
        <w:tab/>
        <w:tab/>
        <w:t>danke :) I hope in the long run the yoke is on that muzzie bastard Keith...</w:t>
      </w:r>
    </w:p>
    <w:p>
      <w:r>
        <w:rPr>
          <w:b/>
          <w:u w:val="single"/>
        </w:rPr>
        <w:t>111179</w:t>
      </w:r>
    </w:p>
    <w:p>
      <w:r>
        <w:t xml:space="preserve">5. </w:t>
        <w:tab/>
        <w:tab/>
        <w:tab/>
        <w:tab/>
        <w:t xml:space="preserve"> He is one of many in politics that I want brought to justice!</w:t>
      </w:r>
    </w:p>
    <w:p>
      <w:r>
        <w:rPr>
          <w:b/>
          <w:u w:val="single"/>
        </w:rPr>
        <w:t>111180</w:t>
      </w:r>
    </w:p>
    <w:p>
      <w:r>
        <w:t>1. Islamic rules are incompatible with British laws, claims Archbishop of Canterbury.   No shit Sherlock 🤨   https://www.express.co.uk/news/uk/923309/islam-archbishop-of-canterbury-christianity-britain-uk-sharia-law</w:t>
      </w:r>
    </w:p>
    <w:p>
      <w:r>
        <w:rPr>
          <w:b/>
          <w:u w:val="single"/>
        </w:rPr>
        <w:t>111181</w:t>
      </w:r>
    </w:p>
    <w:p>
      <w:r>
        <w:t xml:space="preserve">2. </w:t>
        <w:tab/>
        <w:t>First Lindsay Graham, now this faggot grows a pair. I think they're all on drugs...</w:t>
      </w:r>
    </w:p>
    <w:p>
      <w:r>
        <w:rPr>
          <w:b/>
          <w:u w:val="single"/>
        </w:rPr>
        <w:t>111182</w:t>
      </w:r>
    </w:p>
    <w:p>
      <w:r>
        <w:t>1. ...bring back internment camps.</w:t>
      </w:r>
    </w:p>
    <w:p>
      <w:r>
        <w:rPr>
          <w:b/>
          <w:u w:val="single"/>
        </w:rPr>
        <w:t>111183</w:t>
      </w:r>
    </w:p>
    <w:p>
      <w:r>
        <w:t xml:space="preserve">2. </w:t>
        <w:tab/>
        <w:t>Personally, I'd trade that molester faggot queen Takei for a couple nickels to Saudi Arabia where he can learn the meaning of keeping his shit eating slimy dick sucking mouth shut.</w:t>
      </w:r>
    </w:p>
    <w:p>
      <w:r>
        <w:rPr>
          <w:b/>
          <w:u w:val="single"/>
        </w:rPr>
        <w:t>111184</w:t>
      </w:r>
    </w:p>
    <w:p>
      <w:r>
        <w:t>1. Guardian journalist's response to Huddersfield grooming gang convictions. What a scumbag. Apart from the fact there were no white men prosecuted, raped children are not prostitutes.</w:t>
      </w:r>
    </w:p>
    <w:p>
      <w:r>
        <w:rPr>
          <w:b/>
          <w:u w:val="single"/>
        </w:rPr>
        <w:t>111185</w:t>
      </w:r>
    </w:p>
    <w:p>
      <w:r>
        <w:t xml:space="preserve">2. </w:t>
        <w:tab/>
        <w:t>Cunt</w:t>
      </w:r>
    </w:p>
    <w:p>
      <w:r>
        <w:rPr>
          <w:b/>
          <w:u w:val="single"/>
        </w:rPr>
        <w:t>111186</w:t>
      </w:r>
    </w:p>
    <w:p>
      <w:r>
        <w:t>1. It is increasingly clear that Feinstein and Schumer were sure Kavanaugh would drop out after the story leaked. They never planned for the old dinbat to testify and they never expected Kavanaugh to go Gladiator on them   Once again, the lesson is you always punch back twice as hard.</w:t>
      </w:r>
    </w:p>
    <w:p>
      <w:r>
        <w:rPr>
          <w:b/>
          <w:u w:val="single"/>
        </w:rPr>
        <w:t>111187</w:t>
      </w:r>
    </w:p>
    <w:p>
      <w:r>
        <w:t xml:space="preserve">2. </w:t>
        <w:tab/>
        <w:t>Punch back twice as hard and then follow up with a cunt punt.</w:t>
      </w:r>
    </w:p>
    <w:p>
      <w:r>
        <w:rPr>
          <w:b/>
          <w:u w:val="single"/>
        </w:rPr>
        <w:t>111188</w:t>
      </w:r>
    </w:p>
    <w:p>
      <w:r>
        <w:t>1. Mike Allen:   ‏French citizens 'flee' to Hungary to escape from criminal migrant suburbs. Hey is Viktor Orban a HERO or what?   https://voiceofeurope.com/2018/10/french-citizens-flee-to-hungary-to-escape-from-criminal-migrant-suburbs/</w:t>
      </w:r>
    </w:p>
    <w:p>
      <w:r>
        <w:rPr>
          <w:b/>
          <w:u w:val="single"/>
        </w:rPr>
        <w:t>111189</w:t>
      </w:r>
    </w:p>
    <w:p>
      <w:r>
        <w:t xml:space="preserve">2. </w:t>
        <w:tab/>
        <w:t>Where are White Americans going to flee to? The jew nigger invasion of America is in FULL SWING! https://www.infowars.com/watch-live-now-america-outraged-by-illegal-immigrant-invasion-heading-to-border/</w:t>
      </w:r>
    </w:p>
    <w:p>
      <w:r>
        <w:rPr>
          <w:b/>
          <w:u w:val="single"/>
        </w:rPr>
        <w:t>111190</w:t>
      </w:r>
    </w:p>
    <w:p>
      <w:r>
        <w:t xml:space="preserve">3. </w:t>
        <w:tab/>
        <w:tab/>
        <w:t>Jews are whites.  Socialists are niggers</w:t>
      </w:r>
    </w:p>
    <w:p>
      <w:r>
        <w:rPr>
          <w:b/>
          <w:u w:val="single"/>
        </w:rPr>
        <w:t>111191</w:t>
      </w:r>
    </w:p>
    <w:p>
      <w:r>
        <w:t xml:space="preserve">4. </w:t>
        <w:tab/>
        <w:tab/>
        <w:t>Not according to jews!</w:t>
      </w:r>
    </w:p>
    <w:p>
      <w:r>
        <w:rPr>
          <w:b/>
          <w:u w:val="single"/>
        </w:rPr>
        <w:t>111192</w:t>
      </w:r>
    </w:p>
    <w:p>
      <w:r>
        <w:t xml:space="preserve">5. </w:t>
        <w:tab/>
        <w:tab/>
        <w:t>MARS….</w:t>
      </w:r>
    </w:p>
    <w:p>
      <w:r>
        <w:rPr>
          <w:b/>
          <w:u w:val="single"/>
        </w:rPr>
        <w:t>111193</w:t>
      </w:r>
    </w:p>
    <w:p>
      <w:r>
        <w:t xml:space="preserve">6. </w:t>
        <w:tab/>
        <w:tab/>
        <w:t>I've made a special sky hook just for chickenshits send 100 bucks today &amp; have it first thing in the morning!</w:t>
      </w:r>
    </w:p>
    <w:p>
      <w:r>
        <w:rPr>
          <w:b/>
          <w:u w:val="single"/>
        </w:rPr>
        <w:t>111194</w:t>
      </w:r>
    </w:p>
    <w:p>
      <w:r>
        <w:t>1. right, man i was on the streets at 13 handing out fliers while you were pushing middle age. Ive been in this a hell of a lot longer than you, you trump penis floater, muh constitutional faggot</w:t>
      </w:r>
    </w:p>
    <w:p>
      <w:r>
        <w:rPr>
          <w:b/>
          <w:u w:val="single"/>
        </w:rPr>
        <w:t>111195</w:t>
      </w:r>
    </w:p>
    <w:p>
      <w:r>
        <w:t>1. This one got me booted off FB for a week. I find it to be one of the most insanely ridiculous things I've ever seen. The retarded liberals who came up with this concept are living in another reality. Pathetic.</w:t>
      </w:r>
    </w:p>
    <w:p>
      <w:r>
        <w:rPr>
          <w:b/>
          <w:u w:val="single"/>
        </w:rPr>
        <w:t>111196</w:t>
      </w:r>
    </w:p>
    <w:p>
      <w:r>
        <w:t xml:space="preserve">2. </w:t>
        <w:tab/>
        <w:t>This white guilt ridiculousness is seriously turning into a mental illness at this point</w:t>
      </w:r>
    </w:p>
    <w:p>
      <w:r>
        <w:rPr>
          <w:b/>
          <w:u w:val="single"/>
        </w:rPr>
        <w:t>111197</w:t>
      </w:r>
    </w:p>
    <w:p>
      <w:r>
        <w:t xml:space="preserve">3. </w:t>
        <w:tab/>
        <w:tab/>
        <w:t>Yup nigga owes me for all those taxes I sent to Afri-hoobi-joobi land since the 60s when their Retard Fathers failed miserably and begged for help all bcause they have no ability to think at all.Why would anyone want offspring like that?</w:t>
      </w:r>
    </w:p>
    <w:p>
      <w:r>
        <w:rPr>
          <w:b/>
          <w:u w:val="single"/>
        </w:rPr>
        <w:t>111198</w:t>
      </w:r>
    </w:p>
    <w:p>
      <w:r>
        <w:t>1. Millions died and were maimed so this stupid bitch could be free from tyranny .   Emily Dawes tweeted that the mural of “white men” needs to be taken down even if she had to “paint it over myself”.   https://order-order.com/2018/10/25/students-union-president-vows-paint-historic-war-memorial/</w:t>
      </w:r>
    </w:p>
    <w:p>
      <w:r>
        <w:rPr>
          <w:b/>
          <w:u w:val="single"/>
        </w:rPr>
        <w:t>111199</w:t>
      </w:r>
    </w:p>
    <w:p>
      <w:r>
        <w:t xml:space="preserve">2. </w:t>
        <w:tab/>
        <w:t>she wants painting over with hot tar ,rolling in feathers and chuckinu up the M27 -piss off to Portsmouth !</w:t>
      </w:r>
    </w:p>
    <w:p>
      <w:r>
        <w:rPr>
          <w:b/>
          <w:u w:val="single"/>
        </w:rPr>
        <w:t>111200</w:t>
      </w:r>
    </w:p>
    <w:p>
      <w:r>
        <w:t xml:space="preserve">3. </w:t>
        <w:tab/>
        <w:tab/>
        <w:t>not really --she is just a stupid bint with a big gob .But a little feedback might show her that not everything is as cut and dried as she thinks .</w:t>
      </w:r>
    </w:p>
    <w:p>
      <w:r>
        <w:rPr>
          <w:b/>
          <w:u w:val="single"/>
        </w:rPr>
        <w:t>111201</w:t>
      </w:r>
    </w:p>
    <w:p>
      <w:r>
        <w:t>1. an uncomfortable percentage of america's population actually believes this.   it will be the foundation of the bolshevik left's escalation of civil war 2.0</w:t>
      </w:r>
    </w:p>
    <w:p>
      <w:r>
        <w:rPr>
          <w:b/>
          <w:u w:val="single"/>
        </w:rPr>
        <w:t>111202</w:t>
      </w:r>
    </w:p>
    <w:p>
      <w:r>
        <w:t xml:space="preserve">2. </w:t>
        <w:tab/>
        <w:t>Beau went Full Retard 😂delicious</w:t>
      </w:r>
    </w:p>
    <w:p>
      <w:r>
        <w:rPr>
          <w:b/>
          <w:u w:val="single"/>
        </w:rPr>
        <w:t>111203</w:t>
      </w:r>
    </w:p>
    <w:p>
      <w:r>
        <w:t>1. Lawless in Portland - Insanity Deepens - Mayor/Police Support Thugs   "Portland mayor stands by decision to allow Antifa to block traffic, hassle motorists"   https://www.washingtontimes.com/news/2018/oct/14/ted-wheeler-portland-mayor-stands-decision-allow-a/</w:t>
      </w:r>
    </w:p>
    <w:p>
      <w:r>
        <w:rPr>
          <w:b/>
          <w:u w:val="single"/>
        </w:rPr>
        <w:t>111204</w:t>
      </w:r>
    </w:p>
    <w:p>
      <w:r>
        <w:t xml:space="preserve">2. </w:t>
        <w:tab/>
        <w:t>He is such a faggot</w:t>
      </w:r>
    </w:p>
    <w:p>
      <w:r>
        <w:rPr>
          <w:b/>
          <w:u w:val="single"/>
        </w:rPr>
        <w:t>111205</w:t>
      </w:r>
    </w:p>
    <w:p>
      <w:r>
        <w:t>1. I tell you the "man" is retarded ! Sorry to retarded folk .</w:t>
      </w:r>
    </w:p>
    <w:p>
      <w:r>
        <w:rPr>
          <w:b/>
          <w:u w:val="single"/>
        </w:rPr>
        <w:t>111206</w:t>
      </w:r>
    </w:p>
    <w:p>
      <w:r>
        <w:t>1. Two states are whiter today than in 1940. One other state is within a percentage point today from where it was in 1940   The states are Mississippi, South Carolina, and West Virginia, respectively. If that's what white survival looks like, how to convince SWPLs to take it?</w:t>
      </w:r>
    </w:p>
    <w:p>
      <w:r>
        <w:rPr>
          <w:b/>
          <w:u w:val="single"/>
        </w:rPr>
        <w:t>111207</w:t>
      </w:r>
    </w:p>
    <w:p>
      <w:r>
        <w:t xml:space="preserve">2. </w:t>
        <w:tab/>
        <w:t>Oh yeah, the two states that haven't succumbed to White genocide are the two most redneck states in the nation but ya know, let's not listen to them or anything cuz they're a bunch of retarded hicks with terrible optics</w:t>
      </w:r>
    </w:p>
    <w:p>
      <w:r>
        <w:rPr>
          <w:b/>
          <w:u w:val="single"/>
        </w:rPr>
        <w:t>111208</w:t>
      </w:r>
    </w:p>
    <w:p>
      <w:r>
        <w:t>1.</w:t>
      </w:r>
    </w:p>
    <w:p>
      <w:r>
        <w:rPr>
          <w:b/>
          <w:u w:val="single"/>
        </w:rPr>
        <w:t>111209</w:t>
      </w:r>
    </w:p>
    <w:p>
      <w:r>
        <w:t xml:space="preserve">2. </w:t>
        <w:tab/>
        <w:t>Hmmmmm.........I'm thinking.    Nope, neither are Americans so definitely a no.    Kudos to him on the Jew thing though.</w:t>
      </w:r>
    </w:p>
    <w:p>
      <w:r>
        <w:rPr>
          <w:b/>
          <w:u w:val="single"/>
        </w:rPr>
        <w:t>111210</w:t>
      </w:r>
    </w:p>
    <w:p>
      <w:r>
        <w:t xml:space="preserve">3. </w:t>
        <w:tab/>
        <w:tab/>
        <w:t>Now I'm confused. Obama is fighting for freedom. Oh wait, it's a Muzzie helping Muzzie. My bad. Not confused anymore.</w:t>
      </w:r>
    </w:p>
    <w:p>
      <w:r>
        <w:rPr>
          <w:b/>
          <w:u w:val="single"/>
        </w:rPr>
        <w:t>111211</w:t>
      </w:r>
    </w:p>
    <w:p>
      <w:r>
        <w:t>1. RT @DonaldJTrumpJr:    Is anyone even a little bit shocked that @kanyewest was bullied backstage for wanting to wear a #maga hat on SNL?   Despite the BS they preach, the left isn’t tolerant of any view that differs even slightly from their own.   You obey or you’re out.</w:t>
      </w:r>
    </w:p>
    <w:p>
      <w:r>
        <w:rPr>
          <w:b/>
          <w:u w:val="single"/>
        </w:rPr>
        <w:t>111212</w:t>
      </w:r>
    </w:p>
    <w:p>
      <w:r>
        <w:t xml:space="preserve">2. </w:t>
        <w:tab/>
        <w:t>wrong. Hes a nigger so ultimately SNL will apologize to him. take it to the bank.</w:t>
      </w:r>
    </w:p>
    <w:p>
      <w:r>
        <w:rPr>
          <w:b/>
          <w:u w:val="single"/>
        </w:rPr>
        <w:t>111213</w:t>
      </w:r>
    </w:p>
    <w:p>
      <w:r>
        <w:t xml:space="preserve">3. </w:t>
        <w:tab/>
        <w:tab/>
        <w:t>Never thought I would say this, but I'd rather have Kanye on my team than you. Mindless, groundless animus much?</w:t>
      </w:r>
    </w:p>
    <w:p>
      <w:r>
        <w:rPr>
          <w:b/>
          <w:u w:val="single"/>
        </w:rPr>
        <w:t>111214</w:t>
      </w:r>
    </w:p>
    <w:p>
      <w:r>
        <w:t>1. Look @a @support, the little faggot is reporting me LOL ;)</w:t>
      </w:r>
    </w:p>
    <w:p>
      <w:r>
        <w:rPr>
          <w:b/>
          <w:u w:val="single"/>
        </w:rPr>
        <w:t>111215</w:t>
      </w:r>
    </w:p>
    <w:p>
      <w:r>
        <w:t>1. AND SO THE IMPEACHMENT TRACK BEGINS FOR KAVANAUGH            CHIEF JUSTICE ROBERTS REFERS ETHICS COMPLAINTS         TO FEDERAL JUDGES ON HIS ONLY SECOND DAY OF WORK   First 3 of 15 Anticipated Complaints Originating in the 10th Circuit Court        Don't Get Mad, Register Then VOTE:  #2018 Mid Terms: T - 27 DAYS   https://www.foxnews.com/politics/roberts-refers-ethics-complaints-against-kavanaugh-to-federal-judges</w:t>
      </w:r>
    </w:p>
    <w:p>
      <w:r>
        <w:rPr>
          <w:b/>
          <w:u w:val="single"/>
        </w:rPr>
        <w:t>111216</w:t>
      </w:r>
    </w:p>
    <w:p>
      <w:r>
        <w:t xml:space="preserve">2. </w:t>
        <w:tab/>
        <w:t>Jesusfuckinchristonagodamnfuckincrutch</w:t>
      </w:r>
    </w:p>
    <w:p>
      <w:r>
        <w:rPr>
          <w:b/>
          <w:u w:val="single"/>
        </w:rPr>
        <w:t>111217</w:t>
      </w:r>
    </w:p>
    <w:p>
      <w:r>
        <w:t xml:space="preserve">3. </w:t>
        <w:tab/>
        <w:tab/>
        <w:t>WOW Jeffry - that was a long one - I've heard of run-on sentences but never run-on words.  From a review of your GAB page, I can see your vocabulary is a "thing" with you so I'll admit to being curious...  Do you actually know any other words than 4-5 letter anglo-saxon expletives?</w:t>
      </w:r>
    </w:p>
    <w:p>
      <w:r>
        <w:rPr>
          <w:b/>
          <w:u w:val="single"/>
        </w:rPr>
        <w:t>111218</w:t>
      </w:r>
    </w:p>
    <w:p>
      <w:r>
        <w:t xml:space="preserve">4. </w:t>
        <w:tab/>
        <w:tab/>
        <w:tab/>
        <w:t>Not that its any of your goddamn business you fucking NPC wetback mutherfucking peecee asshole but I'll fuckin answer anyway:  Don't you worry your little head, or big head for that matter asshole.  Now, off you go, mind the gap between train and platform.   BUH-Bye.</w:t>
      </w:r>
    </w:p>
    <w:p>
      <w:r>
        <w:rPr>
          <w:b/>
          <w:u w:val="single"/>
        </w:rPr>
        <w:t>111219</w:t>
      </w:r>
    </w:p>
    <w:p>
      <w:r>
        <w:t xml:space="preserve">5. </w:t>
        <w:tab/>
        <w:tab/>
        <w:tab/>
        <w:tab/>
        <w:t>Oh...so you DO know more than 4-5 letter words. Thank Heaven.</w:t>
      </w:r>
    </w:p>
    <w:p>
      <w:r>
        <w:rPr>
          <w:b/>
          <w:u w:val="single"/>
        </w:rPr>
        <w:t>111220</w:t>
      </w:r>
    </w:p>
    <w:p>
      <w:r>
        <w:t>1. Mounties, by Tom Rhodes.</w:t>
      </w:r>
    </w:p>
    <w:p>
      <w:r>
        <w:rPr>
          <w:b/>
          <w:u w:val="single"/>
        </w:rPr>
        <w:t>111221</w:t>
      </w:r>
    </w:p>
    <w:p>
      <w:r>
        <w:t xml:space="preserve">2. </w:t>
        <w:tab/>
        <w:t>For my part in my travels in Kanaduh over 40 years of it I have ALWAYS called them the MountMe's. Bunch of faggots before it was cool. KanaDuh and all.</w:t>
      </w:r>
    </w:p>
    <w:p>
      <w:r>
        <w:rPr>
          <w:b/>
          <w:u w:val="single"/>
        </w:rPr>
        <w:t>111222</w:t>
      </w:r>
    </w:p>
    <w:p>
      <w:r>
        <w:t xml:space="preserve">3. </w:t>
        <w:tab/>
        <w:tab/>
        <w:t>No faggot mountme lover, you eat a dick..lol!!</w:t>
      </w:r>
    </w:p>
    <w:p>
      <w:r>
        <w:rPr>
          <w:b/>
          <w:u w:val="single"/>
        </w:rPr>
        <w:t>111223</w:t>
      </w:r>
    </w:p>
    <w:p>
      <w:r>
        <w:t>1. A Nation of Law and Order: Lib teacher fired for Kill Kav twat   Liberal Teacher FIRED after She Tweeted “So Who’s Gonna Take One For the Team and Kill Kavanaugh?”   https://truepundit.com/payback-career-curtains-for-liberal-teacher-who-tweeted-so-whos-gonna-take-one-for-the-team-and-kill-kavanaugh/</w:t>
      </w:r>
    </w:p>
    <w:p>
      <w:r>
        <w:rPr>
          <w:b/>
          <w:u w:val="single"/>
        </w:rPr>
        <w:t>111224</w:t>
      </w:r>
    </w:p>
    <w:p>
      <w:r>
        <w:t>1. Lord only knows why, but a video I posted 2 years ago is all of a sudden blowing up on Youtube for some reason. Maybe you guys will enjoy watching a compilation of protesters getting run over too.    https://www.youtube.com/watch?v=iFkrAFiPu2o&amp;lc=z23izbt4hym0zlju3acdp432ov4bjzdygr42svenbl5w03c010c</w:t>
      </w:r>
    </w:p>
    <w:p>
      <w:r>
        <w:rPr>
          <w:b/>
          <w:u w:val="single"/>
        </w:rPr>
        <w:t>111225</w:t>
      </w:r>
    </w:p>
    <w:p>
      <w:r>
        <w:t xml:space="preserve">2. </w:t>
        <w:tab/>
        <w:t>and of course in thee insanely arrogant and stupid nigger opinion their lesser lives than whitey couldnt be because theyre way less mentally developed than whitey and werent making a damn thing but grass huts and shrunken skulls all history while thousands of years ago euro buildin greece/rome/englend/etc . theyre flippin CRAZY</w:t>
      </w:r>
    </w:p>
    <w:p>
      <w:r>
        <w:rPr>
          <w:b/>
          <w:u w:val="single"/>
        </w:rPr>
        <w:t>111226</w:t>
      </w:r>
    </w:p>
    <w:p>
      <w:r>
        <w:t>1. What could the Trump Trash possibly know about philosophy.  They're the dumbest people in the world</w:t>
      </w:r>
    </w:p>
    <w:p>
      <w:r>
        <w:rPr>
          <w:b/>
          <w:u w:val="single"/>
        </w:rPr>
        <w:t>111227</w:t>
      </w:r>
    </w:p>
    <w:p>
      <w:r>
        <w:t xml:space="preserve">2. </w:t>
        <w:tab/>
        <w:t>Says the faggot who thinks there are 80 genders🙄</w:t>
      </w:r>
    </w:p>
    <w:p>
      <w:r>
        <w:rPr>
          <w:b/>
          <w:u w:val="single"/>
        </w:rPr>
        <w:t>111228</w:t>
      </w:r>
    </w:p>
    <w:p>
      <w:r>
        <w:t xml:space="preserve">3. </w:t>
        <w:tab/>
        <w:tab/>
        <w:t>80? what new ones am I supposed to pretend to give a shit about?...</w:t>
      </w:r>
    </w:p>
    <w:p>
      <w:r>
        <w:rPr>
          <w:b/>
          <w:u w:val="single"/>
        </w:rPr>
        <w:t>111229</w:t>
      </w:r>
    </w:p>
    <w:p>
      <w:r>
        <w:t>1. RIGHT. HE IS A WORTHLESS NIGGER DRAMA QUEEN.</w:t>
      </w:r>
    </w:p>
    <w:p>
      <w:r>
        <w:rPr>
          <w:b/>
          <w:u w:val="single"/>
        </w:rPr>
        <w:t>111230</w:t>
      </w:r>
    </w:p>
    <w:p>
      <w:r>
        <w:t>1. Who was that faggot witht he bots like 8 months ago i called him a Faggot so he had his bots downvote me to shit?</w:t>
      </w:r>
    </w:p>
    <w:p>
      <w:r>
        <w:rPr>
          <w:b/>
          <w:u w:val="single"/>
        </w:rPr>
        <w:t>111231</w:t>
      </w:r>
    </w:p>
    <w:p>
      <w:r>
        <w:t>1. Why are these fucking hookers yacking about their relationships online? Yes, I am talking about you nigger venti.</w:t>
      </w:r>
    </w:p>
    <w:p>
      <w:r>
        <w:rPr>
          <w:b/>
          <w:u w:val="single"/>
        </w:rPr>
        <w:t>111232</w:t>
      </w:r>
    </w:p>
    <w:p>
      <w:r>
        <w:t>1. Because street crime is an overwhelmingly black occupation ...   https://www.standard.co.uk/news/crime/stop-and-search-black-people-nine-times-more-likely-to-be-targeted-by-police-than-white-people-a3961401.html</w:t>
      </w:r>
    </w:p>
    <w:p>
      <w:r>
        <w:rPr>
          <w:b/>
          <w:u w:val="single"/>
        </w:rPr>
        <w:t>111233</w:t>
      </w:r>
    </w:p>
    <w:p>
      <w:r>
        <w:t xml:space="preserve">2. </w:t>
        <w:tab/>
        <w:t>Oh please any twat that lets their daughter be raped by anyone needs killing</w:t>
      </w:r>
    </w:p>
    <w:p>
      <w:r>
        <w:rPr>
          <w:b/>
          <w:u w:val="single"/>
        </w:rPr>
        <w:t>111234</w:t>
      </w:r>
    </w:p>
    <w:p>
      <w:r>
        <w:t>1. RT @lsarsour:    Senator Susan Collins is the mother &amp; grandmother of white women in America who gave us a Donald Trump presidency. The 53%.   She is a disgrace &amp; her legacy will be that she was a traitor to women and marginalized communities. History will not treat her kindly. #CancelKanavaugh</w:t>
      </w:r>
    </w:p>
    <w:p>
      <w:r>
        <w:rPr>
          <w:b/>
          <w:u w:val="single"/>
        </w:rPr>
        <w:t>111235</w:t>
      </w:r>
    </w:p>
    <w:p>
      <w:r>
        <w:t xml:space="preserve">2. </w:t>
        <w:tab/>
        <w:t>why are these jihadi jane ingrates even in america in the first place?</w:t>
      </w:r>
    </w:p>
    <w:p>
      <w:r>
        <w:rPr>
          <w:b/>
          <w:u w:val="single"/>
        </w:rPr>
        <w:t>111236</w:t>
      </w:r>
    </w:p>
    <w:p>
      <w:r>
        <w:t xml:space="preserve">3. </w:t>
        <w:tab/>
        <w:tab/>
        <w:t>She's going to be used as a test case when we start stripping paper-Americans of their birthright citizenship, calling it now    https://dailycaller.com/2017/08/19/linda-sarsours-terrorist-friend-stripped-of-citizenship-permanently-banned-from-u-s/</w:t>
      </w:r>
    </w:p>
    <w:p>
      <w:r>
        <w:rPr>
          <w:b/>
          <w:u w:val="single"/>
        </w:rPr>
        <w:t>111237</w:t>
      </w:r>
    </w:p>
    <w:p>
      <w:r>
        <w:t xml:space="preserve">4. </w:t>
        <w:tab/>
        <w:tab/>
        <w:tab/>
        <w:t>Ugly, vile twat  reminds me of the Goon from Popeye cartoon.</w:t>
      </w:r>
    </w:p>
    <w:p>
      <w:r>
        <w:rPr>
          <w:b/>
          <w:u w:val="single"/>
        </w:rPr>
        <w:t>111238</w:t>
      </w:r>
    </w:p>
    <w:p>
      <w:r>
        <w:t>1. ...the Based Nigger Moment has infected Gab, DS, and I'm sure TRS.  ...the alt-niggers</w:t>
      </w:r>
    </w:p>
    <w:p>
      <w:r>
        <w:rPr>
          <w:b/>
          <w:u w:val="single"/>
        </w:rPr>
        <w:t>111239</w:t>
      </w:r>
    </w:p>
    <w:p>
      <w:r>
        <w:t>1. Conservative Chick:  ‏Joy Behar: Republicans ‘only interested in retaining their white power in this country’ (Video)   https://truthuncensored.net/joy-behar-republicans-only-interested-in-retaining-their-white-power-in-this-country-video/</w:t>
      </w:r>
    </w:p>
    <w:p>
      <w:r>
        <w:rPr>
          <w:b/>
          <w:u w:val="single"/>
        </w:rPr>
        <w:t>111240</w:t>
      </w:r>
    </w:p>
    <w:p>
      <w:r>
        <w:t xml:space="preserve">2. </w:t>
        <w:tab/>
        <w:t>These FREAKING RETARDED PEOPLE!!  LOOK IN THE MIRROR, YOU DUMBAS*...WHAT COLOR ARE YYYOOOOUUUUUU????!!  #stoptheracewar!</w:t>
      </w:r>
    </w:p>
    <w:p>
      <w:r>
        <w:rPr>
          <w:b/>
          <w:u w:val="single"/>
        </w:rPr>
        <w:t>111241</w:t>
      </w:r>
    </w:p>
    <w:p>
      <w:r>
        <w:t xml:space="preserve">3. </w:t>
        <w:tab/>
        <w:tab/>
        <w:t>They vanilla oreo's, white on the outside ignorant as fk in the center</w:t>
      </w:r>
    </w:p>
    <w:p>
      <w:r>
        <w:rPr>
          <w:b/>
          <w:u w:val="single"/>
        </w:rPr>
        <w:t>111242</w:t>
      </w:r>
    </w:p>
    <w:p>
      <w:r>
        <w:t>1. Jesus is a Jew &amp; judges your life, were you an antisemite hater or did you live a life according to God's laws?</w:t>
      </w:r>
    </w:p>
    <w:p>
      <w:r>
        <w:rPr>
          <w:b/>
          <w:u w:val="single"/>
        </w:rPr>
        <w:t>111243</w:t>
      </w:r>
    </w:p>
    <w:p>
      <w:r>
        <w:t xml:space="preserve">2. </w:t>
        <w:tab/>
        <w:t>Jesus turned over the table of the Jew money changers and called them the Synagogue of Satan...  he railed against their Book of Elders  Jesus was a Christian....and all Jews must STOP being Jewish and become Christians....  Rev 3:9 faggot</w:t>
      </w:r>
    </w:p>
    <w:p>
      <w:r>
        <w:rPr>
          <w:b/>
          <w:u w:val="single"/>
        </w:rPr>
        <w:t>111244</w:t>
      </w:r>
    </w:p>
    <w:p>
      <w:r>
        <w:t xml:space="preserve">3. </w:t>
        <w:tab/>
        <w:tab/>
        <w:t>There is no salvation outside the Gospel of Christ, so shilling for a false religion like Islam and Judaism makes you a heretic. Anathema, get lost.</w:t>
      </w:r>
    </w:p>
    <w:p>
      <w:r>
        <w:rPr>
          <w:b/>
          <w:u w:val="single"/>
        </w:rPr>
        <w:t>111245</w:t>
      </w:r>
    </w:p>
    <w:p>
      <w:r>
        <w:t xml:space="preserve">4. </w:t>
        <w:tab/>
        <w:tab/>
        <w:t>Henceforth: The #SynagogOfSatanShooter...</w:t>
      </w:r>
    </w:p>
    <w:p>
      <w:r>
        <w:rPr>
          <w:b/>
          <w:u w:val="single"/>
        </w:rPr>
        <w:t>111246</w:t>
      </w:r>
    </w:p>
    <w:p>
      <w:r>
        <w:t>1.</w:t>
      </w:r>
    </w:p>
    <w:p>
      <w:r>
        <w:rPr>
          <w:b/>
          <w:u w:val="single"/>
        </w:rPr>
        <w:t>111247</w:t>
      </w:r>
    </w:p>
    <w:p>
      <w:r>
        <w:t xml:space="preserve">2. </w:t>
        <w:tab/>
        <w:t>I just got banned from facebook for saying the 14 words</w:t>
      </w:r>
    </w:p>
    <w:p>
      <w:r>
        <w:rPr>
          <w:b/>
          <w:u w:val="single"/>
        </w:rPr>
        <w:t>111248</w:t>
      </w:r>
    </w:p>
    <w:p>
      <w:r>
        <w:t xml:space="preserve">3. </w:t>
        <w:tab/>
        <w:tab/>
        <w:t>You need to tell them before you leave to suck on this nigger lovers.</w:t>
      </w:r>
    </w:p>
    <w:p>
      <w:r>
        <w:rPr>
          <w:b/>
          <w:u w:val="single"/>
        </w:rPr>
        <w:t>111249</w:t>
      </w:r>
    </w:p>
    <w:p>
      <w:r>
        <w:t>1. Meet Dave Hogue, a design lead at Google.   Remember: we’re supposed to believe that there somehow isn’t a Leftist majority at Big Tech companies - that’s just a crazy conspiracy.</w:t>
      </w:r>
    </w:p>
    <w:p>
      <w:r>
        <w:rPr>
          <w:b/>
          <w:u w:val="single"/>
        </w:rPr>
        <w:t>111250</w:t>
      </w:r>
    </w:p>
    <w:p>
      <w:r>
        <w:t xml:space="preserve">2. </w:t>
        <w:tab/>
        <w:t>Faggot</w:t>
      </w:r>
    </w:p>
    <w:p>
      <w:r>
        <w:rPr>
          <w:b/>
          <w:u w:val="single"/>
        </w:rPr>
        <w:t>111251</w:t>
      </w:r>
    </w:p>
    <w:p>
      <w:r>
        <w:t>1. Ha ha. There are men right now rotting in prison for false rape charges despite not only zero evidence, but exculpatory evidence. A nigger killed a white man, the jewish DA released him because the nigger claimed he was called a nigger. Keep fantasizing that justice or evidence matters.</w:t>
      </w:r>
    </w:p>
    <w:p>
      <w:r>
        <w:rPr>
          <w:b/>
          <w:u w:val="single"/>
        </w:rPr>
        <w:t>111252</w:t>
      </w:r>
    </w:p>
    <w:p>
      <w:r>
        <w:t>1. Pagans are subversive    they care more about pretending to be Harry Potter than whites</w:t>
      </w:r>
    </w:p>
    <w:p>
      <w:r>
        <w:rPr>
          <w:b/>
          <w:u w:val="single"/>
        </w:rPr>
        <w:t>111253</w:t>
      </w:r>
    </w:p>
    <w:p>
      <w:r>
        <w:t xml:space="preserve">2. </w:t>
        <w:tab/>
        <w:t>Written by a christard yesterday in here ,They choose that goddamn sand nigger OVER their race</w:t>
      </w:r>
    </w:p>
    <w:p>
      <w:r>
        <w:rPr>
          <w:b/>
          <w:u w:val="single"/>
        </w:rPr>
        <w:t>111254</w:t>
      </w:r>
    </w:p>
    <w:p>
      <w:r>
        <w:t xml:space="preserve">3. </w:t>
        <w:tab/>
        <w:tab/>
        <w:t>Eat a shit squirrel in the woods like a faggot</w:t>
      </w:r>
    </w:p>
    <w:p>
      <w:r>
        <w:rPr>
          <w:b/>
          <w:u w:val="single"/>
        </w:rPr>
        <w:t>111255</w:t>
      </w:r>
    </w:p>
    <w:p>
      <w:r>
        <w:t>1. WATCH: Moments after a jury issued a guilty verdict for Chicago police officer Jason Van Dyke in the fatal shooting of 17-year-old Laquan McDonald, hundreds took to the streets, celebrating McDonald’s justice and taking a stand against police brutality. https://kek.gg/u/XSYb</w:t>
      </w:r>
    </w:p>
    <w:p>
      <w:r>
        <w:rPr>
          <w:b/>
          <w:u w:val="single"/>
        </w:rPr>
        <w:t>111256</w:t>
      </w:r>
    </w:p>
    <w:p>
      <w:r>
        <w:t xml:space="preserve">2. </w:t>
        <w:tab/>
        <w:t>The Democrat Chicago Solution. It works so they are not going to fix it. Damn giant killbox.</w:t>
      </w:r>
    </w:p>
    <w:p>
      <w:r>
        <w:rPr>
          <w:b/>
          <w:u w:val="single"/>
        </w:rPr>
        <w:t>111257</w:t>
      </w:r>
    </w:p>
    <w:p>
      <w:r>
        <w:t>1. Ah, so a sand nigger admitting to (bragging, actually) raping White women is not evidence?  Only a ZOG conviction counts?</w:t>
      </w:r>
    </w:p>
    <w:p>
      <w:r>
        <w:rPr>
          <w:b/>
          <w:u w:val="single"/>
        </w:rPr>
        <w:t>111258</w:t>
      </w:r>
    </w:p>
    <w:p>
      <w:r>
        <w:t>1. Why have they not just put this faggot in general population at a nasty-ass pen?   https://news.yahoo.com/latest-priest-pleads-guilty-child-sex-abuse-case-144848630.html    Over and over again this happens. New priest asks altar boy "What do they give around here usually for oral and anal immorality?" "Hmm, Father. Usually a candy bar and a Coke-"</w:t>
      </w:r>
    </w:p>
    <w:p>
      <w:r>
        <w:rPr>
          <w:b/>
          <w:u w:val="single"/>
        </w:rPr>
        <w:t>111259</w:t>
      </w:r>
    </w:p>
    <w:p>
      <w:r>
        <w:t>1.</w:t>
      </w:r>
    </w:p>
    <w:p>
      <w:r>
        <w:rPr>
          <w:b/>
          <w:u w:val="single"/>
        </w:rPr>
        <w:t>111260</w:t>
      </w:r>
    </w:p>
    <w:p>
      <w:r>
        <w:t xml:space="preserve">2. </w:t>
        <w:tab/>
        <w:t xml:space="preserve"> the seldom heard of CUNT o saurous</w:t>
      </w:r>
    </w:p>
    <w:p>
      <w:r>
        <w:rPr>
          <w:b/>
          <w:u w:val="single"/>
        </w:rPr>
        <w:t>111261</w:t>
      </w:r>
    </w:p>
    <w:p>
      <w:r>
        <w:t>3.</w:t>
      </w:r>
    </w:p>
    <w:p>
      <w:r>
        <w:rPr>
          <w:b/>
          <w:u w:val="single"/>
        </w:rPr>
        <w:t>111262</w:t>
      </w:r>
    </w:p>
    <w:p>
      <w:r>
        <w:t>1. Race-haters on Gab poll. What percentage are shills to damage pro-white causes?    (For added clarity:  Hate is understandable, but ineffective, and a naive too, imo. Know your enemy, but be strategic. Nonstrategic vitriol drives potential sympathizers away. In fact, vitriolic hatred is what a shill might do to taint a movement.)   I don't usually use the word "racist" because it's overly used. I'll use the term "race-hater" to refer to someone who just spews hatred publicly and tactlessly.   Are race-haters on Gab shills that want to taint the otherwise cordial race awareness dialog? What percentage do you think might be shills? Or are they being genuinely vitriolic?   (e.g. You can like in-group preference and ethnostates while not hating others. You can fight wars and not be driven by hatred.)</w:t>
      </w:r>
    </w:p>
    <w:p>
      <w:r>
        <w:rPr>
          <w:b/>
          <w:u w:val="single"/>
        </w:rPr>
        <w:t>111263</w:t>
      </w:r>
    </w:p>
    <w:p>
      <w:r>
        <w:t xml:space="preserve">2. </w:t>
        <w:tab/>
        <w:t>Well, I don’t hate spics, I just hate living near spics and hearing their language / music.  I like tacos.  Am I a shill?</w:t>
      </w:r>
    </w:p>
    <w:p>
      <w:r>
        <w:rPr>
          <w:b/>
          <w:u w:val="single"/>
        </w:rPr>
        <w:t>111264</w:t>
      </w:r>
    </w:p>
    <w:p>
      <w:r>
        <w:t xml:space="preserve">3. </w:t>
        <w:tab/>
        <w:tab/>
        <w:t>You're a spic cuisine approproator.</w:t>
      </w:r>
    </w:p>
    <w:p>
      <w:r>
        <w:rPr>
          <w:b/>
          <w:u w:val="single"/>
        </w:rPr>
        <w:t>111265</w:t>
      </w:r>
    </w:p>
    <w:p>
      <w:r>
        <w:t>1. http://glittermagrocks.com/connect/2018/09/12/aaron-philip-signs-with-elite-model-management/ black, trans, disabled, and 17. progressive stack level 1000. an sjw god.</w:t>
      </w:r>
    </w:p>
    <w:p>
      <w:r>
        <w:rPr>
          <w:b/>
          <w:u w:val="single"/>
        </w:rPr>
        <w:t>111266</w:t>
      </w:r>
    </w:p>
    <w:p>
      <w:r>
        <w:t xml:space="preserve">2. </w:t>
        <w:tab/>
        <w:t>DIEversity, one more mind fucked kid ruined for life, "another happy customer served".   What does it say when a victim of the truly evil actually feels "empowered" instead of used?   If the powerful, unnamed, deep pocketed interests in this world wanted Americans to be male or female, physically fit, informed, &amp; educated well beyond what public schools offer, and it served their financial interests for our people to be thus, where would that leave all the people who spring up to take an "identity" when it gets created out of thin air by dirty moneyed facilitators of the powerful?  I would weep for such broken people, but my heart filled up long ago. You are a means to their end Aaron Philip, you are the hood ornament to their demented perverse thinking. A headlight that illuminates their dark path, a proof that their insanity is made manifest. You poor child. #SadnessWithoutEnd</w:t>
      </w:r>
    </w:p>
    <w:p>
      <w:r>
        <w:rPr>
          <w:b/>
          <w:u w:val="single"/>
        </w:rPr>
        <w:t>111267</w:t>
      </w:r>
    </w:p>
    <w:p>
      <w:r>
        <w:t xml:space="preserve">3. </w:t>
        <w:tab/>
        <w:tab/>
        <w:t>lmfao, I was more on fuck the black trans retard level, but yeah. very well said. what kind of society are we in where we thrust the weakest of us to the front of the line, and held up like they are the peak of human evolution. one EMP and they wouldn't last a day. #rainbowtoetags</w:t>
      </w:r>
    </w:p>
    <w:p>
      <w:r>
        <w:rPr>
          <w:b/>
          <w:u w:val="single"/>
        </w:rPr>
        <w:t>111268</w:t>
      </w:r>
    </w:p>
    <w:p>
      <w:r>
        <w:t>1. This is how it's going to go, you make a statement and somebody disagrees with it and you have a conversation with them, if they attack America they have to deal with me, you send them on to me because I will destroy them just on philosophical basis, if somebody scares you you let me know</w:t>
      </w:r>
    </w:p>
    <w:p>
      <w:r>
        <w:rPr>
          <w:b/>
          <w:u w:val="single"/>
        </w:rPr>
        <w:t>111269</w:t>
      </w:r>
    </w:p>
    <w:p>
      <w:r>
        <w:t xml:space="preserve">2. </w:t>
        <w:tab/>
        <w:t>@WADL - This is trolling. You don't do this. For me a troll is really a "fag-troll". I don't use that term often because it's redundant. ---A faggot is what we have here. "If somebody scares you you let me know".</w:t>
      </w:r>
    </w:p>
    <w:p>
      <w:r>
        <w:rPr>
          <w:b/>
          <w:u w:val="single"/>
        </w:rPr>
        <w:t>111270</w:t>
      </w:r>
    </w:p>
    <w:p>
      <w:r>
        <w:t xml:space="preserve">3. </w:t>
        <w:tab/>
        <w:tab/>
        <w:t>This is how it goes knucklehead, you don't like it, my limit of giving a fuck was destroyed about 10 minutes ago, do you want to debate me let's discuss the issues and we should start with why being a Jew makes me suspect in this community</w:t>
      </w:r>
    </w:p>
    <w:p>
      <w:r>
        <w:rPr>
          <w:b/>
          <w:u w:val="single"/>
        </w:rPr>
        <w:t>111271</w:t>
      </w:r>
    </w:p>
    <w:p>
      <w:r>
        <w:t xml:space="preserve">4. </w:t>
        <w:tab/>
        <w:tab/>
        <w:tab/>
        <w:t>@WADL - This is the deal with so-called semitic fag-trolls- they love getting people all worked up, they assume some are Real Men, then someone will mention circumcision, and they get off on it. They stop being political very quickly. Yuck.</w:t>
      </w:r>
    </w:p>
    <w:p>
      <w:r>
        <w:rPr>
          <w:b/>
          <w:u w:val="single"/>
        </w:rPr>
        <w:t>111272</w:t>
      </w:r>
    </w:p>
    <w:p>
      <w:r>
        <w:t xml:space="preserve">5. </w:t>
        <w:tab/>
        <w:tab/>
        <w:t>d.c. also told someone to bend over so he could show them in a reply, complete faggot.</w:t>
      </w:r>
    </w:p>
    <w:p>
      <w:r>
        <w:rPr>
          <w:b/>
          <w:u w:val="single"/>
        </w:rPr>
        <w:t>111273</w:t>
      </w:r>
    </w:p>
    <w:p>
      <w:r>
        <w:t xml:space="preserve">6. </w:t>
        <w:tab/>
        <w:tab/>
        <w:tab/>
        <w:t>@blazinherb @WADL - It's starting to look like it's fake.</w:t>
      </w:r>
    </w:p>
    <w:p>
      <w:r>
        <w:rPr>
          <w:b/>
          <w:u w:val="single"/>
        </w:rPr>
        <w:t>111274</w:t>
      </w:r>
    </w:p>
    <w:p>
      <w:r>
        <w:t xml:space="preserve">7. </w:t>
        <w:tab/>
        <w:tab/>
        <w:tab/>
        <w:t>@WADL - He's got lots and lots of gabbers enraged, so it feels orchestrated to me.</w:t>
      </w:r>
    </w:p>
    <w:p>
      <w:r>
        <w:rPr>
          <w:b/>
          <w:u w:val="single"/>
        </w:rPr>
        <w:t>111275</w:t>
      </w:r>
    </w:p>
    <w:p>
      <w:r>
        <w:t>1. I'd love to see this man face a firing squad - only equip the shooters with M134 Miniguns!   Eric Holder Rallies Resistance Inside Trump Admin: ‘We Support You’   https://www.breitbart.com/politics/2018/10/19/eric-holder-rallies-resistance-trump-support-you/</w:t>
      </w:r>
    </w:p>
    <w:p>
      <w:r>
        <w:rPr>
          <w:b/>
          <w:u w:val="single"/>
        </w:rPr>
        <w:t>111276</w:t>
      </w:r>
    </w:p>
    <w:p>
      <w:r>
        <w:t xml:space="preserve">2. </w:t>
        <w:tab/>
        <w:t>I'll need just 5 minutes in a locked room to take care of him.  5 minutes.</w:t>
      </w:r>
    </w:p>
    <w:p>
      <w:r>
        <w:rPr>
          <w:b/>
          <w:u w:val="single"/>
        </w:rPr>
        <w:t>111277</w:t>
      </w:r>
    </w:p>
    <w:p>
      <w:r>
        <w:t xml:space="preserve">3. </w:t>
        <w:tab/>
        <w:tab/>
        <w:t>Not even 5 minutes... walk in... BAM!.... walk out... 5 seconds and that asswipe nigger is toast</w:t>
      </w:r>
    </w:p>
    <w:p>
      <w:r>
        <w:rPr>
          <w:b/>
          <w:u w:val="single"/>
        </w:rPr>
        <w:t>111278</w:t>
      </w:r>
    </w:p>
    <w:p>
      <w:r>
        <w:t>1. I got off Facebook because it was a huge waste of money.    "After months of emailing, he finally had a scheduled appointment with a Facebook executive on October 3, 2018. However, after he raised more than $600,000 in support of Supreme Court Justice Brett Kavanaugh, Facebook canceled the meeting and deleted both of his pages. To add insult to injury, Kolfage had over the years dropped more than $300,000 in advertising on his pages."   https://www.breitbart.com/politics/2018/10/19/triple-amputee-veteran-brian-kolfage-vows-to-haul-facebooks-mark-zuckerberg-into-court/     Facebook lets about 3 percent of your followers see your posts. If you buy ads, that numbers goes up to about 25 percent maximum.    The best way to screw Zuckerberg is to ensure a red mega-mega-mega-MAGA-tsunami in November.    Big Tech will be blamed, so all these psychos will have their faces rubbed in their own manure. They're going to be hated by everyone. Since Zuckerberg and Dorsey can't bear criticism, they're going to drink until their livers explode.    Watch it happen.</w:t>
      </w:r>
    </w:p>
    <w:p>
      <w:r>
        <w:rPr>
          <w:b/>
          <w:u w:val="single"/>
        </w:rPr>
        <w:t>111279</w:t>
      </w:r>
    </w:p>
    <w:p>
      <w:r>
        <w:t xml:space="preserve">2. </w:t>
        <w:tab/>
        <w:t>He lost his limbs so faggots like you could jerk off to the Saudis and Israelis you warmongering piece of shit.</w:t>
      </w:r>
    </w:p>
    <w:p>
      <w:r>
        <w:rPr>
          <w:b/>
          <w:u w:val="single"/>
        </w:rPr>
        <w:t>111280</w:t>
      </w:r>
    </w:p>
    <w:p>
      <w:r>
        <w:t xml:space="preserve">3. </w:t>
        <w:tab/>
        <w:tab/>
        <w:t>He sucks the dick of the Saudis and is a RABID zionist constantly pushing for us to overthrow Assad. You are a silly boomer faggot that sucks on Jew cock.</w:t>
      </w:r>
    </w:p>
    <w:p>
      <w:r>
        <w:rPr>
          <w:b/>
          <w:u w:val="single"/>
        </w:rPr>
        <w:t>111281</w:t>
      </w:r>
    </w:p>
    <w:p>
      <w:r>
        <w:t>1.</w:t>
      </w:r>
    </w:p>
    <w:p>
      <w:r>
        <w:rPr>
          <w:b/>
          <w:u w:val="single"/>
        </w:rPr>
        <w:t>111282</w:t>
      </w:r>
    </w:p>
    <w:p>
      <w:r>
        <w:t xml:space="preserve">2. </w:t>
        <w:tab/>
        <w:t>Kushner's people killed Jesus.</w:t>
      </w:r>
    </w:p>
    <w:p>
      <w:r>
        <w:rPr>
          <w:b/>
          <w:u w:val="single"/>
        </w:rPr>
        <w:t>111283</w:t>
      </w:r>
    </w:p>
    <w:p>
      <w:r>
        <w:t xml:space="preserve">3. </w:t>
        <w:tab/>
        <w:tab/>
        <w:t>That meme is retarded on so many levels, lol</w:t>
      </w:r>
    </w:p>
    <w:p>
      <w:r>
        <w:rPr>
          <w:b/>
          <w:u w:val="single"/>
        </w:rPr>
        <w:t>111284</w:t>
      </w:r>
    </w:p>
    <w:p>
      <w:r>
        <w:t>1. What a cunt no wonder why The late Show is such garbage.</w:t>
      </w:r>
    </w:p>
    <w:p>
      <w:r>
        <w:rPr>
          <w:b/>
          <w:u w:val="single"/>
        </w:rPr>
        <w:t>111285</w:t>
      </w:r>
    </w:p>
    <w:p>
      <w:r>
        <w:t>1. It took me a while, but I finally remembered where I seen that goofy bastard before..</w:t>
      </w:r>
    </w:p>
    <w:p>
      <w:r>
        <w:rPr>
          <w:b/>
          <w:u w:val="single"/>
        </w:rPr>
        <w:t>111286</w:t>
      </w:r>
    </w:p>
    <w:p>
      <w:r>
        <w:t xml:space="preserve">2. </w:t>
        <w:tab/>
        <w:t>Oh I get it. He's a nigger</w:t>
      </w:r>
    </w:p>
    <w:p>
      <w:r>
        <w:rPr>
          <w:b/>
          <w:u w:val="single"/>
        </w:rPr>
        <w:t>111287</w:t>
      </w:r>
    </w:p>
    <w:p>
      <w:r>
        <w:t>1. A new study finds that a person’s chances of being involved in a fatal police shooting is higher in states with the highest rates of gun ownership, compared to those with the lowest.   https://i.imgur.com/OtgBn7D.jpg  https://kek.gg/u/pcY3</w:t>
      </w:r>
    </w:p>
    <w:p>
      <w:r>
        <w:rPr>
          <w:b/>
          <w:u w:val="single"/>
        </w:rPr>
        <w:t>111288</w:t>
      </w:r>
    </w:p>
    <w:p>
      <w:r>
        <w:t xml:space="preserve">2. </w:t>
        <w:tab/>
        <w:t>Then why do you ignorant fuckers ALWAYS report that the nigger shot was unarmed? Liberal socialism is a form of mental retardation</w:t>
      </w:r>
    </w:p>
    <w:p>
      <w:r>
        <w:rPr>
          <w:b/>
          <w:u w:val="single"/>
        </w:rPr>
        <w:t>111289</w:t>
      </w:r>
    </w:p>
    <w:p>
      <w:r>
        <w:t>1. KAV PROTESTER</w:t>
      </w:r>
    </w:p>
    <w:p>
      <w:r>
        <w:rPr>
          <w:b/>
          <w:u w:val="single"/>
        </w:rPr>
        <w:t>111290</w:t>
      </w:r>
    </w:p>
    <w:p>
      <w:r>
        <w:t xml:space="preserve">2. </w:t>
        <w:tab/>
        <w:t>Your first cunt</w:t>
      </w:r>
    </w:p>
    <w:p>
      <w:r>
        <w:rPr>
          <w:b/>
          <w:u w:val="single"/>
        </w:rPr>
        <w:t>111291</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111292</w:t>
      </w:r>
    </w:p>
    <w:p>
      <w:r>
        <w:t>1. Eye-popping detail...  https://kek.gg/u/-XT8</w:t>
      </w:r>
    </w:p>
    <w:p>
      <w:r>
        <w:rPr>
          <w:b/>
          <w:u w:val="single"/>
        </w:rPr>
        <w:t>111293</w:t>
      </w:r>
    </w:p>
    <w:p>
      <w:r>
        <w:t xml:space="preserve">2. </w:t>
        <w:tab/>
        <w:t>I told you all Trump did not make the money himself. He is an incompetent. His father was the steering hand behind ALL his "deals." Even lil Don JR would admit his father is a retard in private.</w:t>
      </w:r>
    </w:p>
    <w:p>
      <w:r>
        <w:rPr>
          <w:b/>
          <w:u w:val="single"/>
        </w:rPr>
        <w:t>111294</w:t>
      </w:r>
    </w:p>
    <w:p>
      <w:r>
        <w:t>1. Well whoever u are u are a fine example of what is wrong in our society, your shallow mental pscycie  is hard to imagine in a human being in contact with logic or intelligance.:or is it u are a silly boy who knows no better?</w:t>
      </w:r>
    </w:p>
    <w:p>
      <w:r>
        <w:rPr>
          <w:b/>
          <w:u w:val="single"/>
        </w:rPr>
        <w:t>111295</w:t>
      </w:r>
    </w:p>
    <w:p>
      <w:r>
        <w:t xml:space="preserve">2. </w:t>
        <w:tab/>
        <w:t>She looks terrible a typical dyke marxists which she is.  That all the country needs a sodomite/lesbo leader.  Not to mention her hatred of christianity  stop wadting your votes she has no chance of election but will split votes from UKIP putting lab/con back in.</w:t>
      </w:r>
    </w:p>
    <w:p>
      <w:r>
        <w:rPr>
          <w:b/>
          <w:u w:val="single"/>
        </w:rPr>
        <w:t>111296</w:t>
      </w:r>
    </w:p>
    <w:p>
      <w:r>
        <w:t>1. I'm watching the Florida governor's debate and it just reinforces what a joke this country is. It's between a high IQ White man who's also a slimey Jew bootlicker and some dumb nigger with terrible grammar and a poor command of the English language</w:t>
      </w:r>
    </w:p>
    <w:p>
      <w:r>
        <w:rPr>
          <w:b/>
          <w:u w:val="single"/>
        </w:rPr>
        <w:t>111297</w:t>
      </w:r>
    </w:p>
    <w:p>
      <w:r>
        <w:t xml:space="preserve">2. </w:t>
        <w:tab/>
        <w:t>The nigger actually said " the proof is in the eating"</w:t>
      </w:r>
    </w:p>
    <w:p>
      <w:r>
        <w:rPr>
          <w:b/>
          <w:u w:val="single"/>
        </w:rPr>
        <w:t>111298</w:t>
      </w:r>
    </w:p>
    <w:p>
      <w:r>
        <w:t>1. A Message From Oregon Police Chief Danielle Outlaw    https://www.portlandoregon.gov/police/article/658250</w:t>
      </w:r>
    </w:p>
    <w:p>
      <w:r>
        <w:rPr>
          <w:b/>
          <w:u w:val="single"/>
        </w:rPr>
        <w:t>111299</w:t>
      </w:r>
    </w:p>
    <w:p>
      <w:r>
        <w:t xml:space="preserve">2. </w:t>
        <w:tab/>
        <w:t>THIS Outlaw Police Chief was recruited from Oakland CA!  Not even kidding!</w:t>
      </w:r>
    </w:p>
    <w:p>
      <w:r>
        <w:rPr>
          <w:b/>
          <w:u w:val="single"/>
        </w:rPr>
        <w:t>111300</w:t>
      </w:r>
    </w:p>
    <w:p>
      <w:r>
        <w:t xml:space="preserve">3. </w:t>
        <w:tab/>
        <w:tab/>
        <w:t>Tempe AZ is in a similar situation. Once upon a time was a peaceful, fairly crime-free suburb of Phoenix. Now Both cities have "female" Police Chiefs in the last 2-3 years, crime has skyrocketed. Tempe's PC was recruited from El Cerrito, CA, a suburb just north of Berkeley in Northern California. Yes Tempe has a liberal faggot mayor as well. It's only a matter of time when they tell the good ones on the police force to stand down (and there are some GREAT guys on there...notice many have taken retirement in the last couple of years...hmmm).</w:t>
      </w:r>
    </w:p>
    <w:p>
      <w:r>
        <w:rPr>
          <w:b/>
          <w:u w:val="single"/>
        </w:rPr>
        <w:t>111301</w:t>
      </w:r>
    </w:p>
    <w:p>
      <w:r>
        <w:t>1. Beautiful. This is how we make the world a more equal place for all people. Please repost, spread the word of god. #NSFW</w:t>
      </w:r>
    </w:p>
    <w:p>
      <w:r>
        <w:rPr>
          <w:b/>
          <w:u w:val="single"/>
        </w:rPr>
        <w:t>111302</w:t>
      </w:r>
    </w:p>
    <w:p>
      <w:r>
        <w:t xml:space="preserve">2. </w:t>
        <w:tab/>
        <w:t>The end result is an IQ 85 nigger that's nothing but a violent drain on the modern world.</w:t>
      </w:r>
    </w:p>
    <w:p>
      <w:r>
        <w:rPr>
          <w:b/>
          <w:u w:val="single"/>
        </w:rPr>
        <w:t>111303</w:t>
      </w:r>
    </w:p>
    <w:p>
      <w:r>
        <w:t xml:space="preserve">3. </w:t>
        <w:tab/>
        <w:tab/>
        <w:t>Because niggers still have an 85 IQ when that data is included.  Are you a dumb nigger or just a troll?</w:t>
      </w:r>
    </w:p>
    <w:p>
      <w:r>
        <w:rPr>
          <w:b/>
          <w:u w:val="single"/>
        </w:rPr>
        <w:t>111304</w:t>
      </w:r>
    </w:p>
    <w:p>
      <w:r>
        <w:t>1. merrick garland is a kike, BTW, so we dodged that bullet. Clinton and Obama have been loading the court with Jews, that's the reason for the hatred of Kavanaugh, he's not a hook-nosed subhuman. and when that old cunt dies, we'll get rid of one more jew</w:t>
      </w:r>
    </w:p>
    <w:p>
      <w:r>
        <w:rPr>
          <w:b/>
          <w:u w:val="single"/>
        </w:rPr>
        <w:t>111305</w:t>
      </w:r>
    </w:p>
    <w:p>
      <w:r>
        <w:t>1. Cory Booker,   An accuser says that you sexually assaulted him in a men's room.   Should we believe him as quickly and completely as you did every Kavanaugh accuser?   Should we staunchly support him and parrot his accusations as fact, as you did?   Hypocrisy thy name is Democrat.</w:t>
      </w:r>
    </w:p>
    <w:p>
      <w:r>
        <w:rPr>
          <w:b/>
          <w:u w:val="single"/>
        </w:rPr>
        <w:t>111306</w:t>
      </w:r>
    </w:p>
    <w:p>
      <w:r>
        <w:t xml:space="preserve">2. </w:t>
        <w:tab/>
        <w:t>BOOKER IS GULITY UNTIL PROVEN INNOCENT !!   FUCKING DUMBASS NIGGER !!</w:t>
      </w:r>
    </w:p>
    <w:p>
      <w:r>
        <w:rPr>
          <w:b/>
          <w:u w:val="single"/>
        </w:rPr>
        <w:t>111307</w:t>
      </w:r>
    </w:p>
    <w:p>
      <w:r>
        <w:t>1. Neil Patrick Harris Reveals That #Whoopi Made Disturbing #Sexual Advances When He Was a Teen https://www.westernjournal.com/ct/neil-patrick-harris-reveals-whoopi-sexual-advances/</w:t>
      </w:r>
    </w:p>
    <w:p>
      <w:r>
        <w:rPr>
          <w:b/>
          <w:u w:val="single"/>
        </w:rPr>
        <w:t>111308</w:t>
      </w:r>
    </w:p>
    <w:p>
      <w:r>
        <w:t xml:space="preserve">2. </w:t>
        <w:tab/>
        <w:t>Not gonna lie, I'd rather cut my dick off before banging that nasty hideous Whoopi.</w:t>
      </w:r>
    </w:p>
    <w:p>
      <w:r>
        <w:rPr>
          <w:b/>
          <w:u w:val="single"/>
        </w:rPr>
        <w:t>111309</w:t>
      </w:r>
    </w:p>
    <w:p>
      <w:r>
        <w:t xml:space="preserve">3. </w:t>
        <w:tab/>
        <w:tab/>
        <w:t>I lost all respect for Ted Danson when he started banging that ugly nigger bitch.</w:t>
      </w:r>
    </w:p>
    <w:p>
      <w:r>
        <w:rPr>
          <w:b/>
          <w:u w:val="single"/>
        </w:rPr>
        <w:t>111310</w:t>
      </w:r>
    </w:p>
    <w:p>
      <w:r>
        <w:t>1. "Tree fell down in my street, my neighbor decided to create this masterpiece."   #WoodCarving</w:t>
      </w:r>
    </w:p>
    <w:p>
      <w:r>
        <w:rPr>
          <w:b/>
          <w:u w:val="single"/>
        </w:rPr>
        <w:t>111311</w:t>
      </w:r>
    </w:p>
    <w:p>
      <w:r>
        <w:t xml:space="preserve">2. </w:t>
        <w:tab/>
        <w:t xml:space="preserve"> No nigger made that.</w:t>
      </w:r>
    </w:p>
    <w:p>
      <w:r>
        <w:rPr>
          <w:b/>
          <w:u w:val="single"/>
        </w:rPr>
        <w:t>111312</w:t>
      </w:r>
    </w:p>
    <w:p>
      <w:r>
        <w:t xml:space="preserve">3. </w:t>
        <w:tab/>
        <w:tab/>
        <w:t>Sorry nigger I dont care about what you look like. Also I dont want to know about your venereal diseases, slut.🤢</w:t>
      </w:r>
    </w:p>
    <w:p>
      <w:r>
        <w:rPr>
          <w:b/>
          <w:u w:val="single"/>
        </w:rPr>
        <w:t>111313</w:t>
      </w:r>
    </w:p>
    <w:p>
      <w:r>
        <w:t>1. Muted goodbye. Twat</w:t>
      </w:r>
    </w:p>
    <w:p>
      <w:r>
        <w:rPr>
          <w:b/>
          <w:u w:val="single"/>
        </w:rPr>
        <w:t>111314</w:t>
      </w:r>
    </w:p>
    <w:p>
      <w:r>
        <w:t>1. I'm getting really PISSED...Nobody seems to care that my CAT was targeted with a BOMB in her Litter Box...   and now Creepy Joe Biden gets one too!   https://www.foxnews.com/us/suspicious-package-at-address-of-robert-de-niros-restaurant-being-investigated-by-nypd    Of Course I've had Kitteh undergo intensive Rehab for her Latent Liberal Leanings, so I don't expect we'll see any further Developments Developing on that Ground, weather it's overt or clandestine...   #JobsNotBombs #JobsNotMobs #BuildTheWall #VoteRed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@WiIlluc20     @EmbassyCat @Garycowick‍ @blindinglightshines‍ @TEFLON1‍ @VortexQ‍ @1776Ninja‍ @Maka‍ @RentonMagaUK‍ @Kryptex‍ @RaviCrux‍ @Sockalexis‍ @Snugglebunny‍ @Lexy‍ @StacyF‍ @Sidephase‍ @Johncparnell‍ @Jimfarmer‍ @MountainGirl543</w:t>
      </w:r>
    </w:p>
    <w:p>
      <w:r>
        <w:rPr>
          <w:b/>
          <w:u w:val="single"/>
        </w:rPr>
        <w:t>111315</w:t>
      </w:r>
    </w:p>
    <w:p>
      <w:r>
        <w:t xml:space="preserve">2. </w:t>
        <w:tab/>
        <w:t>Did that bad kitty kill Soros, Barry, Hilliary,, &amp; Robert?  Oh meeeow! 💣🤣</w:t>
      </w:r>
    </w:p>
    <w:p>
      <w:r>
        <w:rPr>
          <w:b/>
          <w:u w:val="single"/>
        </w:rPr>
        <w:t>111316</w:t>
      </w:r>
    </w:p>
    <w:p>
      <w:r>
        <w:t xml:space="preserve">3. </w:t>
        <w:tab/>
        <w:tab/>
        <w:t>I got the boot on TWAT a LOOOOONG time back. I copied &amp; pasted a verse from their satanic Talmud &amp;  next thing U know I was LOCKED OUT w/out warning or REASON GIVEN! I've been here ever since &amp; NEVER LOOKED BACK! Hello again!</w:t>
      </w:r>
    </w:p>
    <w:p>
      <w:r>
        <w:rPr>
          <w:b/>
          <w:u w:val="single"/>
        </w:rPr>
        <w:t>111317</w:t>
      </w:r>
    </w:p>
    <w:p>
      <w:r>
        <w:t>1. There are only a few dozen mudslimes in the entire British Army, WHY should ANY soldier be discharged for being in a photo with ANY British citizen?   #IAmSoldierX   https://www.youtube.com/watch?v=oh3GauzASjw</w:t>
      </w:r>
    </w:p>
    <w:p>
      <w:r>
        <w:rPr>
          <w:b/>
          <w:u w:val="single"/>
        </w:rPr>
        <w:t>111318</w:t>
      </w:r>
    </w:p>
    <w:p>
      <w:r>
        <w:t xml:space="preserve">2. </w:t>
        <w:tab/>
        <w:t>Tommy is not "any British citizen " in this context .In this context he is a politician duping "our lads " into an unwise act for his own advantage .</w:t>
      </w:r>
    </w:p>
    <w:p>
      <w:r>
        <w:rPr>
          <w:b/>
          <w:u w:val="single"/>
        </w:rPr>
        <w:t>111319</w:t>
      </w:r>
    </w:p>
    <w:p>
      <w:r>
        <w:t xml:space="preserve">3. </w:t>
        <w:tab/>
        <w:tab/>
        <w:t>You made an account to be a twat, you're a twat fuck off!</w:t>
      </w:r>
    </w:p>
    <w:p>
      <w:r>
        <w:rPr>
          <w:b/>
          <w:u w:val="single"/>
        </w:rPr>
        <w:t>111320</w:t>
      </w:r>
    </w:p>
    <w:p>
      <w:r>
        <w:t>1. Stopped sounding retarded @_the_Mad_Pirate. If you cant Glorify viokence then 90% of our Movies &amp; Literature would be illegal &amp; banned. Stop Spouting off with your stupid Boomer Bullshit. You sound like an SJW Sperg !</w:t>
      </w:r>
    </w:p>
    <w:p>
      <w:r>
        <w:rPr>
          <w:b/>
          <w:u w:val="single"/>
        </w:rPr>
        <w:t>111321</w:t>
      </w:r>
    </w:p>
    <w:p>
      <w:r>
        <w:t>1. well I am smart enough to tell you, To go fuck your self, And you can tell Carolyn what ever you want to yourself I not your nigger Kike</w:t>
      </w:r>
    </w:p>
    <w:p>
      <w:r>
        <w:rPr>
          <w:b/>
          <w:u w:val="single"/>
        </w:rPr>
        <w:t>111322</w:t>
      </w:r>
    </w:p>
    <w:p>
      <w:r>
        <w:t>1. now your gettin retarded 😨</w:t>
      </w:r>
    </w:p>
    <w:p>
      <w:r>
        <w:rPr>
          <w:b/>
          <w:u w:val="single"/>
        </w:rPr>
        <w:t>111323</w:t>
      </w:r>
    </w:p>
    <w:p>
      <w:r>
        <w:t>1. I joined Gab because I love free speech. I am against the Alt-Right, Nazis, and racists, but I don't think any speech should be censored except for speech calling for violence.</w:t>
      </w:r>
    </w:p>
    <w:p>
      <w:r>
        <w:rPr>
          <w:b/>
          <w:u w:val="single"/>
        </w:rPr>
        <w:t>111324</w:t>
      </w:r>
    </w:p>
    <w:p>
      <w:r>
        <w:t xml:space="preserve">2. </w:t>
        <w:tab/>
        <w:t>Stop being a faggot and stand up for your race, white man.</w:t>
      </w:r>
    </w:p>
    <w:p>
      <w:r>
        <w:rPr>
          <w:b/>
          <w:u w:val="single"/>
        </w:rPr>
        <w:t>111325</w:t>
      </w:r>
    </w:p>
    <w:p>
      <w:r>
        <w:t>1. Since Gab is one of "our" platforms I think you should bring this message to Gab. I'm seeing too many Gabbers acting like #Stormfronters. Gab is approaching half a million members and real opportunities do abound so long as we do not put the same old mistakes on replay. Stormfront is FUCKING PATHETIC.    https://www.youtube.com/watch?v=rj7zwR0gfhQ</w:t>
      </w:r>
    </w:p>
    <w:p>
      <w:r>
        <w:rPr>
          <w:b/>
          <w:u w:val="single"/>
        </w:rPr>
        <w:t>111326</w:t>
      </w:r>
    </w:p>
    <w:p>
      <w:r>
        <w:t xml:space="preserve">2. </w:t>
        <w:tab/>
        <w:t>The only pathetic thing I see is a filthy ChristoJew Papist trying to turn Gab in to TwittKike.</w:t>
      </w:r>
    </w:p>
    <w:p>
      <w:r>
        <w:rPr>
          <w:b/>
          <w:u w:val="single"/>
        </w:rPr>
        <w:t>111327</w:t>
      </w:r>
    </w:p>
    <w:p>
      <w:r>
        <w:t xml:space="preserve">3. </w:t>
        <w:tab/>
        <w:tab/>
        <w:t>Odin was CUNT who got gut fucked by MONKS.</w:t>
      </w:r>
    </w:p>
    <w:p>
      <w:r>
        <w:rPr>
          <w:b/>
          <w:u w:val="single"/>
        </w:rPr>
        <w:t>111328</w:t>
      </w:r>
    </w:p>
    <w:p>
      <w:r>
        <w:t>1. news flash anti jew nazis on here....WHITE PEOPLE INVENTED SOCIALISM COMMUNISM!!! so we gota hate all the whites too!!! if u blame jews for every evil plot u see in everything then hate ur white nazi self for being white and inventing the evil socialism communism</w:t>
      </w:r>
    </w:p>
    <w:p>
      <w:r>
        <w:rPr>
          <w:b/>
          <w:u w:val="single"/>
        </w:rPr>
        <w:t>111329</w:t>
      </w:r>
    </w:p>
    <w:p>
      <w:r>
        <w:t xml:space="preserve">2. </w:t>
        <w:tab/>
        <w:t>could you be more retarded /</w:t>
      </w:r>
    </w:p>
    <w:p>
      <w:r>
        <w:rPr>
          <w:b/>
          <w:u w:val="single"/>
        </w:rPr>
        <w:t>111330</w:t>
      </w:r>
    </w:p>
    <w:p>
      <w:r>
        <w:t>1. https://www.thegatewaypundit.com/2018/10/invasion-caravan-swells-to-over-7200-mexico-police-stand-down-as-illegal-migrants-march-to-us/   The Democrats last attempt to screw us over before the midterms. #Keep them out. #Stop the funding.</w:t>
      </w:r>
    </w:p>
    <w:p>
      <w:r>
        <w:rPr>
          <w:b/>
          <w:u w:val="single"/>
        </w:rPr>
        <w:t>111331</w:t>
      </w:r>
    </w:p>
    <w:p>
      <w:r>
        <w:t xml:space="preserve">2. </w:t>
        <w:tab/>
        <w:t>Tribalism doesn't always work all the time</w:t>
      </w:r>
    </w:p>
    <w:p>
      <w:r>
        <w:rPr>
          <w:b/>
          <w:u w:val="single"/>
        </w:rPr>
        <w:t>111332</w:t>
      </w:r>
    </w:p>
    <w:p>
      <w:r>
        <w:t xml:space="preserve">3. </w:t>
        <w:tab/>
        <w:tab/>
        <w:t>hopefully there attempt will backfire.</w:t>
      </w:r>
    </w:p>
    <w:p>
      <w:r>
        <w:rPr>
          <w:b/>
          <w:u w:val="single"/>
        </w:rPr>
        <w:t>111333</w:t>
      </w:r>
    </w:p>
    <w:p>
      <w:r>
        <w:t xml:space="preserve">4. </w:t>
        <w:tab/>
        <w:tab/>
        <w:tab/>
        <w:t>We'll find out November 6th 2018 won't we</w:t>
      </w:r>
    </w:p>
    <w:p>
      <w:r>
        <w:rPr>
          <w:b/>
          <w:u w:val="single"/>
        </w:rPr>
        <w:t>111334</w:t>
      </w:r>
    </w:p>
    <w:p>
      <w:r>
        <w:t xml:space="preserve">5. </w:t>
        <w:tab/>
        <w:tab/>
        <w:tab/>
        <w:tab/>
        <w:t>I think the media is severely lying about the race being close. No one that's not retarded would support the left. Just look at Trump's rallies, largest gatherings in history. You would think it was the Beatles showing up.</w:t>
      </w:r>
    </w:p>
    <w:p>
      <w:r>
        <w:rPr>
          <w:b/>
          <w:u w:val="single"/>
        </w:rPr>
        <w:t>111335</w:t>
      </w:r>
    </w:p>
    <w:p>
      <w:r>
        <w:t xml:space="preserve">6. </w:t>
        <w:tab/>
        <w:tab/>
        <w:tab/>
        <w:tab/>
        <w:tab/>
        <w:t>Preach it brother!!!</w:t>
      </w:r>
    </w:p>
    <w:p>
      <w:r>
        <w:rPr>
          <w:b/>
          <w:u w:val="single"/>
        </w:rPr>
        <w:t>111336</w:t>
      </w:r>
    </w:p>
    <w:p>
      <w:r>
        <w:t xml:space="preserve">7. </w:t>
        <w:tab/>
        <w:tab/>
        <w:tab/>
        <w:tab/>
        <w:tab/>
        <w:t>Sister, but yeah check out the Huston TX, rally today. Just this morning they had over a 100,000 people camped out and the building only holds 13,000.</w:t>
      </w:r>
    </w:p>
    <w:p>
      <w:r>
        <w:rPr>
          <w:b/>
          <w:u w:val="single"/>
        </w:rPr>
        <w:t>111337</w:t>
      </w:r>
    </w:p>
    <w:p>
      <w:r>
        <w:t xml:space="preserve">8. </w:t>
        <w:tab/>
        <w:tab/>
        <w:tab/>
        <w:tab/>
        <w:tab/>
        <w:tab/>
        <w:t>Yeah yeah yeah</w:t>
      </w:r>
    </w:p>
    <w:p>
      <w:r>
        <w:rPr>
          <w:b/>
          <w:u w:val="single"/>
        </w:rPr>
        <w:t>111338</w:t>
      </w:r>
    </w:p>
    <w:p>
      <w:r>
        <w:t xml:space="preserve">9. </w:t>
        <w:tab/>
        <w:tab/>
        <w:tab/>
        <w:tab/>
        <w:tab/>
        <w:t>Yeah yeah yeah</w:t>
      </w:r>
    </w:p>
    <w:p>
      <w:r>
        <w:rPr>
          <w:b/>
          <w:u w:val="single"/>
        </w:rPr>
        <w:t>111339</w:t>
      </w:r>
    </w:p>
    <w:p>
      <w:r>
        <w:t>1. What's the difference between Twitter and Gab? Surprisingly not much. Both sites have fags that want to censor people for something they don't like. On Twitter it could be anything. On Gab it's fucking pictures. For sites that proclaim to be "Free Speech" advocates they both have a funny way of showing it. I know a majority of users who were on Minds have seen/heard this song and dance before, but it bares repeating. Lolicon/Shotacon in the United States is not illegal and it's not viewed as "obscene". At least under the legal definition of the word. So once again I have to link this court case, United States v. Handley 2008, just to prove this point. So here is the WIkipedia Article that summarizes what the case was about and the ultimate decision from that case and the case itself: https://en.wikipedia.org/wiki/United_States_v._Handley    https://caselaw.findlaw.com/us-10th-circuit/1607857.htmlhttps://law.justia.com/cases/federal/district-courts/FSupp2/564/996/1407869/    Now some of you are probably wondering "Morphbox why are you making a big deal about this?" Well it's simple. I value Freedom of Speech. Both the spirit and the law and the law in the US has been undermined for several decades now by moral busybodies who just want to cause a moral panic and this time is no different. That and Obscenity Law(s) are bullshit.    I know most people came to this site to have fun and just post random shit about anime girls and sometimes guys, but it's now down to principles. So I hope @a and his legal team actually look over this case and realize under US Law as far as I'm aware Lolicon and Shotacon are legal. They are just drawings of fictional children yes doing sexual acts, but they are fictional none the less and yes they do have artistic merit to them. You may not like it, but ultimately that's your problem and not mine. Nor is it anyone else's. Now then here is some tasteful loli everyone including certain prudes can enjoy. #loligate</w:t>
      </w:r>
    </w:p>
    <w:p>
      <w:r>
        <w:rPr>
          <w:b/>
          <w:u w:val="single"/>
        </w:rPr>
        <w:t>111340</w:t>
      </w:r>
    </w:p>
    <w:p>
      <w:r>
        <w:t xml:space="preserve">2. </w:t>
        <w:tab/>
        <w:t>Several people are shadowbanned here on Gab, so yeah................</w:t>
      </w:r>
    </w:p>
    <w:p>
      <w:r>
        <w:rPr>
          <w:b/>
          <w:u w:val="single"/>
        </w:rPr>
        <w:t>111341</w:t>
      </w:r>
    </w:p>
    <w:p>
      <w:r>
        <w:t xml:space="preserve">3. </w:t>
        <w:tab/>
        <w:tab/>
        <w:t>Unfollowed and muted , fucking retard</w:t>
      </w:r>
    </w:p>
    <w:p>
      <w:r>
        <w:rPr>
          <w:b/>
          <w:u w:val="single"/>
        </w:rPr>
        <w:t>111342</w:t>
      </w:r>
    </w:p>
    <w:p>
      <w:r>
        <w:t>1. https://youtu.be/DVTalHAXSfQ  Update breaking news Another Lying Cunt Bites The Dust....Lying Whore....Stormy Daniels defamation suit against Trump dismissed  Sent from my iPad</w:t>
      </w:r>
    </w:p>
    <w:p>
      <w:r>
        <w:rPr>
          <w:b/>
          <w:u w:val="single"/>
        </w:rPr>
        <w:t>111343</w:t>
      </w:r>
    </w:p>
    <w:p>
      <w:r>
        <w:t>1. You seem upset.   You should come find me.   I could help you calm down...</w:t>
      </w:r>
    </w:p>
    <w:p>
      <w:r>
        <w:rPr>
          <w:b/>
          <w:u w:val="single"/>
        </w:rPr>
        <w:t>111344</w:t>
      </w:r>
    </w:p>
    <w:p>
      <w:r>
        <w:t xml:space="preserve">2. </w:t>
        <w:tab/>
        <w:t>You are such a coward.  What do you mean come find you?  Why not man up and come out to play.  Any time.  5 East 22nd Street, NYC.  Let's go.</w:t>
      </w:r>
    </w:p>
    <w:p>
      <w:r>
        <w:rPr>
          <w:b/>
          <w:u w:val="single"/>
        </w:rPr>
        <w:t>111345</w:t>
      </w:r>
    </w:p>
    <w:p>
      <w:r>
        <w:t xml:space="preserve">3. </w:t>
        <w:tab/>
        <w:tab/>
        <w:t>Are you two nuts? Going after each other over politics in name calling on a social media outlet is one thing. I get called out daily on Gab for being a 'faggot, nigger loving' Libtard. So what? I'm from Brooklyn. I can verbally 'kick-ass' on Gab with the best of Trump supporters. But violence? Putting out your address? That's a whole 'nother level of nuttiness.</w:t>
      </w:r>
    </w:p>
    <w:p>
      <w:r>
        <w:rPr>
          <w:b/>
          <w:u w:val="single"/>
        </w:rPr>
        <w:t>111346</w:t>
      </w:r>
    </w:p>
    <w:p>
      <w:r>
        <w:t>1. Oh great, the nigger is here. What do you want?</w:t>
      </w:r>
    </w:p>
    <w:p>
      <w:r>
        <w:rPr>
          <w:b/>
          <w:u w:val="single"/>
        </w:rPr>
        <w:t>111347</w:t>
      </w:r>
    </w:p>
    <w:p>
      <w:r>
        <w:t>1. German father charged for protecting his daughter against sexual assault by migrant   https://voiceofeurope.com/2018/10/german-father-charged-for-protecting-his-daughter-against-sexual-assault-by-migrant/#.W7d9hDA-bes.twitter</w:t>
      </w:r>
    </w:p>
    <w:p>
      <w:r>
        <w:rPr>
          <w:b/>
          <w:u w:val="single"/>
        </w:rPr>
        <w:t>111348</w:t>
      </w:r>
    </w:p>
    <w:p>
      <w:r>
        <w:t xml:space="preserve">2. </w:t>
        <w:tab/>
        <w:t>This is what a JEWISH RUN society looks like. Jews put dumb morons in positions of authority and pit them against the populace. The retarded asshole police then try and intimidate the populace into not even being able to protect themselves. JEWS = HARBINGERS OF DEATH, RAPE, DISEASE, AND PLAGUES.</w:t>
      </w:r>
    </w:p>
    <w:p>
      <w:r>
        <w:rPr>
          <w:b/>
          <w:u w:val="single"/>
        </w:rPr>
        <w:t>111349</w:t>
      </w:r>
    </w:p>
    <w:p>
      <w:r>
        <w:t>1. Democratic Candidate Criticizes Agriculture Industry, Suggests Workers Transition To Renewable Energy Instead  https://dailycaller.com/2018/10/18/stacey-abrams-insults-agriculture-workers/    There is a bright lady there.</w:t>
      </w:r>
    </w:p>
    <w:p>
      <w:r>
        <w:rPr>
          <w:b/>
          <w:u w:val="single"/>
        </w:rPr>
        <w:t>111350</w:t>
      </w:r>
    </w:p>
    <w:p>
      <w:r>
        <w:t xml:space="preserve">2. </w:t>
        <w:tab/>
        <w:t>WOW! BITCH IS MORE STUPID THAN JUST STUPID! NO WONDER HER IDIOT TRIBES PEOPLE IN AFRICA ARE STARVING NOW, NIGGER DON'T LIKE GOIN' INTO DE FEELZ TO WORKZ!</w:t>
      </w:r>
    </w:p>
    <w:p>
      <w:r>
        <w:rPr>
          <w:b/>
          <w:u w:val="single"/>
        </w:rPr>
        <w:t>111351</w:t>
      </w:r>
    </w:p>
    <w:p>
      <w:r>
        <w:t>1. Good idea for a poll thanks to a left-winger who wants to "Smash Islamophobia", the fake word they created to stop criticism of Islam. Let's see how racially diverse Gab is. What race are you?</w:t>
      </w:r>
    </w:p>
    <w:p>
      <w:r>
        <w:rPr>
          <w:b/>
          <w:u w:val="single"/>
        </w:rPr>
        <w:t>111352</w:t>
      </w:r>
    </w:p>
    <w:p>
      <w:r>
        <w:t xml:space="preserve">2. </w:t>
        <w:tab/>
        <w:t>Actually Jewish isnt a race and you can convert.</w:t>
      </w:r>
    </w:p>
    <w:p>
      <w:r>
        <w:rPr>
          <w:b/>
          <w:u w:val="single"/>
        </w:rPr>
        <w:t>111353</w:t>
      </w:r>
    </w:p>
    <w:p>
      <w:r>
        <w:t xml:space="preserve">3. </w:t>
        <w:tab/>
        <w:tab/>
        <w:t>That's it! Dig yourself deeper. I said you CAN convert to the religion, Judaism. You cannot become a Jew.</w:t>
      </w:r>
    </w:p>
    <w:p>
      <w:r>
        <w:rPr>
          <w:b/>
          <w:u w:val="single"/>
        </w:rPr>
        <w:t>111354</w:t>
      </w:r>
    </w:p>
    <w:p>
      <w:r>
        <w:t xml:space="preserve">4. </w:t>
        <w:tab/>
        <w:tab/>
        <w:tab/>
        <w:t>Cunt if you have a baby! Also cunt Jewish is a religion not a race! You no fuck all pervert! Your just a patronising old cunt who spoutes shit and if anyone disagress or points points anything out you attack with abuse! Your just an old pervert who things he's something commenting on a subject you know fuckall about.</w:t>
      </w:r>
    </w:p>
    <w:p>
      <w:r>
        <w:rPr>
          <w:b/>
          <w:u w:val="single"/>
        </w:rPr>
        <w:t>111355</w:t>
      </w:r>
    </w:p>
    <w:p>
      <w:r>
        <w:t>1. Yeah, this</w:t>
      </w:r>
    </w:p>
    <w:p>
      <w:r>
        <w:rPr>
          <w:b/>
          <w:u w:val="single"/>
        </w:rPr>
        <w:t>111356</w:t>
      </w:r>
    </w:p>
    <w:p>
      <w:r>
        <w:t>2.</w:t>
      </w:r>
    </w:p>
    <w:p>
      <w:r>
        <w:rPr>
          <w:b/>
          <w:u w:val="single"/>
        </w:rPr>
        <w:t>111357</w:t>
      </w:r>
    </w:p>
    <w:p>
      <w:r>
        <w:t xml:space="preserve">3. </w:t>
        <w:tab/>
        <w:tab/>
        <w:t>&gt;still liking the ZOG flag at this point   Oh no, it's retarded</w:t>
      </w:r>
    </w:p>
    <w:p>
      <w:r>
        <w:rPr>
          <w:b/>
          <w:u w:val="single"/>
        </w:rPr>
        <w:t>111358</w:t>
      </w:r>
    </w:p>
    <w:p>
      <w:r>
        <w:t xml:space="preserve">4. </w:t>
        <w:tab/>
        <w:tab/>
        <w:tab/>
        <w:t>Ur mum Retarded</w:t>
      </w:r>
    </w:p>
    <w:p>
      <w:r>
        <w:rPr>
          <w:b/>
          <w:u w:val="single"/>
        </w:rPr>
        <w:t>111359</w:t>
      </w:r>
    </w:p>
    <w:p>
      <w:r>
        <w:t xml:space="preserve">5. </w:t>
        <w:tab/>
        <w:tab/>
        <w:tab/>
        <w:tab/>
        <w:t>oof my name kaede</w:t>
      </w:r>
    </w:p>
    <w:p>
      <w:r>
        <w:rPr>
          <w:b/>
          <w:u w:val="single"/>
        </w:rPr>
        <w:t>111360</w:t>
      </w:r>
    </w:p>
    <w:p>
      <w:r>
        <w:t xml:space="preserve">6. </w:t>
        <w:tab/>
        <w:tab/>
        <w:tab/>
        <w:tab/>
        <w:tab/>
        <w:t>Get rekt ya nerd</w:t>
      </w:r>
    </w:p>
    <w:p>
      <w:r>
        <w:rPr>
          <w:b/>
          <w:u w:val="single"/>
        </w:rPr>
        <w:t>111361</w:t>
      </w:r>
    </w:p>
    <w:p>
      <w:r>
        <w:t xml:space="preserve">7. </w:t>
        <w:tab/>
        <w:tab/>
        <w:tab/>
        <w:tab/>
        <w:tab/>
        <w:tab/>
        <w:t>oof oof oof oof oof ooofooffoofoffofofofoffiif</w:t>
      </w:r>
    </w:p>
    <w:p>
      <w:r>
        <w:rPr>
          <w:b/>
          <w:u w:val="single"/>
        </w:rPr>
        <w:t>111362</w:t>
      </w:r>
    </w:p>
    <w:p>
      <w:r>
        <w:t xml:space="preserve">8. </w:t>
        <w:tab/>
        <w:tab/>
        <w:tab/>
        <w:tab/>
        <w:tab/>
        <w:tab/>
        <w:tab/>
        <w:t>That’s what you get for being black, do that again and I’ll drop ur stocks</w:t>
      </w:r>
    </w:p>
    <w:p>
      <w:r>
        <w:rPr>
          <w:b/>
          <w:u w:val="single"/>
        </w:rPr>
        <w:t>111363</w:t>
      </w:r>
    </w:p>
    <w:p>
      <w:r>
        <w:t xml:space="preserve">9. </w:t>
        <w:tab/>
        <w:tab/>
        <w:tab/>
        <w:tab/>
        <w:tab/>
        <w:tab/>
        <w:tab/>
        <w:tab/>
        <w:t>Go away</w:t>
      </w:r>
    </w:p>
    <w:p>
      <w:r>
        <w:rPr>
          <w:b/>
          <w:u w:val="single"/>
        </w:rPr>
        <w:t>111364</w:t>
      </w:r>
    </w:p>
    <w:p>
      <w:r>
        <w:t xml:space="preserve">10. </w:t>
        <w:tab/>
        <w:tab/>
        <w:tab/>
        <w:tab/>
        <w:tab/>
        <w:tab/>
        <w:tab/>
        <w:tab/>
        <w:tab/>
        <w:t>Quoting other people’s posts because everyone following me needs to know I wrecked an autistic 11 year old</w:t>
      </w:r>
    </w:p>
    <w:p>
      <w:r>
        <w:rPr>
          <w:b/>
          <w:u w:val="single"/>
        </w:rPr>
        <w:t>111365</w:t>
      </w:r>
    </w:p>
    <w:p>
      <w:r>
        <w:t xml:space="preserve">11. </w:t>
        <w:tab/>
        <w:tab/>
        <w:tab/>
        <w:tab/>
        <w:tab/>
        <w:tab/>
        <w:tab/>
        <w:tab/>
        <w:tab/>
        <w:tab/>
        <w:t>That's a tough accomplishment big guy.</w:t>
      </w:r>
    </w:p>
    <w:p>
      <w:r>
        <w:rPr>
          <w:b/>
          <w:u w:val="single"/>
        </w:rPr>
        <w:t>111366</w:t>
      </w:r>
    </w:p>
    <w:p>
      <w:r>
        <w:t>1. The only reason for someone to not hate a nigger is because they have never had any coontact with the savages other than the fake just like you and me niggers on tv</w:t>
      </w:r>
    </w:p>
    <w:p>
      <w:r>
        <w:rPr>
          <w:b/>
          <w:u w:val="single"/>
        </w:rPr>
        <w:t>111367</w:t>
      </w:r>
    </w:p>
    <w:p>
      <w:r>
        <w:t>1. Remember: women never lie.   Story: https://news3lv.com/news/local/four-california-dentists-have-rape-charges-dropped-after-video-contradicts-womans-story</w:t>
      </w:r>
    </w:p>
    <w:p>
      <w:r>
        <w:rPr>
          <w:b/>
          <w:u w:val="single"/>
        </w:rPr>
        <w:t>111368</w:t>
      </w:r>
    </w:p>
    <w:p>
      <w:r>
        <w:t xml:space="preserve">2. </w:t>
        <w:tab/>
        <w:t>Give that cunt 20 years... make an example of her</w:t>
      </w:r>
    </w:p>
    <w:p>
      <w:r>
        <w:rPr>
          <w:b/>
          <w:u w:val="single"/>
        </w:rPr>
        <w:t>111369</w:t>
      </w:r>
    </w:p>
    <w:p>
      <w:r>
        <w:t>1. Black anime girls can be hot.</w:t>
      </w:r>
    </w:p>
    <w:p>
      <w:r>
        <w:rPr>
          <w:b/>
          <w:u w:val="single"/>
        </w:rPr>
        <w:t>111370</w:t>
      </w:r>
    </w:p>
    <w:p>
      <w:r>
        <w:t xml:space="preserve">2. </w:t>
        <w:tab/>
        <w:t>more plz</w:t>
      </w:r>
    </w:p>
    <w:p>
      <w:r>
        <w:rPr>
          <w:b/>
          <w:u w:val="single"/>
        </w:rPr>
        <w:t>111371</w:t>
      </w:r>
    </w:p>
    <w:p>
      <w:r>
        <w:t xml:space="preserve">3. </w:t>
        <w:tab/>
        <w:tab/>
        <w:t>nigger lovers. disgusting</w:t>
      </w:r>
    </w:p>
    <w:p>
      <w:r>
        <w:rPr>
          <w:b/>
          <w:u w:val="single"/>
        </w:rPr>
        <w:t>111372</w:t>
      </w:r>
    </w:p>
    <w:p>
      <w:r>
        <w:t>1. When the joker tried to tell me   I could cut it in this rube town  When he tried to hang that sign on me  I said Take it down   https://youtu.be/gOwH4fDHz3A</w:t>
      </w:r>
    </w:p>
    <w:p>
      <w:r>
        <w:rPr>
          <w:b/>
          <w:u w:val="single"/>
        </w:rPr>
        <w:t>111373</w:t>
      </w:r>
    </w:p>
    <w:p>
      <w:r>
        <w:t>1. Fuck this dyke</w:t>
      </w:r>
    </w:p>
    <w:p>
      <w:r>
        <w:rPr>
          <w:b/>
          <w:u w:val="single"/>
        </w:rPr>
        <w:t>111374</w:t>
      </w:r>
    </w:p>
    <w:p>
      <w:r>
        <w:t>1. https://twitter.com/somethingtexty</w:t>
      </w:r>
    </w:p>
    <w:p>
      <w:r>
        <w:rPr>
          <w:b/>
          <w:u w:val="single"/>
        </w:rPr>
        <w:t>111375</w:t>
      </w:r>
    </w:p>
    <w:p>
      <w:r>
        <w:t xml:space="preserve">2. </w:t>
        <w:tab/>
        <w:t>another retarded sand nigger cock sucker</w:t>
      </w:r>
    </w:p>
    <w:p>
      <w:r>
        <w:rPr>
          <w:b/>
          <w:u w:val="single"/>
        </w:rPr>
        <w:t>111376</w:t>
      </w:r>
    </w:p>
    <w:p>
      <w:r>
        <w:t>1. I piss on antisemites from a considerable height. #Israel #Antisemitism #Anti-Jew #Trad #Bible #Christianity #JesusWasJewish #Nazis #Communists</w:t>
      </w:r>
    </w:p>
    <w:p>
      <w:r>
        <w:rPr>
          <w:b/>
          <w:u w:val="single"/>
        </w:rPr>
        <w:t>111377</w:t>
      </w:r>
    </w:p>
    <w:p>
      <w:r>
        <w:t xml:space="preserve">2. </w:t>
        <w:tab/>
        <w:t>No you don't. You are a beta faggot with micro-dick. You only piss on yourself.</w:t>
      </w:r>
    </w:p>
    <w:p>
      <w:r>
        <w:rPr>
          <w:b/>
          <w:u w:val="single"/>
        </w:rPr>
        <w:t>111378</w:t>
      </w:r>
    </w:p>
    <w:p>
      <w:r>
        <w:t xml:space="preserve">3. </w:t>
        <w:tab/>
        <w:tab/>
        <w:t>Take your piss shower, cunt</w:t>
      </w:r>
    </w:p>
    <w:p>
      <w:r>
        <w:rPr>
          <w:b/>
          <w:u w:val="single"/>
        </w:rPr>
        <w:t>111379</w:t>
      </w:r>
    </w:p>
    <w:p>
      <w:r>
        <w:t>1. Mathew Richards is a giant dick skin eating faggot. Your a delusion gaslit retard spewing Jewish bullshit.</w:t>
      </w:r>
    </w:p>
    <w:p>
      <w:r>
        <w:rPr>
          <w:b/>
          <w:u w:val="single"/>
        </w:rPr>
        <w:t>111380</w:t>
      </w:r>
    </w:p>
    <w:p>
      <w:r>
        <w:t>1. " What a goodly city this once was... "    LONDON = LIONS DEN (Diversity Is Strength Edition)    Salt Mine News Network    https://youtu.be/sw1iWHr7PRM</w:t>
      </w:r>
    </w:p>
    <w:p>
      <w:r>
        <w:rPr>
          <w:b/>
          <w:u w:val="single"/>
        </w:rPr>
        <w:t>111381</w:t>
      </w:r>
    </w:p>
    <w:p>
      <w:r>
        <w:t xml:space="preserve">2. </w:t>
        <w:tab/>
        <w:t>Try this in Texas. You'll be missing 4 or 5 third-world,  African thieves.  We'll just kill you.</w:t>
      </w:r>
    </w:p>
    <w:p>
      <w:r>
        <w:rPr>
          <w:b/>
          <w:u w:val="single"/>
        </w:rPr>
        <w:t>111382</w:t>
      </w:r>
    </w:p>
    <w:p>
      <w:r>
        <w:t xml:space="preserve">3. </w:t>
        <w:tab/>
        <w:tab/>
        <w:t>A bullet a day keeps the nigger away</w:t>
      </w:r>
    </w:p>
    <w:p>
      <w:r>
        <w:rPr>
          <w:b/>
          <w:u w:val="single"/>
        </w:rPr>
        <w:t>111383</w:t>
      </w:r>
    </w:p>
    <w:p>
      <w:r>
        <w:t>1. I would have said that before as well, but not anymore. He's a nigger lover letting the real pedos go while investing time in lolicons.</w:t>
      </w:r>
    </w:p>
    <w:p>
      <w:r>
        <w:rPr>
          <w:b/>
          <w:u w:val="single"/>
        </w:rPr>
        <w:t>111384</w:t>
      </w:r>
    </w:p>
    <w:p>
      <w:r>
        <w:t>1. This is what they call "Feminism" today</w:t>
      </w:r>
    </w:p>
    <w:p>
      <w:r>
        <w:rPr>
          <w:b/>
          <w:u w:val="single"/>
        </w:rPr>
        <w:t>111385</w:t>
      </w:r>
    </w:p>
    <w:p>
      <w:r>
        <w:t xml:space="preserve">2. </w:t>
        <w:tab/>
        <w:t>That retarded bitch is what so many women are becoming</w:t>
      </w:r>
    </w:p>
    <w:p>
      <w:r>
        <w:rPr>
          <w:b/>
          <w:u w:val="single"/>
        </w:rPr>
        <w:t>111386</w:t>
      </w:r>
    </w:p>
    <w:p>
      <w:r>
        <w:t>1. This is all you need to know, AZ.  Don't vote this radical in.</w:t>
      </w:r>
    </w:p>
    <w:p>
      <w:r>
        <w:rPr>
          <w:b/>
          <w:u w:val="single"/>
        </w:rPr>
        <w:t>111387</w:t>
      </w:r>
    </w:p>
    <w:p>
      <w:r>
        <w:t xml:space="preserve">2. </w:t>
        <w:tab/>
        <w:t>What an evil thing to say Arizona YOU better VOTE 🔴🔴🔴🇺🇸🇺🇸🇺🇸 McSally 🇺🇸🇺🇸🇺🇸🔴🔴🔴</w:t>
      </w:r>
    </w:p>
    <w:p>
      <w:r>
        <w:rPr>
          <w:b/>
          <w:u w:val="single"/>
        </w:rPr>
        <w:t>111388</w:t>
      </w:r>
    </w:p>
    <w:p>
      <w:r>
        <w:t xml:space="preserve">3. </w:t>
        <w:tab/>
        <w:tab/>
        <w:t>My Mom was a housewife "stay-at-home" and worked hard at it, plus did volunteer work. Krysten Smegma-------&gt;cuntiest cunt of cuntdom. Ugh...</w:t>
      </w:r>
    </w:p>
    <w:p>
      <w:r>
        <w:rPr>
          <w:b/>
          <w:u w:val="single"/>
        </w:rPr>
        <w:t>111389</w:t>
      </w:r>
    </w:p>
    <w:p>
      <w:r>
        <w:t>1. Who knew Mat Bracken was a bigger faggot than me?</w:t>
      </w:r>
    </w:p>
    <w:p>
      <w:r>
        <w:rPr>
          <w:b/>
          <w:u w:val="single"/>
        </w:rPr>
        <w:t>111390</w:t>
      </w:r>
    </w:p>
    <w:p>
      <w:r>
        <w:t>1. "white womyn must divorce themselves completely from white men"</w:t>
      </w:r>
    </w:p>
    <w:p>
      <w:r>
        <w:rPr>
          <w:b/>
          <w:u w:val="single"/>
        </w:rPr>
        <w:t>111391</w:t>
      </w:r>
    </w:p>
    <w:p>
      <w:r>
        <w:t xml:space="preserve">2. </w:t>
        <w:tab/>
        <w:t>Now which stage of genocide is this?</w:t>
      </w:r>
    </w:p>
    <w:p>
      <w:r>
        <w:rPr>
          <w:b/>
          <w:u w:val="single"/>
        </w:rPr>
        <w:t>111392</w:t>
      </w:r>
    </w:p>
    <w:p>
      <w:r>
        <w:t xml:space="preserve">3. </w:t>
        <w:tab/>
        <w:tab/>
        <w:t>All leftists are despicable RETARDED RACIST human sewage! Absolute SCUM!</w:t>
      </w:r>
    </w:p>
    <w:p>
      <w:r>
        <w:rPr>
          <w:b/>
          <w:u w:val="single"/>
        </w:rPr>
        <w:t>111393</w:t>
      </w:r>
    </w:p>
    <w:p>
      <w:r>
        <w:t xml:space="preserve">4. </w:t>
        <w:tab/>
        <w:tab/>
        <w:tab/>
        <w:t>We need to take the world back and get rid of all the filthy LYING RACIST JEW PIGS!  Jews are despicable SCUM!</w:t>
      </w:r>
    </w:p>
    <w:p>
      <w:r>
        <w:rPr>
          <w:b/>
          <w:u w:val="single"/>
        </w:rPr>
        <w:t>111394</w:t>
      </w:r>
    </w:p>
    <w:p>
      <w:r>
        <w:t>1. Despite his vehicle being festooned with pro-Trump stickers, Cesar Sayoc doesn’t follow any Republicans or conservatives on Twitter, choosing instead to follow left-wing personalities like Lena Dunham, Jimmy Kimmel and Barack Obama. https://www.infowars.com/alleged-maga-bomber-cesar-sayoc-only-follows-left-wing-people-on-twitter/</w:t>
      </w:r>
    </w:p>
    <w:p>
      <w:r>
        <w:rPr>
          <w:b/>
          <w:u w:val="single"/>
        </w:rPr>
        <w:t>111395</w:t>
      </w:r>
    </w:p>
    <w:p>
      <w:r>
        <w:t xml:space="preserve">2. </w:t>
        <w:tab/>
        <w:t>The #mayabomber .... a notorious spic bastard, male prostitute, who primarily followed #democrats.  #faketrumpsupporter #fakebombs #fakenews and now .... #fakewhitepeople .  A get a load of the "vanafesto" he drove around.  Must have been real hard for #FakeBombsInc (FBI) to catch this 56%!</w:t>
      </w:r>
    </w:p>
    <w:p>
      <w:r>
        <w:rPr>
          <w:b/>
          <w:u w:val="single"/>
        </w:rPr>
        <w:t>111396</w:t>
      </w:r>
    </w:p>
    <w:p>
      <w:r>
        <w:t>1. The Left: You can love whoever you want   Also the Left: If you don’t love who we say, you are a bigot</w:t>
      </w:r>
    </w:p>
    <w:p>
      <w:r>
        <w:rPr>
          <w:b/>
          <w:u w:val="single"/>
        </w:rPr>
        <w:t>111397</w:t>
      </w:r>
    </w:p>
    <w:p>
      <w:r>
        <w:t xml:space="preserve">2. </w:t>
        <w:tab/>
        <w:t>Fuck off faggot</w:t>
      </w:r>
    </w:p>
    <w:p>
      <w:r>
        <w:rPr>
          <w:b/>
          <w:u w:val="single"/>
        </w:rPr>
        <w:t>111398</w:t>
      </w:r>
    </w:p>
    <w:p>
      <w:r>
        <w:t>1. You couldn't be anymore retarded if you tried, so crawl down to your dark basement and stay there.</w:t>
      </w:r>
    </w:p>
    <w:p>
      <w:r>
        <w:rPr>
          <w:b/>
          <w:u w:val="single"/>
        </w:rPr>
        <w:t>111399</w:t>
      </w:r>
    </w:p>
    <w:p>
      <w:r>
        <w:t xml:space="preserve">2. </w:t>
        <w:tab/>
        <w:t>thanks, gramps</w:t>
      </w:r>
    </w:p>
    <w:p>
      <w:r>
        <w:rPr>
          <w:b/>
          <w:u w:val="single"/>
        </w:rPr>
        <w:t>111400</w:t>
      </w:r>
    </w:p>
    <w:p>
      <w:r>
        <w:t>1.</w:t>
      </w:r>
    </w:p>
    <w:p>
      <w:r>
        <w:rPr>
          <w:b/>
          <w:u w:val="single"/>
        </w:rPr>
        <w:t>111401</w:t>
      </w:r>
    </w:p>
    <w:p>
      <w:r>
        <w:t xml:space="preserve">2. </w:t>
        <w:tab/>
        <w:t>looks like a commie cunt …. nigger lover …. commie cunt … to me.</w:t>
      </w:r>
    </w:p>
    <w:p>
      <w:r>
        <w:rPr>
          <w:b/>
          <w:u w:val="single"/>
        </w:rPr>
        <w:t>111402</w:t>
      </w:r>
    </w:p>
    <w:p>
      <w:r>
        <w:t>1. my screen name existed on the net 20 years before your faggot name ever did. Look me up, you'll get my phone number, address, everything you want, cowardly inbred piece of shit</w:t>
      </w:r>
    </w:p>
    <w:p>
      <w:r>
        <w:rPr>
          <w:b/>
          <w:u w:val="single"/>
        </w:rPr>
        <w:t>111403</w:t>
      </w:r>
    </w:p>
    <w:p>
      <w:r>
        <w:t>1. nigger jews on food stamps and welfare checks from America..</w:t>
      </w:r>
    </w:p>
    <w:p>
      <w:r>
        <w:rPr>
          <w:b/>
          <w:u w:val="single"/>
        </w:rPr>
        <w:t>111404</w:t>
      </w:r>
    </w:p>
    <w:p>
      <w:r>
        <w:t>1. Christians didn't build them. They were there before.    Remember: The Jew never works too hard. He steals and then takes credit.    The whole story of the building of the "Great Cathedrals of Europe" relies upon the claim people bled and died to build them out of piety.    But our research has found no such Christian piety among these people.    The story collapses.</w:t>
      </w:r>
    </w:p>
    <w:p>
      <w:r>
        <w:rPr>
          <w:b/>
          <w:u w:val="single"/>
        </w:rPr>
        <w:t>111405</w:t>
      </w:r>
    </w:p>
    <w:p>
      <w:r>
        <w:t xml:space="preserve">2. </w:t>
        <w:tab/>
        <w:t>@roonyroo has anyone looked into the "cathedral" backstory?    Look at this etymology. "Bishop's fancy easy chair." I call bullshit.   Why take the "th" out of both the Latin and Greek roots to get "cata" (for down)? And are they really trying to slip past a Kentum–Satem switch in the PIE root with "sed" to make this work?..</w:t>
      </w:r>
    </w:p>
    <w:p>
      <w:r>
        <w:rPr>
          <w:b/>
          <w:u w:val="single"/>
        </w:rPr>
        <w:t>111406</w:t>
      </w:r>
    </w:p>
    <w:p>
      <w:r>
        <w:t xml:space="preserve">3. </w:t>
        <w:tab/>
        <w:tab/>
        <w:t>2/ If you look at other words WITH that "th" — "Cathar", "catharsis", "cathected", "cathexis" — you get the sense "pure" and even "purification energies".</w:t>
      </w:r>
    </w:p>
    <w:p>
      <w:r>
        <w:rPr>
          <w:b/>
          <w:u w:val="single"/>
        </w:rPr>
        <w:t>111407</w:t>
      </w:r>
    </w:p>
    <w:p>
      <w:r>
        <w:t xml:space="preserve">4. </w:t>
        <w:tab/>
        <w:tab/>
        <w:tab/>
        <w:t>3/ Now look at what they've done for "hedra". Base, chair, seat, face of a geometric solid. One of these is not like the others.    "Hedra" is not a word we use for chair. We use it for shapes — polyhedron.    So "hedra" here doesn't mean "chair" — it means "box" or maybe even "plane" in the sense of a single plane of something that has multiple sides/planes.</w:t>
      </w:r>
    </w:p>
    <w:p>
      <w:r>
        <w:rPr>
          <w:b/>
          <w:u w:val="single"/>
        </w:rPr>
        <w:t>111408</w:t>
      </w:r>
    </w:p>
    <w:p>
      <w:r>
        <w:t xml:space="preserve">5. </w:t>
        <w:tab/>
        <w:tab/>
        <w:tab/>
        <w:tab/>
        <w:t>4/ "Cathedral" never meant "Bishop's fancy easy chair."    It meant something more along the lines of "energy purification plane".     And if that is what the word meant, you KNOW they're not telling you the whole story about why these very old and impressive cathedrals are all over Aryan Europe.</w:t>
      </w:r>
    </w:p>
    <w:p>
      <w:r>
        <w:rPr>
          <w:b/>
          <w:u w:val="single"/>
        </w:rPr>
        <w:t>111409</w:t>
      </w:r>
    </w:p>
    <w:p>
      <w:r>
        <w:t xml:space="preserve">6. </w:t>
        <w:tab/>
        <w:tab/>
        <w:tab/>
        <w:tab/>
        <w:tab/>
        <w:t>This is pretty embarrassing famalam. There's no secret to this. Roman architecture was ahead of other nations and when Christians took over they just applied it to their churches.</w:t>
      </w:r>
    </w:p>
    <w:p>
      <w:r>
        <w:rPr>
          <w:b/>
          <w:u w:val="single"/>
        </w:rPr>
        <w:t>111410</w:t>
      </w:r>
    </w:p>
    <w:p>
      <w:r>
        <w:t xml:space="preserve">7. </w:t>
        <w:tab/>
        <w:tab/>
        <w:tab/>
        <w:tab/>
        <w:tab/>
        <w:tab/>
        <w:t>Where did the Romans come from? Why does Latin come out of nowhere? Why does no one know what happened to the etRUScans when they ought to have been proto-Latins?   Like everything, the story of Rome is a fabrication.</w:t>
      </w:r>
    </w:p>
    <w:p>
      <w:r>
        <w:rPr>
          <w:b/>
          <w:u w:val="single"/>
        </w:rPr>
        <w:t>111411</w:t>
      </w:r>
    </w:p>
    <w:p>
      <w:r>
        <w:t xml:space="preserve">8. </w:t>
        <w:tab/>
        <w:tab/>
        <w:tab/>
        <w:tab/>
        <w:tab/>
        <w:tab/>
        <w:tab/>
        <w:t>if you read ab urbe condita, it's pretty strange. they have legit general strikes in a pre-industrial society. how is this? why do general strikes only reappear 2k years later?</w:t>
      </w:r>
    </w:p>
    <w:p>
      <w:r>
        <w:rPr>
          <w:b/>
          <w:u w:val="single"/>
        </w:rPr>
        <w:t>111412</w:t>
      </w:r>
    </w:p>
    <w:p>
      <w:r>
        <w:t xml:space="preserve">9. </w:t>
        <w:tab/>
        <w:tab/>
        <w:tab/>
        <w:tab/>
        <w:tab/>
        <w:tab/>
        <w:tab/>
        <w:tab/>
        <w:t>Not sure where you're leading with this.</w:t>
      </w:r>
    </w:p>
    <w:p>
      <w:r>
        <w:rPr>
          <w:b/>
          <w:u w:val="single"/>
        </w:rPr>
        <w:t>111413</w:t>
      </w:r>
    </w:p>
    <w:p>
      <w:r>
        <w:t xml:space="preserve">10. </w:t>
        <w:tab/>
        <w:tab/>
        <w:tab/>
        <w:tab/>
        <w:tab/>
        <w:tab/>
        <w:tab/>
        <w:tab/>
        <w:tab/>
        <w:t>he's questioning roman history and i'm pointing out that the romans had a proletariat in a pre-industrial society. doesn't that seem a bit odd?</w:t>
      </w:r>
    </w:p>
    <w:p>
      <w:r>
        <w:rPr>
          <w:b/>
          <w:u w:val="single"/>
        </w:rPr>
        <w:t>111414</w:t>
      </w:r>
    </w:p>
    <w:p>
      <w:r>
        <w:t xml:space="preserve">11. </w:t>
        <w:tab/>
        <w:tab/>
        <w:tab/>
        <w:tab/>
        <w:tab/>
        <w:tab/>
        <w:tab/>
        <w:tab/>
        <w:tab/>
        <w:tab/>
        <w:t>No because the plebeians/shudras/thralls are an archetypal indo european worker caste.</w:t>
      </w:r>
    </w:p>
    <w:p>
      <w:r>
        <w:rPr>
          <w:b/>
          <w:u w:val="single"/>
        </w:rPr>
        <w:t>111415</w:t>
      </w:r>
    </w:p>
    <w:p>
      <w:r>
        <w:t xml:space="preserve">12. </w:t>
        <w:tab/>
        <w:tab/>
        <w:tab/>
        <w:tab/>
        <w:tab/>
        <w:tab/>
        <w:tab/>
        <w:tab/>
        <w:tab/>
        <w:tab/>
        <w:tab/>
        <w:t>the point is that they developed a class consciousness, which is what separates them from the peons of all other contemporary parallels</w:t>
      </w:r>
    </w:p>
    <w:p>
      <w:r>
        <w:rPr>
          <w:b/>
          <w:u w:val="single"/>
        </w:rPr>
        <w:t>111416</w:t>
      </w:r>
    </w:p>
    <w:p>
      <w:r>
        <w:t xml:space="preserve">13. </w:t>
        <w:tab/>
        <w:tab/>
        <w:tab/>
        <w:tab/>
        <w:tab/>
        <w:tab/>
        <w:tab/>
        <w:tab/>
        <w:tab/>
        <w:tab/>
        <w:tab/>
        <w:tab/>
        <w:t>How can they not have class consciousness if society was already arranged by strict caste systems? It would be like going to school and not knowing what grade you're in.</w:t>
      </w:r>
    </w:p>
    <w:p>
      <w:r>
        <w:rPr>
          <w:b/>
          <w:u w:val="single"/>
        </w:rPr>
        <w:t>111417</w:t>
      </w:r>
    </w:p>
    <w:p>
      <w:r>
        <w:t xml:space="preserve">14. </w:t>
        <w:tab/>
        <w:tab/>
        <w:tab/>
        <w:tab/>
        <w:tab/>
        <w:tab/>
        <w:tab/>
        <w:tab/>
        <w:tab/>
        <w:tab/>
        <w:tab/>
        <w:tab/>
        <w:tab/>
        <w:t>there is no class conciousness in our time, so why would they be more aware?</w:t>
      </w:r>
    </w:p>
    <w:p>
      <w:r>
        <w:rPr>
          <w:b/>
          <w:u w:val="single"/>
        </w:rPr>
        <w:t>111418</w:t>
      </w:r>
    </w:p>
    <w:p>
      <w:r>
        <w:t xml:space="preserve">15. </w:t>
        <w:tab/>
        <w:tab/>
        <w:tab/>
        <w:tab/>
        <w:tab/>
        <w:tab/>
        <w:tab/>
        <w:tab/>
        <w:tab/>
        <w:tab/>
        <w:tab/>
        <w:tab/>
        <w:tab/>
        <w:tab/>
        <w:t>because we got dumb</w:t>
      </w:r>
    </w:p>
    <w:p>
      <w:r>
        <w:rPr>
          <w:b/>
          <w:u w:val="single"/>
        </w:rPr>
        <w:t>111419</w:t>
      </w:r>
    </w:p>
    <w:p>
      <w:r>
        <w:t xml:space="preserve">16. </w:t>
        <w:tab/>
        <w:tab/>
        <w:tab/>
        <w:tab/>
        <w:tab/>
        <w:tab/>
        <w:tab/>
        <w:tab/>
        <w:tab/>
        <w:tab/>
        <w:tab/>
        <w:tab/>
        <w:tab/>
        <w:tab/>
        <w:tab/>
        <w:t>we always were. all good literature ever is about despair over how retarded man is,, it never changes.</w:t>
      </w:r>
    </w:p>
    <w:p>
      <w:r>
        <w:rPr>
          <w:b/>
          <w:u w:val="single"/>
        </w:rPr>
        <w:t>111420</w:t>
      </w:r>
    </w:p>
    <w:p>
      <w:r>
        <w:t xml:space="preserve">17. </w:t>
        <w:tab/>
        <w:tab/>
        <w:tab/>
        <w:tab/>
        <w:tab/>
        <w:tab/>
        <w:tab/>
        <w:tab/>
        <w:tab/>
        <w:tab/>
        <w:tab/>
        <w:tab/>
        <w:tab/>
        <w:tab/>
        <w:tab/>
        <w:tab/>
        <w:t>we got even dumber</w:t>
      </w:r>
    </w:p>
    <w:p>
      <w:r>
        <w:rPr>
          <w:b/>
          <w:u w:val="single"/>
        </w:rPr>
        <w:t>111421</w:t>
      </w:r>
    </w:p>
    <w:p>
      <w:r>
        <w:t xml:space="preserve">18. </w:t>
        <w:tab/>
        <w:tab/>
        <w:tab/>
        <w:tab/>
        <w:tab/>
        <w:tab/>
        <w:tab/>
        <w:tab/>
        <w:tab/>
        <w:tab/>
        <w:tab/>
        <w:tab/>
        <w:tab/>
        <w:tab/>
        <w:tab/>
        <w:tab/>
        <w:tab/>
        <w:t>its a nice thought..</w:t>
      </w:r>
    </w:p>
    <w:p>
      <w:r>
        <w:rPr>
          <w:b/>
          <w:u w:val="single"/>
        </w:rPr>
        <w:t>111422</w:t>
      </w:r>
    </w:p>
    <w:p>
      <w:r>
        <w:t>1. ITS CALLED FREDOM OF SPEECH PERIOD. WTF?  WE NEED TO DERAIL HATE SPEECH LAWS AS IT IS FAGGOT LIBERAL BULLSHIT ENABLING A LOT OF THIS INSANITY</w:t>
      </w:r>
    </w:p>
    <w:p>
      <w:r>
        <w:rPr>
          <w:b/>
          <w:u w:val="single"/>
        </w:rPr>
        <w:t>111423</w:t>
      </w:r>
    </w:p>
    <w:p>
      <w:r>
        <w:t>1. At the barber's today, I asked to have my hair cut like Tom Cruise.   So the cunt gave me a cushion to sit on.</w:t>
      </w:r>
    </w:p>
    <w:p>
      <w:r>
        <w:rPr>
          <w:b/>
          <w:u w:val="single"/>
        </w:rPr>
        <w:t>111424</w:t>
      </w:r>
    </w:p>
    <w:p>
      <w:r>
        <w:t>1. Jake Tapper is a c**t.</w:t>
      </w:r>
    </w:p>
    <w:p>
      <w:r>
        <w:rPr>
          <w:b/>
          <w:u w:val="single"/>
        </w:rPr>
        <w:t>111425</w:t>
      </w:r>
    </w:p>
    <w:p>
      <w:r>
        <w:t xml:space="preserve">2. </w:t>
        <w:tab/>
        <w:t>You can say it here.</w:t>
      </w:r>
    </w:p>
    <w:p>
      <w:r>
        <w:rPr>
          <w:b/>
          <w:u w:val="single"/>
        </w:rPr>
        <w:t>111426</w:t>
      </w:r>
    </w:p>
    <w:p>
      <w:r>
        <w:t xml:space="preserve">3. </w:t>
        <w:tab/>
        <w:tab/>
        <w:t>Cunt</w:t>
      </w:r>
    </w:p>
    <w:p>
      <w:r>
        <w:rPr>
          <w:b/>
          <w:u w:val="single"/>
        </w:rPr>
        <w:t>111427</w:t>
      </w:r>
    </w:p>
    <w:p>
      <w:r>
        <w:t xml:space="preserve">4. </w:t>
        <w:tab/>
        <w:tab/>
        <w:tab/>
        <w:t>There's no twitter prison here.</w:t>
      </w:r>
    </w:p>
    <w:p>
      <w:r>
        <w:rPr>
          <w:b/>
          <w:u w:val="single"/>
        </w:rPr>
        <w:t>111428</w:t>
      </w:r>
    </w:p>
    <w:p>
      <w:r>
        <w:t xml:space="preserve">5. </w:t>
        <w:tab/>
        <w:tab/>
        <w:tab/>
        <w:tab/>
        <w:t>Twit-Mo is not an option here</w:t>
      </w:r>
    </w:p>
    <w:p>
      <w:r>
        <w:rPr>
          <w:b/>
          <w:u w:val="single"/>
        </w:rPr>
        <w:t>111429</w:t>
      </w:r>
    </w:p>
    <w:p>
      <w:r>
        <w:t>1. That was not a random trap on Flake. It was well planned by Soros &amp; carried out by his paid minions.    Nothing the democrats do is "random". It's all Planned &amp; paid for by Globilists Bilderburgs. Mainly Soros.    This cunt is one of his paid disrupters.</w:t>
      </w:r>
    </w:p>
    <w:p>
      <w:r>
        <w:rPr>
          <w:b/>
          <w:u w:val="single"/>
        </w:rPr>
        <w:t>111430</w:t>
      </w:r>
    </w:p>
    <w:p>
      <w:r>
        <w:t xml:space="preserve">2. </w:t>
        <w:tab/>
        <w:t>Doesn't speak well of flake if he is that easily bought!</w:t>
      </w:r>
    </w:p>
    <w:p>
      <w:r>
        <w:rPr>
          <w:b/>
          <w:u w:val="single"/>
        </w:rPr>
        <w:t>111431</w:t>
      </w:r>
    </w:p>
    <w:p>
      <w:r>
        <w:t xml:space="preserve">3. </w:t>
        <w:tab/>
        <w:tab/>
        <w:t>HIT time where is Jimmy et.al when you need the Black Hand/Irish Southies???</w:t>
      </w:r>
    </w:p>
    <w:p>
      <w:r>
        <w:rPr>
          <w:b/>
          <w:u w:val="single"/>
        </w:rPr>
        <w:t>111432</w:t>
      </w:r>
    </w:p>
    <w:p>
      <w:r>
        <w:t xml:space="preserve">4. </w:t>
        <w:tab/>
        <w:tab/>
        <w:t>We must return to the Hits of yesteryear!</w:t>
      </w:r>
    </w:p>
    <w:p>
      <w:r>
        <w:rPr>
          <w:b/>
          <w:u w:val="single"/>
        </w:rPr>
        <w:t>111433</w:t>
      </w:r>
    </w:p>
    <w:p>
      <w:r>
        <w:t xml:space="preserve">5. </w:t>
        <w:tab/>
        <w:tab/>
        <w:t>Flake is a RINO. This was all just more leftist stagecraft. They gave flakey Flake a part to play, and he played it like a good little globalist.</w:t>
      </w:r>
    </w:p>
    <w:p>
      <w:r>
        <w:rPr>
          <w:b/>
          <w:u w:val="single"/>
        </w:rPr>
        <w:t>111434</w:t>
      </w:r>
    </w:p>
    <w:p>
      <w:r>
        <w:t xml:space="preserve">6. </w:t>
        <w:tab/>
        <w:tab/>
        <w:t>Sorry- I don’t give Democrats, or Jew Nazi Soros (that turned other Jews over to the Nazi’s to save his own miserable skin) that much credit. They just are not that smart! Hell, Trump stays 10 steps ahead at all times, and they are too dumb to get him on anything!  He plays them like a fiddle!</w:t>
      </w:r>
    </w:p>
    <w:p>
      <w:r>
        <w:rPr>
          <w:b/>
          <w:u w:val="single"/>
        </w:rPr>
        <w:t>111435</w:t>
      </w:r>
    </w:p>
    <w:p>
      <w:r>
        <w:t xml:space="preserve">7. </w:t>
        <w:tab/>
        <w:tab/>
        <w:t>Why does Soros still walk?</w:t>
      </w:r>
    </w:p>
    <w:p>
      <w:r>
        <w:rPr>
          <w:b/>
          <w:u w:val="single"/>
        </w:rPr>
        <w:t>111436</w:t>
      </w:r>
    </w:p>
    <w:p>
      <w:r>
        <w:t xml:space="preserve">8. </w:t>
        <w:tab/>
        <w:t>That can work both ways!</w:t>
      </w:r>
    </w:p>
    <w:p>
      <w:r>
        <w:rPr>
          <w:b/>
          <w:u w:val="single"/>
        </w:rPr>
        <w:t>111437</w:t>
      </w:r>
    </w:p>
    <w:p>
      <w:r>
        <w:t xml:space="preserve">9. </w:t>
        <w:tab/>
        <w:t>Can you imagine? This woman who attacked Flake, was Faking that she was Raped, to shame the Senator, in the elevator.  Let that sick in.</w:t>
      </w:r>
    </w:p>
    <w:p>
      <w:r>
        <w:rPr>
          <w:b/>
          <w:u w:val="single"/>
        </w:rPr>
        <w:t>111438</w:t>
      </w:r>
    </w:p>
    <w:p>
      <w:r>
        <w:t xml:space="preserve">10. </w:t>
        <w:tab/>
        <w:t>Colombians don't have much experience with democracy; in keeping with what she's familiar with, she took a bribe.</w:t>
      </w:r>
    </w:p>
    <w:p>
      <w:r>
        <w:rPr>
          <w:b/>
          <w:u w:val="single"/>
        </w:rPr>
        <w:t>111439</w:t>
      </w:r>
    </w:p>
    <w:p>
      <w:r>
        <w:t xml:space="preserve">11. </w:t>
        <w:tab/>
        <w:t>So gross.</w:t>
      </w:r>
    </w:p>
    <w:p>
      <w:r>
        <w:rPr>
          <w:b/>
          <w:u w:val="single"/>
        </w:rPr>
        <w:t>111440</w:t>
      </w:r>
    </w:p>
    <w:p>
      <w:r>
        <w:t xml:space="preserve">12. </w:t>
        <w:tab/>
        <w:t>Flake is a coward.  I would never let these assholes intimidate me!  Give it back double and back it up with a gun!</w:t>
      </w:r>
    </w:p>
    <w:p>
      <w:r>
        <w:rPr>
          <w:b/>
          <w:u w:val="single"/>
        </w:rPr>
        <w:t>111441</w:t>
      </w:r>
    </w:p>
    <w:p>
      <w:r>
        <w:t xml:space="preserve">13. </w:t>
        <w:tab/>
        <w:t>When are we going to start punching these fuckers in the face?</w:t>
      </w:r>
    </w:p>
    <w:p>
      <w:r>
        <w:rPr>
          <w:b/>
          <w:u w:val="single"/>
        </w:rPr>
        <w:t>111442</w:t>
      </w:r>
    </w:p>
    <w:p>
      <w:r>
        <w:t xml:space="preserve">14. </w:t>
        <w:tab/>
        <w:tab/>
        <w:t>Dunno but deal me in!</w:t>
      </w:r>
    </w:p>
    <w:p>
      <w:r>
        <w:rPr>
          <w:b/>
          <w:u w:val="single"/>
        </w:rPr>
        <w:t>111443</w:t>
      </w:r>
    </w:p>
    <w:p>
      <w:r>
        <w:t xml:space="preserve">15. </w:t>
        <w:tab/>
        <w:tab/>
        <w:t>Me too.</w:t>
      </w:r>
    </w:p>
    <w:p>
      <w:r>
        <w:rPr>
          <w:b/>
          <w:u w:val="single"/>
        </w:rPr>
        <w:t>111444</w:t>
      </w:r>
    </w:p>
    <w:p>
      <w:r>
        <w:t xml:space="preserve">16. </w:t>
        <w:tab/>
        <w:t>Soros himself is not the mastermind. He is the minion of the Rothschilds...</w:t>
      </w:r>
    </w:p>
    <w:p>
      <w:r>
        <w:rPr>
          <w:b/>
          <w:u w:val="single"/>
        </w:rPr>
        <w:t>111445</w:t>
      </w:r>
    </w:p>
    <w:p>
      <w:r>
        <w:t xml:space="preserve">17. </w:t>
        <w:tab/>
        <w:t>Does she know what can legally happen when someone fears for their families safety?</w:t>
      </w:r>
    </w:p>
    <w:p>
      <w:r>
        <w:rPr>
          <w:b/>
          <w:u w:val="single"/>
        </w:rPr>
        <w:t>111446</w:t>
      </w:r>
    </w:p>
    <w:p>
      <w:r>
        <w:t xml:space="preserve">18. </w:t>
        <w:tab/>
        <w:t>This is going to bite them in the ass......</w:t>
      </w:r>
    </w:p>
    <w:p>
      <w:r>
        <w:rPr>
          <w:b/>
          <w:u w:val="single"/>
        </w:rPr>
        <w:t>111447</w:t>
      </w:r>
    </w:p>
    <w:p>
      <w:r>
        <w:t>19.</w:t>
      </w:r>
    </w:p>
    <w:p>
      <w:r>
        <w:rPr>
          <w:b/>
          <w:u w:val="single"/>
        </w:rPr>
        <w:t>111448</w:t>
      </w:r>
    </w:p>
    <w:p>
      <w:r>
        <w:t>1. It's 60,000 dollars for the gay wagon too here so an there is a lot of fsghots here boy buying this faggot ass death traps with locking up steering columns and brakes</w:t>
      </w:r>
    </w:p>
    <w:p>
      <w:r>
        <w:rPr>
          <w:b/>
          <w:u w:val="single"/>
        </w:rPr>
        <w:t>111449</w:t>
      </w:r>
    </w:p>
    <w:p>
      <w:r>
        <w:t>1.</w:t>
      </w:r>
    </w:p>
    <w:p>
      <w:r>
        <w:rPr>
          <w:b/>
          <w:u w:val="single"/>
        </w:rPr>
        <w:t>111450</w:t>
      </w:r>
    </w:p>
    <w:p>
      <w:r>
        <w:t xml:space="preserve">2. </w:t>
        <w:tab/>
        <w:t>FUCKING CUNT COMMIE PINKO SJW NEEDS TO SHUT THE HELL UP !!</w:t>
      </w:r>
    </w:p>
    <w:p>
      <w:r>
        <w:rPr>
          <w:b/>
          <w:u w:val="single"/>
        </w:rPr>
        <w:t>111451</w:t>
      </w:r>
    </w:p>
    <w:p>
      <w:r>
        <w:t>1. Twat should make himself clear he believes victims of Rape when the accused is a Conservative not a feeble mined SJW or Demonpratt!</w:t>
      </w:r>
    </w:p>
    <w:p>
      <w:r>
        <w:rPr>
          <w:b/>
          <w:u w:val="single"/>
        </w:rPr>
        <w:t>111452</w:t>
      </w:r>
    </w:p>
    <w:p>
      <w:r>
        <w:t>1. Debbie did dallas   and tommy did the uk army   will he end up in a bin like raf man off fab swingers   get a fake muzzie to say some comment   better not upset the tammy   2 weeks that diva is back to the court</w:t>
      </w:r>
    </w:p>
    <w:p>
      <w:r>
        <w:rPr>
          <w:b/>
          <w:u w:val="single"/>
        </w:rPr>
        <w:t>111453</w:t>
      </w:r>
    </w:p>
    <w:p>
      <w:r>
        <w:t>1. They’re trying to use this shooting to cover up one of the largest financiers of Leftist activists, protestors, and policies.   Talk about using a “tragedy” for political gain.</w:t>
      </w:r>
    </w:p>
    <w:p>
      <w:r>
        <w:rPr>
          <w:b/>
          <w:u w:val="single"/>
        </w:rPr>
        <w:t>111454</w:t>
      </w:r>
    </w:p>
    <w:p>
      <w:r>
        <w:t xml:space="preserve">2. </w:t>
        <w:tab/>
        <w:t>"anyone who has ever said anything about Soros has blood on their hands"  Lol typical retard unable to think.    So good or bad, if you spoke ABOUT Soros you have blood on your hands? Idiot 🙄</w:t>
      </w:r>
    </w:p>
    <w:p>
      <w:r>
        <w:rPr>
          <w:b/>
          <w:u w:val="single"/>
        </w:rPr>
        <w:t>111455</w:t>
      </w:r>
    </w:p>
    <w:p>
      <w:r>
        <w:t xml:space="preserve">3. </w:t>
        <w:tab/>
        <w:tab/>
        <w:t>That's just how retarded the libtards are. It's scary</w:t>
      </w:r>
    </w:p>
    <w:p>
      <w:r>
        <w:rPr>
          <w:b/>
          <w:u w:val="single"/>
        </w:rPr>
        <w:t>111456</w:t>
      </w:r>
    </w:p>
    <w:p>
      <w:r>
        <w:t>1. I’m just a yellow nigger with a stick rn</w:t>
      </w:r>
    </w:p>
    <w:p>
      <w:r>
        <w:rPr>
          <w:b/>
          <w:u w:val="single"/>
        </w:rPr>
        <w:t>111457</w:t>
      </w:r>
    </w:p>
    <w:p>
      <w:r>
        <w:t>1. If you are stupid enough to follow trump-you might be a full on RETARD. trump is a born rich eletist who inherited his wealth,went to Ivy League college on daddy’s dime,dodged the draft 5x,made his money hiring illegal immigrant construction workers and shafting blue collar workers, &amp; went bankruptcy 5x (a form of WELFARE).</w:t>
      </w:r>
    </w:p>
    <w:p>
      <w:r>
        <w:rPr>
          <w:b/>
          <w:u w:val="single"/>
        </w:rPr>
        <w:t>111458</w:t>
      </w:r>
    </w:p>
    <w:p>
      <w:r>
        <w:t xml:space="preserve">2. </w:t>
        <w:tab/>
        <w:t>He's also opted to not go into retirement, donate his presidential salary to charity, be the target of fucking retards like you and take on one of the most stressful jobs in the world. Pull your head out of your ass, NPC. 🙄</w:t>
      </w:r>
    </w:p>
    <w:p>
      <w:r>
        <w:rPr>
          <w:b/>
          <w:u w:val="single"/>
        </w:rPr>
        <w:t>111459</w:t>
      </w:r>
    </w:p>
    <w:p>
      <w:r>
        <w:t xml:space="preserve">3. </w:t>
        <w:tab/>
        <w:tab/>
        <w:t>he never followed through with donating his salary to charity and profits from gifts from foreign leaders in violation of the constitution i can make you look like the fucking retard that you are any time or anywhere You showed the world you were a retard when you voted for trump</w:t>
      </w:r>
    </w:p>
    <w:p>
      <w:r>
        <w:rPr>
          <w:b/>
          <w:u w:val="single"/>
        </w:rPr>
        <w:t>111460</w:t>
      </w:r>
    </w:p>
    <w:p>
      <w:r>
        <w:t>1. BOO!</w:t>
      </w:r>
    </w:p>
    <w:p>
      <w:r>
        <w:rPr>
          <w:b/>
          <w:u w:val="single"/>
        </w:rPr>
        <w:t>111461</w:t>
      </w:r>
    </w:p>
    <w:p>
      <w:r>
        <w:t xml:space="preserve">2. </w:t>
        <w:tab/>
        <w:t>Fuck Satanism</w:t>
      </w:r>
    </w:p>
    <w:p>
      <w:r>
        <w:rPr>
          <w:b/>
          <w:u w:val="single"/>
        </w:rPr>
        <w:t>111462</w:t>
      </w:r>
    </w:p>
    <w:p>
      <w:r>
        <w:t xml:space="preserve">3. </w:t>
        <w:tab/>
        <w:tab/>
        <w:t>Satanism? Awww BOOOHOOOO. Did I hurt feelz with a little Halloween fun?   #InstaMute</w:t>
      </w:r>
    </w:p>
    <w:p>
      <w:r>
        <w:rPr>
          <w:b/>
          <w:u w:val="single"/>
        </w:rPr>
        <w:t>111463</w:t>
      </w:r>
    </w:p>
    <w:p>
      <w:r>
        <w:t xml:space="preserve">4. </w:t>
        <w:tab/>
        <w:tab/>
        <w:tab/>
        <w:t>This faggot put together this diss post; confirmed signs of a trigger faggot!   #instafaggot</w:t>
      </w:r>
    </w:p>
    <w:p>
      <w:r>
        <w:rPr>
          <w:b/>
          <w:u w:val="single"/>
        </w:rPr>
        <w:t>111464</w:t>
      </w:r>
    </w:p>
    <w:p>
      <w:r>
        <w:t>1. Drumph says US will build up nuclear arsenal until #Russia, #China "come to their senses". CAN ANYBODY REALLY BE *THIS* HOPELESSLY STUPID?   http://12160.info/m/blogpost?id=2649739:BlogPost:1835565    .   #trump #MORON #INF israel #JohnBolton #PNAC #zionism #NWO #netanyahu #mossad #nuclear #DeepState</w:t>
      </w:r>
    </w:p>
    <w:p>
      <w:r>
        <w:rPr>
          <w:b/>
          <w:u w:val="single"/>
        </w:rPr>
        <w:t>111465</w:t>
      </w:r>
    </w:p>
    <w:p>
      <w:r>
        <w:t xml:space="preserve">2. </w:t>
        <w:tab/>
        <w:t>Ramana I think Trump always plays many steps ahead and what you think he is doing -he is not</w:t>
      </w:r>
    </w:p>
    <w:p>
      <w:r>
        <w:rPr>
          <w:b/>
          <w:u w:val="single"/>
        </w:rPr>
        <w:t>111466</w:t>
      </w:r>
    </w:p>
    <w:p>
      <w:r>
        <w:t xml:space="preserve">3. </w:t>
        <w:tab/>
        <w:tab/>
        <w:t>The retard is funding #ISIS &amp; thinks #Assad gasses his own people when it's drumph's ISIS butt-buddies committing the #FalseFlags.   trump is a total #zionist #NWO stooge.   .   #israel #Syria #Russia</w:t>
      </w:r>
    </w:p>
    <w:p>
      <w:r>
        <w:rPr>
          <w:b/>
          <w:u w:val="single"/>
        </w:rPr>
        <w:t>111467</w:t>
      </w:r>
    </w:p>
    <w:p>
      <w:r>
        <w:t>1. Says the idiotic, traitorous wanna be tin pot dictator....   AWFUL! Classless Barack Obama Continues Midterm Campaigning –   Compares Trump to “Tin-pot Dictatorship”   https://www.thegatewaypundit.com/2018/10/classless-barack-obama-continues-midterm-campaigning-compares-trump-to-tin-pot-dictatorship/</w:t>
      </w:r>
    </w:p>
    <w:p>
      <w:r>
        <w:rPr>
          <w:b/>
          <w:u w:val="single"/>
        </w:rPr>
        <w:t>111468</w:t>
      </w:r>
    </w:p>
    <w:p>
      <w:r>
        <w:t xml:space="preserve">2. </w:t>
        <w:tab/>
        <w:t>Obama is such a clown...</w:t>
      </w:r>
    </w:p>
    <w:p>
      <w:r>
        <w:rPr>
          <w:b/>
          <w:u w:val="single"/>
        </w:rPr>
        <w:t>111469</w:t>
      </w:r>
    </w:p>
    <w:p>
      <w:r>
        <w:t xml:space="preserve">3. </w:t>
        <w:tab/>
        <w:tab/>
        <w:t>Naw!  Clowns are funny, while this Muzzie POS is Not!!</w:t>
      </w:r>
    </w:p>
    <w:p>
      <w:r>
        <w:rPr>
          <w:b/>
          <w:u w:val="single"/>
        </w:rPr>
        <w:t>111470</w:t>
      </w:r>
    </w:p>
    <w:p>
      <w:r>
        <w:t>1. If this faggot Daines fucks things up by going to his daughter's wedding... his days as a senator will be done after his term is up:   https://www.foxnews.com/politics/as-kavanaugh-vote-looms-gop-sen-daines-says-hes-going-to-daughters-wedding   Hold the vote at 11 pm? Did Daines sit on this news, too? New to me. What a fucked-up circus-</w:t>
      </w:r>
    </w:p>
    <w:p>
      <w:r>
        <w:rPr>
          <w:b/>
          <w:u w:val="single"/>
        </w:rPr>
        <w:t>111471</w:t>
      </w:r>
    </w:p>
    <w:p>
      <w:r>
        <w:t xml:space="preserve">2. </w:t>
        <w:tab/>
        <w:t>It's a cop out if Senator Daines doesn't vote. Senate Rule XXVI allows for him to send a proxy to vote in his place.  "The practice of allowing a senator to cast a vote in committee for an absent senator. Senate Rule XXVI provides that proxies may not be voted when the absent senator has not been informed of the matter on which he is being recorded and has not requested that he be so recorded." All Senator Daines has to do is declare his vote and inform the Senate that he will be sending a proxy. Senator is well aware of what he is voting on ahead of the vote so his vote can be recorded.</w:t>
      </w:r>
    </w:p>
    <w:p>
      <w:r>
        <w:rPr>
          <w:b/>
          <w:u w:val="single"/>
        </w:rPr>
        <w:t>111472</w:t>
      </w:r>
    </w:p>
    <w:p>
      <w:r>
        <w:t>1. I like GAB I really do but let's be honest there is some stuff on here that's gayer than shit.    What's some of the gayest shit we see?    Top of my head is any form of meme that has "Standing with Israel" as it's theme</w:t>
      </w:r>
    </w:p>
    <w:p>
      <w:r>
        <w:rPr>
          <w:b/>
          <w:u w:val="single"/>
        </w:rPr>
        <w:t>111473</w:t>
      </w:r>
    </w:p>
    <w:p>
      <w:r>
        <w:t xml:space="preserve">2. </w:t>
        <w:tab/>
        <w:t>Praising Martin nigger King. “Democrats are the real racists”.</w:t>
      </w:r>
    </w:p>
    <w:p>
      <w:r>
        <w:rPr>
          <w:b/>
          <w:u w:val="single"/>
        </w:rPr>
        <w:t>111474</w:t>
      </w:r>
    </w:p>
    <w:p>
      <w:r>
        <w:t>1. As GAB might be gone forever after this weekend I wanted to take this opportunity to say fuck you rotten pagan motherfuckers. Fuck all of you!   https://www.youtube.com/watch?v=RMsp5cCTJTU</w:t>
      </w:r>
    </w:p>
    <w:p>
      <w:r>
        <w:rPr>
          <w:b/>
          <w:u w:val="single"/>
        </w:rPr>
        <w:t>111475</w:t>
      </w:r>
    </w:p>
    <w:p>
      <w:r>
        <w:t xml:space="preserve">2. </w:t>
        <w:tab/>
        <w:t>fuck you Gab anit going no where pasta nigger</w:t>
      </w:r>
    </w:p>
    <w:p>
      <w:r>
        <w:rPr>
          <w:b/>
          <w:u w:val="single"/>
        </w:rPr>
        <w:t>111476</w:t>
      </w:r>
    </w:p>
    <w:p>
      <w:r>
        <w:t xml:space="preserve">3. </w:t>
        <w:tab/>
        <w:tab/>
        <w:t>How would your Nono feel about you calling me a pasta nigger all the time? I thought you pagans were all about honouring your ancestors. Guess that was just a load of shit like everything else that comes out of a pagans mouth.</w:t>
      </w:r>
    </w:p>
    <w:p>
      <w:r>
        <w:rPr>
          <w:b/>
          <w:u w:val="single"/>
        </w:rPr>
        <w:t>111477</w:t>
      </w:r>
    </w:p>
    <w:p>
      <w:r>
        <w:t>1. Isn't there enough porn in this world without infesting THIS site?</w:t>
      </w:r>
    </w:p>
    <w:p>
      <w:r>
        <w:rPr>
          <w:b/>
          <w:u w:val="single"/>
        </w:rPr>
        <w:t>111478</w:t>
      </w:r>
    </w:p>
    <w:p>
      <w:r>
        <w:t xml:space="preserve">2. </w:t>
        <w:tab/>
        <w:t>How about this, CUNT — if it bothers you so much, don’t intentionally search for it like you obviously did in order to find this page, all so you could pretend like you’re being exposed to objectional content against your will. You don’t like the content of this group? Good. Stay in your own lane and shut the fuck up.</w:t>
      </w:r>
    </w:p>
    <w:p>
      <w:r>
        <w:rPr>
          <w:b/>
          <w:u w:val="single"/>
        </w:rPr>
        <w:t>111479</w:t>
      </w:r>
    </w:p>
    <w:p>
      <w:r>
        <w:t>1. Only women can end this war https://www.washingtontimes.com/news/2018/oct/2/letters-to-the-editor-only-women-can-end-this-war/</w:t>
      </w:r>
    </w:p>
    <w:p>
      <w:r>
        <w:rPr>
          <w:b/>
          <w:u w:val="single"/>
        </w:rPr>
        <w:t>111480</w:t>
      </w:r>
    </w:p>
    <w:p>
      <w:r>
        <w:t xml:space="preserve">2. </w:t>
        <w:tab/>
        <w:t>Yep.  Women CAN end this war on men IF they can extract their brain for long enough from their damn Facebook app.  They are too busy chasing their own damn tails and submitting willingly being brainwashed.  its TIME TO WAKE THE FUCK UP.</w:t>
      </w:r>
    </w:p>
    <w:p>
      <w:r>
        <w:rPr>
          <w:b/>
          <w:u w:val="single"/>
        </w:rPr>
        <w:t>111481</w:t>
      </w:r>
    </w:p>
    <w:p>
      <w:r>
        <w:t xml:space="preserve">3. </w:t>
        <w:tab/>
        <w:tab/>
        <w:t>Not all women.  Stop with the hateful blanket statements.</w:t>
      </w:r>
    </w:p>
    <w:p>
      <w:r>
        <w:rPr>
          <w:b/>
          <w:u w:val="single"/>
        </w:rPr>
        <w:t>111482</w:t>
      </w:r>
    </w:p>
    <w:p>
      <w:r>
        <w:t xml:space="preserve">4. </w:t>
        <w:tab/>
        <w:tab/>
        <w:tab/>
        <w:t>nigger faggot soy boy. go wank your sister.</w:t>
      </w:r>
    </w:p>
    <w:p>
      <w:r>
        <w:rPr>
          <w:b/>
          <w:u w:val="single"/>
        </w:rPr>
        <w:t>111483</w:t>
      </w:r>
    </w:p>
    <w:p>
      <w:r>
        <w:t>1. This is a standard retard response from this moron.  It must suck to be this stupid. I bet she weighs 300 pounds and smells like shit.</w:t>
      </w:r>
    </w:p>
    <w:p>
      <w:r>
        <w:rPr>
          <w:b/>
          <w:u w:val="single"/>
        </w:rPr>
        <w:t>111484</w:t>
      </w:r>
    </w:p>
    <w:p>
      <w:r>
        <w:t>1. I feel bad for nigger women. They hate you more than we do. Your mud shark gash means nothing to us; you are drawing away the defective DNA. Is that even a White woman.  The nose is a little hosey</w:t>
      </w:r>
    </w:p>
    <w:p>
      <w:r>
        <w:rPr>
          <w:b/>
          <w:u w:val="single"/>
        </w:rPr>
        <w:t>111485</w:t>
      </w:r>
    </w:p>
    <w:p>
      <w:r>
        <w:t>1. ok then I just did blind follow backs for everyone that has followed me. I am not a racist though, so if anyone I followed has racial posts I will unfollow. That has been my only problem on gab so far.</w:t>
      </w:r>
    </w:p>
    <w:p>
      <w:r>
        <w:rPr>
          <w:b/>
          <w:u w:val="single"/>
        </w:rPr>
        <w:t>111486</w:t>
      </w:r>
    </w:p>
    <w:p>
      <w:r>
        <w:t xml:space="preserve">2. </w:t>
        <w:tab/>
        <w:t>Don't followback. It makes no sense. Most accounts produce very little original content. You end up seeing the same reposts ten times.</w:t>
      </w:r>
    </w:p>
    <w:p>
      <w:r>
        <w:rPr>
          <w:b/>
          <w:u w:val="single"/>
        </w:rPr>
        <w:t>111487</w:t>
      </w:r>
    </w:p>
    <w:p>
      <w:r>
        <w:t xml:space="preserve">3. </w:t>
        <w:tab/>
        <w:tab/>
        <w:t>How do you see my posts?</w:t>
      </w:r>
    </w:p>
    <w:p>
      <w:r>
        <w:rPr>
          <w:b/>
          <w:u w:val="single"/>
        </w:rPr>
        <w:t>111488</w:t>
      </w:r>
    </w:p>
    <w:p>
      <w:r>
        <w:t xml:space="preserve">4. </w:t>
        <w:tab/>
        <w:tab/>
        <w:tab/>
        <w:t>The retard is a gab stalker</w:t>
      </w:r>
    </w:p>
    <w:p>
      <w:r>
        <w:rPr>
          <w:b/>
          <w:u w:val="single"/>
        </w:rPr>
        <w:t>111489</w:t>
      </w:r>
    </w:p>
    <w:p>
      <w:r>
        <w:t>1. Harvard sends recruitment letters to blacks with SAT scores around 1100.   A Harvard University dean testified that the school has different SAT score standards for prospective students based on factors such as race and sex — but insisted that the practice isn’t discriminatory, as a trial alleging racism against Asian-American applicants began this week.   https://www.amren.com/news/2018/10/harvards-gatekeeper-reveals-sat-cutoff-scores-based-on-race/</w:t>
      </w:r>
    </w:p>
    <w:p>
      <w:r>
        <w:rPr>
          <w:b/>
          <w:u w:val="single"/>
        </w:rPr>
        <w:t>111490</w:t>
      </w:r>
    </w:p>
    <w:p>
      <w:r>
        <w:t xml:space="preserve">2. </w:t>
        <w:tab/>
        <w:t>they are too busy babysitting and pampering nigger crybabies.. damnable niggers!! they are nothing but a burden and a problem for America!</w:t>
      </w:r>
    </w:p>
    <w:p>
      <w:r>
        <w:rPr>
          <w:b/>
          <w:u w:val="single"/>
        </w:rPr>
        <w:t>111491</w:t>
      </w:r>
    </w:p>
    <w:p>
      <w:r>
        <w:t>1. Kavanaugh   No. I thought you were buffoons:</w:t>
      </w:r>
    </w:p>
    <w:p>
      <w:r>
        <w:rPr>
          <w:b/>
          <w:u w:val="single"/>
        </w:rPr>
        <w:t>111492</w:t>
      </w:r>
    </w:p>
    <w:p>
      <w:r>
        <w:t xml:space="preserve">2. </w:t>
        <w:tab/>
        <w:t>Angry? Of course. But more retarded than angry.</w:t>
      </w:r>
    </w:p>
    <w:p>
      <w:r>
        <w:rPr>
          <w:b/>
          <w:u w:val="single"/>
        </w:rPr>
        <w:t>111493</w:t>
      </w:r>
    </w:p>
    <w:p>
      <w:r>
        <w:t>1. Now that's what a hero looks like.</w:t>
      </w:r>
    </w:p>
    <w:p>
      <w:r>
        <w:rPr>
          <w:b/>
          <w:u w:val="single"/>
        </w:rPr>
        <w:t>111494</w:t>
      </w:r>
    </w:p>
    <w:p>
      <w:r>
        <w:t xml:space="preserve">2. </w:t>
        <w:tab/>
        <w:t>Jews are Nazis who work in tangent with the Swiss Nazi's and Pharaoh Nazi's who control all the Trust Funds in the world.  The whole lot is a group of indoctrinated retarded fuck twits, Nazis Jews and Swissy's included. Fuck what you heard, cause its a crock of shit.</w:t>
      </w:r>
    </w:p>
    <w:p>
      <w:r>
        <w:rPr>
          <w:b/>
          <w:u w:val="single"/>
        </w:rPr>
        <w:t>111495</w:t>
      </w:r>
    </w:p>
    <w:p>
      <w:r>
        <w:t>1. Man arrested for doxxing GOP senators was an intern in Rep. Sheila Jackson Lee’s office https://t.co/E2BZCfbZXX</w:t>
      </w:r>
    </w:p>
    <w:p>
      <w:r>
        <w:rPr>
          <w:b/>
          <w:u w:val="single"/>
        </w:rPr>
        <w:t>111496</w:t>
      </w:r>
    </w:p>
    <w:p>
      <w:r>
        <w:t xml:space="preserve">2. </w:t>
        <w:tab/>
        <w:t>and I BET LEE WAS BEHIND IT. THAT NIGGER BITCH NEEDS DESTROYED ALSO.</w:t>
      </w:r>
    </w:p>
    <w:p>
      <w:r>
        <w:rPr>
          <w:b/>
          <w:u w:val="single"/>
        </w:rPr>
        <w:t>111497</w:t>
      </w:r>
    </w:p>
    <w:p>
      <w:r>
        <w:t xml:space="preserve">3. </w:t>
        <w:tab/>
        <w:tab/>
        <w:t>Sure she was behind it.</w:t>
      </w:r>
    </w:p>
    <w:p>
      <w:r>
        <w:rPr>
          <w:b/>
          <w:u w:val="single"/>
        </w:rPr>
        <w:t>111498</w:t>
      </w:r>
    </w:p>
    <w:p>
      <w:r>
        <w:t>1. Karma baby!   https://www.breitbart.com/politics/2018/10/16/hillary-clintons-van-crashes-bob-menendez-fundraiser/</w:t>
      </w:r>
    </w:p>
    <w:p>
      <w:r>
        <w:rPr>
          <w:b/>
          <w:u w:val="single"/>
        </w:rPr>
        <w:t>111499</w:t>
      </w:r>
    </w:p>
    <w:p>
      <w:r>
        <w:t xml:space="preserve">2. </w:t>
        <w:tab/>
        <w:t>Retarded driver cuts the turn short,  tries to take out concrete pkg garage pillar with driver side of van.   need to view from news site,  https://ntknetwork.com/hillary-clintons-car-crashes-in-new-jersey/  impact at 0:30 mark.</w:t>
      </w:r>
    </w:p>
    <w:p>
      <w:r>
        <w:rPr>
          <w:b/>
          <w:u w:val="single"/>
        </w:rPr>
        <w:t>111500</w:t>
      </w:r>
    </w:p>
    <w:p>
      <w:r>
        <w:t xml:space="preserve">3. </w:t>
        <w:tab/>
        <w:tab/>
        <w:t>Abedin is STILL with her?  Who was the other woman? Who’s paying for all the security?</w:t>
      </w:r>
    </w:p>
    <w:p>
      <w:r>
        <w:rPr>
          <w:b/>
          <w:u w:val="single"/>
        </w:rPr>
        <w:t>111501</w:t>
      </w:r>
    </w:p>
    <w:p>
      <w:r>
        <w:t xml:space="preserve">4. </w:t>
        <w:tab/>
        <w:tab/>
        <w:t>Good point, I was shocked as well to know Huma is still head #Muzhood partner @!   Makes me hit up Dire Straits, Now look at them yo-yo's that's the way you do it</w:t>
      </w:r>
    </w:p>
    <w:p>
      <w:r>
        <w:rPr>
          <w:b/>
          <w:u w:val="single"/>
        </w:rPr>
        <w:t>111502</w:t>
      </w:r>
    </w:p>
    <w:p>
      <w:r>
        <w:t>1. He told his kike Dyke boss, one day he'd burn all the dirty faggots and the kikes and the white supreeemists would rule the world.</w:t>
      </w:r>
    </w:p>
    <w:p>
      <w:r>
        <w:rPr>
          <w:b/>
          <w:u w:val="single"/>
        </w:rPr>
        <w:t>111503</w:t>
      </w:r>
    </w:p>
    <w:p>
      <w:r>
        <w:t>1. No that's just the feeling you get for being too deep into all the nordicist shit. Buddy.</w:t>
      </w:r>
    </w:p>
    <w:p>
      <w:r>
        <w:rPr>
          <w:b/>
          <w:u w:val="single"/>
        </w:rPr>
        <w:t>111504</w:t>
      </w:r>
    </w:p>
    <w:p>
      <w:r>
        <w:t xml:space="preserve">2. </w:t>
        <w:tab/>
        <w:t>Muh blond- blue eyed Nor....... oh sheeeit muh blond-blue eyed TURK     1. Danish male celebrity   VS   2.Turkish male celebrity   @Crucesignatus is so retarded, he has to work real hard to be upgraded to level STUPID.</w:t>
      </w:r>
    </w:p>
    <w:p>
      <w:r>
        <w:rPr>
          <w:b/>
          <w:u w:val="single"/>
        </w:rPr>
        <w:t>111505</w:t>
      </w:r>
    </w:p>
    <w:p>
      <w:r>
        <w:t xml:space="preserve">3. </w:t>
        <w:tab/>
        <w:tab/>
        <w:t>@Crucesignatus is full of LoLz</w:t>
      </w:r>
    </w:p>
    <w:p>
      <w:r>
        <w:rPr>
          <w:b/>
          <w:u w:val="single"/>
        </w:rPr>
        <w:t>111506</w:t>
      </w:r>
    </w:p>
    <w:p>
      <w:r>
        <w:t xml:space="preserve">4. </w:t>
        <w:tab/>
        <w:tab/>
        <w:tab/>
        <w:t>Yeah, he later tried to wiggle out from sh*t  by making posts about how he did not say he supports NATO intervention. Does not work though. NATO intervention was against Christian Serbs, he gloated about Danes murdering Serbs , therefore he supports NATO intervention. He is  a retard for real. No spark of a rational  thought.</w:t>
      </w:r>
    </w:p>
    <w:p>
      <w:r>
        <w:rPr>
          <w:b/>
          <w:u w:val="single"/>
        </w:rPr>
        <w:t>111507</w:t>
      </w:r>
    </w:p>
    <w:p>
      <w:r>
        <w:t>1. Faggot perverted jews</w:t>
      </w:r>
    </w:p>
    <w:p>
      <w:r>
        <w:rPr>
          <w:b/>
          <w:u w:val="single"/>
        </w:rPr>
        <w:t>111508</w:t>
      </w:r>
    </w:p>
    <w:p>
      <w:r>
        <w:t xml:space="preserve">2. </w:t>
        <w:tab/>
        <w:t>GAS!</w:t>
      </w:r>
    </w:p>
    <w:p>
      <w:r>
        <w:rPr>
          <w:b/>
          <w:u w:val="single"/>
        </w:rPr>
        <w:t>111509</w:t>
      </w:r>
    </w:p>
    <w:p>
      <w:r>
        <w:t>1. No shit retard. You idiot.  "You fucking niggers"? Who are you cop? What up cunt? You drunk or the FBI hijacked you? That sounds like a cunt cop post. Run your trap after you take stiches w Proud boys or when your pony up for the C-Ville victims.  Learn your place faggot. In the meantime you stink like a cop. Go fuck your mother.</w:t>
      </w:r>
    </w:p>
    <w:p>
      <w:r>
        <w:rPr>
          <w:b/>
          <w:u w:val="single"/>
        </w:rPr>
        <w:t>111510</w:t>
      </w:r>
    </w:p>
    <w:p>
      <w:r>
        <w:t>1. http://www.msn.com/en-us/news/world/kentucky-residents-hang-bedsheet-banners-in-support-of-sexual-assault-survivors/ar-BBNTqvd   Score a big win for the left and the media spouting the DEBUNKED 1 in 4 women are sexually abused propaganda.  DFC - Dumb Fucking Cunt</w:t>
      </w:r>
    </w:p>
    <w:p>
      <w:r>
        <w:rPr>
          <w:b/>
          <w:u w:val="single"/>
        </w:rPr>
        <w:t>111511</w:t>
      </w:r>
    </w:p>
    <w:p>
      <w:r>
        <w:t>1. Well   #megankelly    Did go full retard a long time ago !</w:t>
      </w:r>
    </w:p>
    <w:p>
      <w:r>
        <w:rPr>
          <w:b/>
          <w:u w:val="single"/>
        </w:rPr>
        <w:t>111512</w:t>
      </w:r>
    </w:p>
    <w:p>
      <w:r>
        <w:t>1. Some great photos, although I like video better muted.  Anyone know if that’s the Koln cathedral at 2:28?</w:t>
      </w:r>
    </w:p>
    <w:p>
      <w:r>
        <w:rPr>
          <w:b/>
          <w:u w:val="single"/>
        </w:rPr>
        <w:t>111513</w:t>
      </w:r>
    </w:p>
    <w:p>
      <w:r>
        <w:t xml:space="preserve">2. </w:t>
        <w:tab/>
        <w:t>@ramclan -- Yup. That's the infamous cathedral where all that Muzzie horse crap took place on New Year's Day 2016. To each his own, but the video makes little sense if the audio is muted despite the words to the song taking center stage.  https://upload.wikimedia.org/wikipedia/commons/5/53/Gothic-Cologne-Cathedral-004.jpg</w:t>
      </w:r>
    </w:p>
    <w:p>
      <w:r>
        <w:rPr>
          <w:b/>
          <w:u w:val="single"/>
        </w:rPr>
        <w:t>111514</w:t>
      </w:r>
    </w:p>
    <w:p>
      <w:r>
        <w:t>1. Hello, Gab wannabe Nazis....I know you're listening. There are 15,000,000 Jews worldwide. There are nearly 2 BILLION Muslims, whom you've seen on TV decapitating Christian social workers and missionaries. You guys never make a post that you don't call out a Jew. I'm thinking that you are massive cowards(Odin'sScrotum) to be so afraid of Woody Allen.</w:t>
      </w:r>
    </w:p>
    <w:p>
      <w:r>
        <w:rPr>
          <w:b/>
          <w:u w:val="single"/>
        </w:rPr>
        <w:t>111515</w:t>
      </w:r>
    </w:p>
    <w:p>
      <w:r>
        <w:t xml:space="preserve">2. </w:t>
        <w:tab/>
        <w:t>IT'S ALL PIG JEW TO ME</w:t>
      </w:r>
    </w:p>
    <w:p>
      <w:r>
        <w:rPr>
          <w:b/>
          <w:u w:val="single"/>
        </w:rPr>
        <w:t>111516</w:t>
      </w:r>
    </w:p>
    <w:p>
      <w:r>
        <w:t xml:space="preserve">3. </w:t>
        <w:tab/>
        <w:tab/>
        <w:t>To presume that Jews believe and act on this BS is stupid beyond what we (white people) expect from OTHER white people.&lt; YOU fucking Dummy sand nigger lover</w:t>
      </w:r>
    </w:p>
    <w:p>
      <w:r>
        <w:rPr>
          <w:b/>
          <w:u w:val="single"/>
        </w:rPr>
        <w:t>111517</w:t>
      </w:r>
    </w:p>
    <w:p>
      <w:r>
        <w:t>1. Just a thought...  If Socialism is so good and Capitalism is so bad, then why isn't the Caravan heading to Venezuela....??!!</w:t>
      </w:r>
    </w:p>
    <w:p>
      <w:r>
        <w:rPr>
          <w:b/>
          <w:u w:val="single"/>
        </w:rPr>
        <w:t>111518</w:t>
      </w:r>
    </w:p>
    <w:p>
      <w:r>
        <w:t xml:space="preserve">2. </w:t>
        <w:tab/>
        <w:t>Infinite Loops For Idiots:  Vote for Socialism   Flee To Capitalism   Vote for Socialism   Flee To Capitalism   Vote for Socialism   Flee To Capitalism   Vote for Socialism   Vote for Socialism   Flee To Capitalism   Vote for Socialism</w:t>
      </w:r>
    </w:p>
    <w:p>
      <w:r>
        <w:rPr>
          <w:b/>
          <w:u w:val="single"/>
        </w:rPr>
        <w:t>111519</w:t>
      </w:r>
    </w:p>
    <w:p>
      <w:r>
        <w:t xml:space="preserve">3. </w:t>
        <w:tab/>
        <w:tab/>
        <w:t>'cause nigga sniper sittin' in them trees will shoot wetback scum between the eye as soon as they try cross border</w:t>
      </w:r>
    </w:p>
    <w:p>
      <w:r>
        <w:rPr>
          <w:b/>
          <w:u w:val="single"/>
        </w:rPr>
        <w:t>111520</w:t>
      </w:r>
    </w:p>
    <w:p>
      <w:r>
        <w:t>1. Says the fucking retard</w:t>
      </w:r>
    </w:p>
    <w:p>
      <w:r>
        <w:rPr>
          <w:b/>
          <w:u w:val="single"/>
        </w:rPr>
        <w:t>111521</w:t>
      </w:r>
    </w:p>
    <w:p>
      <w:r>
        <w:t>1.</w:t>
      </w:r>
    </w:p>
    <w:p>
      <w:r>
        <w:rPr>
          <w:b/>
          <w:u w:val="single"/>
        </w:rPr>
        <w:t>111522</w:t>
      </w:r>
    </w:p>
    <w:p>
      <w:r>
        <w:t xml:space="preserve">2. </w:t>
        <w:tab/>
        <w:t>Look at that faggot coward who killed himself....LOL. Yellow looks great on his dumb leftist ass</w:t>
      </w:r>
    </w:p>
    <w:p>
      <w:r>
        <w:rPr>
          <w:b/>
          <w:u w:val="single"/>
        </w:rPr>
        <w:t>111523</w:t>
      </w:r>
    </w:p>
    <w:p>
      <w:r>
        <w:t xml:space="preserve">3. </w:t>
        <w:tab/>
        <w:tab/>
        <w:t>Here's another kike faggot.</w:t>
      </w:r>
    </w:p>
    <w:p>
      <w:r>
        <w:rPr>
          <w:b/>
          <w:u w:val="single"/>
        </w:rPr>
        <w:t>111524</w:t>
      </w:r>
    </w:p>
    <w:p>
      <w:r>
        <w:t xml:space="preserve">4. </w:t>
        <w:tab/>
        <w:tab/>
        <w:t>Oh u will be ok fruitcake........I know you smell jews in your coffee.  Fear not....it’s not jews......just the fact that you were a failed abortion, and your mother HATES you.</w:t>
      </w:r>
    </w:p>
    <w:p>
      <w:r>
        <w:rPr>
          <w:b/>
          <w:u w:val="single"/>
        </w:rPr>
        <w:t>111525</w:t>
      </w:r>
    </w:p>
    <w:p>
      <w:r>
        <w:t xml:space="preserve">5. </w:t>
        <w:tab/>
        <w:tab/>
        <w:t>You're the kind of disturbed psycho that the FBI wants to track.</w:t>
      </w:r>
    </w:p>
    <w:p>
      <w:r>
        <w:rPr>
          <w:b/>
          <w:u w:val="single"/>
        </w:rPr>
        <w:t>111526</w:t>
      </w:r>
    </w:p>
    <w:p>
      <w:r>
        <w:t xml:space="preserve">6. </w:t>
        <w:tab/>
        <w:tab/>
        <w:t>Yeah...and not a Jew hating piece of garbage like you?   Have you ever sought help?  Maybe medication?  You blame everything bad in your pathetic life on other people.</w:t>
      </w:r>
    </w:p>
    <w:p>
      <w:r>
        <w:rPr>
          <w:b/>
          <w:u w:val="single"/>
        </w:rPr>
        <w:t>111527</w:t>
      </w:r>
    </w:p>
    <w:p>
      <w:r>
        <w:t xml:space="preserve">7. </w:t>
        <w:tab/>
        <w:tab/>
        <w:t>Faggot, you are #MuteFreely🖕</w:t>
      </w:r>
    </w:p>
    <w:p>
      <w:r>
        <w:rPr>
          <w:b/>
          <w:u w:val="single"/>
        </w:rPr>
        <w:t>111528</w:t>
      </w:r>
    </w:p>
    <w:p>
      <w:r>
        <w:t xml:space="preserve">8. </w:t>
        <w:tab/>
        <w:tab/>
        <w:t>I won’t mute a stanky turd like you.  Single digit IQ folks like you are fun to play with</w:t>
      </w:r>
    </w:p>
    <w:p>
      <w:r>
        <w:rPr>
          <w:b/>
          <w:u w:val="single"/>
        </w:rPr>
        <w:t>111529</w:t>
      </w:r>
    </w:p>
    <w:p>
      <w:r>
        <w:t xml:space="preserve">9. </w:t>
        <w:tab/>
        <w:tab/>
        <w:t>And now you have switch from gay hitlarian speak to yoda.....LOL. Further proving the single digit IQ theory</w:t>
      </w:r>
    </w:p>
    <w:p>
      <w:r>
        <w:rPr>
          <w:b/>
          <w:u w:val="single"/>
        </w:rPr>
        <w:t>111530</w:t>
      </w:r>
    </w:p>
    <w:p>
      <w:r>
        <w:t xml:space="preserve">10. </w:t>
        <w:tab/>
        <w:tab/>
        <w:t>BTW.  I have never met a SINGLE male named MAX that wasn’t a dick sucker....</w:t>
      </w:r>
    </w:p>
    <w:p>
      <w:r>
        <w:rPr>
          <w:b/>
          <w:u w:val="single"/>
        </w:rPr>
        <w:t>111531</w:t>
      </w:r>
    </w:p>
    <w:p>
      <w:r>
        <w:t>1. OMFG! YES!    Brace for no deal #Brexit!   Deadlock deepens as Thereson May pulls plug on talks after #EU says 'backstop' plan MUST hive off Northern Ireland from rest of #UK - with #DUP warning crashing out is now 'probably inevitable'   https://dailym.ai/2CfS1JO   #WTObrexit is fucking on!</w:t>
      </w:r>
    </w:p>
    <w:p>
      <w:r>
        <w:rPr>
          <w:b/>
          <w:u w:val="single"/>
        </w:rPr>
        <w:t>111532</w:t>
      </w:r>
    </w:p>
    <w:p>
      <w:r>
        <w:t xml:space="preserve">2. </w:t>
        <w:tab/>
        <w:t>The goofy part is that she got elected as some sorta conservative, even though her resume was chuck full of SJW crap, and has proven to be just another of many idiotic leftist twat negotiators who don't give a crap about their country</w:t>
      </w:r>
    </w:p>
    <w:p>
      <w:r>
        <w:rPr>
          <w:b/>
          <w:u w:val="single"/>
        </w:rPr>
        <w:t>111533</w:t>
      </w:r>
    </w:p>
    <w:p>
      <w:r>
        <w:t>1. What little credibility the UK had left just went out the window.....  WTF, jazz hands....OMG.....</w:t>
      </w:r>
    </w:p>
    <w:p>
      <w:r>
        <w:rPr>
          <w:b/>
          <w:u w:val="single"/>
        </w:rPr>
        <w:t>111534</w:t>
      </w:r>
    </w:p>
    <w:p>
      <w:r>
        <w:t xml:space="preserve">2. </w:t>
        <w:tab/>
        <w:t>UK is a cucked faggot society! They deserve every rape,bombing,and stabbing they get. Unfortunately there are no more men in that garbage island of a country that are willing to stand up and take back what WAS there's. UK is the new Sweden.</w:t>
      </w:r>
    </w:p>
    <w:p>
      <w:r>
        <w:rPr>
          <w:b/>
          <w:u w:val="single"/>
        </w:rPr>
        <w:t>111535</w:t>
      </w:r>
    </w:p>
    <w:p>
      <w:r>
        <w:t>1. There's a good fuckin' reason we despise these rat faced perfidious invasive species you MAGAtards call "MUH GREATEST ALLY"    Jews hate Whites</w:t>
      </w:r>
    </w:p>
    <w:p>
      <w:r>
        <w:rPr>
          <w:b/>
          <w:u w:val="single"/>
        </w:rPr>
        <w:t>111536</w:t>
      </w:r>
    </w:p>
    <w:p>
      <w:r>
        <w:t xml:space="preserve">2. </w:t>
        <w:tab/>
        <w:t>And yet another #AntiSemiteTroll - #Mute</w:t>
      </w:r>
    </w:p>
    <w:p>
      <w:r>
        <w:rPr>
          <w:b/>
          <w:u w:val="single"/>
        </w:rPr>
        <w:t>111537</w:t>
      </w:r>
    </w:p>
    <w:p>
      <w:r>
        <w:t xml:space="preserve">3. </w:t>
        <w:tab/>
        <w:tab/>
        <w:t>Run and hide then, faggot</w:t>
      </w:r>
    </w:p>
    <w:p>
      <w:r>
        <w:rPr>
          <w:b/>
          <w:u w:val="single"/>
        </w:rPr>
        <w:t>111538</w:t>
      </w:r>
    </w:p>
    <w:p>
      <w:r>
        <w:t>1. So, is #LiterallyKavanagh a thing yet?</w:t>
      </w:r>
    </w:p>
    <w:p>
      <w:r>
        <w:rPr>
          <w:b/>
          <w:u w:val="single"/>
        </w:rPr>
        <w:t>111539</w:t>
      </w:r>
    </w:p>
    <w:p>
      <w:r>
        <w:t xml:space="preserve">2. </w:t>
        <w:tab/>
        <w:t>Is this twat for real??????? Her ilk are the most hateful twats in the country.</w:t>
      </w:r>
    </w:p>
    <w:p>
      <w:r>
        <w:rPr>
          <w:b/>
          <w:u w:val="single"/>
        </w:rPr>
        <w:t>111540</w:t>
      </w:r>
    </w:p>
    <w:p>
      <w:r>
        <w:t>1. Taylor Swift Headlined American Music Awards Ratings Crash to All-Time Low http://bit.ly/2E9OBek via @BreitbartNews</w:t>
      </w:r>
    </w:p>
    <w:p>
      <w:r>
        <w:rPr>
          <w:b/>
          <w:u w:val="single"/>
        </w:rPr>
        <w:t>111541</w:t>
      </w:r>
    </w:p>
    <w:p>
      <w:r>
        <w:t xml:space="preserve">2. </w:t>
        <w:tab/>
        <w:t>Fuck that cunt whore.</w:t>
      </w:r>
    </w:p>
    <w:p>
      <w:r>
        <w:rPr>
          <w:b/>
          <w:u w:val="single"/>
        </w:rPr>
        <w:t>111542</w:t>
      </w:r>
    </w:p>
    <w:p>
      <w:r>
        <w:t>1. @Bob_Americana   @InfantryVet @AmericanWehrwolf @Spahnranch1969 @GoyGibson @Booster_Bunny @lostpassword @theDude2 @grandpalampshade @GregSims @RabbiHighComma @MosheShekelRod @CuckShamer @Farmer-General @Toothpuller @TZilla</w:t>
      </w:r>
    </w:p>
    <w:p>
      <w:r>
        <w:rPr>
          <w:b/>
          <w:u w:val="single"/>
        </w:rPr>
        <w:t>111543</w:t>
      </w:r>
    </w:p>
    <w:p>
      <w:r>
        <w:t xml:space="preserve">2. </w:t>
        <w:tab/>
        <w:t>oh ya, hillbilly bob...faggot is misspelled...now go level your momas single wide</w:t>
      </w:r>
    </w:p>
    <w:p>
      <w:r>
        <w:rPr>
          <w:b/>
          <w:u w:val="single"/>
        </w:rPr>
        <w:t>111544</w:t>
      </w:r>
    </w:p>
    <w:p>
      <w:r>
        <w:t xml:space="preserve">3. </w:t>
        <w:tab/>
        <w:tab/>
        <w:t>Faggit</w:t>
      </w:r>
    </w:p>
    <w:p>
      <w:r>
        <w:rPr>
          <w:b/>
          <w:u w:val="single"/>
        </w:rPr>
        <w:t>111545</w:t>
      </w:r>
    </w:p>
    <w:p>
      <w:r>
        <w:t>1. the left's new favorite N-word is Nigger Nazi</w:t>
      </w:r>
    </w:p>
    <w:p>
      <w:r>
        <w:rPr>
          <w:b/>
          <w:u w:val="single"/>
        </w:rPr>
        <w:t>111546</w:t>
      </w:r>
    </w:p>
    <w:p>
      <w:r>
        <w:t>1. And it's Sunday night, but I can see you spent the whole weekend on the internet like a real Alpha, Soy Gibson. You faggot Leftists think that you're winning because you're boring? Pathetic.</w:t>
      </w:r>
    </w:p>
    <w:p>
      <w:r>
        <w:rPr>
          <w:b/>
          <w:u w:val="single"/>
        </w:rPr>
        <w:t>111547</w:t>
      </w:r>
    </w:p>
    <w:p>
      <w:r>
        <w:t>1. To be honest, these clowns are seriously lacking in Talent. They never research their marks, and their vocabulary skills as well as their reading comprehension is that about a second grade level.🙄</w:t>
      </w:r>
    </w:p>
    <w:p>
      <w:r>
        <w:rPr>
          <w:b/>
          <w:u w:val="single"/>
        </w:rPr>
        <w:t>111548</w:t>
      </w:r>
    </w:p>
    <w:p>
      <w:r>
        <w:t xml:space="preserve">2. </w:t>
        <w:tab/>
        <w:t>To be honest. Ed has asked for help and reassurance not much of a coincidence. Ego has been damaged. No one is interested in his Post's. You Needed that GAB SHOT SON</w:t>
      </w:r>
    </w:p>
    <w:p>
      <w:r>
        <w:rPr>
          <w:b/>
          <w:u w:val="single"/>
        </w:rPr>
        <w:t>111549</w:t>
      </w:r>
    </w:p>
    <w:p>
      <w:r>
        <w:t xml:space="preserve">3. </w:t>
        <w:tab/>
        <w:tab/>
        <w:t>Your hypocrisy is stunning. Jesus Christ!😂 you will win no fame trying to troll me. You'll win no merit and people will not visit your page. Good luck with that.</w:t>
      </w:r>
    </w:p>
    <w:p>
      <w:r>
        <w:rPr>
          <w:b/>
          <w:u w:val="single"/>
        </w:rPr>
        <w:t>111550</w:t>
      </w:r>
    </w:p>
    <w:p>
      <w:r>
        <w:t xml:space="preserve">4. </w:t>
        <w:tab/>
        <w:tab/>
        <w:tab/>
        <w:t>Does John use a woman in his avi because that's the only way he can get followers?</w:t>
      </w:r>
    </w:p>
    <w:p>
      <w:r>
        <w:rPr>
          <w:b/>
          <w:u w:val="single"/>
        </w:rPr>
        <w:t>111551</w:t>
      </w:r>
    </w:p>
    <w:p>
      <w:r>
        <w:t xml:space="preserve">5. </w:t>
        <w:tab/>
        <w:tab/>
        <w:tab/>
        <w:tab/>
        <w:t>Only Fucking retarded spastic is you. You asked Was that English. Then quoted my post word for word. You must be  a down syndrome person?</w:t>
      </w:r>
    </w:p>
    <w:p>
      <w:r>
        <w:rPr>
          <w:b/>
          <w:u w:val="single"/>
        </w:rPr>
        <w:t>111552</w:t>
      </w:r>
    </w:p>
    <w:p>
      <w:r>
        <w:t>1. There's an article abt how a Banksy painting just sold at auction for $1.4 mil and then as soon as it was sold, it triggered a shredder hidden in the frame that destroyed it "to the shock of onlookers."  Can someone seriously explain to me why anyone cares about this faggot?  His artwork is just stenciling.  Literally a paralyzed child could do it.</w:t>
      </w:r>
    </w:p>
    <w:p>
      <w:r>
        <w:rPr>
          <w:b/>
          <w:u w:val="single"/>
        </w:rPr>
        <w:t>111553</w:t>
      </w:r>
    </w:p>
    <w:p>
      <w:r>
        <w:t xml:space="preserve">2. </w:t>
        <w:tab/>
        <w:t>jew nigger - modern art is a kike creation. Ask these questions of your rabbi when he gives you the jewish reach around. You're like a Christian missionary in the Amazon asking Yanamamo indians about fortune cookies.</w:t>
      </w:r>
    </w:p>
    <w:p>
      <w:r>
        <w:rPr>
          <w:b/>
          <w:u w:val="single"/>
        </w:rPr>
        <w:t>111554</w:t>
      </w:r>
    </w:p>
    <w:p>
      <w:r>
        <w:t xml:space="preserve">3. </w:t>
        <w:tab/>
        <w:tab/>
        <w:t>My post made perfect sense, kike nigger anus. And again, you bring up sexual perversion like a typical KIKE.</w:t>
      </w:r>
    </w:p>
    <w:p>
      <w:r>
        <w:rPr>
          <w:b/>
          <w:u w:val="single"/>
        </w:rPr>
        <w:t>111555</w:t>
      </w:r>
    </w:p>
    <w:p>
      <w:r>
        <w:t>1. Fuck you boy. Did you take time on lunch break from the cock farm to post me? Im a "deuce bag" remember you cumstick. Fuckin retard with a lisp...</w:t>
      </w:r>
    </w:p>
    <w:p>
      <w:r>
        <w:rPr>
          <w:b/>
          <w:u w:val="single"/>
        </w:rPr>
        <w:t>111556</w:t>
      </w:r>
    </w:p>
    <w:p>
      <w:r>
        <w:t>1. Who is sick of all the jewish haters wanna-be Nazis, whose claims are shallow, based in no facts, &amp; need to read their Bibles/History Books....to actually learn a thing called the TRUTH....?</w:t>
      </w:r>
    </w:p>
    <w:p>
      <w:r>
        <w:rPr>
          <w:b/>
          <w:u w:val="single"/>
        </w:rPr>
        <w:t>111557</w:t>
      </w:r>
    </w:p>
    <w:p>
      <w:r>
        <w:t>2.</w:t>
      </w:r>
    </w:p>
    <w:p>
      <w:r>
        <w:rPr>
          <w:b/>
          <w:u w:val="single"/>
        </w:rPr>
        <w:t>111558</w:t>
      </w:r>
    </w:p>
    <w:p>
      <w:r>
        <w:t xml:space="preserve">3. </w:t>
        <w:tab/>
        <w:tab/>
        <w:t>What a croc of Crap!!   Jesus was against the religious 'satanic' spirit behind the Jewish RELIGIOUS LEADERS.....NOT THE JEWISH PEOPLE!!😂😅   * Way off track....sorry!</w:t>
      </w:r>
    </w:p>
    <w:p>
      <w:r>
        <w:rPr>
          <w:b/>
          <w:u w:val="single"/>
        </w:rPr>
        <w:t>111559</w:t>
      </w:r>
    </w:p>
    <w:p>
      <w:r>
        <w:t xml:space="preserve">4. </w:t>
        <w:tab/>
        <w:tab/>
        <w:tab/>
        <w:t>This jew at @FreedomNewsNetwork has been quoting and reposting "nazis" all day (including quotes from Jesus himself about the bloodsuckers known as jews), and he legitimately thinks he's pwning them. Lol. Those jews, man. They truly are as arrogant as they are blind.</w:t>
      </w:r>
    </w:p>
    <w:p>
      <w:r>
        <w:rPr>
          <w:b/>
          <w:u w:val="single"/>
        </w:rPr>
        <w:t>111560</w:t>
      </w:r>
    </w:p>
    <w:p>
      <w:r>
        <w:t xml:space="preserve">5. </w:t>
        <w:tab/>
        <w:tab/>
        <w:tab/>
        <w:tab/>
        <w:t>HAHAHA....We are not Jewish! But we support the Nation of Israel!  ❤🙏</w:t>
      </w:r>
    </w:p>
    <w:p>
      <w:r>
        <w:rPr>
          <w:b/>
          <w:u w:val="single"/>
        </w:rPr>
        <w:t>111561</w:t>
      </w:r>
    </w:p>
    <w:p>
      <w:r>
        <w:t xml:space="preserve">6. </w:t>
        <w:tab/>
        <w:tab/>
        <w:tab/>
        <w:tab/>
        <w:tab/>
        <w:t>What a fucking faggot shill. With goys like this, no wonder (((they))) win. Sad!</w:t>
      </w:r>
    </w:p>
    <w:p>
      <w:r>
        <w:rPr>
          <w:b/>
          <w:u w:val="single"/>
        </w:rPr>
        <w:t>111562</w:t>
      </w:r>
    </w:p>
    <w:p>
      <w:r>
        <w:t>1. #SatanicJews   #JewishPrivilege</w:t>
      </w:r>
    </w:p>
    <w:p>
      <w:r>
        <w:rPr>
          <w:b/>
          <w:u w:val="single"/>
        </w:rPr>
        <w:t>111563</w:t>
      </w:r>
    </w:p>
    <w:p>
      <w:r>
        <w:t xml:space="preserve">2. </w:t>
        <w:tab/>
        <w:t>Jesus was a jewish.</w:t>
      </w:r>
    </w:p>
    <w:p>
      <w:r>
        <w:rPr>
          <w:b/>
          <w:u w:val="single"/>
        </w:rPr>
        <w:t>111564</w:t>
      </w:r>
    </w:p>
    <w:p>
      <w:r>
        <w:t xml:space="preserve">3. </w:t>
        <w:tab/>
        <w:tab/>
        <w:t>He was a Jewish??? LOL!!! Yes...a nigger Jew to be precise</w:t>
      </w:r>
    </w:p>
    <w:p>
      <w:r>
        <w:rPr>
          <w:b/>
          <w:u w:val="single"/>
        </w:rPr>
        <w:t>111565</w:t>
      </w:r>
    </w:p>
    <w:p>
      <w:r>
        <w:t>1. THE Slimy Limey Attempts more Bullshit.   http://www.informationliberation.com/?id=59177</w:t>
      </w:r>
    </w:p>
    <w:p>
      <w:r>
        <w:rPr>
          <w:b/>
          <w:u w:val="single"/>
        </w:rPr>
        <w:t>111566</w:t>
      </w:r>
    </w:p>
    <w:p>
      <w:r>
        <w:t>1. Afghan Asylum Seeker Who Stabbed Three in Germany Has 'Psychiatric Illness', May Be Found Not Culpable | Breitbart https://www.breitbart.com/london/2018/10/01/afghan-asylum-seeker-stabbed-three-germany-psychiatric-illness/</w:t>
      </w:r>
    </w:p>
    <w:p>
      <w:r>
        <w:rPr>
          <w:b/>
          <w:u w:val="single"/>
        </w:rPr>
        <w:t>111567</w:t>
      </w:r>
    </w:p>
    <w:p>
      <w:r>
        <w:t xml:space="preserve">2. </w:t>
        <w:tab/>
        <w:t>Asylum seekers with diseases Make them a sandwich or you’re a cunt Piss on a burkha today Lovely Scottish lad</w:t>
      </w:r>
    </w:p>
    <w:p>
      <w:r>
        <w:rPr>
          <w:b/>
          <w:u w:val="single"/>
        </w:rPr>
        <w:t>111568</w:t>
      </w:r>
    </w:p>
    <w:p>
      <w:r>
        <w:t>1. @Mr_Bond 's best song.   Look at what a happy, organic, jew-free society looks like.   I have visited with old people who lived under the Reich starting in the 1990s.   Even if they have been brain-washed into self hatred since,   they all admitted that the time of the Reich was the happiest, healthiest time in their lives, and some were moved to tears when telling of the times they got to see Hitler, the man who, for close to a generation, freed a people from the tyranny and demoralizing rule of the jew. Never forget, we fight for the human dignity of our women, our children, and the legacy of our ancestors, who, for a time, could rise in the morning and lay down to bed at night, having breathed every breath of their day as free men.   Live free or die, come to respect the man who Gandhi deemed one of the most just men in history  There are many paths to restoring health, and one of the best ones is to see through jewish historical revisionism, and accept Hitler into your heart as a liberator of man and a champion of human dignity.   https://youtu.be/E32KIOMb9f4</w:t>
      </w:r>
    </w:p>
    <w:p>
      <w:r>
        <w:rPr>
          <w:b/>
          <w:u w:val="single"/>
        </w:rPr>
        <w:t>111569</w:t>
      </w:r>
    </w:p>
    <w:p>
      <w:r>
        <w:t xml:space="preserve">2. </w:t>
        <w:tab/>
        <w:t>great video but why the fucking nigger rap music? fuck that nigger shit</w:t>
      </w:r>
    </w:p>
    <w:p>
      <w:r>
        <w:rPr>
          <w:b/>
          <w:u w:val="single"/>
        </w:rPr>
        <w:t>111570</w:t>
      </w:r>
    </w:p>
    <w:p>
      <w:r>
        <w:t xml:space="preserve">3. </w:t>
        <w:tab/>
        <w:tab/>
        <w:t>I AGREE!! FUCK the nigger cRAP nonMusic!!!</w:t>
      </w:r>
    </w:p>
    <w:p>
      <w:r>
        <w:rPr>
          <w:b/>
          <w:u w:val="single"/>
        </w:rPr>
        <w:t>111571</w:t>
      </w:r>
    </w:p>
    <w:p>
      <w:r>
        <w:t>1. New York Governor Andrew Cuomo slammed by Police officer’s widow for pardoning her husband’s killer and restoring his ability to vote.   Cop Killing Nigger Lives Matter @SBPDL @Koanic @RapefugeeWatch @PNN   https://www.breitbart.com/big-government/2018/10/08/slain-officers-widow-slams-cuomo-restoring-voting-rights-convicted-killer/</w:t>
      </w:r>
    </w:p>
    <w:p>
      <w:r>
        <w:rPr>
          <w:b/>
          <w:u w:val="single"/>
        </w:rPr>
        <w:t>111572</w:t>
      </w:r>
    </w:p>
    <w:p>
      <w:r>
        <w:t xml:space="preserve">2. </w:t>
        <w:tab/>
        <w:t>What's "justice" matter when there's Democrat votes to be had!</w:t>
      </w:r>
    </w:p>
    <w:p>
      <w:r>
        <w:rPr>
          <w:b/>
          <w:u w:val="single"/>
        </w:rPr>
        <w:t>111573</w:t>
      </w:r>
    </w:p>
    <w:p>
      <w:r>
        <w:t>1. https://preserveconservativevalues.com/2018/10/08/president-trump-says-democrats-want-to-impeach-kavanaugh-and-turn-us-into-venezuela/</w:t>
      </w:r>
    </w:p>
    <w:p>
      <w:r>
        <w:rPr>
          <w:b/>
          <w:u w:val="single"/>
        </w:rPr>
        <w:t>111574</w:t>
      </w:r>
    </w:p>
    <w:p>
      <w:r>
        <w:t xml:space="preserve">2. </w:t>
        <w:tab/>
        <w:t>President Trump Say's? SAY'S?   What kind of retarded newspaper is this?</w:t>
      </w:r>
    </w:p>
    <w:p>
      <w:r>
        <w:rPr>
          <w:b/>
          <w:u w:val="single"/>
        </w:rPr>
        <w:t>111575</w:t>
      </w:r>
    </w:p>
    <w:p>
      <w:r>
        <w:t>1. Stop being a faggot and stand up for your race, white man.</w:t>
      </w:r>
    </w:p>
    <w:p>
      <w:r>
        <w:rPr>
          <w:b/>
          <w:u w:val="single"/>
        </w:rPr>
        <w:t>111576</w:t>
      </w:r>
    </w:p>
    <w:p>
      <w:r>
        <w:t xml:space="preserve">2. </w:t>
        <w:tab/>
        <w:t>Here come the Orcs.</w:t>
      </w:r>
    </w:p>
    <w:p>
      <w:r>
        <w:rPr>
          <w:b/>
          <w:u w:val="single"/>
        </w:rPr>
        <w:t>111577</w:t>
      </w:r>
    </w:p>
    <w:p>
      <w:r>
        <w:t>1. Question: How to own a blue check mark on Twitter? Answer: Become a fairy gay faggot like Jack Dorsey.</w:t>
      </w:r>
    </w:p>
    <w:p>
      <w:r>
        <w:rPr>
          <w:b/>
          <w:u w:val="single"/>
        </w:rPr>
        <w:t>111578</w:t>
      </w:r>
    </w:p>
    <w:p>
      <w:r>
        <w:t>1.</w:t>
      </w:r>
    </w:p>
    <w:p>
      <w:r>
        <w:rPr>
          <w:b/>
          <w:u w:val="single"/>
        </w:rPr>
        <w:t>111579</w:t>
      </w:r>
    </w:p>
    <w:p>
      <w:r>
        <w:t xml:space="preserve">2. </w:t>
        <w:tab/>
        <w:t>ROFLMFAO YOU UGLY YETTI SKANK WITH ASH AND WARTS    THROW THE CUNT A BONE    GET BACK ON YOUR CRACK CORNER    AND A YETTI DOESN'T LOOK GOOD IN A DRESS</w:t>
      </w:r>
    </w:p>
    <w:p>
      <w:r>
        <w:rPr>
          <w:b/>
          <w:u w:val="single"/>
        </w:rPr>
        <w:t>111580</w:t>
      </w:r>
    </w:p>
    <w:p>
      <w:r>
        <w:t>1. In a sense you have.  When you see heathens advocating outright murder of white Christians .... I've certainly seen it.   Thankfully this is a small minority in no way representative of folk religion as a whole.</w:t>
      </w:r>
    </w:p>
    <w:p>
      <w:r>
        <w:rPr>
          <w:b/>
          <w:u w:val="single"/>
        </w:rPr>
        <w:t>111581</w:t>
      </w:r>
    </w:p>
    <w:p>
      <w:r>
        <w:t xml:space="preserve">2. </w:t>
        <w:tab/>
        <w:t>Come again?!</w:t>
      </w:r>
    </w:p>
    <w:p>
      <w:r>
        <w:rPr>
          <w:b/>
          <w:u w:val="single"/>
        </w:rPr>
        <w:t>111582</w:t>
      </w:r>
    </w:p>
    <w:p>
      <w:r>
        <w:t xml:space="preserve">3. </w:t>
        <w:tab/>
        <w:tab/>
        <w:t>Indeed -- I have seen at least one case of this, of someone claiming to be folkish stating that "all christians get the bullet" or the like.   I'm sure if you just search for "get the bullet" or "christians get the bullet" you'll find it.      Obviously due to the nature of what we are doing, this sort of thing CAN come from infiltrators rather than serious people; which is why I don't use these instances to paint with a broad brush.    What *has* shocked me when I have seen such statements is a lack of condemnation of them.   But that could be because a lot of people mute such maniacs and so never see what they say.</w:t>
      </w:r>
    </w:p>
    <w:p>
      <w:r>
        <w:rPr>
          <w:b/>
          <w:u w:val="single"/>
        </w:rPr>
        <w:t>111583</w:t>
      </w:r>
    </w:p>
    <w:p>
      <w:r>
        <w:t xml:space="preserve">4. </w:t>
        <w:tab/>
        <w:tab/>
        <w:tab/>
        <w:t>1. How many followers did this account have?   2. how old is said account  3. Name said account.</w:t>
      </w:r>
    </w:p>
    <w:p>
      <w:r>
        <w:rPr>
          <w:b/>
          <w:u w:val="single"/>
        </w:rPr>
        <w:t>111584</w:t>
      </w:r>
    </w:p>
    <w:p>
      <w:r>
        <w:t xml:space="preserve">5. </w:t>
        <w:tab/>
        <w:tab/>
        <w:tab/>
        <w:tab/>
        <w:t>Naturally!   @Ricotta is the account.   Routinely makes such statements.  Active in pagan topics.   Over 400 followers, Pro account, established in Sept 2016.    I hope you didn't ask me for this because you thought I was making it up?</w:t>
      </w:r>
    </w:p>
    <w:p>
      <w:r>
        <w:rPr>
          <w:b/>
          <w:u w:val="single"/>
        </w:rPr>
        <w:t>111585</w:t>
      </w:r>
    </w:p>
    <w:p>
      <w:r>
        <w:t xml:space="preserve">6. </w:t>
        <w:tab/>
        <w:tab/>
        <w:tab/>
        <w:tab/>
        <w:tab/>
        <w:t>I think Ricotta just has a sense of humour..their joking aside I tend to agree with most underlying points in the posts they make.  There is simply no room for alien ideologies like Abrahamism in a new healthy &amp; authentically European order.   Within the post-Christian Western Nations advocacy for the re-implementation of christian rule, ideology &amp; moral ideals is nothing short of subverting the Nation...this isn't about picking on Christians, it's about pro-white people that rightfully view this ideology as inherently / fundamentally anti-white (or non European in origin).... "Christian apologists get the bullet too" is this fundamental difference drawn to its extreme conclusion....  In other words, they will always view it as a destructive anti European force.  Of course you will strongly disagree with this, but an increasing number of people feel this way...it is an incompatibility in ideology that won't simply fade away with time.</w:t>
      </w:r>
    </w:p>
    <w:p>
      <w:r>
        <w:rPr>
          <w:b/>
          <w:u w:val="single"/>
        </w:rPr>
        <w:t>111586</w:t>
      </w:r>
    </w:p>
    <w:p>
      <w:r>
        <w:t xml:space="preserve">7. </w:t>
        <w:tab/>
        <w:tab/>
        <w:tab/>
        <w:tab/>
        <w:tab/>
        <w:tab/>
        <w:t>Here is the problem with that reasoning.   Pretty much every single one of us has had, in the past 1000+ years, multiple generations of Christian ancestors without whom we would not even exist.      Should they have all been murdered and thereby just wiped out the white race?  Of course not.    Plenty of philosophies are destructive, and with christians in white countries being by far a minority compared to specifically marxist and globalist ideologies, they are far from an important priority IMO.</w:t>
      </w:r>
    </w:p>
    <w:p>
      <w:r>
        <w:rPr>
          <w:b/>
          <w:u w:val="single"/>
        </w:rPr>
        <w:t>111587</w:t>
      </w:r>
    </w:p>
    <w:p>
      <w:r>
        <w:t xml:space="preserve">8. </w:t>
        <w:tab/>
        <w:tab/>
        <w:tab/>
        <w:tab/>
        <w:tab/>
        <w:tab/>
        <w:tab/>
        <w:t>They're only a problem when they have the power to murder us over our ethnic faiths and rejection of a Jew.  Christians tried to forcibly convert, murder and stamp out these faiths across Europe...destroying our cultures and traditions in the process, whilst adopting, warping and mutating other aspects.  Clearly I'm not advocating going back in time and murdering all Christians.....but yes...we should have been fortunate enough to murder every last subversive and backwards Christian spreading this virus across Europe.  There is no problem with this reasoning....you're just claiming that because at one point the majority of people were christian therefore we can never oppose Christianity in any real way, otherwise we are destroying ourselves! ....that is faulty thinking....mostly because you proceed to point out how Christians are now a minority... wouldn't it then make sense to deal with this problem in its infancy?  Communists should get the bullet....and that won't change even if they manage to become 99% of my society. (someone then telling me my strong opposition to communist advocacy is detrimental to the survival of humanity isn't very convincing....agree with the fleeting majority or the species will die)  I would also advocate physically opposing people that are trying to implement their favourite politician as a King in 2018...... does this mean I want to murder all Europeans because most European Nations had Kings in the past??? no.  Your reply is dishonest &amp; a cheap emotional plea.</w:t>
      </w:r>
    </w:p>
    <w:p>
      <w:r>
        <w:rPr>
          <w:b/>
          <w:u w:val="single"/>
        </w:rPr>
        <w:t>111588</w:t>
      </w:r>
    </w:p>
    <w:p>
      <w:r>
        <w:t xml:space="preserve">9. </w:t>
        <w:tab/>
        <w:tab/>
        <w:tab/>
        <w:tab/>
        <w:tab/>
        <w:tab/>
        <w:tab/>
        <w:tab/>
        <w:t>I am not trying to be dishonest or emotional.       Let me try another approach to this.       I am assuming you would agree that Jews control all major media.  Correct?    What is the one and only religion attacked and derided without penalty by JEWISH CONTROLLED media?   Is it Judaism? Islam? Hinduism?  Dianic Feminist Wicca?  Druidry?  No -- it is Christianity.    When Christian prayers were removed from schools, who funded that?  Jews.  When Christian displays are removed from public places, who funds that litigation?  Jews.   Who planned and executed the subversion of the Vatican resulting in Vatican 2?  Jews.  Who planned and executed the systematic subversion of numerous Christian theological schools?  Jews.  Who wrote and propagated the poisonous Schofield Bible propagating so-called Christian Zionism?  A Jew.      Whether or not Christianity is objectively good or bad for European peoples is something that can be reasonably debated.       But what cannot be debated is that when you take a specifically anti-Christian stance (as opposed to a pro-pagan one) you are absolutely joining forces with Jews to achieve what is also a Jewish objective.    Too damned bad you can't cooperate with woke Christians against organized Jewish interests, huh?    And yet one more tack:  According to McNallen who is in a position to know, there are only about 20k pagans in the entire US.   Meanwhile, fully 3,000,000 Americans are leaving Christianity every year.  But they aren't becoming pagans.    The default being pushed by the globalist now is a rational materialistic atheism.   THIS is the philosophy that CURRENTLY is preferred by the globalists.   It is every bit as dangerous and damaging as you believe Christianity to be, as the number of Aryans dying with needles stuck in their arms will attest.    Attacking Christianity does NOT get you new pagans.  If you successfully destroy someone's Christian faith, you are more likely to get an atheistic materialist.    IMHO your efforts are FAR better spent on making community infrastructure and other things pagans need in order to offer a sense of community and structure for families so people have an alternative, when they leave churches, to falling into something even worse.       Finally, most people forever have always been sheep.   "Christians" are not to blame for what the kings and emperors etc force them to do.  Just like in WWII when my great uncle was drafted -- he participated because if he didn't he would have been penalized.   Conversions by the sword were not really for Christianity -- they were about conquest and Christianity was used as the excuse.       Today, liberalism does the exact same things -- punishes people for heresy and the like.   It's not about religion, or the religion of the common people.   It's about control.        If you think its okay to join the Jews in attacking white Christian brothers so they will become rational atheistic materialists, that's just fine.       But IMHO your efforts are better spent in finding ways to rescue our Folk from that rational atheistic materialist abyss.</w:t>
      </w:r>
    </w:p>
    <w:p>
      <w:r>
        <w:rPr>
          <w:b/>
          <w:u w:val="single"/>
        </w:rPr>
        <w:t>111589</w:t>
      </w:r>
    </w:p>
    <w:p>
      <w:r>
        <w:t xml:space="preserve">10. </w:t>
        <w:tab/>
        <w:tab/>
        <w:tab/>
        <w:tab/>
        <w:tab/>
        <w:tab/>
        <w:tab/>
        <w:tab/>
        <w:tab/>
        <w:t>All these Odin LARPers have one thing in common: next to no knowledge of the Christian faith, but they wish to use it as a strawman in their LARPery.  As you note, there are next to no 'pagans.'  The alleged pagans on GAB are not people of learning, but appear to be feminist catladies with a new marketing angle.</w:t>
      </w:r>
    </w:p>
    <w:p>
      <w:r>
        <w:rPr>
          <w:b/>
          <w:u w:val="single"/>
        </w:rPr>
        <w:t>111590</w:t>
      </w:r>
    </w:p>
    <w:p>
      <w:r>
        <w:t xml:space="preserve">11. </w:t>
        <w:tab/>
        <w:tab/>
        <w:tab/>
        <w:tab/>
        <w:tab/>
        <w:tab/>
        <w:tab/>
        <w:tab/>
        <w:tab/>
        <w:tab/>
        <w:t>Gonna be the devil's advocate to some extent and say I believe some of the Odinists here are sincere and learned people of good will.   Not all, but definitely some.    And also that one of the biggest problems is that the Christians who debate them don't know their own faith.  I listened to such a debate between the catlady and a couple of Christians and I cringed at how little they knew.   (Of course, truly knowledgeable Christians likely would not have been selected for that role.)    But I definitely do see a large part of what you are saying, and think it has a very large element of truth overall.   It seems some of these people are just using paganism as an excuse to vent anti-Christian hatred moreso than to promote anything positive paganism has to offer.</w:t>
      </w:r>
    </w:p>
    <w:p>
      <w:r>
        <w:rPr>
          <w:b/>
          <w:u w:val="single"/>
        </w:rPr>
        <w:t>111591</w:t>
      </w:r>
    </w:p>
    <w:p>
      <w:r>
        <w:t xml:space="preserve">12. </w:t>
        <w:tab/>
        <w:tab/>
        <w:tab/>
        <w:tab/>
        <w:tab/>
        <w:tab/>
        <w:tab/>
        <w:tab/>
        <w:tab/>
        <w:tab/>
        <w:tab/>
        <w:t>"Maple Curtain" kinda made our point for us: The message is,"If you aren't a christian, you're an ignoramus, who deserves to be abused by christians."   When we call them on their abuse - however politely - suddenly, the christian becomes the victim   Note: I don't believe in magical sky beings, but I've found that pagans are more reasonable that most christians</w:t>
      </w:r>
    </w:p>
    <w:p>
      <w:r>
        <w:rPr>
          <w:b/>
          <w:u w:val="single"/>
        </w:rPr>
        <w:t>111592</w:t>
      </w:r>
    </w:p>
    <w:p>
      <w:r>
        <w:t xml:space="preserve">13. </w:t>
        <w:tab/>
        <w:tab/>
        <w:tab/>
        <w:tab/>
        <w:tab/>
        <w:tab/>
        <w:tab/>
        <w:tab/>
        <w:tab/>
        <w:tab/>
        <w:tab/>
        <w:tab/>
        <w:t>I've found too many on both sides who are nasty hateful creatures.       And I think, on Gab, the whole social media format tends to bring out the most extreme and nasty of people -- like the lady in this thread who argues that now would be a great time to kill all the christians since they are now a vulnerable minority.       Think about that.  With fewer than 1.5% of the people on the planet being white women of child bearing age, that lady's anti-christian feelings are so intense she'd be okay with wiping a few of that precious 1.5% out.    I am perfectly fine with both to the extent that I believe both have the potential to be positive and valuable especially in opposition at this point to globalism, materialistic atheism, nihilism, etc.         My own personal religious views are complex and don't conform to what anyone says they "ought" to be.   But I believe in the 14 words and I think religious infighting especially between pro-white people is way beyond stupid.  Happy merchants are rubbing their hands in glee.</w:t>
      </w:r>
    </w:p>
    <w:p>
      <w:r>
        <w:rPr>
          <w:b/>
          <w:u w:val="single"/>
        </w:rPr>
        <w:t>111593</w:t>
      </w:r>
    </w:p>
    <w:p>
      <w:r>
        <w:t xml:space="preserve">14. </w:t>
        <w:tab/>
        <w:tab/>
        <w:tab/>
        <w:tab/>
        <w:tab/>
        <w:tab/>
        <w:tab/>
        <w:tab/>
        <w:tab/>
        <w:tab/>
        <w:tab/>
        <w:tab/>
        <w:tab/>
        <w:t>Not buying it, but I'm not gonna spend all night arguing about it. ;)   hint:   *Christians* are failing to live up the standards of behavior set for them by their own saviour.   Coming from a christian, the argument that pagans are just as bad as christians is a huge fail.    *Huge* fail. :)</w:t>
      </w:r>
    </w:p>
    <w:p>
      <w:r>
        <w:rPr>
          <w:b/>
          <w:u w:val="single"/>
        </w:rPr>
        <w:t>111594</w:t>
      </w:r>
    </w:p>
    <w:p>
      <w:r>
        <w:t xml:space="preserve">15. </w:t>
        <w:tab/>
        <w:tab/>
        <w:tab/>
        <w:tab/>
        <w:tab/>
        <w:tab/>
        <w:tab/>
        <w:tab/>
        <w:tab/>
        <w:tab/>
        <w:tab/>
        <w:tab/>
        <w:tab/>
        <w:tab/>
        <w:t>I don't want to argue it either.       I don't think that is really my argument -- in fact I have not been arguing pro-christian at all.  I am arguing pro-not-killing-each-other.    Let me give you an example.  For over a decade I have directly or indirectly promoted Odinism in particular.   Back when I did a podcast, I interviewed Odinists as guests, I positively reviewed their books, etc.   At various times over the past decade I have made financial contributions to both the Asatru Folk Assembly and the Odinic Rite.   Back last fall when one pagan started producing a magazine, I gave it positive reviews on my news site, bought many copies of it and distributed it, etc.   As recently as a week ago I pointed a friend to the Odinic Rite.    For years I had nothing but positive worthwhile interactions with Odinists who are unambiguously good people with good goals.    Maybe in the grand scheme of things what I was doing had no value.  I don't know.       But my interactions on Gab have soured me significantly.  Not because I have been trying to convert pagans to christianity (which would be a pro christian position) but because I have argued against attacking PRO-WHITE people who are Christians.   For that, these pagans have quite frankly for the most part treated me abominably.    And as a result, I have most certainly stopped any promotion of their creators etc.       Now -- WHO has benefited from the fact they have lost my financial and promotional support?    As I said, my own personal religious views are complex.   Were they known, specifically my belief in the truth of orlog, no christian would call me christian.    Even so, because I am formally theologically trained, I agree that by definition NO Christian keeps the law.   Were it not so, they would not require a savior.   But beyond that, any reasonable Christian and certainly the pro-white ones know their churches are mostly subverted and most people who call themselves Christians ... are not.</w:t>
      </w:r>
    </w:p>
    <w:p>
      <w:r>
        <w:rPr>
          <w:b/>
          <w:u w:val="single"/>
        </w:rPr>
        <w:t>111595</w:t>
      </w:r>
    </w:p>
    <w:p>
      <w:r>
        <w:t xml:space="preserve">16. </w:t>
        <w:tab/>
        <w:tab/>
        <w:tab/>
        <w:tab/>
        <w:tab/>
        <w:tab/>
        <w:tab/>
        <w:tab/>
        <w:tab/>
        <w:tab/>
        <w:tab/>
        <w:tab/>
        <w:tab/>
        <w:tab/>
        <w:tab/>
        <w:t>I am CI. I am also wearing a Volknut around my neck. The two are not incompatiable. If you’re religion isn’t political, = tool of the Jew.  Patriarchy serves white well being. Feminism does not. Any religious order, (Pagan or Christian), that is not pro white should be shamed. This is a starting point of an alliance.</w:t>
      </w:r>
    </w:p>
    <w:p>
      <w:r>
        <w:rPr>
          <w:b/>
          <w:u w:val="single"/>
        </w:rPr>
        <w:t>111596</w:t>
      </w:r>
    </w:p>
    <w:p>
      <w:r>
        <w:t xml:space="preserve">17. </w:t>
        <w:tab/>
        <w:tab/>
        <w:tab/>
        <w:tab/>
        <w:tab/>
        <w:tab/>
        <w:tab/>
        <w:tab/>
        <w:tab/>
        <w:tab/>
        <w:tab/>
        <w:tab/>
        <w:tab/>
        <w:tab/>
        <w:tab/>
        <w:tab/>
        <w:t>did you say your mother was nigger ,i knew it you act like a monkey bitch,and next time you threaten  me you better follow threw NIGGER kike pig fucking swine jew</w:t>
      </w:r>
    </w:p>
    <w:p>
      <w:r>
        <w:rPr>
          <w:b/>
          <w:u w:val="single"/>
        </w:rPr>
        <w:t>111597</w:t>
      </w:r>
    </w:p>
    <w:p>
      <w:r>
        <w:t>1. The Tommy Robinson with army the evil cunt the mod have only made all those with Tommy to leave the army what total load cunt s the mod is royal nazie cunt s that are not the normal army the real English people  the people that  one is has the population that won the second world war s not the royal army nazie insider Rothschild funded cunt s</w:t>
      </w:r>
    </w:p>
    <w:p>
      <w:r>
        <w:rPr>
          <w:b/>
          <w:u w:val="single"/>
        </w:rPr>
        <w:t>111598</w:t>
      </w:r>
    </w:p>
    <w:p>
      <w:r>
        <w:t>1. Why on earth do Western governments allow their own civilised Western culture to be destroyed and end up a retarded savage society. Centuries from now archeologists will find the remains and ruins of a once modern intelligent Western civilisation...</w:t>
      </w:r>
    </w:p>
    <w:p>
      <w:r>
        <w:rPr>
          <w:b/>
          <w:u w:val="single"/>
        </w:rPr>
        <w:t>111599</w:t>
      </w:r>
    </w:p>
    <w:p>
      <w:r>
        <w:t>1. There was no application fee to apply for DACA status.  So who picked up the $317 million tab? Legal immigrants.  To add insult to injury, these legal immigrants also had to wait longer for their applications, since the DACA recipients jumped them in line.   https://t.co/y3L0jKwEDh</w:t>
      </w:r>
    </w:p>
    <w:p>
      <w:r>
        <w:rPr>
          <w:b/>
          <w:u w:val="single"/>
        </w:rPr>
        <w:t>111600</w:t>
      </w:r>
    </w:p>
    <w:p>
      <w:r>
        <w:t xml:space="preserve">2. </w:t>
        <w:tab/>
        <w:t>Thanks to Nigger Moslem and his (j)pop sycophants.</w:t>
      </w:r>
    </w:p>
    <w:p>
      <w:r>
        <w:rPr>
          <w:b/>
          <w:u w:val="single"/>
        </w:rPr>
        <w:t>111601</w:t>
      </w:r>
    </w:p>
    <w:p>
      <w:r>
        <w:t>1. 4/ Or specifically with the white supremacists who find the NPC meme awesome, how is "diversity is our strength" any different from "love your race"?  It's like two sides of the retard coin.  (Or actually the same side, since white supremacy and white nationalism originated from the Democrat party, which they hate to acknowledge.)</w:t>
      </w:r>
    </w:p>
    <w:p>
      <w:r>
        <w:rPr>
          <w:b/>
          <w:u w:val="single"/>
        </w:rPr>
        <w:t>111602</w:t>
      </w:r>
    </w:p>
    <w:p>
      <w:r>
        <w:t xml:space="preserve">2. </w:t>
        <w:tab/>
        <w:t>2000+ year old idea originated from a 300 year old country.  ok then class clown, time to sit and face the wall again,.....</w:t>
      </w:r>
    </w:p>
    <w:p>
      <w:r>
        <w:rPr>
          <w:b/>
          <w:u w:val="single"/>
        </w:rPr>
        <w:t>111603</w:t>
      </w:r>
    </w:p>
    <w:p>
      <w:r>
        <w:t xml:space="preserve">3. </w:t>
        <w:tab/>
        <w:tab/>
        <w:t>Or you just made that up in between having gay sex.</w:t>
      </w:r>
    </w:p>
    <w:p>
      <w:r>
        <w:rPr>
          <w:b/>
          <w:u w:val="single"/>
        </w:rPr>
        <w:t>111604</w:t>
      </w:r>
    </w:p>
    <w:p>
      <w:r>
        <w:t xml:space="preserve">4. </w:t>
        <w:tab/>
        <w:tab/>
        <w:tab/>
        <w:t>faggot projection. Thanks but no thanks</w:t>
      </w:r>
    </w:p>
    <w:p>
      <w:r>
        <w:rPr>
          <w:b/>
          <w:u w:val="single"/>
        </w:rPr>
        <w:t>111605</w:t>
      </w:r>
    </w:p>
    <w:p>
      <w:r>
        <w:t xml:space="preserve">5. </w:t>
        <w:tab/>
        <w:tab/>
        <w:tab/>
        <w:tab/>
        <w:t>Or you're just gay.</w:t>
      </w:r>
    </w:p>
    <w:p>
      <w:r>
        <w:rPr>
          <w:b/>
          <w:u w:val="single"/>
        </w:rPr>
        <w:t>111606</w:t>
      </w:r>
    </w:p>
    <w:p>
      <w:r>
        <w:t xml:space="preserve">6. </w:t>
        <w:tab/>
        <w:tab/>
        <w:tab/>
        <w:tab/>
        <w:tab/>
        <w:t>If(speech.narrative_compatible() !=false{  printf("Your'e gay")</w:t>
      </w:r>
    </w:p>
    <w:p>
      <w:r>
        <w:rPr>
          <w:b/>
          <w:u w:val="single"/>
        </w:rPr>
        <w:t>111607</w:t>
      </w:r>
    </w:p>
    <w:p>
      <w:r>
        <w:t xml:space="preserve">7. </w:t>
        <w:tab/>
        <w:tab/>
        <w:tab/>
        <w:tab/>
        <w:tab/>
        <w:tab/>
        <w:t>I bet you're going to repeat this every time you have gay sex.</w:t>
      </w:r>
    </w:p>
    <w:p>
      <w:r>
        <w:rPr>
          <w:b/>
          <w:u w:val="single"/>
        </w:rPr>
        <w:t>111608</w:t>
      </w:r>
    </w:p>
    <w:p>
      <w:r>
        <w:t xml:space="preserve">8. </w:t>
        <w:tab/>
        <w:tab/>
        <w:tab/>
        <w:tab/>
        <w:tab/>
        <w:tab/>
        <w:tab/>
        <w:t>I bet you are going to repeat this, every time someone disagrees with you.  Oh i didn't need to bet.  it is all you have been doing for a year.</w:t>
      </w:r>
    </w:p>
    <w:p>
      <w:r>
        <w:rPr>
          <w:b/>
          <w:u w:val="single"/>
        </w:rPr>
        <w:t>111609</w:t>
      </w:r>
    </w:p>
    <w:p>
      <w:r>
        <w:t xml:space="preserve">9. </w:t>
        <w:tab/>
        <w:tab/>
        <w:tab/>
        <w:tab/>
        <w:tab/>
        <w:tab/>
        <w:tab/>
        <w:tab/>
        <w:t>I bet I'm going to repeat it every time you're gay.</w:t>
      </w:r>
    </w:p>
    <w:p>
      <w:r>
        <w:rPr>
          <w:b/>
          <w:u w:val="single"/>
        </w:rPr>
        <w:t>111610</w:t>
      </w:r>
    </w:p>
    <w:p>
      <w:r>
        <w:t xml:space="preserve">10. </w:t>
        <w:tab/>
        <w:tab/>
        <w:tab/>
        <w:tab/>
        <w:tab/>
        <w:tab/>
        <w:tab/>
        <w:tab/>
        <w:tab/>
        <w:t>hah, you are the guy who thinks white nationalism was invented by the democrat party less than 300 years ago.......    you are Not qualified to pass any judgements</w:t>
      </w:r>
    </w:p>
    <w:p>
      <w:r>
        <w:rPr>
          <w:b/>
          <w:u w:val="single"/>
        </w:rPr>
        <w:t>111611</w:t>
      </w:r>
    </w:p>
    <w:p>
      <w:r>
        <w:t xml:space="preserve">11. </w:t>
        <w:tab/>
        <w:tab/>
        <w:tab/>
        <w:tab/>
        <w:tab/>
        <w:tab/>
        <w:tab/>
        <w:tab/>
        <w:tab/>
        <w:tab/>
        <w:t>LOL, notice his rebuttal was just repeating what I said and then writing "hah" in front of it?  That's what homosexuals do.</w:t>
      </w:r>
    </w:p>
    <w:p>
      <w:r>
        <w:rPr>
          <w:b/>
          <w:u w:val="single"/>
        </w:rPr>
        <w:t>111612</w:t>
      </w:r>
    </w:p>
    <w:p>
      <w:r>
        <w:t xml:space="preserve">12. </w:t>
        <w:tab/>
        <w:tab/>
        <w:tab/>
        <w:tab/>
        <w:tab/>
        <w:tab/>
        <w:tab/>
        <w:tab/>
        <w:tab/>
        <w:tab/>
        <w:tab/>
        <w:t>LOL the gay jew broken record dude thinks he is important.</w:t>
      </w:r>
    </w:p>
    <w:p>
      <w:r>
        <w:rPr>
          <w:b/>
          <w:u w:val="single"/>
        </w:rPr>
        <w:t>111613</w:t>
      </w:r>
    </w:p>
    <w:p>
      <w:r>
        <w:t xml:space="preserve">13. </w:t>
        <w:tab/>
        <w:tab/>
        <w:tab/>
        <w:tab/>
        <w:tab/>
        <w:tab/>
        <w:tab/>
        <w:tab/>
        <w:tab/>
        <w:tab/>
        <w:tab/>
        <w:tab/>
        <w:t>LOL, the homosexual white supremacist is being homosexual.</w:t>
      </w:r>
    </w:p>
    <w:p>
      <w:r>
        <w:rPr>
          <w:b/>
          <w:u w:val="single"/>
        </w:rPr>
        <w:t>111614</w:t>
      </w:r>
    </w:p>
    <w:p>
      <w:r>
        <w:t>1. sounds like the nigger in planet of the apes.</w:t>
      </w:r>
    </w:p>
    <w:p>
      <w:r>
        <w:rPr>
          <w:b/>
          <w:u w:val="single"/>
        </w:rPr>
        <w:t>111615</w:t>
      </w:r>
    </w:p>
    <w:p>
      <w:r>
        <w:t>1. @TommyHillbilly   Welcome Tommy Hillbilly to Gab.</w:t>
      </w:r>
    </w:p>
    <w:p>
      <w:r>
        <w:rPr>
          <w:b/>
          <w:u w:val="single"/>
        </w:rPr>
        <w:t>111616</w:t>
      </w:r>
    </w:p>
    <w:p>
      <w:r>
        <w:t>1. Shut up CUNT !</w:t>
      </w:r>
    </w:p>
    <w:p>
      <w:r>
        <w:rPr>
          <w:b/>
          <w:u w:val="single"/>
        </w:rPr>
        <w:t>111617</w:t>
      </w:r>
    </w:p>
    <w:p>
      <w:r>
        <w:t>1. Inbred whiggers are best when yapping on the Internuts.   Mattoid Parrott did nothing good advancing a mamzerkike ZOGbot tard like Mattoid Chaimbach. Mattoid Parrot's reward for such stupidity was to make its stupidity made manifest to all via Trailer-park-Gate where he was revelaed as Biggest Whigger Cuck of the Year.</w:t>
      </w:r>
    </w:p>
    <w:p>
      <w:r>
        <w:rPr>
          <w:b/>
          <w:u w:val="single"/>
        </w:rPr>
        <w:t>111618</w:t>
      </w:r>
    </w:p>
    <w:p>
      <w:r>
        <w:t>1. Gotcha. You want two gay nigger siblings to act out an interracial-incestuous-rape fantasy with you. This is typical of most white nationalists. Sad little fags.......</w:t>
      </w:r>
    </w:p>
    <w:p>
      <w:r>
        <w:rPr>
          <w:b/>
          <w:u w:val="single"/>
        </w:rPr>
        <w:t>111619</w:t>
      </w:r>
    </w:p>
    <w:p>
      <w:r>
        <w:t>1. Jim Sterling can into full retard</w:t>
      </w:r>
    </w:p>
    <w:p>
      <w:r>
        <w:rPr>
          <w:b/>
          <w:u w:val="single"/>
        </w:rPr>
        <w:t>111620</w:t>
      </w:r>
    </w:p>
    <w:p>
      <w:r>
        <w:t>1.</w:t>
      </w:r>
    </w:p>
    <w:p>
      <w:r>
        <w:rPr>
          <w:b/>
          <w:u w:val="single"/>
        </w:rPr>
        <w:t>111621</w:t>
      </w:r>
    </w:p>
    <w:p>
      <w:r>
        <w:t xml:space="preserve">2. </w:t>
        <w:tab/>
        <w:t>perverted kiddie fucker</w:t>
      </w:r>
    </w:p>
    <w:p>
      <w:r>
        <w:rPr>
          <w:b/>
          <w:u w:val="single"/>
        </w:rPr>
        <w:t>111622</w:t>
      </w:r>
    </w:p>
    <w:p>
      <w:r>
        <w:t xml:space="preserve">3. </w:t>
        <w:tab/>
        <w:tab/>
        <w:t>dumb cunt</w:t>
      </w:r>
    </w:p>
    <w:p>
      <w:r>
        <w:rPr>
          <w:b/>
          <w:u w:val="single"/>
        </w:rPr>
        <w:t>111623</w:t>
      </w:r>
    </w:p>
    <w:p>
      <w:r>
        <w:t>1. You can clearly see where Spartacus gets his pay checks from..</w:t>
      </w:r>
    </w:p>
    <w:p>
      <w:r>
        <w:rPr>
          <w:b/>
          <w:u w:val="single"/>
        </w:rPr>
        <w:t>111624</w:t>
      </w:r>
    </w:p>
    <w:p>
      <w:r>
        <w:t xml:space="preserve">2. </w:t>
        <w:tab/>
        <w:t>Every faggot white boy I've seen who dresses like that is a junkie</w:t>
      </w:r>
    </w:p>
    <w:p>
      <w:r>
        <w:rPr>
          <w:b/>
          <w:u w:val="single"/>
        </w:rPr>
        <w:t>111625</w:t>
      </w:r>
    </w:p>
    <w:p>
      <w:r>
        <w:t>1. The spherical world is complete bullshit just like the fucking holohoax!  NASA is a Fraud!</w:t>
      </w:r>
    </w:p>
    <w:p>
      <w:r>
        <w:rPr>
          <w:b/>
          <w:u w:val="single"/>
        </w:rPr>
        <w:t>111626</w:t>
      </w:r>
    </w:p>
    <w:p>
      <w:r>
        <w:t xml:space="preserve">2. </w:t>
        <w:tab/>
        <w:t>Even the ancient Greeks and Romans knew the earth was round you nincompoop not every single conspiracy theory is real</w:t>
      </w:r>
    </w:p>
    <w:p>
      <w:r>
        <w:rPr>
          <w:b/>
          <w:u w:val="single"/>
        </w:rPr>
        <w:t>111627</w:t>
      </w:r>
    </w:p>
    <w:p>
      <w:r>
        <w:t xml:space="preserve">3. </w:t>
        <w:tab/>
        <w:tab/>
        <w:t>Mindless attacks are typical for someone intellectually incapable of debate and look at facts.  Whats next, believing the holohoax of the Jews?  I don't believe in the conspiracy theory that the earth is round, I believe in the Truth that it has a certain flatness by FACTS.  I haven't completely come to a conclusion on everything, but what I know is NASA is a complete fraud.  All common knowedge is bullshit!</w:t>
      </w:r>
    </w:p>
    <w:p>
      <w:r>
        <w:rPr>
          <w:b/>
          <w:u w:val="single"/>
        </w:rPr>
        <w:t>111628</w:t>
      </w:r>
    </w:p>
    <w:p>
      <w:r>
        <w:t xml:space="preserve">4. </w:t>
        <w:tab/>
        <w:tab/>
        <w:tab/>
        <w:t>This isn't some retarded victim story by kikes, you little subvert. Every single organization on the planet for the past 2000 YEARS has proven that the earth is round through mathematics, sky mapping, star charts, space exploration, imaging, every tool imaginable. And you think that because you can't grasp the concept of scale this must mean it's all a lie.</w:t>
      </w:r>
    </w:p>
    <w:p>
      <w:r>
        <w:rPr>
          <w:b/>
          <w:u w:val="single"/>
        </w:rPr>
        <w:t>111629</w:t>
      </w:r>
    </w:p>
    <w:p>
      <w:r>
        <w:t xml:space="preserve">5. </w:t>
        <w:tab/>
        <w:tab/>
        <w:tab/>
        <w:tab/>
        <w:t>Another mindless character assassination.  You can't figure out that science is a lie?  Obviously you like to let someone else do your thinking for you since you cannot think for yourself.  When you can't debate, character assassinate!</w:t>
      </w:r>
    </w:p>
    <w:p>
      <w:r>
        <w:rPr>
          <w:b/>
          <w:u w:val="single"/>
        </w:rPr>
        <w:t>111630</w:t>
      </w:r>
    </w:p>
    <w:p>
      <w:r>
        <w:t xml:space="preserve">6. </w:t>
        <w:tab/>
        <w:tab/>
        <w:tab/>
        <w:tab/>
        <w:tab/>
        <w:t>Proof that earth is round: Photographs, livestreams, numerous people who've seen it with their own eyes, easily observed curvature phenomenon, sunrise/sunset lensing, star movements, gravity variations, seismographs   Proof that earth is flat: Some paranoid guy insisting it's all a lie with nothing but flawed logic and speculation</w:t>
      </w:r>
    </w:p>
    <w:p>
      <w:r>
        <w:rPr>
          <w:b/>
          <w:u w:val="single"/>
        </w:rPr>
        <w:t>111631</w:t>
      </w:r>
    </w:p>
    <w:p>
      <w:r>
        <w:t xml:space="preserve">7. </w:t>
        <w:tab/>
        <w:tab/>
        <w:tab/>
        <w:tab/>
        <w:tab/>
        <w:tab/>
        <w:t>Ah yes, no debate but character assassination.  Since you can't actually debate, how many more character assassinations would you like to show me?  You certainly are fond of other people thinking for you thats for sure!  FACTs are troublesome but those authority figures sure are ones to trust when have no crtitical thinking abilities yourself. Is your motto, "I let others think for me"</w:t>
      </w:r>
    </w:p>
    <w:p>
      <w:r>
        <w:rPr>
          <w:b/>
          <w:u w:val="single"/>
        </w:rPr>
        <w:t>111632</w:t>
      </w:r>
    </w:p>
    <w:p>
      <w:r>
        <w:t xml:space="preserve">8. </w:t>
        <w:tab/>
        <w:tab/>
        <w:tab/>
        <w:tab/>
        <w:tab/>
        <w:tab/>
        <w:tab/>
        <w:t>People who say the earth is round: Aristotle, Thales, Ptolemy, Galileo Galilei, Adolf Hitler, Nicolaus Copernicus, Stephen Hawking, Edwin Hubble, Christopher Columbus   People who say the earth is flat: 21st century sufferers of paranoid delusions with no proof outside of blatant denial and illogical theories</w:t>
      </w:r>
    </w:p>
    <w:p>
      <w:r>
        <w:rPr>
          <w:b/>
          <w:u w:val="single"/>
        </w:rPr>
        <w:t>111633</w:t>
      </w:r>
    </w:p>
    <w:p>
      <w:r>
        <w:t xml:space="preserve">9. </w:t>
        <w:tab/>
        <w:tab/>
        <w:tab/>
        <w:tab/>
        <w:tab/>
        <w:tab/>
        <w:tab/>
        <w:tab/>
        <w:t>Once the authority figures are doing your thinking for you, and then you character assassinate.  Same as you have done before.  You give no facts and believe citing public figures as somehow worthwhile.  Why don't you give me some of your own analysis on why the earth is round?  Oh, you can't because all you can do is post  what somone else has done.  You will not provide any FACTS!</w:t>
      </w:r>
    </w:p>
    <w:p>
      <w:r>
        <w:rPr>
          <w:b/>
          <w:u w:val="single"/>
        </w:rPr>
        <w:t>111634</w:t>
      </w:r>
    </w:p>
    <w:p>
      <w:r>
        <w:t xml:space="preserve">10. </w:t>
        <w:tab/>
        <w:tab/>
        <w:tab/>
        <w:tab/>
        <w:tab/>
        <w:tab/>
        <w:tab/>
        <w:tab/>
        <w:tab/>
        <w:t>The paranoid nincompoop thinks that because the 200 yards around him are flat that must mean the whole planet is flat and that two millennia of research are fake because they don't confirm his little theory   Not even niggers are this simple-minded</w:t>
      </w:r>
    </w:p>
    <w:p>
      <w:r>
        <w:rPr>
          <w:b/>
          <w:u w:val="single"/>
        </w:rPr>
        <w:t>111635</w:t>
      </w:r>
    </w:p>
    <w:p>
      <w:r>
        <w:t xml:space="preserve">11. </w:t>
        <w:tab/>
        <w:tab/>
        <w:tab/>
        <w:tab/>
        <w:tab/>
        <w:tab/>
        <w:tab/>
        <w:tab/>
        <w:tab/>
        <w:tab/>
        <w:t>Obviously I am not a complete BIGOT like you.  I have an open mind that is not in the Matrix.  You are a brainwashed retard!</w:t>
      </w:r>
    </w:p>
    <w:p>
      <w:r>
        <w:rPr>
          <w:b/>
          <w:u w:val="single"/>
        </w:rPr>
        <w:t>111636</w:t>
      </w:r>
    </w:p>
    <w:p>
      <w:r>
        <w:t xml:space="preserve">12. </w:t>
        <w:tab/>
        <w:tab/>
        <w:tab/>
        <w:tab/>
        <w:tab/>
        <w:tab/>
        <w:tab/>
        <w:tab/>
        <w:tab/>
        <w:tab/>
        <w:tab/>
        <w:t>Isn't this like exactly what you're crying about me doing? Where's your "proof" the earth is flat? Surely it must be overwhelming and compelling if it's got you overtly denying centuries of worldwide research.</w:t>
      </w:r>
    </w:p>
    <w:p>
      <w:r>
        <w:rPr>
          <w:b/>
          <w:u w:val="single"/>
        </w:rPr>
        <w:t>111637</w:t>
      </w:r>
    </w:p>
    <w:p>
      <w:r>
        <w:t xml:space="preserve">13. </w:t>
        <w:tab/>
        <w:tab/>
        <w:tab/>
        <w:tab/>
        <w:tab/>
        <w:tab/>
        <w:tab/>
        <w:tab/>
        <w:tab/>
        <w:tab/>
        <w:tab/>
        <w:tab/>
        <w:t>It is simply called thinking for yourself.  You let someone else do this for you.  Authority figures who lie are what you believe!  Intelligence is not regurgitation, but you think it is!</w:t>
      </w:r>
    </w:p>
    <w:p>
      <w:r>
        <w:rPr>
          <w:b/>
          <w:u w:val="single"/>
        </w:rPr>
        <w:t>111638</w:t>
      </w:r>
    </w:p>
    <w:p>
      <w:r>
        <w:t xml:space="preserve">14. </w:t>
        <w:tab/>
        <w:tab/>
        <w:tab/>
        <w:tab/>
        <w:tab/>
        <w:tab/>
        <w:tab/>
        <w:tab/>
        <w:tab/>
        <w:tab/>
        <w:tab/>
        <w:tab/>
        <w:tab/>
        <w:t>Prove the earth is flat, beyond a shadow of doubt. Then I'll be willing to turn away 2,000 years of observation.</w:t>
      </w:r>
    </w:p>
    <w:p>
      <w:r>
        <w:rPr>
          <w:b/>
          <w:u w:val="single"/>
        </w:rPr>
        <w:t>111639</w:t>
      </w:r>
    </w:p>
    <w:p>
      <w:r>
        <w:t xml:space="preserve">15. </w:t>
        <w:tab/>
        <w:tab/>
        <w:tab/>
        <w:tab/>
        <w:tab/>
        <w:tab/>
        <w:tab/>
        <w:tab/>
        <w:tab/>
        <w:tab/>
        <w:tab/>
        <w:tab/>
        <w:tab/>
        <w:tab/>
        <w:t xml:space="preserve"> Funny, independent thought was what led me to reject the notion of a flat Earth.</w:t>
      </w:r>
    </w:p>
    <w:p>
      <w:r>
        <w:rPr>
          <w:b/>
          <w:u w:val="single"/>
        </w:rPr>
        <w:t>111640</w:t>
      </w:r>
    </w:p>
    <w:p>
      <w:r>
        <w:t xml:space="preserve">16. </w:t>
        <w:tab/>
        <w:tab/>
        <w:tab/>
        <w:tab/>
        <w:tab/>
        <w:tab/>
        <w:tab/>
        <w:tab/>
        <w:tab/>
        <w:tab/>
        <w:tab/>
        <w:tab/>
        <w:tab/>
        <w:tab/>
        <w:t>You prove it is round first since you are so believing this is true.  I don't doubt your belief, but you must prove it is round first.</w:t>
      </w:r>
    </w:p>
    <w:p>
      <w:r>
        <w:rPr>
          <w:b/>
          <w:u w:val="single"/>
        </w:rPr>
        <w:t>111641</w:t>
      </w:r>
    </w:p>
    <w:p>
      <w:r>
        <w:t xml:space="preserve">17. </w:t>
        <w:tab/>
        <w:tab/>
        <w:tab/>
        <w:tab/>
        <w:tab/>
        <w:tab/>
        <w:tab/>
        <w:tab/>
        <w:tab/>
        <w:tab/>
        <w:tab/>
        <w:tab/>
        <w:tab/>
        <w:tab/>
        <w:tab/>
        <w:t>Prove the earth is flat. Since you deny centuries of research, you must be able and eager to show it since it's so compelling and easily believable.</w:t>
      </w:r>
    </w:p>
    <w:p>
      <w:r>
        <w:rPr>
          <w:b/>
          <w:u w:val="single"/>
        </w:rPr>
        <w:t>111642</w:t>
      </w:r>
    </w:p>
    <w:p>
      <w:r>
        <w:t xml:space="preserve">18. </w:t>
        <w:tab/>
        <w:tab/>
        <w:tab/>
        <w:tab/>
        <w:tab/>
        <w:tab/>
        <w:tab/>
        <w:tab/>
        <w:tab/>
        <w:tab/>
        <w:tab/>
        <w:tab/>
        <w:tab/>
        <w:tab/>
        <w:t>It's all in perspective, and from where I sit, it's flat.</w:t>
      </w:r>
    </w:p>
    <w:p>
      <w:r>
        <w:rPr>
          <w:b/>
          <w:u w:val="single"/>
        </w:rPr>
        <w:t>111643</w:t>
      </w:r>
    </w:p>
    <w:p>
      <w:r>
        <w:t xml:space="preserve">19. </w:t>
        <w:tab/>
        <w:tab/>
        <w:tab/>
        <w:tab/>
        <w:tab/>
        <w:tab/>
        <w:tab/>
        <w:tab/>
        <w:tab/>
        <w:tab/>
        <w:tab/>
        <w:tab/>
        <w:tab/>
        <w:t>If the earth was flat cartography would be entirely inaccurate except for at the equator. The fact that you can use your map to drive north east (or south east or north west) and arrive at your destination as predicted by your map proves the earth is not flat.</w:t>
      </w:r>
    </w:p>
    <w:p>
      <w:r>
        <w:rPr>
          <w:b/>
          <w:u w:val="single"/>
        </w:rPr>
        <w:t>111644</w:t>
      </w:r>
    </w:p>
    <w:p>
      <w:r>
        <w:t xml:space="preserve">20. </w:t>
        <w:tab/>
        <w:tab/>
        <w:tab/>
        <w:tab/>
        <w:tab/>
        <w:tab/>
        <w:tab/>
        <w:tab/>
        <w:t>Ignore the Flat Earthers. They are there to distract you. The vampire squid has many tentacles and it is best to keep after its head.</w:t>
      </w:r>
    </w:p>
    <w:p>
      <w:r>
        <w:rPr>
          <w:b/>
          <w:u w:val="single"/>
        </w:rPr>
        <w:t>111645</w:t>
      </w:r>
    </w:p>
    <w:p>
      <w:r>
        <w:t>1. https://outline.com/AENKKL</w:t>
      </w:r>
    </w:p>
    <w:p>
      <w:r>
        <w:rPr>
          <w:b/>
          <w:u w:val="single"/>
        </w:rPr>
        <w:t>111646</w:t>
      </w:r>
    </w:p>
    <w:p>
      <w:r>
        <w:t xml:space="preserve">2. </w:t>
        <w:tab/>
        <w:t>throw some hand grenades at this faggot assholes</w:t>
      </w:r>
    </w:p>
    <w:p>
      <w:r>
        <w:rPr>
          <w:b/>
          <w:u w:val="single"/>
        </w:rPr>
        <w:t>111647</w:t>
      </w:r>
    </w:p>
    <w:p>
      <w:r>
        <w:t>1. There is a new era for Black Americans upon us. No longer a monolithic vote for the Dems who failed them.   When one tries to leave he is pulled back to the "DNC Plantation". Called a "Negro who can't read".   The Republicans will fight for you. We will win for you. You are us.   Dean C PhD   ….   You are us...because we are AMERICANS FIRST.   PATRIOTS.   #MAGA</w:t>
      </w:r>
    </w:p>
    <w:p>
      <w:r>
        <w:rPr>
          <w:b/>
          <w:u w:val="single"/>
        </w:rPr>
        <w:t>111648</w:t>
      </w:r>
    </w:p>
    <w:p>
      <w:r>
        <w:t xml:space="preserve">2. </w:t>
        <w:tab/>
        <w:t>Be more peecise. He said "NIG-ro who doesnt read".  He stopped a few letters short of calling him a nigger on CNN while Lemonhead and friends laughed.</w:t>
      </w:r>
    </w:p>
    <w:p>
      <w:r>
        <w:rPr>
          <w:b/>
          <w:u w:val="single"/>
        </w:rPr>
        <w:t>111649</w:t>
      </w:r>
    </w:p>
    <w:p>
      <w:r>
        <w:t>1. The US Military is not equipped or trained to be border guards.</w:t>
      </w:r>
    </w:p>
    <w:p>
      <w:r>
        <w:rPr>
          <w:b/>
          <w:u w:val="single"/>
        </w:rPr>
        <w:t>111650</w:t>
      </w:r>
    </w:p>
    <w:p>
      <w:r>
        <w:t xml:space="preserve">2. </w:t>
        <w:tab/>
        <w:t>Guarding a border is an impossible task for a military that regularly topples foreign govts, occupies foreign lands while guarding borders they define on a whim, all at a moments notice? Sounds like same retarded #NPC shit preventing border wall construction to commence. Its probably high time for the tree of liberty to be refreshed. Enough is enough</w:t>
      </w:r>
    </w:p>
    <w:p>
      <w:r>
        <w:rPr>
          <w:b/>
          <w:u w:val="single"/>
        </w:rPr>
        <w:t>111651</w:t>
      </w:r>
    </w:p>
    <w:p>
      <w:r>
        <w:t>1. Guys, Sargon is right: #GamerGate needs to come back. We've got to meme it to the White House until Trump tweets about it! Tell your friends. This is it. GamerGate 2.0 has arrived. #GG   ps: pls dont call me a faggot and laugh at me this is important</w:t>
      </w:r>
    </w:p>
    <w:p>
      <w:r>
        <w:rPr>
          <w:b/>
          <w:u w:val="single"/>
        </w:rPr>
        <w:t>111652</w:t>
      </w:r>
    </w:p>
    <w:p>
      <w:r>
        <w:t xml:space="preserve">2. </w:t>
        <w:tab/>
        <w:t>lol faggot hahaha</w:t>
      </w:r>
    </w:p>
    <w:p>
      <w:r>
        <w:rPr>
          <w:b/>
          <w:u w:val="single"/>
        </w:rPr>
        <w:t>111653</w:t>
      </w:r>
    </w:p>
    <w:p>
      <w:r>
        <w:t xml:space="preserve">3. </w:t>
        <w:tab/>
        <w:tab/>
        <w:t>WHY ARE PEOPLE SO MEAN (ಥ﹏ಥ)﻿</w:t>
      </w:r>
    </w:p>
    <w:p>
      <w:r>
        <w:rPr>
          <w:b/>
          <w:u w:val="single"/>
        </w:rPr>
        <w:t>111654</w:t>
      </w:r>
    </w:p>
    <w:p>
      <w:r>
        <w:t>1.</w:t>
      </w:r>
    </w:p>
    <w:p>
      <w:r>
        <w:rPr>
          <w:b/>
          <w:u w:val="single"/>
        </w:rPr>
        <w:t>111655</w:t>
      </w:r>
    </w:p>
    <w:p>
      <w:r>
        <w:t xml:space="preserve">2. </w:t>
        <w:tab/>
        <w:t>That’s little faggot had his 15 mins of fame.....</w:t>
      </w:r>
    </w:p>
    <w:p>
      <w:r>
        <w:rPr>
          <w:b/>
          <w:u w:val="single"/>
        </w:rPr>
        <w:t>111656</w:t>
      </w:r>
    </w:p>
    <w:p>
      <w:r>
        <w:t xml:space="preserve">3. </w:t>
        <w:tab/>
        <w:tab/>
        <w:t>15 minutes was already too long.</w:t>
      </w:r>
    </w:p>
    <w:p>
      <w:r>
        <w:rPr>
          <w:b/>
          <w:u w:val="single"/>
        </w:rPr>
        <w:t>111657</w:t>
      </w:r>
    </w:p>
    <w:p>
      <w:r>
        <w:t>1. I will no longer be working for Gab and serving as Gab’s CTO. The attacks from the American press have been relentless for two years now and have taken a toll on me personally. I wish Gab nothing but the best and will do everything I can to help them transition to a new CTO.</w:t>
      </w:r>
    </w:p>
    <w:p>
      <w:r>
        <w:rPr>
          <w:b/>
          <w:u w:val="single"/>
        </w:rPr>
        <w:t>111658</w:t>
      </w:r>
    </w:p>
    <w:p>
      <w:r>
        <w:t xml:space="preserve">2. </w:t>
        <w:tab/>
        <w:t>Cuck faggot</w:t>
      </w:r>
    </w:p>
    <w:p>
      <w:r>
        <w:rPr>
          <w:b/>
          <w:u w:val="single"/>
        </w:rPr>
        <w:t>111659</w:t>
      </w:r>
    </w:p>
    <w:p>
      <w:r>
        <w:t>1. Nazism is another far-left ideology.</w:t>
      </w:r>
    </w:p>
    <w:p>
      <w:r>
        <w:rPr>
          <w:b/>
          <w:u w:val="single"/>
        </w:rPr>
        <w:t>111660</w:t>
      </w:r>
    </w:p>
    <w:p>
      <w:r>
        <w:t xml:space="preserve">2. </w:t>
        <w:tab/>
        <w:t>That is incorrect. Please do more research</w:t>
      </w:r>
    </w:p>
    <w:p>
      <w:r>
        <w:rPr>
          <w:b/>
          <w:u w:val="single"/>
        </w:rPr>
        <w:t>111661</w:t>
      </w:r>
    </w:p>
    <w:p>
      <w:r>
        <w:t xml:space="preserve">3. </w:t>
        <w:tab/>
        <w:tab/>
        <w:t>Everything in this paragraph I shared is correct. Nazism is socialist and is evil. YOU need to do research.</w:t>
      </w:r>
    </w:p>
    <w:p>
      <w:r>
        <w:rPr>
          <w:b/>
          <w:u w:val="single"/>
        </w:rPr>
        <w:t>111662</w:t>
      </w:r>
    </w:p>
    <w:p>
      <w:r>
        <w:t xml:space="preserve">4. </w:t>
        <w:tab/>
        <w:tab/>
        <w:tab/>
        <w:t>https://youtu.be/1DjN3NZEvMU  Ive done so much research though...   But i doubt you will even watch it. It is afterall easier to call something evil and walk on than to think and appreciate the truth....    No offence but your response was sooo NPC.</w:t>
      </w:r>
    </w:p>
    <w:p>
      <w:r>
        <w:rPr>
          <w:b/>
          <w:u w:val="single"/>
        </w:rPr>
        <w:t>111663</w:t>
      </w:r>
    </w:p>
    <w:p>
      <w:r>
        <w:t xml:space="preserve">5. </w:t>
        <w:tab/>
        <w:tab/>
        <w:tab/>
        <w:tab/>
        <w:t>If you don't recognize Nazism as being evil, you are literally a retard.</w:t>
      </w:r>
    </w:p>
    <w:p>
      <w:r>
        <w:rPr>
          <w:b/>
          <w:u w:val="single"/>
        </w:rPr>
        <w:t>111664</w:t>
      </w:r>
    </w:p>
    <w:p>
      <w:r>
        <w:t xml:space="preserve">6. </w:t>
        <w:tab/>
        <w:tab/>
        <w:tab/>
        <w:tab/>
        <w:tab/>
        <w:t>@Ignatius_J_Reilly   Evil is not subjective. Evil is very objective. And Nazis are objectively evil.</w:t>
      </w:r>
    </w:p>
    <w:p>
      <w:r>
        <w:rPr>
          <w:b/>
          <w:u w:val="single"/>
        </w:rPr>
        <w:t>111665</w:t>
      </w:r>
    </w:p>
    <w:p>
      <w:r>
        <w:t xml:space="preserve">7. </w:t>
        <w:tab/>
        <w:tab/>
        <w:tab/>
        <w:tab/>
        <w:tab/>
        <w:tab/>
        <w:t>You just cant bring yourself to watch the video and address the points. Its all name calling. How mature.   Let me just abandon my nazi sympathies and change my moral compass now that somebody has called me retarded and evil. Wow. Such a convincing argument.truly my heart and mind hath been changed by your fathomless wisdom....</w:t>
      </w:r>
    </w:p>
    <w:p>
      <w:r>
        <w:rPr>
          <w:b/>
          <w:u w:val="single"/>
        </w:rPr>
        <w:t>111666</w:t>
      </w:r>
    </w:p>
    <w:p>
      <w:r>
        <w:t xml:space="preserve">8. </w:t>
        <w:tab/>
        <w:tab/>
        <w:tab/>
        <w:tab/>
        <w:tab/>
        <w:tab/>
        <w:tab/>
        <w:t>You want me to ignore the facts and listen to Nazi lies. You regard facts as subjective. They are not. You are objectively wrong. Nazis are objectively evil.</w:t>
      </w:r>
    </w:p>
    <w:p>
      <w:r>
        <w:rPr>
          <w:b/>
          <w:u w:val="single"/>
        </w:rPr>
        <w:t>111667</w:t>
      </w:r>
    </w:p>
    <w:p>
      <w:r>
        <w:t xml:space="preserve">9. </w:t>
        <w:tab/>
        <w:tab/>
        <w:tab/>
        <w:tab/>
        <w:tab/>
        <w:tab/>
        <w:tab/>
        <w:tab/>
        <w:t>Yea i mean if the media tells you something it must be true LOL.   As a side note to all this how is your day going?</w:t>
      </w:r>
    </w:p>
    <w:p>
      <w:r>
        <w:rPr>
          <w:b/>
          <w:u w:val="single"/>
        </w:rPr>
        <w:t>111668</w:t>
      </w:r>
    </w:p>
    <w:p>
      <w:r>
        <w:t xml:space="preserve">10. </w:t>
        <w:tab/>
        <w:tab/>
        <w:tab/>
        <w:tab/>
        <w:tab/>
        <w:tab/>
        <w:tab/>
        <w:tab/>
        <w:t>You want me to ignore the facts and listen to jewish lies. You regard facts as subjective. They are not. You are objectively wrong. jews are objectively evil. what a empty argument -.-</w:t>
      </w:r>
    </w:p>
    <w:p>
      <w:r>
        <w:rPr>
          <w:b/>
          <w:u w:val="single"/>
        </w:rPr>
        <w:t>111669</w:t>
      </w:r>
    </w:p>
    <w:p>
      <w:r>
        <w:t>1. Here is a POS Winner that Needs a Shallow grave    Trial starts for man accused of shooting pizza shop employee... https://www.click2houston.com/news/trial-starts-for-man-accused-of-shooting-pizza-shop-employee-15-times</w:t>
      </w:r>
    </w:p>
    <w:p>
      <w:r>
        <w:rPr>
          <w:b/>
          <w:u w:val="single"/>
        </w:rPr>
        <w:t>111670</w:t>
      </w:r>
    </w:p>
    <w:p>
      <w:r>
        <w:t xml:space="preserve">2. </w:t>
        <w:tab/>
        <w:t>That nigger looks like a real winner.</w:t>
      </w:r>
    </w:p>
    <w:p>
      <w:r>
        <w:rPr>
          <w:b/>
          <w:u w:val="single"/>
        </w:rPr>
        <w:t>111671</w:t>
      </w:r>
    </w:p>
    <w:p>
      <w:r>
        <w:t>1.</w:t>
      </w:r>
    </w:p>
    <w:p>
      <w:r>
        <w:rPr>
          <w:b/>
          <w:u w:val="single"/>
        </w:rPr>
        <w:t>111672</w:t>
      </w:r>
    </w:p>
    <w:p>
      <w:r>
        <w:t xml:space="preserve">2. </w:t>
        <w:tab/>
        <w:t>Too bad it wasn't one of those retarded Tramp Stamps so his name would be more or less branded into her ass.</w:t>
      </w:r>
    </w:p>
    <w:p>
      <w:r>
        <w:rPr>
          <w:b/>
          <w:u w:val="single"/>
        </w:rPr>
        <w:t>111673</w:t>
      </w:r>
    </w:p>
    <w:p>
      <w:r>
        <w:t>1. You enjoy your spot on the google and apple app stores, nigger lover.</w:t>
      </w:r>
    </w:p>
    <w:p>
      <w:r>
        <w:rPr>
          <w:b/>
          <w:u w:val="single"/>
        </w:rPr>
        <w:t>111674</w:t>
      </w:r>
    </w:p>
    <w:p>
      <w:r>
        <w:t>1. There's trash talk from various sources that Gab is a White Supremacist website. Has anyone noticed anything close to a racist (white) undertow? It's my assumption that the slander is nothing more than the big tech Giants protecting their mental cesepool</w:t>
      </w:r>
    </w:p>
    <w:p>
      <w:r>
        <w:rPr>
          <w:b/>
          <w:u w:val="single"/>
        </w:rPr>
        <w:t>111675</w:t>
      </w:r>
    </w:p>
    <w:p>
      <w:r>
        <w:t xml:space="preserve">2. </w:t>
        <w:tab/>
        <w:t>It is. Faggot</w:t>
      </w:r>
    </w:p>
    <w:p>
      <w:r>
        <w:rPr>
          <w:b/>
          <w:u w:val="single"/>
        </w:rPr>
        <w:t>111676</w:t>
      </w:r>
    </w:p>
    <w:p>
      <w:r>
        <w:t>1. Was today worse than the time you took that swift boat up the river to kill Col. Kurtz?</w:t>
      </w:r>
    </w:p>
    <w:p>
      <w:r>
        <w:rPr>
          <w:b/>
          <w:u w:val="single"/>
        </w:rPr>
        <w:t>111677</w:t>
      </w:r>
    </w:p>
    <w:p>
      <w:r>
        <w:t xml:space="preserve">2. </w:t>
        <w:tab/>
        <w:t>Bluementhal sounds like some kinda now banned mint tasting cigarette... Cigarettes like democrats cause cancer needs banning..Grr man up ya twat it ain't Nam..</w:t>
      </w:r>
    </w:p>
    <w:p>
      <w:r>
        <w:rPr>
          <w:b/>
          <w:u w:val="single"/>
        </w:rPr>
        <w:t>111678</w:t>
      </w:r>
    </w:p>
    <w:p>
      <w:r>
        <w:t>1. Has any movement in history been infiltrated and completely taken over by the Republican Party faster than the "alt-right"? It was like a toddler versus that thing from the movie ALIEN. LOL.</w:t>
      </w:r>
    </w:p>
    <w:p>
      <w:r>
        <w:rPr>
          <w:b/>
          <w:u w:val="single"/>
        </w:rPr>
        <w:t>111679</w:t>
      </w:r>
    </w:p>
    <w:p>
      <w:r>
        <w:t xml:space="preserve">2. </w:t>
        <w:tab/>
        <w:t>It's quite surprising how dumb the rhetoric is. As bad as GWB era. And I thought that was as retarded as it gets.</w:t>
      </w:r>
    </w:p>
    <w:p>
      <w:r>
        <w:rPr>
          <w:b/>
          <w:u w:val="single"/>
        </w:rPr>
        <w:t>111680</w:t>
      </w:r>
    </w:p>
    <w:p>
      <w:r>
        <w:t>1. Tell that to the Blacks thriving in Detroit until the Democrats took over..</w:t>
      </w:r>
    </w:p>
    <w:p>
      <w:r>
        <w:rPr>
          <w:b/>
          <w:u w:val="single"/>
        </w:rPr>
        <w:t>111681</w:t>
      </w:r>
    </w:p>
    <w:p>
      <w:r>
        <w:t xml:space="preserve">2. </w:t>
        <w:tab/>
        <w:t>what the fuck is wrong with these people. is it a pathology? or some kind of actual brain-eating parasite?</w:t>
      </w:r>
    </w:p>
    <w:p>
      <w:r>
        <w:rPr>
          <w:b/>
          <w:u w:val="single"/>
        </w:rPr>
        <w:t>111682</w:t>
      </w:r>
    </w:p>
    <w:p>
      <w:r>
        <w:t xml:space="preserve">3. </w:t>
        <w:tab/>
        <w:tab/>
        <w:t>@not_shadowbanned_yet  I have no idea what is wrong with people who allow their bigoted biases to interfere with facts. These people are supposedly superior intellectually, yet they run around frothing at the moth in fear of those they should be able to dominate. You would think they wouldn't even think about them..</w:t>
      </w:r>
    </w:p>
    <w:p>
      <w:r>
        <w:rPr>
          <w:b/>
          <w:u w:val="single"/>
        </w:rPr>
        <w:t>111683</w:t>
      </w:r>
    </w:p>
    <w:p>
      <w:r>
        <w:t xml:space="preserve">4. </w:t>
        <w:tab/>
        <w:tab/>
        <w:tab/>
        <w:t>1. I'm White, not Black 2. There seem to be many White Supremacists trapped in the closet who love to project their homosexuality onto those who threaten them. Are you one of these individuals?   https://www.newsweek.com/neo-nazi-kevin-wilshaw-quits-movement-because-jewish-gay-687301</w:t>
      </w:r>
    </w:p>
    <w:p>
      <w:r>
        <w:rPr>
          <w:b/>
          <w:u w:val="single"/>
        </w:rPr>
        <w:t>111684</w:t>
      </w:r>
    </w:p>
    <w:p>
      <w:r>
        <w:t xml:space="preserve">5. </w:t>
        <w:tab/>
        <w:tab/>
        <w:tab/>
        <w:tab/>
        <w:t>imagine being so square that this is your response to being called a nigger faggot</w:t>
      </w:r>
    </w:p>
    <w:p>
      <w:r>
        <w:rPr>
          <w:b/>
          <w:u w:val="single"/>
        </w:rPr>
        <w:t>111685</w:t>
      </w:r>
    </w:p>
    <w:p>
      <w:r>
        <w:t xml:space="preserve">6. </w:t>
        <w:tab/>
        <w:tab/>
        <w:tab/>
        <w:tab/>
        <w:tab/>
        <w:t>You truly have a high opinion of yourself.. most nihilists do. Tell me something,  should the opinion of a White Supremacist mean anything to me? Are your words factual, or are they more than likely a projection of your sexual preference and ignorance upon my person? I hate to break it to you #Snowflake, but your ignorant opinion doesn't matter #CuckCake.</w:t>
      </w:r>
    </w:p>
    <w:p>
      <w:r>
        <w:rPr>
          <w:b/>
          <w:u w:val="single"/>
        </w:rPr>
        <w:t>111686</w:t>
      </w:r>
    </w:p>
    <w:p>
      <w:r>
        <w:t xml:space="preserve">7. </w:t>
        <w:tab/>
        <w:tab/>
        <w:tab/>
        <w:tab/>
        <w:tab/>
        <w:tab/>
        <w:t>should the words of a nigger faggot mean anything to me? as for your attempted slur of "white supremacist", i find myself in good company.</w:t>
      </w:r>
    </w:p>
    <w:p>
      <w:r>
        <w:rPr>
          <w:b/>
          <w:u w:val="single"/>
        </w:rPr>
        <w:t>111687</w:t>
      </w:r>
    </w:p>
    <w:p>
      <w:r>
        <w:t xml:space="preserve">8. </w:t>
        <w:tab/>
        <w:tab/>
        <w:tab/>
        <w:tab/>
        <w:tab/>
        <w:tab/>
        <w:tab/>
        <w:t>I guess you forgot to read the preamble of the Declaration where the Founding Fathers claimed ALL MEN ARE CREATED EQUAL.. The only person who can fix your stupid stares back at you from the mirror.   Btw I wasn't the one who messaged you, nor was I the one triggered by your statements; seek therapy to help you deal with your insecurity that fears differing colors.</w:t>
      </w:r>
    </w:p>
    <w:p>
      <w:r>
        <w:rPr>
          <w:b/>
          <w:u w:val="single"/>
        </w:rPr>
        <w:t>111688</w:t>
      </w:r>
    </w:p>
    <w:p>
      <w:r>
        <w:t xml:space="preserve">9. </w:t>
        <w:tab/>
        <w:tab/>
        <w:tab/>
        <w:tab/>
        <w:tab/>
        <w:tab/>
        <w:tab/>
        <w:tab/>
        <w:t>you forgot to read the part in the preamble where it says "for our posterity"   like all enlightenment thinkers, their stuff only makes sense when you realize they were speaking of a universality between white men. and even then there was hierarchy, as we saw with the whiskey rebellion.   either way, it certainly didn't extend to their farm equipment.</w:t>
      </w:r>
    </w:p>
    <w:p>
      <w:r>
        <w:rPr>
          <w:b/>
          <w:u w:val="single"/>
        </w:rPr>
        <w:t>111689</w:t>
      </w:r>
    </w:p>
    <w:p>
      <w:r>
        <w:t xml:space="preserve">10. </w:t>
        <w:tab/>
        <w:tab/>
        <w:tab/>
        <w:tab/>
        <w:tab/>
        <w:tab/>
        <w:tab/>
        <w:tab/>
        <w:tab/>
        <w:t>You haven't done much research on America if you believe that they were referring only to White people when they stated this fact. Africans arrived in Jamestown in the 1600's. Free Blacks who owned property, who could own White slaves, had voting rights in the Antebellum period. Revisionist history isn't history.   https://kek.gg/u/Bxgn</w:t>
      </w:r>
    </w:p>
    <w:p>
      <w:r>
        <w:rPr>
          <w:b/>
          <w:u w:val="single"/>
        </w:rPr>
        <w:t>111690</w:t>
      </w:r>
    </w:p>
    <w:p>
      <w:r>
        <w:t xml:space="preserve">11. </w:t>
        <w:tab/>
        <w:tab/>
        <w:tab/>
        <w:tab/>
        <w:tab/>
        <w:tab/>
        <w:tab/>
        <w:tab/>
        <w:tab/>
        <w:tab/>
        <w:t>A couple foreign negroes saying one thing or another, inconsequential at the time, does not a 'multi-racial' attitude of society make. In the 1600s? BRITISH, not American. And, afterward, intentions for the future were made clear. Their hopes for freedom, and whites taking them in with those, is not an indication of agreement, but of need (for soldiers).</w:t>
      </w:r>
    </w:p>
    <w:p>
      <w:r>
        <w:rPr>
          <w:b/>
          <w:u w:val="single"/>
        </w:rPr>
        <w:t>111691</w:t>
      </w:r>
    </w:p>
    <w:p>
      <w:r>
        <w:t xml:space="preserve">12. </w:t>
        <w:tab/>
        <w:tab/>
        <w:tab/>
        <w:tab/>
        <w:tab/>
        <w:tab/>
        <w:tab/>
        <w:tab/>
        <w:tab/>
        <w:tab/>
        <w:tab/>
        <w:t>I suggest you get back to me after you actually research what the Founders believed. Stop listening to the revisionist lies of redneck inbred White Supremacists.  https://columbiaandslavery.columbia.edu/content/9-john-jay-ii-columbia-abolitionist</w:t>
      </w:r>
    </w:p>
    <w:p>
      <w:r>
        <w:rPr>
          <w:b/>
          <w:u w:val="single"/>
        </w:rPr>
        <w:t>111692</w:t>
      </w:r>
    </w:p>
    <w:p>
      <w:r>
        <w:t>1. Don't let these brown scum into America.   Bring on Operation Wetback for the 30 million illegal beaners and others that are already sneaking around America like cockroaches.   *   @a @TomKawczynski @BillyRoper @MichaelHill1951 @Grabthepelts @Mr_Bond    @WilliamPierceLovesYou @Spahnranch1969 @HateNiggers @Patrick_little    @illegal_aryan @jackcorbin</w:t>
      </w:r>
    </w:p>
    <w:p>
      <w:r>
        <w:rPr>
          <w:b/>
          <w:u w:val="single"/>
        </w:rPr>
        <w:t>111693</w:t>
      </w:r>
    </w:p>
    <w:p>
      <w:r>
        <w:t xml:space="preserve">2. </w:t>
        <w:tab/>
        <w:t>Banned Contest Challenge on Normies. New Viral Meme. Funny. Relevant. Here is one I made on Will Smith Pre-Kanye West Trump in Men In Black (MIB). Here are some videos, pictures, links. NPC. Bots. Robots. Win money here.  https://steemit.com/informationwar/@joeyarnoldvn/don-t-move-tables</w:t>
      </w:r>
    </w:p>
    <w:p>
      <w:r>
        <w:rPr>
          <w:b/>
          <w:u w:val="single"/>
        </w:rPr>
        <w:t>111694</w:t>
      </w:r>
    </w:p>
    <w:p>
      <w:r>
        <w:t>1.</w:t>
      </w:r>
    </w:p>
    <w:p>
      <w:r>
        <w:rPr>
          <w:b/>
          <w:u w:val="single"/>
        </w:rPr>
        <w:t>111695</w:t>
      </w:r>
    </w:p>
    <w:p>
      <w:r>
        <w:t xml:space="preserve">2. </w:t>
        <w:tab/>
        <w:t>And faggot/dyke marriages, faggot/dyke adoptions, Affirmative action unions, obamaacare, mass invasions, the Clintons, Soros BLM, nigger rights, muslim rights. Its a gret day to be White.</w:t>
      </w:r>
    </w:p>
    <w:p>
      <w:r>
        <w:rPr>
          <w:b/>
          <w:u w:val="single"/>
        </w:rPr>
        <w:t>111696</w:t>
      </w:r>
    </w:p>
    <w:p>
      <w:r>
        <w:t>1. LOL, look at this faggot with his "leave the adults alone" bit while he wasn't able to actually make an argument.  What a homo.</w:t>
      </w:r>
    </w:p>
    <w:p>
      <w:r>
        <w:rPr>
          <w:b/>
          <w:u w:val="single"/>
        </w:rPr>
        <w:t>111697</w:t>
      </w:r>
    </w:p>
    <w:p>
      <w:r>
        <w:t>1. They must be kidding, right? https://www.westernjournal.com/ct/conservative-women-gender-traitors/</w:t>
      </w:r>
    </w:p>
    <w:p>
      <w:r>
        <w:rPr>
          <w:b/>
          <w:u w:val="single"/>
        </w:rPr>
        <w:t>111698</w:t>
      </w:r>
    </w:p>
    <w:p>
      <w:r>
        <w:t xml:space="preserve">2. </w:t>
        <w:tab/>
        <w:t>This is from 10/08/2018, but no less applicable today.  What about all the non-white Trump supporters - I guess we don't exist.  And is this Grenell cunt white? What an insulting twat - I hope intelligent women read her drivel and got pissed off enough to #VOTEREPUBLICAN.   IDENTITY POLITICS = IGNORANCE.</w:t>
      </w:r>
    </w:p>
    <w:p>
      <w:r>
        <w:rPr>
          <w:b/>
          <w:u w:val="single"/>
        </w:rPr>
        <w:t>111699</w:t>
      </w:r>
    </w:p>
    <w:p>
      <w:r>
        <w:t>1. IT'S SIMPLE</w:t>
      </w:r>
    </w:p>
    <w:p>
      <w:r>
        <w:rPr>
          <w:b/>
          <w:u w:val="single"/>
        </w:rPr>
        <w:t>111700</w:t>
      </w:r>
    </w:p>
    <w:p>
      <w:r>
        <w:t xml:space="preserve">2. </w:t>
        <w:tab/>
        <w:t>But if we kill the Jews first , then we can ; by example ; the worthy races can enlighten the nigger to become the Negro Man, just as nietzche had theorized about her ubermensch .... The nigger is the orc, violent and stupid, but with structure, he can become an equal among the renown...even the German at one time was considered lesser then by those Noble Roman</w:t>
      </w:r>
    </w:p>
    <w:p>
      <w:r>
        <w:rPr>
          <w:b/>
          <w:u w:val="single"/>
        </w:rPr>
        <w:t>111701</w:t>
      </w:r>
    </w:p>
    <w:p>
      <w:r>
        <w:t>1. LGBTQ FOR TRUMP</w:t>
      </w:r>
    </w:p>
    <w:p>
      <w:r>
        <w:rPr>
          <w:b/>
          <w:u w:val="single"/>
        </w:rPr>
        <w:t>111702</w:t>
      </w:r>
    </w:p>
    <w:p>
      <w:r>
        <w:t xml:space="preserve">2. </w:t>
        <w:tab/>
        <w:t>There is a band wagon and a faggot wagon.</w:t>
      </w:r>
    </w:p>
    <w:p>
      <w:r>
        <w:rPr>
          <w:b/>
          <w:u w:val="single"/>
        </w:rPr>
        <w:t>111703</w:t>
      </w:r>
    </w:p>
    <w:p>
      <w:r>
        <w:t>1. His mum got a pic of his with CUNT written behind him...A little bird told me @SeanEast</w:t>
      </w:r>
    </w:p>
    <w:p>
      <w:r>
        <w:rPr>
          <w:b/>
          <w:u w:val="single"/>
        </w:rPr>
        <w:t>111704</w:t>
      </w:r>
    </w:p>
    <w:p>
      <w:r>
        <w:t>1. There are only a few dozen mudslimes in the entire British Army, WHY should ANY soldier be discharged for being in a photo with ANY British citizen?   #IAmSoldierX   https://www.youtube.com/watch?v=oh3GauzASjw</w:t>
      </w:r>
    </w:p>
    <w:p>
      <w:r>
        <w:rPr>
          <w:b/>
          <w:u w:val="single"/>
        </w:rPr>
        <w:t>111705</w:t>
      </w:r>
    </w:p>
    <w:p>
      <w:r>
        <w:t xml:space="preserve">2. </w:t>
        <w:tab/>
        <w:t>Tommy is not "any British citizen " in this context .In this context he is a politician duping "our lads " into an unwise act for his own advantage .</w:t>
      </w:r>
    </w:p>
    <w:p>
      <w:r>
        <w:rPr>
          <w:b/>
          <w:u w:val="single"/>
        </w:rPr>
        <w:t>111706</w:t>
      </w:r>
    </w:p>
    <w:p>
      <w:r>
        <w:t xml:space="preserve">3. </w:t>
        <w:tab/>
        <w:tab/>
        <w:t>I may be a cunt ,that is not for me to say .But stirring shit ?I have a right to express an opinion on this site .As does anyone else .</w:t>
      </w:r>
    </w:p>
    <w:p>
      <w:r>
        <w:rPr>
          <w:b/>
          <w:u w:val="single"/>
        </w:rPr>
        <w:t>111707</w:t>
      </w:r>
    </w:p>
    <w:p>
      <w:r>
        <w:t>1. &gt;I'm a 56% burger I live in Europe ( central Europe, to be precise ) and what is your mental masturbation about Europe is derived by mostly retarded Anglo-Saxon's assumption... Europe was never an muh nordic race central, though we all have their genes (r1-a, r1-b Aryans to be precise), D&amp;C jews aided garbage, also.   Etruscans ( Wops ), ~3000 years ago:</w:t>
      </w:r>
    </w:p>
    <w:p>
      <w:r>
        <w:rPr>
          <w:b/>
          <w:u w:val="single"/>
        </w:rPr>
        <w:t>111708</w:t>
      </w:r>
    </w:p>
    <w:p>
      <w:r>
        <w:t>1. Moslems took over Spain in early 8 century, during peak days of Christian deadly grip over Europe, commonly known as Dark Ages.   Spain remained moslem occupied 800 years.   And Christians, instead of liberating Spain from Arab/ nigger moslem occupation, went on  genocidal slaughter of  Whites all over Europe.    You are so dumb and ignorant , it's pathetic</w:t>
      </w:r>
    </w:p>
    <w:p>
      <w:r>
        <w:rPr>
          <w:b/>
          <w:u w:val="single"/>
        </w:rPr>
        <w:t>111709</w:t>
      </w:r>
    </w:p>
    <w:p>
      <w:r>
        <w:t>1.</w:t>
      </w:r>
    </w:p>
    <w:p>
      <w:r>
        <w:rPr>
          <w:b/>
          <w:u w:val="single"/>
        </w:rPr>
        <w:t>111710</w:t>
      </w:r>
    </w:p>
    <w:p>
      <w:r>
        <w:t xml:space="preserve">2. </w:t>
        <w:tab/>
        <w:t>C-130 gunship... Squatamalen enchiladas... with Spic sauce !!</w:t>
      </w:r>
    </w:p>
    <w:p>
      <w:r>
        <w:rPr>
          <w:b/>
          <w:u w:val="single"/>
        </w:rPr>
        <w:t>111711</w:t>
      </w:r>
    </w:p>
    <w:p>
      <w:r>
        <w:t>1. https://voiceofeurope.com/2018/10/knifeman-shouting-allahu-akbar-stabs-one-person-victim-is-fighting-for-his-life/#.W8R7vsDdFNs.twitter</w:t>
      </w:r>
    </w:p>
    <w:p>
      <w:r>
        <w:rPr>
          <w:b/>
          <w:u w:val="single"/>
        </w:rPr>
        <w:t>111712</w:t>
      </w:r>
    </w:p>
    <w:p>
      <w:r>
        <w:t xml:space="preserve">2. </w:t>
        <w:tab/>
        <w:t>Enjoy that muzzie takeover of your shithole country.....lol</w:t>
      </w:r>
    </w:p>
    <w:p>
      <w:r>
        <w:rPr>
          <w:b/>
          <w:u w:val="single"/>
        </w:rPr>
        <w:t>111713</w:t>
      </w:r>
    </w:p>
    <w:p>
      <w:r>
        <w:t>1. RT LisaMei62    Corey Booker is the latest "faux bomb" target?! Does anyone really believe a right-winger gives a damn about Corey Booker?  https://twitter.com/LisaMei62/status/1055805383271505921</w:t>
      </w:r>
    </w:p>
    <w:p>
      <w:r>
        <w:rPr>
          <w:b/>
          <w:u w:val="single"/>
        </w:rPr>
        <w:t>111714</w:t>
      </w:r>
    </w:p>
    <w:p>
      <w:r>
        <w:t xml:space="preserve">2. </w:t>
        <w:tab/>
        <w:t>No one cares about that cock eyed kneegrow faggot</w:t>
      </w:r>
    </w:p>
    <w:p>
      <w:r>
        <w:rPr>
          <w:b/>
          <w:u w:val="single"/>
        </w:rPr>
        <w:t>111715</w:t>
      </w:r>
    </w:p>
    <w:p>
      <w:r>
        <w:t>1. Cory Booker Says It Doesn’t Matter If Judge Kavanaugh Is ‘Innocent Or Guilty’   https://image.ibb.co/c5HLGz/Doi_J55k_W0_AExfj_Q.jpg  https://kek.gg/u/NYn9</w:t>
      </w:r>
    </w:p>
    <w:p>
      <w:r>
        <w:rPr>
          <w:b/>
          <w:u w:val="single"/>
        </w:rPr>
        <w:t>111716</w:t>
      </w:r>
    </w:p>
    <w:p>
      <w:r>
        <w:t xml:space="preserve">2. </w:t>
        <w:tab/>
        <w:t>Nigger</w:t>
      </w:r>
    </w:p>
    <w:p>
      <w:r>
        <w:rPr>
          <w:b/>
          <w:u w:val="single"/>
        </w:rPr>
        <w:t>111717</w:t>
      </w:r>
    </w:p>
    <w:p>
      <w:r>
        <w:t>1. The best thing about the NPC meme is that it doesn't just mock the left but also the Retard Right too.</w:t>
      </w:r>
    </w:p>
    <w:p>
      <w:r>
        <w:rPr>
          <w:b/>
          <w:u w:val="single"/>
        </w:rPr>
        <w:t>111718</w:t>
      </w:r>
    </w:p>
    <w:p>
      <w:r>
        <w:t>1. They want to kill you or take away your freedom and they don’t care what they have to do or say to achieve it.    The propaganda is escalating and that middle class lifestyle you thought you would preserve by keeping your head down, yeah they’re coming for that too. Because it doesn’t matter if you speak up, it only matters that you are white.</w:t>
      </w:r>
    </w:p>
    <w:p>
      <w:r>
        <w:rPr>
          <w:b/>
          <w:u w:val="single"/>
        </w:rPr>
        <w:t>111719</w:t>
      </w:r>
    </w:p>
    <w:p>
      <w:r>
        <w:t xml:space="preserve">2. </w:t>
        <w:tab/>
        <w:t>Three . Fuckin . Days??  Jesus Nigger H. Christ</w:t>
      </w:r>
    </w:p>
    <w:p>
      <w:r>
        <w:rPr>
          <w:b/>
          <w:u w:val="single"/>
        </w:rPr>
        <w:t>111720</w:t>
      </w:r>
    </w:p>
    <w:p>
      <w:r>
        <w:t>1. RACE PIMP NIGGER Michael Eric Dyson: Kanye West ‘White Supremacy by Ventriloquism’   https://www.breitbart.com/video/2018/10/12/michael-eric-dyson-kanye-west-white-supremacy-by-ventriloquism/</w:t>
      </w:r>
    </w:p>
    <w:p>
      <w:r>
        <w:rPr>
          <w:b/>
          <w:u w:val="single"/>
        </w:rPr>
        <w:t>111721</w:t>
      </w:r>
    </w:p>
    <w:p>
      <w:r>
        <w:t>1. I reported that account. Retard has been posting tranny porn to a list of users but fucked up and posted it under that account which was around a while and had a lot of points. Then 5 more were posting to a list and I reported all those and they were quickly banned. These accounts were also posting threats then reporting them. Faggots</w:t>
      </w:r>
    </w:p>
    <w:p>
      <w:r>
        <w:rPr>
          <w:b/>
          <w:u w:val="single"/>
        </w:rPr>
        <w:t>111722</w:t>
      </w:r>
    </w:p>
    <w:p>
      <w:r>
        <w:t>1. Hairstylist seen in video kicking pro-life demonstrator loses job, may face charges   https://www.foxnews.com/world/hairstylist-seen-in-video-kicking-pro-life-demonstrator-loses-job-may-face-charges</w:t>
      </w:r>
    </w:p>
    <w:p>
      <w:r>
        <w:rPr>
          <w:b/>
          <w:u w:val="single"/>
        </w:rPr>
        <w:t>111723</w:t>
      </w:r>
    </w:p>
    <w:p>
      <w:r>
        <w:t xml:space="preserve">2. </w:t>
        <w:tab/>
        <w:t>coward faggot</w:t>
      </w:r>
    </w:p>
    <w:p>
      <w:r>
        <w:rPr>
          <w:b/>
          <w:u w:val="single"/>
        </w:rPr>
        <w:t>111724</w:t>
      </w:r>
    </w:p>
    <w:p>
      <w:r>
        <w:t>1. fucking nigger rabbis.. that's all the world needs..</w:t>
      </w:r>
    </w:p>
    <w:p>
      <w:r>
        <w:rPr>
          <w:b/>
          <w:u w:val="single"/>
        </w:rPr>
        <w:t>111725</w:t>
      </w:r>
    </w:p>
    <w:p>
      <w:r>
        <w:t>1. Kanye West donates $73K to Chicago mayoral candidate https://kek.gg/u/JMTv  Before you freak out, 1) NO Republican will ever get elected mayor of Chitown. 2) This is the very same pattern of Trump, supporting both sides in NYC for influence. 3) This is Kanye proving "hood cred"</w:t>
      </w:r>
    </w:p>
    <w:p>
      <w:r>
        <w:rPr>
          <w:b/>
          <w:u w:val="single"/>
        </w:rPr>
        <w:t>111726</w:t>
      </w:r>
    </w:p>
    <w:p>
      <w:r>
        <w:t xml:space="preserve">2. </w:t>
        <w:tab/>
        <w:t>PRAISING THE DEADBEAT RACIAL AGITATORS WHO WORKED FOR DALEY TO OWN THE LIBS   Stupid nigger lovers.</w:t>
      </w:r>
    </w:p>
    <w:p>
      <w:r>
        <w:rPr>
          <w:b/>
          <w:u w:val="single"/>
        </w:rPr>
        <w:t>111727</w:t>
      </w:r>
    </w:p>
    <w:p>
      <w:r>
        <w:t>1. HE PUT HIS BOOT NOT ONLY ON THE NECK OF THE PEOPLE</w:t>
      </w:r>
    </w:p>
    <w:p>
      <w:r>
        <w:rPr>
          <w:b/>
          <w:u w:val="single"/>
        </w:rPr>
        <w:t>111728</w:t>
      </w:r>
    </w:p>
    <w:p>
      <w:r>
        <w:t xml:space="preserve">2. </w:t>
        <w:tab/>
        <w:t>they had All their Greasy Nappy  Nigger hairs all over the white house</w:t>
      </w:r>
    </w:p>
    <w:p>
      <w:r>
        <w:rPr>
          <w:b/>
          <w:u w:val="single"/>
        </w:rPr>
        <w:t>111729</w:t>
      </w:r>
    </w:p>
    <w:p>
      <w:r>
        <w:t xml:space="preserve">3. </w:t>
        <w:tab/>
        <w:tab/>
        <w:t>Don't forget the chicken wing bones and watermelon rinds they left behind as well.</w:t>
      </w:r>
    </w:p>
    <w:p>
      <w:r>
        <w:rPr>
          <w:b/>
          <w:u w:val="single"/>
        </w:rPr>
        <w:t>111730</w:t>
      </w:r>
    </w:p>
    <w:p>
      <w:r>
        <w:t>1. every single thing coming out of msm is designed to sabotage your life, fuck up your family, disgrace your ancestors, ruin your pride, riddle you with self doubt and stop your genetic lineage from being a threat to elite globalist-marxist power.   media is in the hands of people who hate you beyond your capacity to understand.</w:t>
      </w:r>
    </w:p>
    <w:p>
      <w:r>
        <w:rPr>
          <w:b/>
          <w:u w:val="single"/>
        </w:rPr>
        <w:t>111731</w:t>
      </w:r>
    </w:p>
    <w:p>
      <w:r>
        <w:t xml:space="preserve">2. </w:t>
        <w:tab/>
        <w:t>And advertising. Almost every commercial (seemingly) has a nigger dude with a hot white chick (as if that’s normal).</w:t>
      </w:r>
    </w:p>
    <w:p>
      <w:r>
        <w:rPr>
          <w:b/>
          <w:u w:val="single"/>
        </w:rPr>
        <w:t>111732</w:t>
      </w:r>
    </w:p>
    <w:p>
      <w:r>
        <w:t>1. I've just watched JF's latest "Public Space" interview with Richard Spencer and all I have to say is that @parrott Matt Parrott and I were ironically doing Depeche Mode karaoke a long time ago and that it's my belief Spencer is copying our forward thinking antics.</w:t>
      </w:r>
    </w:p>
    <w:p>
      <w:r>
        <w:rPr>
          <w:b/>
          <w:u w:val="single"/>
        </w:rPr>
        <w:t>111733</w:t>
      </w:r>
    </w:p>
    <w:p>
      <w:r>
        <w:t xml:space="preserve">2. </w:t>
        <w:tab/>
        <w:t>I confess that I was too redneck to know who Depeche Mode was until I just Googled it. And I cannot break dance either. I not cool. Single tear. I must no go listen to Toby's "Should've Been A Cowboy" on my own.</w:t>
      </w:r>
    </w:p>
    <w:p>
      <w:r>
        <w:rPr>
          <w:b/>
          <w:u w:val="single"/>
        </w:rPr>
        <w:t>111734</w:t>
      </w:r>
    </w:p>
    <w:p>
      <w:r>
        <w:t xml:space="preserve">3. </w:t>
        <w:tab/>
        <w:tab/>
        <w:t>https://www.youtube.com/watch?v=MzGnX-MbYE4</w:t>
      </w:r>
    </w:p>
    <w:p>
      <w:r>
        <w:rPr>
          <w:b/>
          <w:u w:val="single"/>
        </w:rPr>
        <w:t>111735</w:t>
      </w:r>
    </w:p>
    <w:p>
      <w:r>
        <w:t xml:space="preserve">4. </w:t>
        <w:tab/>
        <w:tab/>
        <w:t>I just watched the clip, and now see that I stepped into a joke by my lack of knowledge of 90s pop music.</w:t>
      </w:r>
    </w:p>
    <w:p>
      <w:r>
        <w:rPr>
          <w:b/>
          <w:u w:val="single"/>
        </w:rPr>
        <w:t>111736</w:t>
      </w:r>
    </w:p>
    <w:p>
      <w:r>
        <w:t xml:space="preserve">5. </w:t>
        <w:tab/>
        <w:tab/>
        <w:t>As long as you don't insult Hanson, we'll be ok.</w:t>
      </w:r>
    </w:p>
    <w:p>
      <w:r>
        <w:rPr>
          <w:b/>
          <w:u w:val="single"/>
        </w:rPr>
        <w:t>111737</w:t>
      </w:r>
    </w:p>
    <w:p>
      <w:r>
        <w:t>1. Hello, yes, FBI? I would like you to investigate a high school party from nearly 4 decades ago. This is 100% super serious.</w:t>
      </w:r>
    </w:p>
    <w:p>
      <w:r>
        <w:rPr>
          <w:b/>
          <w:u w:val="single"/>
        </w:rPr>
        <w:t>111738</w:t>
      </w:r>
    </w:p>
    <w:p>
      <w:r>
        <w:t xml:space="preserve">2. </w:t>
        <w:tab/>
        <w:t>Kris Khardashian seems to think it's important!</w:t>
      </w:r>
    </w:p>
    <w:p>
      <w:r>
        <w:rPr>
          <w:b/>
          <w:u w:val="single"/>
        </w:rPr>
        <w:t>111739</w:t>
      </w:r>
    </w:p>
    <w:p>
      <w:r>
        <w:t xml:space="preserve">3. </w:t>
        <w:tab/>
        <w:tab/>
        <w:t>That's because she's an airhead cunt with a bunch of even dumber coalburning daughters.</w:t>
      </w:r>
    </w:p>
    <w:p>
      <w:r>
        <w:rPr>
          <w:b/>
          <w:u w:val="single"/>
        </w:rPr>
        <w:t>111740</w:t>
      </w:r>
    </w:p>
    <w:p>
      <w:r>
        <w:t>1. Confirmed Anti-American communists, posing as white nationalists and shilling to demoralize conservative voters and/or convince them not to vote:   @ewige_blatt NAZBOWL siege man   @GTKRWN Silverdawn   @Larry63 Proud WASP   @Vanilla_Cornflakes Vanilla Nilla   *** A couple of these could just be completely clueless fucktards, but I doubt it.</w:t>
      </w:r>
    </w:p>
    <w:p>
      <w:r>
        <w:rPr>
          <w:b/>
          <w:u w:val="single"/>
        </w:rPr>
        <w:t>111741</w:t>
      </w:r>
    </w:p>
    <w:p>
      <w:r>
        <w:t xml:space="preserve">2. </w:t>
        <w:tab/>
        <w:t>You are a GOPig shill, and a liar. No one has told anyone not to vote. You were asked to name one GOPig that fights for White, decent Americans. And couldn't name one. You hate having your own shortcomings and failures pointed out, and are the true communist. For it is YOU that is trying to silence dissent, just like the good little commie you are. Fuck you.</w:t>
      </w:r>
    </w:p>
    <w:p>
      <w:r>
        <w:rPr>
          <w:b/>
          <w:u w:val="single"/>
        </w:rPr>
        <w:t>111742</w:t>
      </w:r>
    </w:p>
    <w:p>
      <w:r>
        <w:t xml:space="preserve">3. </w:t>
        <w:tab/>
        <w:tab/>
        <w:t>Half-assed try, commie Jew. FA you say is true. About 5 people repeatedly said there's no point voting; that we're idiots &amp; cucks if we vote. Bullshit Artistry 101 - Keep Your Story Consistent 😉  That's not what u asked. U asked which GOPers are putting whites above everyone else. Obviously, none. It's USA, not Israel. We can't get away w/ that sort of thing here.</w:t>
      </w:r>
    </w:p>
    <w:p>
      <w:r>
        <w:rPr>
          <w:b/>
          <w:u w:val="single"/>
        </w:rPr>
        <w:t>111743</w:t>
      </w:r>
    </w:p>
    <w:p>
      <w:r>
        <w:t xml:space="preserve">4. </w:t>
        <w:tab/>
        <w:tab/>
        <w:tab/>
        <w:t>Sorry, I've never told anyone e not to vote. Do yeah, you're a great bullshit artist</w:t>
      </w:r>
    </w:p>
    <w:p>
      <w:r>
        <w:rPr>
          <w:b/>
          <w:u w:val="single"/>
        </w:rPr>
        <w:t>111744</w:t>
      </w:r>
    </w:p>
    <w:p>
      <w:r>
        <w:t xml:space="preserve">5. </w:t>
        <w:tab/>
        <w:tab/>
        <w:tab/>
        <w:tab/>
        <w:t>Why don't you read back over the thread to practice your comprehension skills? Your team of retarded communists were doing it, and you jumped in to their defence. In doing so, you implied we shouldn't vote and commenced trying to demoralize me against the GOP. Now fuck off. You're a waste of time and space.</w:t>
      </w:r>
    </w:p>
    <w:p>
      <w:r>
        <w:rPr>
          <w:b/>
          <w:u w:val="single"/>
        </w:rPr>
        <w:t>111745</w:t>
      </w:r>
    </w:p>
    <w:p>
      <w:r>
        <w:t xml:space="preserve">6. </w:t>
        <w:tab/>
        <w:tab/>
        <w:tab/>
        <w:tab/>
        <w:tab/>
        <w:t>I have no team, idiot, you have no comprehension skills. Go to hell. If you think the GOPigs are gonna save you, YOU ARE the retard.</w:t>
      </w:r>
    </w:p>
    <w:p>
      <w:r>
        <w:rPr>
          <w:b/>
          <w:u w:val="single"/>
        </w:rPr>
        <w:t>111746</w:t>
      </w:r>
    </w:p>
    <w:p>
      <w:r>
        <w:t xml:space="preserve">7. </w:t>
        <w:tab/>
        <w:tab/>
        <w:tab/>
        <w:tab/>
        <w:tab/>
        <w:tab/>
        <w:t>BTW - you're facade is slipping, and the Bolshy Jew is showing through.</w:t>
      </w:r>
    </w:p>
    <w:p>
      <w:r>
        <w:rPr>
          <w:b/>
          <w:u w:val="single"/>
        </w:rPr>
        <w:t>111747</w:t>
      </w:r>
    </w:p>
    <w:p>
      <w:r>
        <w:t xml:space="preserve">8. </w:t>
        <w:tab/>
        <w:tab/>
        <w:tab/>
        <w:tab/>
        <w:tab/>
        <w:tab/>
        <w:tab/>
        <w:t>Sorry. You haven't the first clue what you are talking about, dumbfuck. Being willing to acknowledge the shortcomings of the GOPigs doesn't make one a fucking kike. Moron.</w:t>
      </w:r>
    </w:p>
    <w:p>
      <w:r>
        <w:rPr>
          <w:b/>
          <w:u w:val="single"/>
        </w:rPr>
        <w:t>111748</w:t>
      </w:r>
    </w:p>
    <w:p>
      <w:r>
        <w:t xml:space="preserve">9. </w:t>
        <w:tab/>
        <w:tab/>
        <w:tab/>
        <w:tab/>
        <w:tab/>
        <w:tab/>
        <w:tab/>
        <w:tab/>
        <w:t>No shit. If u were actually talking rather than pushing a commie agenda, u'd acknowledge I &amp; the people do recognize the failings of the GOP &amp; don't trust it. But it was your retarded &amp; unhinged language starting to show I was referring to. Fuck off now little commie. I'm not being paid for this &amp; I'm not wasting any more time on u. Go play w/ a scorpion or something.</w:t>
      </w:r>
    </w:p>
    <w:p>
      <w:r>
        <w:rPr>
          <w:b/>
          <w:u w:val="single"/>
        </w:rPr>
        <w:t>111749</w:t>
      </w:r>
    </w:p>
    <w:p>
      <w:r>
        <w:t xml:space="preserve">10. </w:t>
        <w:tab/>
        <w:tab/>
        <w:tab/>
        <w:tab/>
        <w:tab/>
        <w:tab/>
        <w:tab/>
        <w:tab/>
        <w:tab/>
        <w:t>Fuck you, nigger. If anyone here is a commie, it is you. And no one is preaching acommue agenda, unless it us you.</w:t>
      </w:r>
    </w:p>
    <w:p>
      <w:r>
        <w:rPr>
          <w:b/>
          <w:u w:val="single"/>
        </w:rPr>
        <w:t>111750</w:t>
      </w:r>
    </w:p>
    <w:p>
      <w:r>
        <w:t xml:space="preserve">11. </w:t>
        <w:tab/>
        <w:tab/>
        <w:tab/>
        <w:tab/>
        <w:tab/>
        <w:tab/>
        <w:tab/>
        <w:tab/>
        <w:tab/>
        <w:tab/>
        <w:t>REEEEEEHEHEHEHEEE! Did I crawl into your brain and start to unhinge you? You and your commie crew have exposed yourselves sufficiently for everyone to see what you are. My work here is done. Goodbye. Until we see you swinging from a tree.</w:t>
      </w:r>
    </w:p>
    <w:p>
      <w:r>
        <w:rPr>
          <w:b/>
          <w:u w:val="single"/>
        </w:rPr>
        <w:t>111751</w:t>
      </w:r>
    </w:p>
    <w:p>
      <w:r>
        <w:t xml:space="preserve">12. </w:t>
        <w:tab/>
        <w:tab/>
        <w:tab/>
        <w:tab/>
        <w:tab/>
        <w:tab/>
        <w:tab/>
        <w:tab/>
        <w:tab/>
        <w:tab/>
        <w:tab/>
        <w:t>After you, nigger.</w:t>
      </w:r>
    </w:p>
    <w:p>
      <w:r>
        <w:rPr>
          <w:b/>
          <w:u w:val="single"/>
        </w:rPr>
        <w:t>111752</w:t>
      </w:r>
    </w:p>
    <w:p>
      <w:r>
        <w:t>1. Cunt</w:t>
      </w:r>
    </w:p>
    <w:p>
      <w:r>
        <w:rPr>
          <w:b/>
          <w:u w:val="single"/>
        </w:rPr>
        <w:t>111753</w:t>
      </w:r>
    </w:p>
    <w:p>
      <w:r>
        <w:t>1. Vote John Lewis OUT!</w:t>
      </w:r>
    </w:p>
    <w:p>
      <w:r>
        <w:rPr>
          <w:b/>
          <w:u w:val="single"/>
        </w:rPr>
        <w:t>111754</w:t>
      </w:r>
    </w:p>
    <w:p>
      <w:r>
        <w:t xml:space="preserve">2. </w:t>
        <w:tab/>
        <w:t>Thats one ugly nigger right there. Next time,warn me before you post this shit.😂lol</w:t>
      </w:r>
    </w:p>
    <w:p>
      <w:r>
        <w:rPr>
          <w:b/>
          <w:u w:val="single"/>
        </w:rPr>
        <w:t>111755</w:t>
      </w:r>
    </w:p>
    <w:p>
      <w:r>
        <w:t xml:space="preserve">3. </w:t>
        <w:tab/>
        <w:tab/>
        <w:t>Sorry...lol</w:t>
      </w:r>
    </w:p>
    <w:p>
      <w:r>
        <w:rPr>
          <w:b/>
          <w:u w:val="single"/>
        </w:rPr>
        <w:t>111756</w:t>
      </w:r>
    </w:p>
    <w:p>
      <w:r>
        <w:t xml:space="preserve">4. </w:t>
        <w:tab/>
        <w:tab/>
        <w:t>He looks like he's already been drug behind the pickup truck!😂lol</w:t>
      </w:r>
    </w:p>
    <w:p>
      <w:r>
        <w:rPr>
          <w:b/>
          <w:u w:val="single"/>
        </w:rPr>
        <w:t>111757</w:t>
      </w:r>
    </w:p>
    <w:p>
      <w:r>
        <w:t>1. It is verifiable AND considering that Obozo, the Muzzie idiot is no longer around, it's more true than anything!</w:t>
      </w:r>
    </w:p>
    <w:p>
      <w:r>
        <w:rPr>
          <w:b/>
          <w:u w:val="single"/>
        </w:rPr>
        <w:t>111758</w:t>
      </w:r>
    </w:p>
    <w:p>
      <w:r>
        <w:t>1.</w:t>
      </w:r>
    </w:p>
    <w:p>
      <w:r>
        <w:rPr>
          <w:b/>
          <w:u w:val="single"/>
        </w:rPr>
        <w:t>111759</w:t>
      </w:r>
    </w:p>
    <w:p>
      <w:r>
        <w:t xml:space="preserve">2. </w:t>
        <w:tab/>
        <w:t>100% NIGGER TV !!   NOPE !!</w:t>
      </w:r>
    </w:p>
    <w:p>
      <w:r>
        <w:rPr>
          <w:b/>
          <w:u w:val="single"/>
        </w:rPr>
        <w:t>111760</w:t>
      </w:r>
    </w:p>
    <w:p>
      <w:r>
        <w:t>1. I agree!  The filthy askeNAZI JEWS who created the Democrat KKK are all left wing RETARDED Trolls!  NAZI Jews created the KKK are all RACIST PIGS! They are in control of the human sewage Democrats and of course NAZI JEWS did slavery in America, not western Europeans!  It is always the NAZI jews who do all the disgusting things in the world like all wars and genocides!  Jews are human sewage!</w:t>
      </w:r>
    </w:p>
    <w:p>
      <w:r>
        <w:rPr>
          <w:b/>
          <w:u w:val="single"/>
        </w:rPr>
        <w:t>111761</w:t>
      </w:r>
    </w:p>
    <w:p>
      <w:r>
        <w:t>1. Around bowling balls &amp; blacks, don't relax.  https://www.detroitnews.com/story/news/local/macomb-county/2018/10/15/two-arrested-roseville-bowling-ball-attack/1650729002/</w:t>
      </w:r>
    </w:p>
    <w:p>
      <w:r>
        <w:rPr>
          <w:b/>
          <w:u w:val="single"/>
        </w:rPr>
        <w:t>111762</w:t>
      </w:r>
    </w:p>
    <w:p>
      <w:r>
        <w:t xml:space="preserve">2. </w:t>
        <w:tab/>
        <w:t>We shouldn't have to be around these animals. Segregation now!</w:t>
      </w:r>
    </w:p>
    <w:p>
      <w:r>
        <w:rPr>
          <w:b/>
          <w:u w:val="single"/>
        </w:rPr>
        <w:t>111763</w:t>
      </w:r>
    </w:p>
    <w:p>
      <w:r>
        <w:t xml:space="preserve">3. </w:t>
        <w:tab/>
        <w:tab/>
        <w:t>@NCgal Now, now. Black people are people too. They would probably be better off if segregation never existed.</w:t>
      </w:r>
    </w:p>
    <w:p>
      <w:r>
        <w:rPr>
          <w:b/>
          <w:u w:val="single"/>
        </w:rPr>
        <w:t>111764</w:t>
      </w:r>
    </w:p>
    <w:p>
      <w:r>
        <w:t xml:space="preserve">4. </w:t>
        <w:tab/>
        <w:tab/>
        <w:tab/>
        <w:t>I beg to differ.</w:t>
      </w:r>
    </w:p>
    <w:p>
      <w:r>
        <w:rPr>
          <w:b/>
          <w:u w:val="single"/>
        </w:rPr>
        <w:t>111765</w:t>
      </w:r>
    </w:p>
    <w:p>
      <w:r>
        <w:t xml:space="preserve">5. </w:t>
        <w:tab/>
        <w:tab/>
        <w:tab/>
        <w:tab/>
        <w:t>The nigger is a sub-human species Its not even close to the humanity of a White.</w:t>
      </w:r>
    </w:p>
    <w:p>
      <w:r>
        <w:rPr>
          <w:b/>
          <w:u w:val="single"/>
        </w:rPr>
        <w:t>111766</w:t>
      </w:r>
    </w:p>
    <w:p>
      <w:r>
        <w:t>1. faggot nigger</w:t>
      </w:r>
    </w:p>
    <w:p>
      <w:r>
        <w:rPr>
          <w:b/>
          <w:u w:val="single"/>
        </w:rPr>
        <w:t>111767</w:t>
      </w:r>
    </w:p>
    <w:p>
      <w:r>
        <w:t>1. faggot</w:t>
      </w:r>
    </w:p>
    <w:p>
      <w:r>
        <w:rPr>
          <w:b/>
          <w:u w:val="single"/>
        </w:rPr>
        <w:t>111768</w:t>
      </w:r>
    </w:p>
    <w:p>
      <w:r>
        <w:t>1. Georgia has our friends in Atlanta Antifascists who have mostly spent the last two years doxing and harassing Alt-Right activists in Metro Atlanta including feeding info to Christopher Mathias of Huff Post</w:t>
      </w:r>
    </w:p>
    <w:p>
      <w:r>
        <w:rPr>
          <w:b/>
          <w:u w:val="single"/>
        </w:rPr>
        <w:t>111769</w:t>
      </w:r>
    </w:p>
    <w:p>
      <w:r>
        <w:t xml:space="preserve">2. </w:t>
        <w:tab/>
        <w:t>Atlanta is nigger city</w:t>
      </w:r>
    </w:p>
    <w:p>
      <w:r>
        <w:rPr>
          <w:b/>
          <w:u w:val="single"/>
        </w:rPr>
        <w:t>111770</w:t>
      </w:r>
    </w:p>
    <w:p>
      <w:r>
        <w:t>1. Run Kanye 🙋🏃Massa is gonna release his house nigger dogs after yo' ass🐵😁😅😅😂 😂😀 ✊ 😎Vote Red Wave Baby 🇺🇸🇺🇸🇺🇸🇺🇸🇺🇸🇺🇸🇺🇸🇺🇸 https://youtu.be/171kvqHzusI</w:t>
      </w:r>
    </w:p>
    <w:p>
      <w:r>
        <w:rPr>
          <w:b/>
          <w:u w:val="single"/>
        </w:rPr>
        <w:t>111771</w:t>
      </w:r>
    </w:p>
    <w:p>
      <w:r>
        <w:t>1. Welcome to San Francisco. This is Folsom Street yesterday (9/30/18). This is the California Senators Feinstein and Harris are working so hard to protect.</w:t>
      </w:r>
    </w:p>
    <w:p>
      <w:r>
        <w:rPr>
          <w:b/>
          <w:u w:val="single"/>
        </w:rPr>
        <w:t>111772</w:t>
      </w:r>
    </w:p>
    <w:p>
      <w:r>
        <w:t xml:space="preserve">2. </w:t>
        <w:tab/>
        <w:t>fucking faggot commiefornia #DIAF</w:t>
      </w:r>
    </w:p>
    <w:p>
      <w:r>
        <w:rPr>
          <w:b/>
          <w:u w:val="single"/>
        </w:rPr>
        <w:t>111773</w:t>
      </w:r>
    </w:p>
    <w:p>
      <w:r>
        <w:t xml:space="preserve">3. </w:t>
        <w:tab/>
        <w:tab/>
        <w:t>No, the idiots think because they're attending the Folsom Street Fair, that laws must somehow be suspended. I would have loved to see the Police arrest their asses.</w:t>
      </w:r>
    </w:p>
    <w:p>
      <w:r>
        <w:rPr>
          <w:b/>
          <w:u w:val="single"/>
        </w:rPr>
        <w:t>111774</w:t>
      </w:r>
    </w:p>
    <w:p>
      <w:r>
        <w:t xml:space="preserve">4. </w:t>
        <w:tab/>
        <w:tab/>
        <w:t>s.francisco police arrest them??? funny-funny!</w:t>
      </w:r>
    </w:p>
    <w:p>
      <w:r>
        <w:rPr>
          <w:b/>
          <w:u w:val="single"/>
        </w:rPr>
        <w:t>111775</w:t>
      </w:r>
    </w:p>
    <w:p>
      <w:r>
        <w:t>1. This is the kind of crap we hope that Kavanaugh’s presence on the court will correct  https://iotwreport.com/this-is-the-kind-of-crap-we-hope-that-kavanaughs-presence-on-the-court-will-correct/</w:t>
      </w:r>
    </w:p>
    <w:p>
      <w:r>
        <w:rPr>
          <w:b/>
          <w:u w:val="single"/>
        </w:rPr>
        <w:t>111776</w:t>
      </w:r>
    </w:p>
    <w:p>
      <w:r>
        <w:t xml:space="preserve">2. </w:t>
        <w:tab/>
        <w:t>Get rid every fucking raghead now.</w:t>
      </w:r>
    </w:p>
    <w:p>
      <w:r>
        <w:rPr>
          <w:b/>
          <w:u w:val="single"/>
        </w:rPr>
        <w:t>111777</w:t>
      </w:r>
    </w:p>
    <w:p>
      <w:r>
        <w:t>1. Much more than enough for a moron. Fuck off &amp; die...</w:t>
      </w:r>
    </w:p>
    <w:p>
      <w:r>
        <w:rPr>
          <w:b/>
          <w:u w:val="single"/>
        </w:rPr>
        <w:t>111778</w:t>
      </w:r>
    </w:p>
    <w:p>
      <w:r>
        <w:t xml:space="preserve">2. </w:t>
        <w:tab/>
        <w:t>Muslim children are even more difficult than the crack-cheese they were grown from.</w:t>
      </w:r>
    </w:p>
    <w:p>
      <w:r>
        <w:rPr>
          <w:b/>
          <w:u w:val="single"/>
        </w:rPr>
        <w:t>111779</w:t>
      </w:r>
    </w:p>
    <w:p>
      <w:r>
        <w:t xml:space="preserve">3. </w:t>
        <w:tab/>
        <w:tab/>
        <w:t>Awwhh David, do you have one of those crumpled shaky retard hands?...never mind.</w:t>
      </w:r>
    </w:p>
    <w:p>
      <w:r>
        <w:rPr>
          <w:b/>
          <w:u w:val="single"/>
        </w:rPr>
        <w:t>111780</w:t>
      </w:r>
    </w:p>
    <w:p>
      <w:r>
        <w:t>1. Kavanaugh   “This is a scary time for young men.”   — Pres. Trump   He’s right. #GabWomen: You’re our only hope.   https://www.youtube.com/watch?v=WA9Z0pBqFPQ</w:t>
      </w:r>
    </w:p>
    <w:p>
      <w:r>
        <w:rPr>
          <w:b/>
          <w:u w:val="single"/>
        </w:rPr>
        <w:t>111781</w:t>
      </w:r>
    </w:p>
    <w:p>
      <w:r>
        <w:t xml:space="preserve">2. </w:t>
        <w:tab/>
        <w:t>We wait till all the muzzie men are in Europe, then we go over to Iraq and Syria. They won't be wearing veils anymore since no one will be there to cut their arms off and, BOOM - pick of the litter. Political Asylum Visas and its just a long weekend. Tour Group Rates. Whose's In?</w:t>
      </w:r>
    </w:p>
    <w:p>
      <w:r>
        <w:rPr>
          <w:b/>
          <w:u w:val="single"/>
        </w:rPr>
        <w:t>111782</w:t>
      </w:r>
    </w:p>
    <w:p>
      <w:r>
        <w:t>1. I'm for treating African descended people, who didn't come here of their own free will, with equal dignity and respect as citizens.  In that respect, the civil rights movement was timely and just.  I'm not ok with extending that offer to people who are reverse colonizing the Southwest.</w:t>
      </w:r>
    </w:p>
    <w:p>
      <w:r>
        <w:rPr>
          <w:b/>
          <w:u w:val="single"/>
        </w:rPr>
        <w:t>111783</w:t>
      </w:r>
    </w:p>
    <w:p>
      <w:r>
        <w:t xml:space="preserve">2. </w:t>
        <w:tab/>
        <w:t>&gt;affirmative action is just   Just kill yourself fam</w:t>
      </w:r>
    </w:p>
    <w:p>
      <w:r>
        <w:rPr>
          <w:b/>
          <w:u w:val="single"/>
        </w:rPr>
        <w:t>111784</w:t>
      </w:r>
    </w:p>
    <w:p>
      <w:r>
        <w:t xml:space="preserve">3. </w:t>
        <w:tab/>
        <w:tab/>
        <w:t>I didn't say that I supported affirmative action.  That's preferential treatment.  Not meritocracy and not equality.</w:t>
      </w:r>
    </w:p>
    <w:p>
      <w:r>
        <w:rPr>
          <w:b/>
          <w:u w:val="single"/>
        </w:rPr>
        <w:t>111785</w:t>
      </w:r>
    </w:p>
    <w:p>
      <w:r>
        <w:t xml:space="preserve">4. </w:t>
        <w:tab/>
        <w:tab/>
        <w:tab/>
        <w:t>you're still cucksquad numero uno for supporting a judaeo-marxist coup on the apartheid american south.</w:t>
      </w:r>
    </w:p>
    <w:p>
      <w:r>
        <w:rPr>
          <w:b/>
          <w:u w:val="single"/>
        </w:rPr>
        <w:t>111786</w:t>
      </w:r>
    </w:p>
    <w:p>
      <w:r>
        <w:t xml:space="preserve">5. </w:t>
        <w:tab/>
        <w:tab/>
        <w:tab/>
        <w:tab/>
        <w:t>How did I support that?</w:t>
      </w:r>
    </w:p>
    <w:p>
      <w:r>
        <w:rPr>
          <w:b/>
          <w:u w:val="single"/>
        </w:rPr>
        <w:t>111787</w:t>
      </w:r>
    </w:p>
    <w:p>
      <w:r>
        <w:t xml:space="preserve">6. </w:t>
        <w:tab/>
        <w:tab/>
        <w:tab/>
        <w:tab/>
        <w:tab/>
        <w:t>"I'm for treating African descended people, who didn't come here of their own free will, with equal dignity and respect as citizens. In that respect, the civil rights movement was timely and just."</w:t>
      </w:r>
    </w:p>
    <w:p>
      <w:r>
        <w:rPr>
          <w:b/>
          <w:u w:val="single"/>
        </w:rPr>
        <w:t>111788</w:t>
      </w:r>
    </w:p>
    <w:p>
      <w:r>
        <w:t xml:space="preserve">7. </w:t>
        <w:tab/>
        <w:tab/>
        <w:tab/>
        <w:tab/>
        <w:tab/>
        <w:tab/>
        <w:t>Right, well considering they aren't going anywhere, what would you do.     REALISTICALLY?     I didn't bring them here, neither did they bring themselves here.</w:t>
      </w:r>
    </w:p>
    <w:p>
      <w:r>
        <w:rPr>
          <w:b/>
          <w:u w:val="single"/>
        </w:rPr>
        <w:t>111789</w:t>
      </w:r>
    </w:p>
    <w:p>
      <w:r>
        <w:t xml:space="preserve">8. </w:t>
        <w:tab/>
        <w:tab/>
        <w:tab/>
        <w:tab/>
        <w:tab/>
        <w:tab/>
        <w:tab/>
        <w:t>Realistically their answer is generally deportation/segregation or "getting rid of them somehow". That is what you are arguing with</w:t>
      </w:r>
    </w:p>
    <w:p>
      <w:r>
        <w:rPr>
          <w:b/>
          <w:u w:val="single"/>
        </w:rPr>
        <w:t>111790</w:t>
      </w:r>
    </w:p>
    <w:p>
      <w:r>
        <w:t xml:space="preserve">9. </w:t>
        <w:tab/>
        <w:tab/>
        <w:tab/>
        <w:tab/>
        <w:tab/>
        <w:tab/>
        <w:tab/>
        <w:tab/>
        <w:t>This is why I always lose this argument.</w:t>
      </w:r>
    </w:p>
    <w:p>
      <w:r>
        <w:rPr>
          <w:b/>
          <w:u w:val="single"/>
        </w:rPr>
        <w:t>111791</w:t>
      </w:r>
    </w:p>
    <w:p>
      <w:r>
        <w:t xml:space="preserve">10. </w:t>
        <w:tab/>
        <w:tab/>
        <w:tab/>
        <w:tab/>
        <w:tab/>
        <w:tab/>
        <w:tab/>
        <w:tab/>
        <w:tab/>
        <w:t>You lose the argument cuz when you live in DC and you can't walk down the streets out of fear that some nigger might attack you for giving him the wrong look and can't rely on self defense cuz the nigger jury is gonna side with the nigger regardless of how justifiable my use of force is, "liberty" and "equality" mean as much as they do in liberia</w:t>
      </w:r>
    </w:p>
    <w:p>
      <w:r>
        <w:rPr>
          <w:b/>
          <w:u w:val="single"/>
        </w:rPr>
        <w:t>111792</w:t>
      </w:r>
    </w:p>
    <w:p>
      <w:r>
        <w:t xml:space="preserve">11. </w:t>
        <w:tab/>
        <w:tab/>
        <w:tab/>
        <w:tab/>
        <w:tab/>
        <w:tab/>
        <w:tab/>
        <w:tab/>
        <w:tab/>
        <w:tab/>
        <w:t>I'm sorry you live there.  I'm sorry that it's like that.  Austin, Texas is such a sprawl that you don't much walk down streets.  You drive.  It's not like that here and that's a huge reason why I'm here.</w:t>
      </w:r>
    </w:p>
    <w:p>
      <w:r>
        <w:rPr>
          <w:b/>
          <w:u w:val="single"/>
        </w:rPr>
        <w:t>111793</w:t>
      </w:r>
    </w:p>
    <w:p>
      <w:r>
        <w:t xml:space="preserve">12. </w:t>
        <w:tab/>
        <w:tab/>
        <w:tab/>
        <w:tab/>
        <w:tab/>
        <w:tab/>
        <w:tab/>
        <w:tab/>
        <w:tab/>
        <w:tab/>
        <w:tab/>
        <w:t>This is how it's gonna be everywhere if we don't crush leftism like yesterday</w:t>
      </w:r>
    </w:p>
    <w:p>
      <w:r>
        <w:rPr>
          <w:b/>
          <w:u w:val="single"/>
        </w:rPr>
        <w:t>111794</w:t>
      </w:r>
    </w:p>
    <w:p>
      <w:r>
        <w:t>1. I wonder how Kathy is feeling right now about donating $2500 bucks to POTUS' legal fund?</w:t>
      </w:r>
    </w:p>
    <w:p>
      <w:r>
        <w:rPr>
          <w:b/>
          <w:u w:val="single"/>
        </w:rPr>
        <w:t>111795</w:t>
      </w:r>
    </w:p>
    <w:p>
      <w:r>
        <w:t xml:space="preserve">2. </w:t>
        <w:tab/>
        <w:t>From one stupid cunt to the other.</w:t>
      </w:r>
    </w:p>
    <w:p>
      <w:r>
        <w:rPr>
          <w:b/>
          <w:u w:val="single"/>
        </w:rPr>
        <w:t>111796</w:t>
      </w:r>
    </w:p>
    <w:p>
      <w:r>
        <w:t>1. Bono wants Africa and the EU to join forces against Trump and the US and “take over the world”   [BONO-MOTHERFUCKER IS A TRAITOR. HE IS THE KING OF THE MONGRELOIDS. ANY FAN OF HIS=ENEMY OF MINE]   https://voiceofeurope.com/2018/10/bono-wants-africa-and-the-eu-to-join-forces-against-trump-and-the-us-and-take-over-the-world/</w:t>
      </w:r>
    </w:p>
    <w:p>
      <w:r>
        <w:rPr>
          <w:b/>
          <w:u w:val="single"/>
        </w:rPr>
        <w:t>111797</w:t>
      </w:r>
    </w:p>
    <w:p>
      <w:r>
        <w:t xml:space="preserve">2. </w:t>
        <w:tab/>
        <w:t>Bono blew one to many nigger to still have a full deck.</w:t>
      </w:r>
    </w:p>
    <w:p>
      <w:r>
        <w:rPr>
          <w:b/>
          <w:u w:val="single"/>
        </w:rPr>
        <w:t>111798</w:t>
      </w:r>
    </w:p>
    <w:p>
      <w:r>
        <w:t>1. Hillary Clinton’s black van crashed in a parking garage arriving for a Democratic fundraiser  Report: https://www.infowars.com/crash-hillary-clintons-black-van-wrecks-on-way-to-dem-fundraiser/ #LockHerUp 😂</w:t>
      </w:r>
    </w:p>
    <w:p>
      <w:r>
        <w:rPr>
          <w:b/>
          <w:u w:val="single"/>
        </w:rPr>
        <w:t>111799</w:t>
      </w:r>
    </w:p>
    <w:p>
      <w:r>
        <w:t xml:space="preserve">2. </w:t>
        <w:tab/>
        <w:t>Wow.  Be black. Be a cunt. Be a non twat white. Be an illegal spic immigrant. Own America.</w:t>
      </w:r>
    </w:p>
    <w:p>
      <w:r>
        <w:rPr>
          <w:b/>
          <w:u w:val="single"/>
        </w:rPr>
        <w:t>111800</w:t>
      </w:r>
    </w:p>
    <w:p>
      <w:r>
        <w:t>1. CHARITY FRAUD</w:t>
      </w:r>
    </w:p>
    <w:p>
      <w:r>
        <w:rPr>
          <w:b/>
          <w:u w:val="single"/>
        </w:rPr>
        <w:t>111801</w:t>
      </w:r>
    </w:p>
    <w:p>
      <w:r>
        <w:t xml:space="preserve">2. </w:t>
        <w:tab/>
        <w:t>I never did trust that Bozo. Nigger lover,  White people hater!!</w:t>
      </w:r>
    </w:p>
    <w:p>
      <w:r>
        <w:rPr>
          <w:b/>
          <w:u w:val="single"/>
        </w:rPr>
        <w:t>111802</w:t>
      </w:r>
    </w:p>
    <w:p>
      <w:r>
        <w:t>1. I’m 49 when we fought people died for their flag not just in on the streets in their homes at work places, we know in Northern Ireland how when this starts there’s no going back I’ve seen people lose their lives for their flag. The mainland U.K. is infected with leftists and liberals and a couple of percent Muslim. Brexit is our goal atm.</w:t>
      </w:r>
    </w:p>
    <w:p>
      <w:r>
        <w:rPr>
          <w:b/>
          <w:u w:val="single"/>
        </w:rPr>
        <w:t>111803</w:t>
      </w:r>
    </w:p>
    <w:p>
      <w:r>
        <w:t xml:space="preserve">2. </w:t>
        <w:tab/>
        <w:t>As an American observer of the UK....I see Scotland breaking away first....and then the inevitable united Ireland....The UK will only be of England and Wales</w:t>
      </w:r>
    </w:p>
    <w:p>
      <w:r>
        <w:rPr>
          <w:b/>
          <w:u w:val="single"/>
        </w:rPr>
        <w:t>111804</w:t>
      </w:r>
    </w:p>
    <w:p>
      <w:r>
        <w:t xml:space="preserve">3. </w:t>
        <w:tab/>
        <w:tab/>
        <w:t>Yea yea yea you ever been here? What they gonna do with 1 million Protestant unionists and the ROI can’t afford us same goes for Scotland. Pipe dreams I live near the border and it’s being blown out of all proportion ffs</w:t>
      </w:r>
    </w:p>
    <w:p>
      <w:r>
        <w:rPr>
          <w:b/>
          <w:u w:val="single"/>
        </w:rPr>
        <w:t>111805</w:t>
      </w:r>
    </w:p>
    <w:p>
      <w:r>
        <w:t xml:space="preserve">4. </w:t>
        <w:tab/>
        <w:tab/>
        <w:tab/>
        <w:t>We have a plant in NI....I visit there often</w:t>
      </w:r>
    </w:p>
    <w:p>
      <w:r>
        <w:rPr>
          <w:b/>
          <w:u w:val="single"/>
        </w:rPr>
        <w:t>111806</w:t>
      </w:r>
    </w:p>
    <w:p>
      <w:r>
        <w:t xml:space="preserve">5. </w:t>
        <w:tab/>
        <w:tab/>
        <w:tab/>
        <w:tab/>
        <w:t>Well you’re not visiting the right places then, if you think the ROI can afford to take on nearly 2 million extra people as well as the strive there would be you’re safer just concentrating on your own problems.</w:t>
      </w:r>
    </w:p>
    <w:p>
      <w:r>
        <w:rPr>
          <w:b/>
          <w:u w:val="single"/>
        </w:rPr>
        <w:t>111807</w:t>
      </w:r>
    </w:p>
    <w:p>
      <w:r>
        <w:t xml:space="preserve">6. </w:t>
        <w:tab/>
        <w:tab/>
        <w:tab/>
        <w:tab/>
        <w:tab/>
        <w:t>I'm aware it costs London 11 billion yearly to keep you going...so NI contributes nothing</w:t>
      </w:r>
    </w:p>
    <w:p>
      <w:r>
        <w:rPr>
          <w:b/>
          <w:u w:val="single"/>
        </w:rPr>
        <w:t>111808</w:t>
      </w:r>
    </w:p>
    <w:p>
      <w:r>
        <w:t xml:space="preserve">7. </w:t>
        <w:tab/>
        <w:tab/>
        <w:tab/>
        <w:tab/>
        <w:tab/>
        <w:tab/>
        <w:t>We contribute plenty you cunt both in war and peace go read a history book you nazi fuckwit.</w:t>
      </w:r>
    </w:p>
    <w:p>
      <w:r>
        <w:rPr>
          <w:b/>
          <w:u w:val="single"/>
        </w:rPr>
        <w:t>111809</w:t>
      </w:r>
    </w:p>
    <w:p>
      <w:r>
        <w:t>1.</w:t>
      </w:r>
    </w:p>
    <w:p>
      <w:r>
        <w:rPr>
          <w:b/>
          <w:u w:val="single"/>
        </w:rPr>
        <w:t>111810</w:t>
      </w:r>
    </w:p>
    <w:p>
      <w:r>
        <w:t>2.</w:t>
      </w:r>
    </w:p>
    <w:p>
      <w:r>
        <w:rPr>
          <w:b/>
          <w:u w:val="single"/>
        </w:rPr>
        <w:t>111811</w:t>
      </w:r>
    </w:p>
    <w:p>
      <w:r>
        <w:t xml:space="preserve">3. </w:t>
        <w:tab/>
        <w:tab/>
        <w:t>He/she/it is a cunt</w:t>
      </w:r>
    </w:p>
    <w:p>
      <w:r>
        <w:rPr>
          <w:b/>
          <w:u w:val="single"/>
        </w:rPr>
        <w:t>111812</w:t>
      </w:r>
    </w:p>
    <w:p>
      <w:r>
        <w:t>1. #FEINSTEIN PANICKING!   Sends letter to FBI's Christopher Wray   Asks for #Kavanaugh investigation details, a copy of the Written Directive sent to the White House, &amp; to be notified of anything else they might be investigating   We always hear "we can't discuss an ongoing investigation"   SHE'S LITERALLY ASKING THEM WHAT THEY WILL BE INVESTIGATING!! LOL!   #MAGA</w:t>
      </w:r>
    </w:p>
    <w:p>
      <w:r>
        <w:rPr>
          <w:b/>
          <w:u w:val="single"/>
        </w:rPr>
        <w:t>111813</w:t>
      </w:r>
    </w:p>
    <w:p>
      <w:r>
        <w:t xml:space="preserve">2. </w:t>
        <w:tab/>
        <w:t>Sounds just like Kameltoe Harris! She ALWAYS wants letters and policy books! What I want is them to get ahold of her staff separately and give them the treatment like they do everyone else and see who spills the beans!! Those two dyke looking broads behind her know!!</w:t>
      </w:r>
    </w:p>
    <w:p>
      <w:r>
        <w:rPr>
          <w:b/>
          <w:u w:val="single"/>
        </w:rPr>
        <w:t>111814</w:t>
      </w:r>
    </w:p>
    <w:p>
      <w:r>
        <w:t>1. I'm impressed you can type and suck Jack's dick at the same time. Are you a naturally talented faggot ... or did you practice?</w:t>
      </w:r>
    </w:p>
    <w:p>
      <w:r>
        <w:rPr>
          <w:b/>
          <w:u w:val="single"/>
        </w:rPr>
        <w:t>111815</w:t>
      </w:r>
    </w:p>
    <w:p>
      <w:r>
        <w:t>1. How is being a straight white male in the same category as being a slave owner?    https://redd.it/9mlwbq</w:t>
      </w:r>
    </w:p>
    <w:p>
      <w:r>
        <w:rPr>
          <w:b/>
          <w:u w:val="single"/>
        </w:rPr>
        <w:t>111816</w:t>
      </w:r>
    </w:p>
    <w:p>
      <w:r>
        <w:t xml:space="preserve">2. </w:t>
        <w:tab/>
        <w:t>id rather be a slave owning straight white man than a slave owning faggot of colour!</w:t>
      </w:r>
    </w:p>
    <w:p>
      <w:r>
        <w:rPr>
          <w:b/>
          <w:u w:val="single"/>
        </w:rPr>
        <w:t>111817</w:t>
      </w:r>
    </w:p>
    <w:p>
      <w:r>
        <w:t>1. Dem Sen. Cardin: We Should Be Helping the Caravan | Breitbart   https://kek.gg/u/MTpq</w:t>
      </w:r>
    </w:p>
    <w:p>
      <w:r>
        <w:rPr>
          <w:b/>
          <w:u w:val="single"/>
        </w:rPr>
        <w:t>111818</w:t>
      </w:r>
    </w:p>
    <w:p>
      <w:r>
        <w:t xml:space="preserve">2. </w:t>
        <w:tab/>
        <w:t>These are the retarded fucks people keep voting in</w:t>
      </w:r>
    </w:p>
    <w:p>
      <w:r>
        <w:rPr>
          <w:b/>
          <w:u w:val="single"/>
        </w:rPr>
        <w:t>111819</w:t>
      </w:r>
    </w:p>
    <w:p>
      <w:r>
        <w:t>1. Hannity: In 28 days you will decide the fate of our gov't   https://www.youtube.com/watch?v=gbbvJNsH8cc</w:t>
      </w:r>
    </w:p>
    <w:p>
      <w:r>
        <w:rPr>
          <w:b/>
          <w:u w:val="single"/>
        </w:rPr>
        <w:t>111820</w:t>
      </w:r>
    </w:p>
    <w:p>
      <w:r>
        <w:t xml:space="preserve">2. </w:t>
        <w:tab/>
        <w:t>Populism gub, identitarianism baaaaaaa baaaa bad you sheeple    Did you know hannity own shitholes in Atlanta that where houses imported nigger flesh on behalf of Catholic charities LLC?</w:t>
      </w:r>
    </w:p>
    <w:p>
      <w:r>
        <w:rPr>
          <w:b/>
          <w:u w:val="single"/>
        </w:rPr>
        <w:t>111821</w:t>
      </w:r>
    </w:p>
    <w:p>
      <w:r>
        <w:t xml:space="preserve">3. </w:t>
        <w:tab/>
        <w:tab/>
        <w:t>no but I see you're some kind of silly nit !!</w:t>
      </w:r>
    </w:p>
    <w:p>
      <w:r>
        <w:rPr>
          <w:b/>
          <w:u w:val="single"/>
        </w:rPr>
        <w:t>111822</w:t>
      </w:r>
    </w:p>
    <w:p>
      <w:r>
        <w:t xml:space="preserve">4. </w:t>
        <w:tab/>
        <w:tab/>
        <w:tab/>
        <w:t>Qualify your remarks.</w:t>
      </w:r>
    </w:p>
    <w:p>
      <w:r>
        <w:rPr>
          <w:b/>
          <w:u w:val="single"/>
        </w:rPr>
        <w:t>111823</w:t>
      </w:r>
    </w:p>
    <w:p>
      <w:r>
        <w:t xml:space="preserve">5. </w:t>
        <w:tab/>
        <w:tab/>
        <w:tab/>
        <w:t>https://www.businessinsider.com/sean-hannity-real-estate-holdings-shell-companies-2018-4</w:t>
      </w:r>
    </w:p>
    <w:p>
      <w:r>
        <w:rPr>
          <w:b/>
          <w:u w:val="single"/>
        </w:rPr>
        <w:t>111824</w:t>
      </w:r>
    </w:p>
    <w:p>
      <w:r>
        <w:t xml:space="preserve">6. </w:t>
        <w:tab/>
        <w:tab/>
        <w:tab/>
        <w:tab/>
        <w:t>Buying things is white supremacy</w:t>
      </w:r>
    </w:p>
    <w:p>
      <w:r>
        <w:rPr>
          <w:b/>
          <w:u w:val="single"/>
        </w:rPr>
        <w:t>111825</w:t>
      </w:r>
    </w:p>
    <w:p>
      <w:r>
        <w:t xml:space="preserve">7. </w:t>
        <w:tab/>
        <w:tab/>
        <w:tab/>
        <w:tab/>
        <w:tab/>
        <w:t>No, but buying forclosed properties to store imported nation wreckers should be treason.</w:t>
      </w:r>
    </w:p>
    <w:p>
      <w:r>
        <w:rPr>
          <w:b/>
          <w:u w:val="single"/>
        </w:rPr>
        <w:t>111826</w:t>
      </w:r>
    </w:p>
    <w:p>
      <w:r>
        <w:t xml:space="preserve">8. </w:t>
        <w:tab/>
        <w:tab/>
        <w:tab/>
        <w:tab/>
        <w:tab/>
        <w:t>You're really reaching for narrative when none exists.</w:t>
      </w:r>
    </w:p>
    <w:p>
      <w:r>
        <w:rPr>
          <w:b/>
          <w:u w:val="single"/>
        </w:rPr>
        <w:t>111827</w:t>
      </w:r>
    </w:p>
    <w:p>
      <w:r>
        <w:t xml:space="preserve">9. </w:t>
        <w:tab/>
        <w:tab/>
        <w:tab/>
        <w:tab/>
        <w:tab/>
        <w:t>Virtually every 401k is investing in bullshit you would never support. But where are the alternative options on platforms that employers support? Investing in properties, using shell companies to shield liability, dumping them on management companies is standard. Sadly you have very little say when it comes to who moves in unless it is owner-occupied.</w:t>
      </w:r>
    </w:p>
    <w:p>
      <w:r>
        <w:rPr>
          <w:b/>
          <w:u w:val="single"/>
        </w:rPr>
        <w:t>111828</w:t>
      </w:r>
    </w:p>
    <w:p>
      <w:r>
        <w:t xml:space="preserve">10. </w:t>
        <w:tab/>
        <w:tab/>
        <w:tab/>
        <w:tab/>
        <w:tab/>
        <w:t>You don't think it's plausible? Also, have you not noticed the recent Steve hilton-ification of primetime fox programming castigating identity politics as evil and democratic populism as good?</w:t>
      </w:r>
    </w:p>
    <w:p>
      <w:r>
        <w:rPr>
          <w:b/>
          <w:u w:val="single"/>
        </w:rPr>
        <w:t>111829</w:t>
      </w:r>
    </w:p>
    <w:p>
      <w:r>
        <w:t xml:space="preserve">11. </w:t>
        <w:tab/>
        <w:tab/>
        <w:tab/>
        <w:tab/>
        <w:tab/>
        <w:t>Not really plausible at all. I'm not a Hannity fan, but this is fake news bullshit intended to make him look like a hypocrite for saying anything bad about Onigger. &gt;Well, you made money under the onigger thing you said you didn't like, so that means everything else you say is wrong. Only the right falls for this.</w:t>
      </w:r>
    </w:p>
    <w:p>
      <w:r>
        <w:rPr>
          <w:b/>
          <w:u w:val="single"/>
        </w:rPr>
        <w:t>111830</w:t>
      </w:r>
    </w:p>
    <w:p>
      <w:r>
        <w:t xml:space="preserve">12. </w:t>
        <w:tab/>
        <w:tab/>
        <w:tab/>
        <w:tab/>
        <w:tab/>
        <w:t>It's not about Hannity, it's about his audience size and now many of those are tuning in early and catching Tucker.  If they can turn some away in disgust from Hannity, those are ones who will never catch the influence of Tucker.</w:t>
      </w:r>
    </w:p>
    <w:p>
      <w:r>
        <w:rPr>
          <w:b/>
          <w:u w:val="single"/>
        </w:rPr>
        <w:t>111831</w:t>
      </w:r>
    </w:p>
    <w:p>
      <w:r>
        <w:t xml:space="preserve">13. </w:t>
        <w:tab/>
        <w:tab/>
        <w:tab/>
        <w:tab/>
        <w:tab/>
        <w:t>I'm aware of that, it still produced the desired effect didn't it? Right now the API is being populated by #hannity, #catholic #traitor #atlanta #niggerflesh.  Oh yee of little faith.</w:t>
      </w:r>
    </w:p>
    <w:p>
      <w:r>
        <w:rPr>
          <w:b/>
          <w:u w:val="single"/>
        </w:rPr>
        <w:t>111832</w:t>
      </w:r>
    </w:p>
    <w:p>
      <w:r>
        <w:t xml:space="preserve">14. </w:t>
        <w:tab/>
        <w:tab/>
        <w:tab/>
        <w:tab/>
        <w:tab/>
        <w:t>Eh, we're in clownworld along a trajectory at this point. Things that must happen will happen so things that may happen can happen.</w:t>
      </w:r>
    </w:p>
    <w:p>
      <w:r>
        <w:rPr>
          <w:b/>
          <w:u w:val="single"/>
        </w:rPr>
        <w:t>111833</w:t>
      </w:r>
    </w:p>
    <w:p>
      <w:r>
        <w:t xml:space="preserve">15. </w:t>
        <w:tab/>
        <w:tab/>
        <w:tab/>
        <w:tab/>
        <w:tab/>
        <w:t>Yeah, well didn't stop his investments capitalizing on the contraction of mine and a shit ton of others.  Which obj is aok, but given his embedment w Zionist cohorts, I'm quite confident he got an unfair advantage.</w:t>
      </w:r>
    </w:p>
    <w:p>
      <w:r>
        <w:rPr>
          <w:b/>
          <w:u w:val="single"/>
        </w:rPr>
        <w:t>111834</w:t>
      </w:r>
    </w:p>
    <w:p>
      <w:r>
        <w:t xml:space="preserve">16. </w:t>
        <w:tab/>
        <w:tab/>
        <w:tab/>
        <w:tab/>
        <w:tab/>
        <w:t>Precisely, not nescessarily an adherant, but like trump said, ALL options are on the table.  I don't think the opposition will show up for pistols at dawn.</w:t>
      </w:r>
    </w:p>
    <w:p>
      <w:r>
        <w:rPr>
          <w:b/>
          <w:u w:val="single"/>
        </w:rPr>
        <w:t>111835</w:t>
      </w:r>
    </w:p>
    <w:p>
      <w:r>
        <w:t xml:space="preserve">17. </w:t>
        <w:tab/>
        <w:tab/>
        <w:tab/>
        <w:tab/>
        <w:tab/>
        <w:t>I watch Tucker, but hannitys audience is dying irl every day, bc they're old.  If we offer no alternative we're just letting our numbers pile up on the rocks.</w:t>
      </w:r>
    </w:p>
    <w:p>
      <w:r>
        <w:rPr>
          <w:b/>
          <w:u w:val="single"/>
        </w:rPr>
        <w:t>111836</w:t>
      </w:r>
    </w:p>
    <w:p>
      <w:r>
        <w:t>1. Why is the media still talking about that royal mud baby duchess? This is getting so annoying. Now I can see why Princess Diana died trying to evade the media in 1997.   https://www.yahoo.com/lifestyle/meghan-markle-prince-harry-had-155200361.html</w:t>
      </w:r>
    </w:p>
    <w:p>
      <w:r>
        <w:rPr>
          <w:b/>
          <w:u w:val="single"/>
        </w:rPr>
        <w:t>111837</w:t>
      </w:r>
    </w:p>
    <w:p>
      <w:r>
        <w:t xml:space="preserve">2. </w:t>
        <w:tab/>
        <w:t>Prince harry is a nigger loving whore like his mumsy</w:t>
      </w:r>
    </w:p>
    <w:p>
      <w:r>
        <w:rPr>
          <w:b/>
          <w:u w:val="single"/>
        </w:rPr>
        <w:t>111838</w:t>
      </w:r>
    </w:p>
    <w:p>
      <w:r>
        <w:t xml:space="preserve">3. </w:t>
        <w:tab/>
        <w:tab/>
        <w:t>Something tells me that the mud baby duchess is going to be driven crazy by the media at some point. Never trust a mud baby.</w:t>
      </w:r>
    </w:p>
    <w:p>
      <w:r>
        <w:rPr>
          <w:b/>
          <w:u w:val="single"/>
        </w:rPr>
        <w:t>111839</w:t>
      </w:r>
    </w:p>
    <w:p>
      <w:r>
        <w:t xml:space="preserve">4. </w:t>
        <w:tab/>
        <w:tab/>
        <w:tab/>
        <w:t>She'll cause a major scandal...spawned by mudmother and wacko niggerlover...I hope she's barren....but nigger cunts usually have lots of niglets</w:t>
      </w:r>
    </w:p>
    <w:p>
      <w:r>
        <w:rPr>
          <w:b/>
          <w:u w:val="single"/>
        </w:rPr>
        <w:t>111840</w:t>
      </w:r>
    </w:p>
    <w:p>
      <w:r>
        <w:t xml:space="preserve">5. </w:t>
        <w:tab/>
        <w:tab/>
        <w:tab/>
        <w:tab/>
        <w:t>Meghan Markle is the scum of the Royal family. She couldn't cut it in Hollywood and she'll cause a lot of chaos. Hopefully when Prince William becomes king, he'll kick out the Muslims, take control over the Parliament, and put a leash on that mud baby duchess. Queen Elizabeth II is the worst person in the history of Britain.</w:t>
      </w:r>
    </w:p>
    <w:p>
      <w:r>
        <w:rPr>
          <w:b/>
          <w:u w:val="single"/>
        </w:rPr>
        <w:t>111841</w:t>
      </w:r>
    </w:p>
    <w:p>
      <w:r>
        <w:t xml:space="preserve">6. </w:t>
        <w:tab/>
        <w:tab/>
        <w:tab/>
        <w:tab/>
        <w:tab/>
        <w:t>Charlie will take over before Willie.....</w:t>
      </w:r>
    </w:p>
    <w:p>
      <w:r>
        <w:rPr>
          <w:b/>
          <w:u w:val="single"/>
        </w:rPr>
        <w:t>111842</w:t>
      </w:r>
    </w:p>
    <w:p>
      <w:r>
        <w:t>1. Wow, such enthusiasm and energy for Judge Brett Kavanaugh. Look at the Energy, look at the Polls. Something very big is happening. He is a fine man and great intellect. The country is with him all the way!  7:23 pm - 3 Oct 2018</w:t>
      </w:r>
    </w:p>
    <w:p>
      <w:r>
        <w:rPr>
          <w:b/>
          <w:u w:val="single"/>
        </w:rPr>
        <w:t>111843</w:t>
      </w:r>
    </w:p>
    <w:p>
      <w:r>
        <w:t xml:space="preserve">2. </w:t>
        <w:tab/>
        <w:t>Meanwhile his justice department is going after his supporters, antifa is rioting in the streets every weekend. Infinity H1B's, and ever encroaching censorship. This is not winning, this is a fucking screw job</w:t>
      </w:r>
    </w:p>
    <w:p>
      <w:r>
        <w:rPr>
          <w:b/>
          <w:u w:val="single"/>
        </w:rPr>
        <w:t>111844</w:t>
      </w:r>
    </w:p>
    <w:p>
      <w:r>
        <w:t xml:space="preserve">3. </w:t>
        <w:tab/>
        <w:tab/>
        <w:t>I only see an insecure little twat who complains about everything and probably has nefarious means for doing so.</w:t>
      </w:r>
    </w:p>
    <w:p>
      <w:r>
        <w:rPr>
          <w:b/>
          <w:u w:val="single"/>
        </w:rPr>
        <w:t>111845</w:t>
      </w:r>
    </w:p>
    <w:p>
      <w:r>
        <w:t>1. And this sheeit really, she's not even in the Senate! She's in the house. Wtf she doing there greating feinstein Jew lawyers in her sick fucking North Beach cabal?</w:t>
      </w:r>
    </w:p>
    <w:p>
      <w:r>
        <w:rPr>
          <w:b/>
          <w:u w:val="single"/>
        </w:rPr>
        <w:t>111846</w:t>
      </w:r>
    </w:p>
    <w:p>
      <w:r>
        <w:t xml:space="preserve">2. </w:t>
        <w:tab/>
        <w:t>You may want to sit down.   Sheila Jackson Lee has a Bachelor's from Yale University and a JD from the University of Virginia.   So she may not be your average she-boon ..... but I can't say.</w:t>
      </w:r>
    </w:p>
    <w:p>
      <w:r>
        <w:rPr>
          <w:b/>
          <w:u w:val="single"/>
        </w:rPr>
        <w:t>111847</w:t>
      </w:r>
    </w:p>
    <w:p>
      <w:r>
        <w:t xml:space="preserve">3. </w:t>
        <w:tab/>
        <w:tab/>
        <w:t>Just another nigger w a head to me.</w:t>
      </w:r>
    </w:p>
    <w:p>
      <w:r>
        <w:rPr>
          <w:b/>
          <w:u w:val="single"/>
        </w:rPr>
        <w:t>111848</w:t>
      </w:r>
    </w:p>
    <w:p>
      <w:r>
        <w:t xml:space="preserve">4. </w:t>
        <w:tab/>
        <w:tab/>
        <w:tab/>
        <w:t>The Affirmative Action sheboon cunt doesn't know the difference between Mars and the Moon: https://www.texasmonthly.com/articles/mooned/</w:t>
      </w:r>
    </w:p>
    <w:p>
      <w:r>
        <w:rPr>
          <w:b/>
          <w:u w:val="single"/>
        </w:rPr>
        <w:t>111849</w:t>
      </w:r>
    </w:p>
    <w:p>
      <w:r>
        <w:t>1. too many guardian articles are like this</w:t>
      </w:r>
    </w:p>
    <w:p>
      <w:r>
        <w:rPr>
          <w:b/>
          <w:u w:val="single"/>
        </w:rPr>
        <w:t>111850</w:t>
      </w:r>
    </w:p>
    <w:p>
      <w:r>
        <w:t xml:space="preserve">2. </w:t>
        <w:tab/>
        <w:t>White toxic masculinity translated means genocide all straight white males</w:t>
      </w:r>
    </w:p>
    <w:p>
      <w:r>
        <w:rPr>
          <w:b/>
          <w:u w:val="single"/>
        </w:rPr>
        <w:t>111851</w:t>
      </w:r>
    </w:p>
    <w:p>
      <w:r>
        <w:t xml:space="preserve">3. </w:t>
        <w:tab/>
        <w:tab/>
        <w:t>Hey Jessica Smalls, you can come take all my seamen, I have flotillas full of em, come right on over honey and get to work, I got plenty of work for ya. Or you can shut your snout up and learn something worthwhile in life and stop being an annoying cunt for a few minutes.</w:t>
      </w:r>
    </w:p>
    <w:p>
      <w:r>
        <w:rPr>
          <w:b/>
          <w:u w:val="single"/>
        </w:rPr>
        <w:t>111852</w:t>
      </w:r>
    </w:p>
    <w:p>
      <w:r>
        <w:t>1.</w:t>
      </w:r>
    </w:p>
    <w:p>
      <w:r>
        <w:rPr>
          <w:b/>
          <w:u w:val="single"/>
        </w:rPr>
        <w:t>111853</w:t>
      </w:r>
    </w:p>
    <w:p>
      <w:r>
        <w:t xml:space="preserve">2. </w:t>
        <w:tab/>
        <w:t>READ TOLKIEN FAGGOT</w:t>
      </w:r>
    </w:p>
    <w:p>
      <w:r>
        <w:rPr>
          <w:b/>
          <w:u w:val="single"/>
        </w:rPr>
        <w:t>111854</w:t>
      </w:r>
    </w:p>
    <w:p>
      <w:r>
        <w:t xml:space="preserve">3. </w:t>
        <w:tab/>
        <w:tab/>
        <w:t>Tweed is siegepilled</w:t>
      </w:r>
    </w:p>
    <w:p>
      <w:r>
        <w:rPr>
          <w:b/>
          <w:u w:val="single"/>
        </w:rPr>
        <w:t>111855</w:t>
      </w:r>
    </w:p>
    <w:p>
      <w:r>
        <w:t>1. The white trash trumpukelican wet dream : an America as closed to everyone they fear and hate as their barely recognizable minds and hearts are. Then the country will be full of inbred assholes just like them and America will the shithole country they've always wanted because they know no better.</w:t>
      </w:r>
    </w:p>
    <w:p>
      <w:r>
        <w:rPr>
          <w:b/>
          <w:u w:val="single"/>
        </w:rPr>
        <w:t>111856</w:t>
      </w:r>
    </w:p>
    <w:p>
      <w:r>
        <w:t xml:space="preserve">2. </w:t>
        <w:tab/>
        <w:t>Well that's good , we have people that specializes in helping the retarded</w:t>
      </w:r>
    </w:p>
    <w:p>
      <w:r>
        <w:rPr>
          <w:b/>
          <w:u w:val="single"/>
        </w:rPr>
        <w:t>111857</w:t>
      </w:r>
    </w:p>
    <w:p>
      <w:r>
        <w:t>1. Cesar Sayoc during his days as a "stripper."   Sayoc was found homeless, living in a van in "Broward County" when arrested for the so-called "mail bombs."   Broward County is the same location as the "Parkland School shooting."   These false flags are getting more and more pathetic!   #Ghost</w:t>
      </w:r>
    </w:p>
    <w:p>
      <w:r>
        <w:rPr>
          <w:b/>
          <w:u w:val="single"/>
        </w:rPr>
        <w:t>111858</w:t>
      </w:r>
    </w:p>
    <w:p>
      <w:r>
        <w:t xml:space="preserve">2. </w:t>
        <w:tab/>
        <w:t>😂😂. 😂😂😂😂 that's terrible!! 😂😂 Of course he was "homeless in Broward" in a sparkly new van plastered in Trump.  In Scott Israel's jurisdiction. Of course!  😂 This is beyond retard level 8. 😂</w:t>
      </w:r>
    </w:p>
    <w:p>
      <w:r>
        <w:rPr>
          <w:b/>
          <w:u w:val="single"/>
        </w:rPr>
        <w:t>111859</w:t>
      </w:r>
    </w:p>
    <w:p>
      <w:r>
        <w:t>1. Wow, Gab's last day. It has finally come. You all fucked up big time. ;D   https://gab.com/a/posts/40067468   #BuyersRemorse #MAGA #Trump #Russia #CNN #Breitbart #AltRight #Nazi #WhiteSupremacist #GabFam #unitetheright #ICE #treason #BlueWave #caravan   #GreatAwakening #Qanon #Q</w:t>
      </w:r>
    </w:p>
    <w:p>
      <w:r>
        <w:rPr>
          <w:b/>
          <w:u w:val="single"/>
        </w:rPr>
        <w:t>111860</w:t>
      </w:r>
    </w:p>
    <w:p>
      <w:r>
        <w:t xml:space="preserve">2. </w:t>
        <w:tab/>
        <w:t>Here's a gift for you. A little reminder. It's only going to get worse for you, cupcake. #Trump Is Your President, and the #RedWave will Crush you little #PissAnts. Just keep reading this, and remembering. Won't be long now! #MAGA #QAnon #Q   https://www.270towin.com/maps/2016-actual-electoral-map</w:t>
      </w:r>
    </w:p>
    <w:p>
      <w:r>
        <w:rPr>
          <w:b/>
          <w:u w:val="single"/>
        </w:rPr>
        <w:t>111861</w:t>
      </w:r>
    </w:p>
    <w:p>
      <w:r>
        <w:t xml:space="preserve">3. </w:t>
        <w:tab/>
        <w:tab/>
        <w:t>Go fuck your mom in the ass cock  sucking faggot mother fucker</w:t>
      </w:r>
    </w:p>
    <w:p>
      <w:r>
        <w:rPr>
          <w:b/>
          <w:u w:val="single"/>
        </w:rPr>
        <w:t>111862</w:t>
      </w:r>
    </w:p>
    <w:p>
      <w:r>
        <w:t xml:space="preserve">4. </w:t>
        <w:tab/>
        <w:tab/>
        <w:tab/>
        <w:t>hahaahhahhhahahhahahhahhahhaaaahhhaahahhahhahhahhhhah</w:t>
      </w:r>
    </w:p>
    <w:p>
      <w:r>
        <w:rPr>
          <w:b/>
          <w:u w:val="single"/>
        </w:rPr>
        <w:t>111863</w:t>
      </w:r>
    </w:p>
    <w:p>
      <w:r>
        <w:t>1. A nigger called Derek G Haslam now hiding in Downham Market framed #SHAC animal welfare activists. His pal is porn star and mudshark Alice Brooks of Chesterffeld and a nig nog known as Sameed Damji of SW19. Oh Samweed made death threats to Tommy Robinson's family.</w:t>
      </w:r>
    </w:p>
    <w:p>
      <w:r>
        <w:rPr>
          <w:b/>
          <w:u w:val="single"/>
        </w:rPr>
        <w:t>111864</w:t>
      </w:r>
    </w:p>
    <w:p>
      <w:r>
        <w:t>1. Yes! Probably because their missus would be rather pissed off if they raped their own kids. White unbelievers, especially females are seen as the lowest of the low. They pick vulnerable girls in care homes. That's why it's gone on for decades with Social Services, Police, County Councillors turning a blind eye and even been complicit in some cases it seems.</w:t>
      </w:r>
    </w:p>
    <w:p>
      <w:r>
        <w:rPr>
          <w:b/>
          <w:u w:val="single"/>
        </w:rPr>
        <w:t>111865</w:t>
      </w:r>
    </w:p>
    <w:p>
      <w:r>
        <w:t xml:space="preserve">2. </w:t>
        <w:tab/>
        <w:t>Not just white kids but also young girls from Sikh &amp; Hindi communities are targeted by rape gangs. Yes many girls targeted have troublesome backgrounds many seeking love, understanding &amp; attention. The lure of boys with cash &amp; flash cars, drugs &amp; drink sucks them in to become sex toys for 100's of older Muslim  men</w:t>
      </w:r>
    </w:p>
    <w:p>
      <w:r>
        <w:rPr>
          <w:b/>
          <w:u w:val="single"/>
        </w:rPr>
        <w:t>111866</w:t>
      </w:r>
    </w:p>
    <w:p>
      <w:r>
        <w:t xml:space="preserve">3. </w:t>
        <w:tab/>
        <w:tab/>
        <w:t>Yeah. Had some oddball from the US telling me ALL Asians have child rape gangs in Britain lol</w:t>
      </w:r>
    </w:p>
    <w:p>
      <w:r>
        <w:rPr>
          <w:b/>
          <w:u w:val="single"/>
        </w:rPr>
        <w:t>111867</w:t>
      </w:r>
    </w:p>
    <w:p>
      <w:r>
        <w:t xml:space="preserve">4. </w:t>
        <w:tab/>
        <w:tab/>
        <w:tab/>
        <w:t>Johan!!!  Please stop using that bullshit term "Asian" to describe Muslims. We Americans hear Asian and we think Chinaman or Jap, maybe Viet, Thai or Korean.  Certainly NOT Muslim.  Lose the PC bro'.</w:t>
      </w:r>
    </w:p>
    <w:p>
      <w:r>
        <w:rPr>
          <w:b/>
          <w:u w:val="single"/>
        </w:rPr>
        <w:t>111868</w:t>
      </w:r>
    </w:p>
    <w:p>
      <w:r>
        <w:t xml:space="preserve">5. </w:t>
        <w:tab/>
        <w:tab/>
        <w:tab/>
        <w:tab/>
        <w:t>Can confirm.</w:t>
      </w:r>
    </w:p>
    <w:p>
      <w:r>
        <w:rPr>
          <w:b/>
          <w:u w:val="single"/>
        </w:rPr>
        <w:t>111869</w:t>
      </w:r>
    </w:p>
    <w:p>
      <w:r>
        <w:t xml:space="preserve">6. </w:t>
        <w:tab/>
        <w:tab/>
        <w:tab/>
        <w:tab/>
        <w:t>I don't Eric. I'm pointing out the the Media here do to hide Islamics behind it.</w:t>
      </w:r>
    </w:p>
    <w:p>
      <w:r>
        <w:rPr>
          <w:b/>
          <w:u w:val="single"/>
        </w:rPr>
        <w:t>111870</w:t>
      </w:r>
    </w:p>
    <w:p>
      <w:r>
        <w:t>1. 2/ Let's get one thing straight first: I think Trump is doing a very good job as POTUS.  But let's also get one thing straight: that's not because he's a genius.  All he's been doing is UN-doing what Obama did, which any retard could do and would lead to similarly predictable results.  Now, many (like Jeb or Kasich) wouldn't have, so I give him that.</w:t>
      </w:r>
    </w:p>
    <w:p>
      <w:r>
        <w:rPr>
          <w:b/>
          <w:u w:val="single"/>
        </w:rPr>
        <w:t>111871</w:t>
      </w:r>
    </w:p>
    <w:p>
      <w:r>
        <w:t>1. Refugee who used her own family's passports to smuggle two asylum seekers into UK illegally is spared jail because judge thought her motive was 'humanitarian'   https://www.dailymail.co.uk/news/article-6315375/Refugee-admitted-immigration-charges-praised-humanitarian-desire.html</w:t>
      </w:r>
    </w:p>
    <w:p>
      <w:r>
        <w:rPr>
          <w:b/>
          <w:u w:val="single"/>
        </w:rPr>
        <w:t>111872</w:t>
      </w:r>
    </w:p>
    <w:p>
      <w:r>
        <w:t xml:space="preserve">2. </w:t>
        <w:tab/>
        <w:t>The UK sure has some retarded judges</w:t>
      </w:r>
    </w:p>
    <w:p>
      <w:r>
        <w:rPr>
          <w:b/>
          <w:u w:val="single"/>
        </w:rPr>
        <w:t>111873</w:t>
      </w:r>
    </w:p>
    <w:p>
      <w:r>
        <w:t>1. Pagans are subversive    they care more about pretending to be Harry Potter than whites</w:t>
      </w:r>
    </w:p>
    <w:p>
      <w:r>
        <w:rPr>
          <w:b/>
          <w:u w:val="single"/>
        </w:rPr>
        <w:t>111874</w:t>
      </w:r>
    </w:p>
    <w:p>
      <w:r>
        <w:t xml:space="preserve">2. </w:t>
        <w:tab/>
        <w:t>Written by a christard yesterday in here ,They choose that goddamn sand nigger OVER their race</w:t>
      </w:r>
    </w:p>
    <w:p>
      <w:r>
        <w:rPr>
          <w:b/>
          <w:u w:val="single"/>
        </w:rPr>
        <w:t>111875</w:t>
      </w:r>
    </w:p>
    <w:p>
      <w:r>
        <w:t xml:space="preserve">3. </w:t>
        <w:tab/>
        <w:tab/>
        <w:t>Go worship your kike</w:t>
      </w:r>
    </w:p>
    <w:p>
      <w:r>
        <w:rPr>
          <w:b/>
          <w:u w:val="single"/>
        </w:rPr>
        <w:t>111876</w:t>
      </w:r>
    </w:p>
    <w:p>
      <w:r>
        <w:t xml:space="preserve">4. </w:t>
        <w:tab/>
        <w:tab/>
        <w:tab/>
        <w:t>The Carolyn Emerick camp of paganism, everyone. These are pagans piggybacking on the Alt-Right to promote their bullshit religion</w:t>
      </w:r>
    </w:p>
    <w:p>
      <w:r>
        <w:rPr>
          <w:b/>
          <w:u w:val="single"/>
        </w:rPr>
        <w:t>111877</w:t>
      </w:r>
    </w:p>
    <w:p>
      <w:r>
        <w:t xml:space="preserve">5. </w:t>
        <w:tab/>
        <w:tab/>
        <w:tab/>
        <w:tab/>
        <w:t>I have not seen anyone hold Carolyn as the leader of anything. She speaks for herself. Unlike jew worshipers we can agree with one another on some things and disagree with others. You low IQ psychopaths spend more time screeching about who is the REAL church of christ, and every one of you disagrees with what the other says.</w:t>
      </w:r>
    </w:p>
    <w:p>
      <w:r>
        <w:rPr>
          <w:b/>
          <w:u w:val="single"/>
        </w:rPr>
        <w:t>111878</w:t>
      </w:r>
    </w:p>
    <w:p>
      <w:r>
        <w:t xml:space="preserve">6. </w:t>
        <w:tab/>
        <w:tab/>
        <w:tab/>
        <w:tab/>
        <w:tab/>
        <w:t>Carolyn is your leader if you’re Folk Right. You’re lead with an emotional idiot. Aren’t you that larping faggot that pretends he’s a Viking? Anyone who has remotely paid attention to your posts realizes you’re a fool. I grew up knowing pagans. You guys make them look stupid.</w:t>
      </w:r>
    </w:p>
    <w:p>
      <w:r>
        <w:rPr>
          <w:b/>
          <w:u w:val="single"/>
        </w:rPr>
        <w:t>111879</w:t>
      </w:r>
    </w:p>
    <w:p>
      <w:r>
        <w:t xml:space="preserve">7. </w:t>
        <w:tab/>
        <w:tab/>
        <w:tab/>
        <w:tab/>
        <w:tab/>
        <w:tab/>
        <w:t>Sounds to me like a bunch of autistic projection on your part. Anyone that pays attention to my posts know that I back everything up with sources and logic and reason. Now get some tissues and quit fucking whining and playing the victim card.</w:t>
      </w:r>
    </w:p>
    <w:p>
      <w:r>
        <w:rPr>
          <w:b/>
          <w:u w:val="single"/>
        </w:rPr>
        <w:t>111880</w:t>
      </w:r>
    </w:p>
    <w:p>
      <w:r>
        <w:t xml:space="preserve">8. </w:t>
        <w:tab/>
        <w:tab/>
        <w:tab/>
        <w:tab/>
        <w:tab/>
        <w:tab/>
        <w:t>Galatians 3:28   Explain to me how we are not all one in Christ. Then explain how you don’t have to love the forgiven Jew.</w:t>
      </w:r>
    </w:p>
    <w:p>
      <w:r>
        <w:rPr>
          <w:b/>
          <w:u w:val="single"/>
        </w:rPr>
        <w:t>111881</w:t>
      </w:r>
    </w:p>
    <w:p>
      <w:r>
        <w:t xml:space="preserve">9. </w:t>
        <w:tab/>
        <w:tab/>
        <w:tab/>
        <w:tab/>
        <w:tab/>
        <w:tab/>
        <w:t>Interesting. What pagans did you know that made them so much more authentic than us?</w:t>
      </w:r>
    </w:p>
    <w:p>
      <w:r>
        <w:rPr>
          <w:b/>
          <w:u w:val="single"/>
        </w:rPr>
        <w:t>111882</w:t>
      </w:r>
    </w:p>
    <w:p>
      <w:r>
        <w:t xml:space="preserve">10. </w:t>
        <w:tab/>
        <w:tab/>
        <w:tab/>
        <w:tab/>
        <w:tab/>
        <w:tab/>
        <w:tab/>
        <w:t>They didn’t attack Christians, men, and the alt right</w:t>
      </w:r>
    </w:p>
    <w:p>
      <w:r>
        <w:rPr>
          <w:b/>
          <w:u w:val="single"/>
        </w:rPr>
        <w:t>111883</w:t>
      </w:r>
    </w:p>
    <w:p>
      <w:r>
        <w:t xml:space="preserve">11. </w:t>
        <w:tab/>
        <w:tab/>
        <w:tab/>
        <w:tab/>
        <w:tab/>
        <w:tab/>
        <w:tab/>
        <w:t>that’s half true. I’ve been in the WN game for a while and Christians didn’t used to attack pagans in the far right. It wasn’t until the adolescent “trad Catholics” came around that such things started happening. WN also never cared much for the Catholics a while back.</w:t>
      </w:r>
    </w:p>
    <w:p>
      <w:r>
        <w:rPr>
          <w:b/>
          <w:u w:val="single"/>
        </w:rPr>
        <w:t>111884</w:t>
      </w:r>
    </w:p>
    <w:p>
      <w:r>
        <w:t xml:space="preserve">12. </w:t>
        <w:tab/>
        <w:tab/>
        <w:tab/>
        <w:tab/>
        <w:tab/>
        <w:tab/>
        <w:tab/>
        <w:t>From my perspective, Christians pretty much keep silent in this movement. It’s the pagans that appeared to be piggybacking on the alt right to convert more to their religion. This shows that they care more about their religion and they do white people. That is fucking disrespectful</w:t>
      </w:r>
    </w:p>
    <w:p>
      <w:r>
        <w:rPr>
          <w:b/>
          <w:u w:val="single"/>
        </w:rPr>
        <w:t>111885</w:t>
      </w:r>
    </w:p>
    <w:p>
      <w:r>
        <w:t>1. There are only a select few retarded sheep that take this scag accuser seriously.</w:t>
      </w:r>
    </w:p>
    <w:p>
      <w:r>
        <w:rPr>
          <w:b/>
          <w:u w:val="single"/>
        </w:rPr>
        <w:t>111886</w:t>
      </w:r>
    </w:p>
    <w:p>
      <w:r>
        <w:t>1. GAB could be really something different.   But it isn't...   Just sayin', The politics is the same, the porn isn't as good and the music and art are just not even here yet. The spiritual department is politically driven to the tune of the rest of the site...    I think it has a reputation of being to Conservative, because it fucking is...</w:t>
      </w:r>
    </w:p>
    <w:p>
      <w:r>
        <w:rPr>
          <w:b/>
          <w:u w:val="single"/>
        </w:rPr>
        <w:t>111887</w:t>
      </w:r>
    </w:p>
    <w:p>
      <w:r>
        <w:t xml:space="preserve">2. </w:t>
        <w:tab/>
        <w:t>Conservative as in not WILD and Exciting, NOT as in POLIITCALLY</w:t>
      </w:r>
    </w:p>
    <w:p>
      <w:r>
        <w:rPr>
          <w:b/>
          <w:u w:val="single"/>
        </w:rPr>
        <w:t>111888</w:t>
      </w:r>
    </w:p>
    <w:p>
      <w:r>
        <w:t xml:space="preserve">3. </w:t>
        <w:tab/>
        <w:tab/>
        <w:t>My feed now after days of really trying is a conglomeration of anime cat people, retarded political views, religious discussions by fundamentalists, and a bunch of women showing loose vagina??? What the literal fuck is going on here???</w:t>
      </w:r>
    </w:p>
    <w:p>
      <w:r>
        <w:rPr>
          <w:b/>
          <w:u w:val="single"/>
        </w:rPr>
        <w:t>111889</w:t>
      </w:r>
    </w:p>
    <w:p>
      <w:r>
        <w:t>1. You sick cunt</w:t>
      </w:r>
    </w:p>
    <w:p>
      <w:r>
        <w:rPr>
          <w:b/>
          <w:u w:val="single"/>
        </w:rPr>
        <w:t>111890</w:t>
      </w:r>
    </w:p>
    <w:p>
      <w:r>
        <w:t>1. Awwwws what wrong with you faggots cunt you not  get laid today</w:t>
      </w:r>
    </w:p>
    <w:p>
      <w:r>
        <w:rPr>
          <w:b/>
          <w:u w:val="single"/>
        </w:rPr>
        <w:t>111891</w:t>
      </w:r>
    </w:p>
    <w:p>
      <w:r>
        <w:t xml:space="preserve">2. </w:t>
        <w:tab/>
        <w:t>Hey jew@jew @Battlebell don't think shit dick. Just keep sucking it like you're hungry.   Jew, when you can name a bone in your body that does not contain the LIE DNA of a JEW then we can measure the level of your excitement.   Until then use your zio-monster dino bone and see if you can T-hex a bitch with a witching stick. Jew don't poison the water again. No more tips.</w:t>
      </w:r>
    </w:p>
    <w:p>
      <w:r>
        <w:rPr>
          <w:b/>
          <w:u w:val="single"/>
        </w:rPr>
        <w:t>111892</w:t>
      </w:r>
    </w:p>
    <w:p>
      <w:r>
        <w:t>1. God I hate retarded people 😒</w:t>
      </w:r>
    </w:p>
    <w:p>
      <w:r>
        <w:rPr>
          <w:b/>
          <w:u w:val="single"/>
        </w:rPr>
        <w:t>111893</w:t>
      </w:r>
    </w:p>
    <w:p>
      <w:r>
        <w:t>1. The good news: we're no longer Russian bots   The bad news: we're now information terrorists. Except for @Microchip he's apparently a little of both   How do we know? A woman who is a self proclaimed expert on information warfare says so   https://www.wired.com/story/information-terrorists-trying-to-reshape-america/</w:t>
      </w:r>
    </w:p>
    <w:p>
      <w:r>
        <w:rPr>
          <w:b/>
          <w:u w:val="single"/>
        </w:rPr>
        <w:t>111894</w:t>
      </w:r>
    </w:p>
    <w:p>
      <w:r>
        <w:t xml:space="preserve">2. </w:t>
        <w:tab/>
        <w:t>Did someone actually pay that stupid cunt to write this?</w:t>
      </w:r>
    </w:p>
    <w:p>
      <w:r>
        <w:rPr>
          <w:b/>
          <w:u w:val="single"/>
        </w:rPr>
        <w:t>111895</w:t>
      </w:r>
    </w:p>
    <w:p>
      <w:r>
        <w:t>1. Can I fetch anyone a Midol?</w:t>
      </w:r>
    </w:p>
    <w:p>
      <w:r>
        <w:rPr>
          <w:b/>
          <w:u w:val="single"/>
        </w:rPr>
        <w:t>111896</w:t>
      </w:r>
    </w:p>
    <w:p>
      <w:r>
        <w:t xml:space="preserve">2. </w:t>
        <w:tab/>
        <w:t>#CancelSarsour Muzzle that Muzzie bitch.</w:t>
      </w:r>
    </w:p>
    <w:p>
      <w:r>
        <w:rPr>
          <w:b/>
          <w:u w:val="single"/>
        </w:rPr>
        <w:t>111897</w:t>
      </w:r>
    </w:p>
    <w:p>
      <w:r>
        <w:t>1. $30 million plus burned on the dumpster fire known as Beto:</w:t>
      </w:r>
    </w:p>
    <w:p>
      <w:r>
        <w:rPr>
          <w:b/>
          <w:u w:val="single"/>
        </w:rPr>
        <w:t>111898</w:t>
      </w:r>
    </w:p>
    <w:p>
      <w:r>
        <w:t xml:space="preserve">2. </w:t>
        <w:tab/>
        <w:t>I can't wait to vote against that faggot Beto.</w:t>
      </w:r>
    </w:p>
    <w:p>
      <w:r>
        <w:rPr>
          <w:b/>
          <w:u w:val="single"/>
        </w:rPr>
        <w:t>111899</w:t>
      </w:r>
    </w:p>
    <w:p>
      <w:r>
        <w:t>1. 100%#WHITETRIBALISM #RETRIBALIZE #PGTOW #FOLKRIGHT  #VOLKISH #SLAVA #FOLKFIRST#HEATHENS #WEARENOTSEMITES</w:t>
      </w:r>
    </w:p>
    <w:p>
      <w:r>
        <w:rPr>
          <w:b/>
          <w:u w:val="single"/>
        </w:rPr>
        <w:t>111900</w:t>
      </w:r>
    </w:p>
    <w:p>
      <w:r>
        <w:t xml:space="preserve">2. </w:t>
        <w:tab/>
        <w:t>Hellenic and Romans? LOL! Are you kidding me?! Greeks and Italians are part of the "WHITE" Origins?! You people are blinded. Get back to LARPing in the woods and leave the heavy lifting to those with brains.</w:t>
      </w:r>
    </w:p>
    <w:p>
      <w:r>
        <w:rPr>
          <w:b/>
          <w:u w:val="single"/>
        </w:rPr>
        <w:t>111901</w:t>
      </w:r>
    </w:p>
    <w:p>
      <w:r>
        <w:t xml:space="preserve">3. </w:t>
        <w:tab/>
        <w:tab/>
        <w:t>Funny you say sand nigger when referring to Jews......say that shit to a Muslim you weak kneed coward. Getting my point yet?! Women and children raped and killed by MUSLIMS and you're on here bitching and whining about make believe JOOZ! Get your shit straight you drooling moron.</w:t>
      </w:r>
    </w:p>
    <w:p>
      <w:r>
        <w:rPr>
          <w:b/>
          <w:u w:val="single"/>
        </w:rPr>
        <w:t>111902</w:t>
      </w:r>
    </w:p>
    <w:p>
      <w:r>
        <w:t>1. I hate censorship.   Hate it.   I dropped the NSFW in the name, because their filtering bullshit is as gay as a faggot gargling fresh jizzed nutjuice.    Since there are so many LeeLee's already here, I'll stick with Impresaria.</w:t>
      </w:r>
    </w:p>
    <w:p>
      <w:r>
        <w:rPr>
          <w:b/>
          <w:u w:val="single"/>
        </w:rPr>
        <w:t>111903</w:t>
      </w:r>
    </w:p>
    <w:p>
      <w:r>
        <w:t>1. https://www.dailymail.co.uk/news/article-6251671/Boy-16-charged-rape-attempted-murder-girl-10.html    Now doubt the UK authorities will order thr stoning of the rape victim since she failed to produce 4 adult, male, moslem witnesses.  #NotMyAlly</w:t>
      </w:r>
    </w:p>
    <w:p>
      <w:r>
        <w:rPr>
          <w:b/>
          <w:u w:val="single"/>
        </w:rPr>
        <w:t>111904</w:t>
      </w:r>
    </w:p>
    <w:p>
      <w:r>
        <w:t xml:space="preserve">2. </w:t>
        <w:tab/>
        <w:t>The UK plastic pretend cops sure came down heavy on the 'do not DARE breath a word on Social Media' biz. 'Do not speculate that the perpetrator is a rapefugee-immigrant 75 IQ retard of the marauding Islamic cult, or we will throw you in jail'. They didn't quite phrase it that way, but that's the message. "This is 1984, we are the pigs, and you BE QUIET."  I could NEVER live in the UK. I'd be locked up within a week. The key thrown away.</w:t>
      </w:r>
    </w:p>
    <w:p>
      <w:r>
        <w:rPr>
          <w:b/>
          <w:u w:val="single"/>
        </w:rPr>
        <w:t>111905</w:t>
      </w:r>
    </w:p>
    <w:p>
      <w:r>
        <w:t xml:space="preserve">3. </w:t>
        <w:tab/>
        <w:tab/>
        <w:t>I am glad I travelled and saw the world when I was younger.. it could become a serious concern, future tourists could be jailed for wrong-think on forced examination of their digital records when crossing borders. USA &amp; NZ already present some potential for this.</w:t>
      </w:r>
    </w:p>
    <w:p>
      <w:r>
        <w:rPr>
          <w:b/>
          <w:u w:val="single"/>
        </w:rPr>
        <w:t>111906</w:t>
      </w:r>
    </w:p>
    <w:p>
      <w:r>
        <w:t xml:space="preserve">4. </w:t>
        <w:tab/>
        <w:tab/>
        <w:t>I would not appreciate taking my children to Berlin only to be jailed for "holocaust denial" because of social media posts I had made whilst in my own country. Unless the West is freed from Marxism/Jewry/Islam I would consider it almost a certainty in years ahead.</w:t>
      </w:r>
    </w:p>
    <w:p>
      <w:r>
        <w:rPr>
          <w:b/>
          <w:u w:val="single"/>
        </w:rPr>
        <w:t>111907</w:t>
      </w:r>
    </w:p>
    <w:p>
      <w:r>
        <w:t xml:space="preserve">5. </w:t>
        <w:tab/>
        <w:tab/>
        <w:t>yes, but a quick search on youtube of "uk police visit man over hurty word tweet" will help to allay any fears that they actually are intimidating us.</w:t>
      </w:r>
    </w:p>
    <w:p>
      <w:r>
        <w:rPr>
          <w:b/>
          <w:u w:val="single"/>
        </w:rPr>
        <w:t>111908</w:t>
      </w:r>
    </w:p>
    <w:p>
      <w:r>
        <w:t xml:space="preserve">6. </w:t>
        <w:tab/>
        <w:tab/>
        <w:t>I concur. Passing through immigration into the UK, I was coming up the queue to the Immigration Officer. There were three of them. Two standing behind the seated one. Quietly discussing with one another. When it was my turn, with my US passport open in front of him, showing my legal name, I was addressed by my WRITER'S NAME. "What is the purpose of your visit, Mr Meyrick?"  I don't know if that was an accidental slip, a deliberate one, a threat, or a warning.</w:t>
      </w:r>
    </w:p>
    <w:p>
      <w:r>
        <w:rPr>
          <w:b/>
          <w:u w:val="single"/>
        </w:rPr>
        <w:t>111909</w:t>
      </w:r>
    </w:p>
    <w:p>
      <w:r>
        <w:t xml:space="preserve">7. </w:t>
        <w:tab/>
        <w:tab/>
        <w:t>(chuckles dryly)</w:t>
      </w:r>
    </w:p>
    <w:p>
      <w:r>
        <w:rPr>
          <w:b/>
          <w:u w:val="single"/>
        </w:rPr>
        <w:t>111910</w:t>
      </w:r>
    </w:p>
    <w:p>
      <w:r>
        <w:t xml:space="preserve">8. </w:t>
        <w:tab/>
        <w:tab/>
        <w:t>absolutely.</w:t>
      </w:r>
    </w:p>
    <w:p>
      <w:r>
        <w:rPr>
          <w:b/>
          <w:u w:val="single"/>
        </w:rPr>
        <w:t>111911</w:t>
      </w:r>
    </w:p>
    <w:p>
      <w:r>
        <w:t>1. what IS illegal these days? ( outside of being white)  can I identify as a wetback and go down there and start killing given laws don't apply to low IQ 3rd worlders?  https://www.youtube.com/watch?v=xI62nYjAbro</w:t>
      </w:r>
    </w:p>
    <w:p>
      <w:r>
        <w:rPr>
          <w:b/>
          <w:u w:val="single"/>
        </w:rPr>
        <w:t>111912</w:t>
      </w:r>
    </w:p>
    <w:p>
      <w:r>
        <w:t>1. Straight-A Student, 21, kidnapped, raped and murdered by South African gang   https://voiceofeurope.com/2018/10/straight-a-student-21-kidnapped-raped-and-murdered-by-south-african-gang/#.W8UGpEByt_0.twitter</w:t>
      </w:r>
    </w:p>
    <w:p>
      <w:r>
        <w:rPr>
          <w:b/>
          <w:u w:val="single"/>
        </w:rPr>
        <w:t>111913</w:t>
      </w:r>
    </w:p>
    <w:p>
      <w:r>
        <w:t xml:space="preserve">2. </w:t>
        <w:tab/>
        <w:t>If I could push a button and instantly kill every last fucking nigger on Earth in the most violent possible way, I would do it without hesitation. I'm so god damn sick of seeing stories like this.</w:t>
      </w:r>
    </w:p>
    <w:p>
      <w:r>
        <w:rPr>
          <w:b/>
          <w:u w:val="single"/>
        </w:rPr>
        <w:t>111914</w:t>
      </w:r>
    </w:p>
    <w:p>
      <w:r>
        <w:t>1. Just a legality so that a wife couldn't ruin her husband's estate.</w:t>
      </w:r>
    </w:p>
    <w:p>
      <w:r>
        <w:rPr>
          <w:b/>
          <w:u w:val="single"/>
        </w:rPr>
        <w:t>111915</w:t>
      </w:r>
    </w:p>
    <w:p>
      <w:r>
        <w:t xml:space="preserve">2. </w:t>
        <w:tab/>
        <w:t>women are destroying the West as they help flood us with 3rd worlders with open borders who treat THEIR WOMEN like shit  white men have been good to us  when we knew our role, we were stronger as a nation, our kids weren't fucked up, we were safer   women trying to be men has failed   our men are weakened by ranting bitches who want to flood us w/ foreign men who WILL KILL US</w:t>
      </w:r>
    </w:p>
    <w:p>
      <w:r>
        <w:rPr>
          <w:b/>
          <w:u w:val="single"/>
        </w:rPr>
        <w:t>111916</w:t>
      </w:r>
    </w:p>
    <w:p>
      <w:r>
        <w:t xml:space="preserve">3. </w:t>
        <w:tab/>
        <w:tab/>
        <w:t>Lmao white women have been voting reliably republican for decades and support Trump &amp; Kavanaugh by healthy margins. If only white women could vote Trump still would have won the election, pic related. There's a ton of room for improvement don't get me wrong but stop buying into mgtow propaganda and hating yourselves, you're not irredemable hellspawn.</w:t>
      </w:r>
    </w:p>
    <w:p>
      <w:r>
        <w:rPr>
          <w:b/>
          <w:u w:val="single"/>
        </w:rPr>
        <w:t>111917</w:t>
      </w:r>
    </w:p>
    <w:p>
      <w:r>
        <w:t xml:space="preserve">4. </w:t>
        <w:tab/>
        <w:tab/>
        <w:tab/>
        <w:t>White women voted for Obama....   Just barely over half of white women voted for Trump...   They and all women are very much to blame for this...   Their suffering will be justified...</w:t>
      </w:r>
    </w:p>
    <w:p>
      <w:r>
        <w:rPr>
          <w:b/>
          <w:u w:val="single"/>
        </w:rPr>
        <w:t>111918</w:t>
      </w:r>
    </w:p>
    <w:p>
      <w:r>
        <w:t xml:space="preserve">5. </w:t>
        <w:tab/>
        <w:tab/>
        <w:tab/>
        <w:tab/>
        <w:t>No they didn't you dumb mgtow faggot, in 2008 obongo got just 46% of the white female vote, and only 42% in 2012. Stop being a fucking retard and focus on the real problem- mass nonwhite immigration.   https://www.newyorker.com/news/john-cassidy/whats-up-with-white-women-they-voted-for-romney-too</w:t>
      </w:r>
    </w:p>
    <w:p>
      <w:r>
        <w:rPr>
          <w:b/>
          <w:u w:val="single"/>
        </w:rPr>
        <w:t>111919</w:t>
      </w:r>
    </w:p>
    <w:p>
      <w:r>
        <w:t xml:space="preserve">6. </w:t>
        <w:tab/>
        <w:tab/>
        <w:tab/>
        <w:tab/>
        <w:tab/>
        <w:t>Your low iq is showing...   I didn't say how many white women voted for Obama...   42% and 46% is too much.   Your gay insults just show your tendencies. Project your gayness somewhere else idiot...l</w:t>
      </w:r>
    </w:p>
    <w:p>
      <w:r>
        <w:rPr>
          <w:b/>
          <w:u w:val="single"/>
        </w:rPr>
        <w:t>111920</w:t>
      </w:r>
    </w:p>
    <w:p>
      <w:r>
        <w:t xml:space="preserve">7. </w:t>
        <w:tab/>
        <w:tab/>
        <w:tab/>
        <w:tab/>
        <w:tab/>
        <w:tab/>
        <w:t>Lol ok faggot</w:t>
      </w:r>
    </w:p>
    <w:p>
      <w:r>
        <w:rPr>
          <w:b/>
          <w:u w:val="single"/>
        </w:rPr>
        <w:t>111921</w:t>
      </w:r>
    </w:p>
    <w:p>
      <w:r>
        <w:t>1. "I gotst the dollars and this is my lambo" I hate the goofy retard music too.</w:t>
      </w:r>
    </w:p>
    <w:p>
      <w:r>
        <w:rPr>
          <w:b/>
          <w:u w:val="single"/>
        </w:rPr>
        <w:t>111922</w:t>
      </w:r>
    </w:p>
    <w:p>
      <w:r>
        <w:t>1. https://www.youtube.com/watch?v=Y68G-gffKmI    Trump Threatens Military Force on US-MX Border</w:t>
      </w:r>
    </w:p>
    <w:p>
      <w:r>
        <w:rPr>
          <w:b/>
          <w:u w:val="single"/>
        </w:rPr>
        <w:t>111923</w:t>
      </w:r>
    </w:p>
    <w:p>
      <w:r>
        <w:t xml:space="preserve">2. </w:t>
        <w:tab/>
        <w:t>around 4:40 robo nigger blames the formation of those gangs in those countries because they were deported?   Apparently the npc doesn't even understand what they are talking about, just making the right mouth noises</w:t>
      </w:r>
    </w:p>
    <w:p>
      <w:r>
        <w:rPr>
          <w:b/>
          <w:u w:val="single"/>
        </w:rPr>
        <w:t>111924</w:t>
      </w:r>
    </w:p>
    <w:p>
      <w:r>
        <w:t>1. I agree 100%. I just think it does not matter whether this girl was anti apartheid or not. She was a victim of a horrible, unforgivable crime, whatever her politics. And  nigger monsters would not care anyway, not like they would have let her go.</w:t>
      </w:r>
    </w:p>
    <w:p>
      <w:r>
        <w:rPr>
          <w:b/>
          <w:u w:val="single"/>
        </w:rPr>
        <w:t>111925</w:t>
      </w:r>
    </w:p>
    <w:p>
      <w:r>
        <w:t>1. Neither do I.</w:t>
      </w:r>
    </w:p>
    <w:p>
      <w:r>
        <w:rPr>
          <w:b/>
          <w:u w:val="single"/>
        </w:rPr>
        <w:t>111926</w:t>
      </w:r>
    </w:p>
    <w:p>
      <w:r>
        <w:t xml:space="preserve">2. </w:t>
        <w:tab/>
        <w:t>Nick Berg was executed during GWB's presidency. He was not a journalist, he was an independent contractor and Jewish</w:t>
      </w:r>
    </w:p>
    <w:p>
      <w:r>
        <w:rPr>
          <w:b/>
          <w:u w:val="single"/>
        </w:rPr>
        <w:t>111927</w:t>
      </w:r>
    </w:p>
    <w:p>
      <w:r>
        <w:t xml:space="preserve">3. </w:t>
        <w:tab/>
        <w:tab/>
        <w:t>Dumb jew....it was like a nigger crashing a KKK meeting</w:t>
      </w:r>
    </w:p>
    <w:p>
      <w:r>
        <w:rPr>
          <w:b/>
          <w:u w:val="single"/>
        </w:rPr>
        <w:t>111928</w:t>
      </w:r>
    </w:p>
    <w:p>
      <w:r>
        <w:t>1. The fact that the older generation allowed the government to take our guns and our right to self-defence here in Australia is a crime against us.   Give us back our guns!   #auspol #ausfam #guncontrol</w:t>
      </w:r>
    </w:p>
    <w:p>
      <w:r>
        <w:rPr>
          <w:b/>
          <w:u w:val="single"/>
        </w:rPr>
        <w:t>111929</w:t>
      </w:r>
    </w:p>
    <w:p>
      <w:r>
        <w:t xml:space="preserve">2. </w:t>
        <w:tab/>
        <w:t>Not a Fact at all ,Mattys Modern life, don't you think there were 18,19,20,21, Etc......year olds Voting back in 1996 , thats around the time the idiot brigade wanted Guns outlawed because they were told a retarded kid with a rifle shot 35 people ( a large number were moving head shots ) on his own , yet not even the best sniper would be that good ,</w:t>
      </w:r>
    </w:p>
    <w:p>
      <w:r>
        <w:rPr>
          <w:b/>
          <w:u w:val="single"/>
        </w:rPr>
        <w:t>111930</w:t>
      </w:r>
    </w:p>
    <w:p>
      <w:r>
        <w:t>1.</w:t>
      </w:r>
    </w:p>
    <w:p>
      <w:r>
        <w:rPr>
          <w:b/>
          <w:u w:val="single"/>
        </w:rPr>
        <w:t>111931</w:t>
      </w:r>
    </w:p>
    <w:p>
      <w:r>
        <w:t xml:space="preserve">2. </w:t>
        <w:tab/>
        <w:t>Problem glasses even back then</w:t>
      </w:r>
    </w:p>
    <w:p>
      <w:r>
        <w:rPr>
          <w:b/>
          <w:u w:val="single"/>
        </w:rPr>
        <w:t>111932</w:t>
      </w:r>
    </w:p>
    <w:p>
      <w:r>
        <w:t xml:space="preserve">3. </w:t>
        <w:tab/>
        <w:tab/>
        <w:t>she’s so ugly she has to sneak up on mirrors but let’s try to focus on a positive solution instead of being negative and mean without offering anything up. Lets see...boy she sure is fugly if I didn’t know better id ask if she was a special ed retard or something i mean yikes. Ok i got something! Maybe she could take those pretty blonde bangs and grow them a little longer and bring them down a little past her chin! That would help!</w:t>
      </w:r>
    </w:p>
    <w:p>
      <w:r>
        <w:rPr>
          <w:b/>
          <w:u w:val="single"/>
        </w:rPr>
        <w:t>111933</w:t>
      </w:r>
    </w:p>
    <w:p>
      <w:r>
        <w:t>1. Hillary Clinton says husband's affair was not an abuse of power   In her mind, she can JUSTIFY ANYTHING...including Benghazi, Uranium One, private e-mail servers, taking $ from foreign governments and the list goes on. Pathetic!   https://www.foxnews.com/politics/hillary-clinton-says-husbands-affair-was-not-an-abuse-of-power</w:t>
      </w:r>
    </w:p>
    <w:p>
      <w:r>
        <w:rPr>
          <w:b/>
          <w:u w:val="single"/>
        </w:rPr>
        <w:t>111934</w:t>
      </w:r>
    </w:p>
    <w:p>
      <w:r>
        <w:t xml:space="preserve">2. </w:t>
        <w:tab/>
        <w:t>I think youll find Monica didn't have an affair with your husband she just used the twat to bring him down.</w:t>
      </w:r>
    </w:p>
    <w:p>
      <w:r>
        <w:rPr>
          <w:b/>
          <w:u w:val="single"/>
        </w:rPr>
        <w:t>111935</w:t>
      </w:r>
    </w:p>
    <w:p>
      <w:r>
        <w:t xml:space="preserve">3. </w:t>
        <w:tab/>
        <w:tab/>
        <w:t>Typical Jewess</w:t>
      </w:r>
    </w:p>
    <w:p>
      <w:r>
        <w:rPr>
          <w:b/>
          <w:u w:val="single"/>
        </w:rPr>
        <w:t>111936</w:t>
      </w:r>
    </w:p>
    <w:p>
      <w:r>
        <w:t>1. Is this how you treat shareholders, @Tesla?   I said @ElonMusk's plans to colonize Mars were stupid since there are plenty of problems here on earth he could help solve with his resources, and he got triggered and blocked me!   https://files.catbox.moe/6lby0n.jpg</w:t>
      </w:r>
    </w:p>
    <w:p>
      <w:r>
        <w:rPr>
          <w:b/>
          <w:u w:val="single"/>
        </w:rPr>
        <w:t>111937</w:t>
      </w:r>
    </w:p>
    <w:p>
      <w:r>
        <w:t xml:space="preserve">2. </w:t>
        <w:tab/>
        <w:t>He’s a faggot</w:t>
      </w:r>
    </w:p>
    <w:p>
      <w:r>
        <w:rPr>
          <w:b/>
          <w:u w:val="single"/>
        </w:rPr>
        <w:t>111938</w:t>
      </w:r>
    </w:p>
    <w:p>
      <w:r>
        <w:t>1. Ladies and Gentlemen, I give you the #DNC   https://twitter.com/RealJamesWoods/status/1053117508490874880</w:t>
      </w:r>
    </w:p>
    <w:p>
      <w:r>
        <w:rPr>
          <w:b/>
          <w:u w:val="single"/>
        </w:rPr>
        <w:t>111939</w:t>
      </w:r>
    </w:p>
    <w:p>
      <w:r>
        <w:t xml:space="preserve">2. </w:t>
        <w:tab/>
        <w:t>THIS CUNT NEEDS A HELIPOPTER RIDE.</w:t>
      </w:r>
    </w:p>
    <w:p>
      <w:r>
        <w:rPr>
          <w:b/>
          <w:u w:val="single"/>
        </w:rPr>
        <w:t>111940</w:t>
      </w:r>
    </w:p>
    <w:p>
      <w:r>
        <w:t>1. https://youtu.be/iyWw-JzxRiU  People who committed suicide. All but. 3 are men. If you need help-reach out!</w:t>
      </w:r>
    </w:p>
    <w:p>
      <w:r>
        <w:rPr>
          <w:b/>
          <w:u w:val="single"/>
        </w:rPr>
        <w:t>111941</w:t>
      </w:r>
    </w:p>
    <w:p>
      <w:r>
        <w:t xml:space="preserve">2. </w:t>
        <w:tab/>
        <w:t>unless they're a nigger, a kike, a wetback or anyone else non white.  only whites need saving, Fuck the rest of the savage turd world cunts!</w:t>
      </w:r>
    </w:p>
    <w:p>
      <w:r>
        <w:rPr>
          <w:b/>
          <w:u w:val="single"/>
        </w:rPr>
        <w:t>111942</w:t>
      </w:r>
    </w:p>
    <w:p>
      <w:r>
        <w:t>1. After the Blasey Ford fiasco, Bill Cosby will win his appeal. He was railroaded by lying Title 9 liberal man-hating whores just like Kavanaugh. Every single one of their accusations was as ridiculous as the Blasey Ford, Ramirez, &amp; Swetnick allegations yet he was convicted under the FemiNazi fascist "women have a right to be believed" doctrine. Andrea Constand's close friend Sheri Williams said Constand bragged about how she was looking to use her university connections to falsely accuse a celebrity of rape. Her testimony was ignored by the retarded jury. It won't be after Blasey Ford. Having more than one whore pointing a finger STILL doesn't mean truth. It means you have a lot of man-hating Title 9 liberal whores willing to get rich putting innocent men in prison. Notice how conservative women almost NEVER make rape accusations against celebrities &amp; college athletes. Only twerking liberal skanks do.   https://www.wtvq.com/2018/09/26/cosby-several-avenues-appeal-conviction/</w:t>
      </w:r>
    </w:p>
    <w:p>
      <w:r>
        <w:rPr>
          <w:b/>
          <w:u w:val="single"/>
        </w:rPr>
        <w:t>111943</w:t>
      </w:r>
    </w:p>
    <w:p>
      <w:r>
        <w:t>1. Race realism is a beautiful thing, like nature realism and looking in the mirror realism, and financial realism and chronological realism and sex realism and score realism.  What kind of retard starts from the platform of attacking realism except one whose goal is subversion?  Make Realism great again!</w:t>
      </w:r>
    </w:p>
    <w:p>
      <w:r>
        <w:rPr>
          <w:b/>
          <w:u w:val="single"/>
        </w:rPr>
        <w:t>111944</w:t>
      </w:r>
    </w:p>
    <w:p>
      <w:r>
        <w:t>1. We summoned an ancient Egyptian deity, does that mean we're going to hell? I don't know but that CUNT Hillary Clinton lost!  #YOLO #ArrestTheBitch #MAGA</w:t>
      </w:r>
    </w:p>
    <w:p>
      <w:r>
        <w:rPr>
          <w:b/>
          <w:u w:val="single"/>
        </w:rPr>
        <w:t>111945</w:t>
      </w:r>
    </w:p>
    <w:p>
      <w:r>
        <w:t>1. If only stupid fucks could get outraged over the US govt funding and arming Al Qaeda as they do over Khabib bitch slapping that cunt Danis.</w:t>
      </w:r>
    </w:p>
    <w:p>
      <w:r>
        <w:rPr>
          <w:b/>
          <w:u w:val="single"/>
        </w:rPr>
        <w:t>111946</w:t>
      </w:r>
    </w:p>
    <w:p>
      <w:r>
        <w:t xml:space="preserve">2. </w:t>
        <w:tab/>
        <w:t>Fuck khaboob and islam</w:t>
      </w:r>
    </w:p>
    <w:p>
      <w:r>
        <w:rPr>
          <w:b/>
          <w:u w:val="single"/>
        </w:rPr>
        <w:t>111947</w:t>
      </w:r>
    </w:p>
    <w:p>
      <w:r>
        <w:t xml:space="preserve">3. </w:t>
        <w:tab/>
        <w:t>More Muslim lies....do you idiots ever stop and take responsibility for the terrorists you create? Yeah   FU</w:t>
      </w:r>
    </w:p>
    <w:p>
      <w:r>
        <w:rPr>
          <w:b/>
          <w:u w:val="single"/>
        </w:rPr>
        <w:t>111948</w:t>
      </w:r>
    </w:p>
    <w:p>
      <w:r>
        <w:t>1. Damn homeboy...your a nigger in 4 diffrent countrys. acording to people in 4 diffrent countrys..your victimhood has spread..just like your non species mud babies.not white..not black..some off breed..shit you fuckin niggers keep your dogs more pure than your children.you got a mutt.or a razor back pit bull?</w:t>
      </w:r>
    </w:p>
    <w:p>
      <w:r>
        <w:rPr>
          <w:b/>
          <w:u w:val="single"/>
        </w:rPr>
        <w:t>111949</w:t>
      </w:r>
    </w:p>
    <w:p>
      <w:r>
        <w:t>1. James Woods is right.    #antifa #nazis #feminism #feminist #feminists #metoo #women #womensmarch #pussyhat #pussyhats #womensstudies #socialstudies #gender #genderstudies #marx #marxism #marxists #culturalmarxists #stealthismeme #memes #dankmeme #dankmemes #shitholes #midterms #midterms2018 #2018midterms #blm #blacklivesmatter</w:t>
      </w:r>
    </w:p>
    <w:p>
      <w:r>
        <w:rPr>
          <w:b/>
          <w:u w:val="single"/>
        </w:rPr>
        <w:t>111950</w:t>
      </w:r>
    </w:p>
    <w:p>
      <w:r>
        <w:t xml:space="preserve">2. </w:t>
        <w:tab/>
        <w:t>How did that post ever make it past the Twat censors?</w:t>
      </w:r>
    </w:p>
    <w:p>
      <w:r>
        <w:rPr>
          <w:b/>
          <w:u w:val="single"/>
        </w:rPr>
        <w:t>111951</w:t>
      </w:r>
    </w:p>
    <w:p>
      <w:r>
        <w:t>1. When will enough be enough for the sodomite?  NEVER.  It had to be in your face 24/7.  In your face, and your children's faces.  They will not be satisfied until you participate, and this nasty little faggot @justinpbolinger can't understand why he is HATED along with the niggers and Jews.   https://www.theguardian.com/world/lgbt-rights</w:t>
      </w:r>
    </w:p>
    <w:p>
      <w:r>
        <w:rPr>
          <w:b/>
          <w:u w:val="single"/>
        </w:rPr>
        <w:t>111952</w:t>
      </w:r>
    </w:p>
    <w:p>
      <w:r>
        <w:t xml:space="preserve">2. </w:t>
        <w:tab/>
        <w:t>So you’re more triggered by me?   That’s the answer you’re going with?</w:t>
      </w:r>
    </w:p>
    <w:p>
      <w:r>
        <w:rPr>
          <w:b/>
          <w:u w:val="single"/>
        </w:rPr>
        <w:t>111953</w:t>
      </w:r>
    </w:p>
    <w:p>
      <w:r>
        <w:t xml:space="preserve">3. </w:t>
        <w:tab/>
        <w:t>@HERALDofYAH @Screw-z-jews @blazinherb @Escoffier @WADL - No one really cares if Ian McKellen is a fag among those critical of Hollywood’s attitude toward queer movie stars. Or if no openly homo man has ever won a "best actor" Oscar, but 52 Straight actors have been nominated for playing faggots- 2 of them winning "best actor". (from The Guardian, Oct. 20)</w:t>
      </w:r>
    </w:p>
    <w:p>
      <w:r>
        <w:rPr>
          <w:b/>
          <w:u w:val="single"/>
        </w:rPr>
        <w:t>111954</w:t>
      </w:r>
    </w:p>
    <w:p>
      <w:r>
        <w:t xml:space="preserve">4. </w:t>
        <w:tab/>
        <w:tab/>
        <w:t>I had to look up who that guy is and its somewhat creepy that he was around alot of kids in those harry potter movies.</w:t>
      </w:r>
    </w:p>
    <w:p>
      <w:r>
        <w:rPr>
          <w:b/>
          <w:u w:val="single"/>
        </w:rPr>
        <w:t>111955</w:t>
      </w:r>
    </w:p>
    <w:p>
      <w:r>
        <w:t>1. From Roosh V's Twitter:  Here is the bombing suspect's Twitter account: @hardrock2016. He only follows liberal news and celebrities. He doesn't even follow Donald Trump.</w:t>
      </w:r>
    </w:p>
    <w:p>
      <w:r>
        <w:rPr>
          <w:b/>
          <w:u w:val="single"/>
        </w:rPr>
        <w:t>111956</w:t>
      </w:r>
    </w:p>
    <w:p>
      <w:r>
        <w:t xml:space="preserve">2. </w:t>
        <w:tab/>
        <w:t>Implying that this MAGApede retard wasn't following these people so he could send them stupid ass threats in their DMs..</w:t>
      </w:r>
    </w:p>
    <w:p>
      <w:r>
        <w:rPr>
          <w:b/>
          <w:u w:val="single"/>
        </w:rPr>
        <w:t>111957</w:t>
      </w:r>
    </w:p>
    <w:p>
      <w:r>
        <w:t>1. :D</w:t>
      </w:r>
    </w:p>
    <w:p>
      <w:r>
        <w:rPr>
          <w:b/>
          <w:u w:val="single"/>
        </w:rPr>
        <w:t>111958</w:t>
      </w:r>
    </w:p>
    <w:p>
      <w:r>
        <w:t xml:space="preserve">2. </w:t>
        <w:tab/>
        <w:t>Christianity is the world's largest religion, with an estimated 2.2 billion adherents,  You've been in charge of - and dominated - several continents, for several hundred years to well over 1,000 years.  You fucked up...  ...and, you're blaming all of the world's problems on a few million atheists.  /smh  You're irresponsible, blame-shifting liars.</w:t>
      </w:r>
    </w:p>
    <w:p>
      <w:r>
        <w:rPr>
          <w:b/>
          <w:u w:val="single"/>
        </w:rPr>
        <w:t>111959</w:t>
      </w:r>
    </w:p>
    <w:p>
      <w:r>
        <w:t xml:space="preserve">3. </w:t>
        <w:tab/>
        <w:tab/>
        <w:t>That's like complaining, "If Christianity didn't exist, the people in the right-hand montage wouldn't have rejected it so hard!"</w:t>
      </w:r>
    </w:p>
    <w:p>
      <w:r>
        <w:rPr>
          <w:b/>
          <w:u w:val="single"/>
        </w:rPr>
        <w:t>111960</w:t>
      </w:r>
    </w:p>
    <w:p>
      <w:r>
        <w:t xml:space="preserve">4. </w:t>
        <w:tab/>
        <w:tab/>
        <w:tab/>
        <w:t>If christians were in charge - and, they were - the buck stops with them. ;)   Blaming others for their failures is - at best - immature, and is a clear violation of their own savior's doctrines and teachings.</w:t>
      </w:r>
    </w:p>
    <w:p>
      <w:r>
        <w:rPr>
          <w:b/>
          <w:u w:val="single"/>
        </w:rPr>
        <w:t>111961</w:t>
      </w:r>
    </w:p>
    <w:p>
      <w:r>
        <w:t xml:space="preserve">5. </w:t>
        <w:tab/>
        <w:tab/>
        <w:tab/>
        <w:tab/>
        <w:t>so says the sand nigger cocksucker</w:t>
      </w:r>
    </w:p>
    <w:p>
      <w:r>
        <w:rPr>
          <w:b/>
          <w:u w:val="single"/>
        </w:rPr>
        <w:t>111962</w:t>
      </w:r>
    </w:p>
    <w:p>
      <w:r>
        <w:t xml:space="preserve">6. </w:t>
        <w:tab/>
        <w:tab/>
        <w:tab/>
        <w:tab/>
        <w:tab/>
        <w:t>From what your timeline has on it, *you* worship 'sand niggers' (jews) and 'cocks'. ;)</w:t>
      </w:r>
    </w:p>
    <w:p>
      <w:r>
        <w:rPr>
          <w:b/>
          <w:u w:val="single"/>
        </w:rPr>
        <w:t>111963</w:t>
      </w:r>
    </w:p>
    <w:p>
      <w:r>
        <w:t xml:space="preserve">7. </w:t>
        <w:tab/>
        <w:tab/>
        <w:tab/>
        <w:tab/>
        <w:tab/>
        <w:tab/>
        <w:t>lol</w:t>
      </w:r>
    </w:p>
    <w:p>
      <w:r>
        <w:rPr>
          <w:b/>
          <w:u w:val="single"/>
        </w:rPr>
        <w:t>111964</w:t>
      </w:r>
    </w:p>
    <w:p>
      <w:r>
        <w:t xml:space="preserve">8. </w:t>
        <w:tab/>
        <w:tab/>
        <w:tab/>
        <w:tab/>
        <w:tab/>
        <w:tab/>
        <w:tab/>
        <w:t>I don't go there, very often, but sometimes?   The insanity of it all just grinds my gears.</w:t>
      </w:r>
    </w:p>
    <w:p>
      <w:r>
        <w:rPr>
          <w:b/>
          <w:u w:val="single"/>
        </w:rPr>
        <w:t>111965</w:t>
      </w:r>
    </w:p>
    <w:p>
      <w:r>
        <w:t xml:space="preserve">9. </w:t>
        <w:tab/>
        <w:tab/>
        <w:tab/>
        <w:tab/>
        <w:tab/>
        <w:tab/>
        <w:tab/>
        <w:tab/>
        <w:t>I hear ya</w:t>
      </w:r>
    </w:p>
    <w:p>
      <w:r>
        <w:rPr>
          <w:b/>
          <w:u w:val="single"/>
        </w:rPr>
        <w:t>111966</w:t>
      </w:r>
    </w:p>
    <w:p>
      <w:r>
        <w:t>1. here's the liberal cunt who stole the real Gee's id    Mute it !!</w:t>
      </w:r>
    </w:p>
    <w:p>
      <w:r>
        <w:rPr>
          <w:b/>
          <w:u w:val="single"/>
        </w:rPr>
        <w:t>111967</w:t>
      </w:r>
    </w:p>
    <w:p>
      <w:r>
        <w:t>1. Yes you done nothing wrong it cunt that do dirty on good places where people like talk about thing that on there mines and meet people from the USA and other countries it like being down the pub</w:t>
      </w:r>
    </w:p>
    <w:p>
      <w:r>
        <w:rPr>
          <w:b/>
          <w:u w:val="single"/>
        </w:rPr>
        <w:t>111968</w:t>
      </w:r>
    </w:p>
    <w:p>
      <w:r>
        <w:t>1. Does anyone believe that the Roman Legionary Mooning Incident killed ten thousand jews. Given what we know about the jew and lying for sympathy    So even though you might chuckle at the idea of the semites being so retarded that they crush one other to death in a disorderly rampage reminiscent of the muslim pilgrims attending the Hajj in Mecca, i am somewhat circumspect about this claim.    props to chief thunderhorse for the img.</w:t>
      </w:r>
    </w:p>
    <w:p>
      <w:r>
        <w:rPr>
          <w:b/>
          <w:u w:val="single"/>
        </w:rPr>
        <w:t>111969</w:t>
      </w:r>
    </w:p>
    <w:p>
      <w:r>
        <w:t>1. @Heartiste    Rush Limbaugh just now: "There's a part of me that thinks Flake was in on it...that he wasn't scared on that elevator." Ya think, boomer?   http://magaimg.net/img/6bso.jpg</w:t>
      </w:r>
    </w:p>
    <w:p>
      <w:r>
        <w:rPr>
          <w:b/>
          <w:u w:val="single"/>
        </w:rPr>
        <w:t>111970</w:t>
      </w:r>
    </w:p>
    <w:p>
      <w:r>
        <w:t xml:space="preserve">2. </w:t>
        <w:tab/>
        <w:t>Flake is being built up to be the new maverick faggot</w:t>
      </w:r>
    </w:p>
    <w:p>
      <w:r>
        <w:rPr>
          <w:b/>
          <w:u w:val="single"/>
        </w:rPr>
        <w:t>111971</w:t>
      </w:r>
    </w:p>
    <w:p>
      <w:r>
        <w:t xml:space="preserve">3. </w:t>
        <w:tab/>
        <w:tab/>
        <w:t>maverick is just a pretty looking word for shitlib</w:t>
      </w:r>
    </w:p>
    <w:p>
      <w:r>
        <w:rPr>
          <w:b/>
          <w:u w:val="single"/>
        </w:rPr>
        <w:t>111972</w:t>
      </w:r>
    </w:p>
    <w:p>
      <w:r>
        <w:t>1. Nazi faggots that I can't hang yet get muted. Join the club.</w:t>
      </w:r>
    </w:p>
    <w:p>
      <w:r>
        <w:rPr>
          <w:b/>
          <w:u w:val="single"/>
        </w:rPr>
        <w:t>111973</w:t>
      </w:r>
    </w:p>
    <w:p>
      <w:r>
        <w:t xml:space="preserve">2. </w:t>
        <w:tab/>
        <w:t>Sup, Shlomo.  Faggot kikes in glass houses shouldn't throw stones.     #JustJewThings</w:t>
      </w:r>
    </w:p>
    <w:p>
      <w:r>
        <w:rPr>
          <w:b/>
          <w:u w:val="single"/>
        </w:rPr>
        <w:t>111974</w:t>
      </w:r>
    </w:p>
    <w:p>
      <w:r>
        <w:t xml:space="preserve">3. </w:t>
        <w:tab/>
        <w:tab/>
        <w:t>Kike communities exile their pedo hebes to Israel instead of sending them to prison...that's why the whole of Israel is doomed to go to faggot hell.</w:t>
      </w:r>
    </w:p>
    <w:p>
      <w:r>
        <w:rPr>
          <w:b/>
          <w:u w:val="single"/>
        </w:rPr>
        <w:t>111975</w:t>
      </w:r>
    </w:p>
    <w:p>
      <w:r>
        <w:t xml:space="preserve">4. </w:t>
        <w:tab/>
        <w:tab/>
        <w:tab/>
        <w:t>Literally the second coming of Sodom and Gomorrah.</w:t>
      </w:r>
    </w:p>
    <w:p>
      <w:r>
        <w:rPr>
          <w:b/>
          <w:u w:val="single"/>
        </w:rPr>
        <w:t>111976</w:t>
      </w:r>
    </w:p>
    <w:p>
      <w:r>
        <w:t>1. If it's not raw, do it again!    https://redd.it/9nyz99</w:t>
      </w:r>
    </w:p>
    <w:p>
      <w:r>
        <w:rPr>
          <w:b/>
          <w:u w:val="single"/>
        </w:rPr>
        <w:t>111977</w:t>
      </w:r>
    </w:p>
    <w:p>
      <w:r>
        <w:t xml:space="preserve">2. </w:t>
        <w:tab/>
        <w:t>I do not want to read about what you do with your fairy gay faggot boyfriend in the privacy of your own bedroom. Thank you very much.</w:t>
      </w:r>
    </w:p>
    <w:p>
      <w:r>
        <w:rPr>
          <w:b/>
          <w:u w:val="single"/>
        </w:rPr>
        <w:t>111978</w:t>
      </w:r>
    </w:p>
    <w:p>
      <w:r>
        <w:t>1. Man charged with murder in deadly attack on girlfriend kills himself in jail, police say   &gt;&gt; His final act was a public service that I am sure local taxpayers appreciate.   https://www.actionnewsjax.com/news/trending-now/man-charged-with-murder-in-deadly-attack-on-girlfriend-kills-himself-in-jail-police-say/852864843</w:t>
      </w:r>
    </w:p>
    <w:p>
      <w:r>
        <w:rPr>
          <w:b/>
          <w:u w:val="single"/>
        </w:rPr>
        <w:t>111979</w:t>
      </w:r>
    </w:p>
    <w:p>
      <w:r>
        <w:t xml:space="preserve">2. </w:t>
        <w:tab/>
        <w:t>The articles don’t have her name. They don’t have her picture. Know why?  She was WHITE. That nigger killed a white woman. And they don’t even put her name in there. That’s disgusting.   She was wrong to ever date a nigger, but the media hiding that is unacceptable.</w:t>
      </w:r>
    </w:p>
    <w:p>
      <w:r>
        <w:rPr>
          <w:b/>
          <w:u w:val="single"/>
        </w:rPr>
        <w:t>111980</w:t>
      </w:r>
    </w:p>
    <w:p>
      <w:r>
        <w:t>1. A Twelve year-old just called me a Nigger in the B.E.T.A test for Fallout 76 a few moments ago. I think i'll wait until he buys the full game before i contact Sony to Ban his PSN account. @PlaystationNA   #Fallout76</w:t>
      </w:r>
    </w:p>
    <w:p>
      <w:r>
        <w:rPr>
          <w:b/>
          <w:u w:val="single"/>
        </w:rPr>
        <w:t>111981</w:t>
      </w:r>
    </w:p>
    <w:p>
      <w:r>
        <w:t xml:space="preserve">2. </w:t>
        <w:tab/>
        <w:t>Sounds like a plan to us, Todd! We'll wait until right after Christmas though.    After his parents buy him all the new games this holiday season he can kiss his Account goodbye. His console will be bricked so he won't even be able to patch his single player games after Christmas morning. XD</w:t>
      </w:r>
    </w:p>
    <w:p>
      <w:r>
        <w:rPr>
          <w:b/>
          <w:u w:val="single"/>
        </w:rPr>
        <w:t>111982</w:t>
      </w:r>
    </w:p>
    <w:p>
      <w:r>
        <w:t>1. She is not one of the nigger loving jews sanz</w:t>
      </w:r>
    </w:p>
    <w:p>
      <w:r>
        <w:rPr>
          <w:b/>
          <w:u w:val="single"/>
        </w:rPr>
        <w:t>111983</w:t>
      </w:r>
    </w:p>
    <w:p>
      <w:r>
        <w:t>1. We've reached faggot levels that were once thought to be impossible 😒</w:t>
      </w:r>
    </w:p>
    <w:p>
      <w:r>
        <w:rPr>
          <w:b/>
          <w:u w:val="single"/>
        </w:rPr>
        <w:t>111984</w:t>
      </w:r>
    </w:p>
    <w:p>
      <w:r>
        <w:t>1. You're an idiot. Grow the fuck up retarded kid raised by commies.</w:t>
      </w:r>
    </w:p>
    <w:p>
      <w:r>
        <w:rPr>
          <w:b/>
          <w:u w:val="single"/>
        </w:rPr>
        <w:t>111985</w:t>
      </w:r>
    </w:p>
    <w:p>
      <w:r>
        <w:t>1. NPCs make the same bad decisions and pretend it makes them unique.</w:t>
      </w:r>
    </w:p>
    <w:p>
      <w:r>
        <w:rPr>
          <w:b/>
          <w:u w:val="single"/>
        </w:rPr>
        <w:t>111986</w:t>
      </w:r>
    </w:p>
    <w:p>
      <w:r>
        <w:t xml:space="preserve">2. </w:t>
        <w:tab/>
        <w:t>Strong and single empowered womxn. #sobrave 🙄</w:t>
      </w:r>
    </w:p>
    <w:p>
      <w:r>
        <w:rPr>
          <w:b/>
          <w:u w:val="single"/>
        </w:rPr>
        <w:t>111987</w:t>
      </w:r>
    </w:p>
    <w:p>
      <w:r>
        <w:t xml:space="preserve">3. </w:t>
        <w:tab/>
        <w:tab/>
        <w:t>Not THAT strong and single! They obviously pulled up on stupid cunt Feminazi Mode long enough for a sperm injection...</w:t>
      </w:r>
    </w:p>
    <w:p>
      <w:r>
        <w:rPr>
          <w:b/>
          <w:u w:val="single"/>
        </w:rPr>
        <w:t>111988</w:t>
      </w:r>
    </w:p>
    <w:p>
      <w:r>
        <w:t>1. The Grave of a Pagan Bishop in the ruins of Coventry Cathedral.    Oddly enough, it is pretty much the only thing that survived after the Luftwaffe bombed it in WW2.    https://TheGreatestStoryNeverTold.tv</w:t>
      </w:r>
    </w:p>
    <w:p>
      <w:r>
        <w:rPr>
          <w:b/>
          <w:u w:val="single"/>
        </w:rPr>
        <w:t>111989</w:t>
      </w:r>
    </w:p>
    <w:p>
      <w:r>
        <w:t xml:space="preserve">2. </w:t>
        <w:tab/>
        <w:t>religion is gay, loser</w:t>
      </w:r>
    </w:p>
    <w:p>
      <w:r>
        <w:rPr>
          <w:b/>
          <w:u w:val="single"/>
        </w:rPr>
        <w:t>111990</w:t>
      </w:r>
    </w:p>
    <w:p>
      <w:r>
        <w:t xml:space="preserve">3. </w:t>
        <w:tab/>
        <w:tab/>
        <w:t>LOL get f**ked, heathen faggot :)</w:t>
      </w:r>
    </w:p>
    <w:p>
      <w:r>
        <w:rPr>
          <w:b/>
          <w:u w:val="single"/>
        </w:rPr>
        <w:t>111991</w:t>
      </w:r>
    </w:p>
    <w:p>
      <w:r>
        <w:t>1. 1938 – Nazis plan Jewish ghettos for all major cities. The difference between Nazi ghettoes and American “ghettoes” is that in America, you’re free to go to work and move yourself out. In the real Nazi ghettoes, they loaded you on a train and took you to a death camp.</w:t>
      </w:r>
    </w:p>
    <w:p>
      <w:r>
        <w:rPr>
          <w:b/>
          <w:u w:val="single"/>
        </w:rPr>
        <w:t>111992</w:t>
      </w:r>
    </w:p>
    <w:p>
      <w:r>
        <w:t xml:space="preserve">2. </w:t>
        <w:tab/>
        <w:t>As far ass Negroes in ghettoes - 99.999% of them couldn't care LESS about improving themselves. They are just fine a long as they keep existing as parasites. living off Whitey's taxbux. The ONLY reason they complain is when they want more Whitey taxbux. Stop LYING.</w:t>
      </w:r>
    </w:p>
    <w:p>
      <w:r>
        <w:rPr>
          <w:b/>
          <w:u w:val="single"/>
        </w:rPr>
        <w:t>111993</w:t>
      </w:r>
    </w:p>
    <w:p>
      <w:r>
        <w:t xml:space="preserve">3. </w:t>
        <w:tab/>
        <w:tab/>
        <w:t>They hang around waiting for the inevitable nigger being shot by a cop....then opportunity to riot and LOOT</w:t>
      </w:r>
    </w:p>
    <w:p>
      <w:r>
        <w:rPr>
          <w:b/>
          <w:u w:val="single"/>
        </w:rPr>
        <w:t>111994</w:t>
      </w:r>
    </w:p>
    <w:p>
      <w:r>
        <w:t xml:space="preserve">4. </w:t>
        <w:tab/>
        <w:tab/>
        <w:tab/>
        <w:t>That is true.</w:t>
      </w:r>
    </w:p>
    <w:p>
      <w:r>
        <w:rPr>
          <w:b/>
          <w:u w:val="single"/>
        </w:rPr>
        <w:t>111995</w:t>
      </w:r>
    </w:p>
    <w:p>
      <w:r>
        <w:t>1. Nuts</w:t>
      </w:r>
    </w:p>
    <w:p>
      <w:r>
        <w:rPr>
          <w:b/>
          <w:u w:val="single"/>
        </w:rPr>
        <w:t>111996</w:t>
      </w:r>
    </w:p>
    <w:p>
      <w:r>
        <w:t xml:space="preserve">2. </w:t>
        <w:tab/>
        <w:t>She "doesn't feel safe". so she wants money. Send the cunt back to her shithole country. Muslims do not belong in the west...PERIOD.</w:t>
      </w:r>
    </w:p>
    <w:p>
      <w:r>
        <w:rPr>
          <w:b/>
          <w:u w:val="single"/>
        </w:rPr>
        <w:t>111997</w:t>
      </w:r>
    </w:p>
    <w:p>
      <w:r>
        <w:t>1. Here comes the media spin machine.🤨  PICTURED: Trump-supporting, bodybuilder revealed as the 'MAGAbomber'. https://tiny.iavian.net/pbxc</w:t>
      </w:r>
    </w:p>
    <w:p>
      <w:r>
        <w:rPr>
          <w:b/>
          <w:u w:val="single"/>
        </w:rPr>
        <w:t>111998</w:t>
      </w:r>
    </w:p>
    <w:p>
      <w:r>
        <w:t xml:space="preserve">2. </w:t>
        <w:tab/>
        <w:t>No #resist cunt tossed a brick a window of the Van. Brand spanking new Van, No Police tickets for obstructed view... Seems LEGIT 100% False Flag.</w:t>
      </w:r>
    </w:p>
    <w:p>
      <w:r>
        <w:rPr>
          <w:b/>
          <w:u w:val="single"/>
        </w:rPr>
        <w:t>111999</w:t>
      </w:r>
    </w:p>
    <w:p>
      <w:r>
        <w:t>1. https://www.bbc.co.uk/news/amp/entertainment-arts-45987127</w:t>
      </w:r>
    </w:p>
    <w:p>
      <w:r>
        <w:rPr>
          <w:b/>
          <w:u w:val="single"/>
        </w:rPr>
        <w:t>112000</w:t>
      </w:r>
    </w:p>
    <w:p>
      <w:r>
        <w:t xml:space="preserve">2. </w:t>
        <w:tab/>
        <w:t>Bwahaha... She probably hopes that some haji will try to fuck her now - my guess.   She won't like it when she'll try to leave islam though, with a death fatwa pending on her head, after she'll get bored of it or for some other retarded female reason.</w:t>
      </w:r>
    </w:p>
    <w:p>
      <w:r>
        <w:rPr>
          <w:b/>
          <w:u w:val="single"/>
        </w:rPr>
        <w:t>112001</w:t>
      </w:r>
    </w:p>
    <w:p>
      <w:r>
        <w:t>1. Doxxing Arrest   Jackson Cosko is charged with:   ✔️making public restricted personal information    ✔️ witness tampering   ✔️ unauthorized access of a government computer   ✔️ identity theft   ✔️ second degree burglary    ✔️ threats in interstate communications   ✔️ unlawful entry   http://www.rollcall.com/news/politics/suspect-in-doxxing-arrested</w:t>
      </w:r>
    </w:p>
    <w:p>
      <w:r>
        <w:rPr>
          <w:b/>
          <w:u w:val="single"/>
        </w:rPr>
        <w:t>112002</w:t>
      </w:r>
    </w:p>
    <w:p>
      <w:r>
        <w:t xml:space="preserve">2. </w:t>
        <w:tab/>
        <w:t>HO HO...</w:t>
      </w:r>
    </w:p>
    <w:p>
      <w:r>
        <w:rPr>
          <w:b/>
          <w:u w:val="single"/>
        </w:rPr>
        <w:t>112003</w:t>
      </w:r>
    </w:p>
    <w:p>
      <w:r>
        <w:t xml:space="preserve">3. </w:t>
        <w:tab/>
        <w:tab/>
        <w:t>Pencil neck faggot</w:t>
      </w:r>
    </w:p>
    <w:p>
      <w:r>
        <w:rPr>
          <w:b/>
          <w:u w:val="single"/>
        </w:rPr>
        <w:t>112004</w:t>
      </w:r>
    </w:p>
    <w:p>
      <w:r>
        <w:t>1. http://archive.is/Swqgx    Boko Haram executes another Red Cross worker by shooting her in the head, will keep Leah Sharibu, a Dapchi schoolgirl, as "a slave for life"</w:t>
      </w:r>
    </w:p>
    <w:p>
      <w:r>
        <w:rPr>
          <w:b/>
          <w:u w:val="single"/>
        </w:rPr>
        <w:t>112005</w:t>
      </w:r>
    </w:p>
    <w:p>
      <w:r>
        <w:t xml:space="preserve">2. </w:t>
        <w:tab/>
        <w:t>“Boko Haram” literally means “books are bad”. What else would you expect from the in-bred, retarded followers of the pedophile false-prophet of Satan?</w:t>
      </w:r>
    </w:p>
    <w:p>
      <w:r>
        <w:rPr>
          <w:b/>
          <w:u w:val="single"/>
        </w:rPr>
        <w:t>112006</w:t>
      </w:r>
    </w:p>
    <w:p>
      <w:r>
        <w:t xml:space="preserve">3. </w:t>
        <w:tab/>
        <w:tab/>
        <w:t>That's not fair...he wasn't a false prophet, he really was a prophet of Satan. The problem is Satan is the physical source of all evil in the world so that doesn't exactly say much good for the guy, but still. Facts are facts.</w:t>
      </w:r>
    </w:p>
    <w:p>
      <w:r>
        <w:rPr>
          <w:b/>
          <w:u w:val="single"/>
        </w:rPr>
        <w:t>112007</w:t>
      </w:r>
    </w:p>
    <w:p>
      <w:r>
        <w:t>1. SO..Let's wrap this up. IF you follow me, and are into child porn style HENTAI..and I find you..im calling you out, so fucking DO NOT FOLLOW ME.   YOU call it art, but me, the serially molested as a child adult who is rational and critical thinking, calls BS and refuses you faggots to follow me.   Your sex life will be as retarded as you are. Fuck off.   #PEDOS</w:t>
      </w:r>
    </w:p>
    <w:p>
      <w:r>
        <w:rPr>
          <w:b/>
          <w:u w:val="single"/>
        </w:rPr>
        <w:t>112008</w:t>
      </w:r>
    </w:p>
    <w:p>
      <w:r>
        <w:t>1. You will end up impregnating her and abandoning the little mulatto (who I will then have to smother) at best or assaulting her and setting her on fire at worst.  We will read about it in the papers and say tut tut...typical.  She better watch that finger too, or someone is gonna rip it off and shove it up your nigger ass.</w:t>
      </w:r>
    </w:p>
    <w:p>
      <w:r>
        <w:rPr>
          <w:b/>
          <w:u w:val="single"/>
        </w:rPr>
        <w:t>112009</w:t>
      </w:r>
    </w:p>
    <w:p>
      <w:r>
        <w:t>1. You sad cunt</w:t>
      </w:r>
    </w:p>
    <w:p>
      <w:r>
        <w:rPr>
          <w:b/>
          <w:u w:val="single"/>
        </w:rPr>
        <w:t>112010</w:t>
      </w:r>
    </w:p>
    <w:p>
      <w:r>
        <w:t>1. WHAT A HYPOCRITICAL IDIOT!   Eric Holder Questions Legitimacy of Supreme Court;   Issues Menacing Call to ‘Use Rage to Vote to Be Rid of Republicans’   https://www.thegatewaypundit.com/2018/10/eric-holder-questions-legitimacy-of-supreme-court-issues-menacing-call-to-use-rage-to-vote-to-be-rid-of-republicans/</w:t>
      </w:r>
    </w:p>
    <w:p>
      <w:r>
        <w:rPr>
          <w:b/>
          <w:u w:val="single"/>
        </w:rPr>
        <w:t>112011</w:t>
      </w:r>
    </w:p>
    <w:p>
      <w:r>
        <w:t xml:space="preserve">2. </w:t>
        <w:tab/>
        <w:t>"Where did he get his law degree? From a box of Cracker Jacks?"   @EricHolder   .@SenBobCorker @SenJohnBarrasso @JeffFlake @JohnCornyn @RoyBlunt @SenDonnelly @JoeManchinWV @SaraCarterDC @seanhannity @JudgeJeanine @dbongino @GreggJarrett @TomFitton @JaySekulow @LouDobbs @LionelNation @LionelMedia @HagmannPI @CitizensIReport @WayneDupreeShow @Thomas1774Paine @RealJamesWoods @JacobAWohl  @Lrihendry @ASavageNation  @marklevinshow @RepGoodlatte @DevinNunes @TGowdySC @RepMattGaetz @RepMarkMeadows @Jim_Jordan @replouiegohmert @SenRonJohnson @SteveKingIA @RepDeSantis @SebGorka @realDonaldTrump @POTUS @DonaldJTrumpJr @IvankaTrump @EricTrump @WhiteHouse @Scavino45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   @JerryMoran @SenBobCorker @JeffFlake @SenatorEnzi @SenatorCollins @lisamurkowski ?@RoyBlunt @SenDonnelly @JoeManchinWV @SenJohnBarrasso @JohnCornyn</w:t>
      </w:r>
    </w:p>
    <w:p>
      <w:r>
        <w:rPr>
          <w:b/>
          <w:u w:val="single"/>
        </w:rPr>
        <w:t>112012</w:t>
      </w:r>
    </w:p>
    <w:p>
      <w:r>
        <w:t xml:space="preserve">3. </w:t>
        <w:tab/>
        <w:tab/>
        <w:t>That nigger is using code words that he and Barry set up. Remember all those felons Barry released? I believe they are leaders his guerilla warriors, just like the released jihadi's for Bergdahl. I truly believe they have urban warfare in mind. Be ready, be armed.</w:t>
      </w:r>
    </w:p>
    <w:p>
      <w:r>
        <w:rPr>
          <w:b/>
          <w:u w:val="single"/>
        </w:rPr>
        <w:t>112013</w:t>
      </w:r>
    </w:p>
    <w:p>
      <w:r>
        <w:t>1. Hay,      They are just doing what the boomers taught them to do. Blame the parents.</w:t>
      </w:r>
    </w:p>
    <w:p>
      <w:r>
        <w:rPr>
          <w:b/>
          <w:u w:val="single"/>
        </w:rPr>
        <w:t>112014</w:t>
      </w:r>
    </w:p>
    <w:p>
      <w:r>
        <w:t xml:space="preserve">2. </w:t>
        <w:tab/>
        <w:t>This boomer says "Fuck you" and uses the mute button.</w:t>
      </w:r>
    </w:p>
    <w:p>
      <w:r>
        <w:rPr>
          <w:b/>
          <w:u w:val="single"/>
        </w:rPr>
        <w:t>112015</w:t>
      </w:r>
    </w:p>
    <w:p>
      <w:r>
        <w:t xml:space="preserve">3. </w:t>
        <w:tab/>
        <w:tab/>
        <w:t>Remember when you were a child.     And the retarded angry kid would throw rocks at you.  When you turn to go face them, they run away.  Until you stop chasing them, then they start throwing rocks again.</w:t>
      </w:r>
    </w:p>
    <w:p>
      <w:r>
        <w:rPr>
          <w:b/>
          <w:u w:val="single"/>
        </w:rPr>
        <w:t>112016</w:t>
      </w:r>
    </w:p>
    <w:p>
      <w:r>
        <w:t>1. We See You Barry!</w:t>
      </w:r>
    </w:p>
    <w:p>
      <w:r>
        <w:rPr>
          <w:b/>
          <w:u w:val="single"/>
        </w:rPr>
        <w:t>112017</w:t>
      </w:r>
    </w:p>
    <w:p>
      <w:r>
        <w:t xml:space="preserve">2. </w:t>
        <w:tab/>
        <w:t>Class A commie faggot</w:t>
      </w:r>
    </w:p>
    <w:p>
      <w:r>
        <w:rPr>
          <w:b/>
          <w:u w:val="single"/>
        </w:rPr>
        <w:t>112018</w:t>
      </w:r>
    </w:p>
    <w:p>
      <w:r>
        <w:t>1. On yet another National Faggot Day, it’s important to learn the facts about things Jews lie about.    Matthew Shepard was assaulted during a robbery, not because he was a faggot. He had drugs they wanted.   Matthew Shepard was a prostitute &amp; had HIV. One of his killers was also a prostitute &amp; they had sexual encounters.    Mathew Shepard was a meth addict &amp; dealer. He had access to a $10,000 supply of meth the night he was robbed.    Matthew Shepard had previously been gang raped in Morocco, why didn’t his family cause an international incident about that?   Jews turned Shepard into a gay martyr to champion hate crime laws. Hate crime laws are only ever used against white people.</w:t>
      </w:r>
    </w:p>
    <w:p>
      <w:r>
        <w:rPr>
          <w:b/>
          <w:u w:val="single"/>
        </w:rPr>
        <w:t>112019</w:t>
      </w:r>
    </w:p>
    <w:p>
      <w:r>
        <w:t>1. I also joined as a boy soldier at 15 not allowed to fight until 18 unlike this young man I didn't lie about my age. First operational tour 18 years &amp; 4 months. Look at the twat on the right. May have broke his mother's heart but he wouldn't break mine.   https://pbs.twimg.com/media/Do1wTzeXkAEQbhh.jpg:large</w:t>
      </w:r>
    </w:p>
    <w:p>
      <w:r>
        <w:rPr>
          <w:b/>
          <w:u w:val="single"/>
        </w:rPr>
        <w:t>112020</w:t>
      </w:r>
    </w:p>
    <w:p>
      <w:r>
        <w:t xml:space="preserve">2. </w:t>
        <w:tab/>
        <w:t>The twat on the right is parroting trash fed him by the left - Brexit didn't steal his future, Brexit just gave him back his future.  He will regret this pic in the future</w:t>
      </w:r>
    </w:p>
    <w:p>
      <w:r>
        <w:rPr>
          <w:b/>
          <w:u w:val="single"/>
        </w:rPr>
        <w:t>112021</w:t>
      </w:r>
    </w:p>
    <w:p>
      <w:r>
        <w:t>1. This reporter just got owned by President Trump in the Rose Garden.    If you watch this, don't drink anything over a keyboard. YOU'VE BEEN WARNED!  WATCH: https://www.waynedupree.com/reporter-says-i-wasnt-thinking-during-back-and-forth-with-pres-trump/?utm_source=wayne&amp;utm_medium=gab</w:t>
      </w:r>
    </w:p>
    <w:p>
      <w:r>
        <w:rPr>
          <w:b/>
          <w:u w:val="single"/>
        </w:rPr>
        <w:t>112022</w:t>
      </w:r>
    </w:p>
    <w:p>
      <w:r>
        <w:t xml:space="preserve">2. </w:t>
        <w:tab/>
        <w:t>Holy fuck. Based. And then the dumb cunt just takes it.</w:t>
      </w:r>
    </w:p>
    <w:p>
      <w:r>
        <w:rPr>
          <w:b/>
          <w:u w:val="single"/>
        </w:rPr>
        <w:t>112023</w:t>
      </w:r>
    </w:p>
    <w:p>
      <w:r>
        <w:t>1. HERE'S A SCARY THOUGHT FOR HALLOWEEN! If the corrupt communist Democrats squirm their way back into Congress House majority - wack-job Maxine Waters will control the House Finance Committee. Scary WITCH Maxine's first priority: CANCEL TAX CUTS, RAISE YOUR TAXES!</w:t>
      </w:r>
    </w:p>
    <w:p>
      <w:r>
        <w:rPr>
          <w:b/>
          <w:u w:val="single"/>
        </w:rPr>
        <w:t>112024</w:t>
      </w:r>
    </w:p>
    <w:p>
      <w:r>
        <w:t xml:space="preserve">2. </w:t>
        <w:tab/>
        <w:t>that ugly old nigger is scary without the knife</w:t>
      </w:r>
    </w:p>
    <w:p>
      <w:r>
        <w:rPr>
          <w:b/>
          <w:u w:val="single"/>
        </w:rPr>
        <w:t>112025</w:t>
      </w:r>
    </w:p>
    <w:p>
      <w:r>
        <w:t>1. The media is claiming this idiot is of Seminole Indian and Filipino heritage. Lol...my ass!!!!     Dudes a total fuckin spic / beaner ...just look at him.</w:t>
      </w:r>
    </w:p>
    <w:p>
      <w:r>
        <w:rPr>
          <w:b/>
          <w:u w:val="single"/>
        </w:rPr>
        <w:t>112026</w:t>
      </w:r>
    </w:p>
    <w:p>
      <w:r>
        <w:t>1.</w:t>
      </w:r>
    </w:p>
    <w:p>
      <w:r>
        <w:rPr>
          <w:b/>
          <w:u w:val="single"/>
        </w:rPr>
        <w:t>112027</w:t>
      </w:r>
    </w:p>
    <w:p>
      <w:r>
        <w:t xml:space="preserve">2. </w:t>
        <w:tab/>
        <w:t>that's why Trump was elected. Biden played second fiddle to a half-wit half nigger faggot</w:t>
      </w:r>
    </w:p>
    <w:p>
      <w:r>
        <w:rPr>
          <w:b/>
          <w:u w:val="single"/>
        </w:rPr>
        <w:t>112028</w:t>
      </w:r>
    </w:p>
    <w:p>
      <w:r>
        <w:t>1. So what’s your purpose in life, exactly? To get pregnant, abort the child then make a t shirt telling everyone you aborted it? I don’t even care, it’s your body and I don’t think you should reproduce anyway, but what’s your point? Because you look like an idiot.   - Blair #Cottrell   #AusFam #AusPol #ausfam #auspol #Ausfam #Auspol #Australia</w:t>
      </w:r>
    </w:p>
    <w:p>
      <w:r>
        <w:rPr>
          <w:b/>
          <w:u w:val="single"/>
        </w:rPr>
        <w:t>112029</w:t>
      </w:r>
    </w:p>
    <w:p>
      <w:r>
        <w:t xml:space="preserve">2. </w:t>
        <w:tab/>
        <w:t>Proud to be a child killer.....Must be a lefty.  " I don’t even care, it’s your body ...." Must be a cunt who has thought nothing through but has bought into lefty slogans.</w:t>
      </w:r>
    </w:p>
    <w:p>
      <w:r>
        <w:rPr>
          <w:b/>
          <w:u w:val="single"/>
        </w:rPr>
        <w:t>112030</w:t>
      </w:r>
    </w:p>
    <w:p>
      <w:r>
        <w:t>1.</w:t>
      </w:r>
    </w:p>
    <w:p>
      <w:r>
        <w:rPr>
          <w:b/>
          <w:u w:val="single"/>
        </w:rPr>
        <w:t>112031</w:t>
      </w:r>
    </w:p>
    <w:p>
      <w:r>
        <w:t xml:space="preserve">2. </w:t>
        <w:tab/>
        <w:t>Me as a white nigger would be fine with that. After all abortion is the best solution 25 y after birth</w:t>
      </w:r>
    </w:p>
    <w:p>
      <w:r>
        <w:rPr>
          <w:b/>
          <w:u w:val="single"/>
        </w:rPr>
        <w:t>112032</w:t>
      </w:r>
    </w:p>
    <w:p>
      <w:r>
        <w:t>1. I'm so glad the CUNT BITCH is out of the administration; I hope she dies of cervical cancer!</w:t>
      </w:r>
    </w:p>
    <w:p>
      <w:r>
        <w:rPr>
          <w:b/>
          <w:u w:val="single"/>
        </w:rPr>
        <w:t>112033</w:t>
      </w:r>
    </w:p>
    <w:p>
      <w:r>
        <w:t>1. Trump Administration Acknowledges Climate Change - Predicts Large Rise In Global Temperatures   http://www.moonofalabama.org/2018/09/musings-on-climate-change.html</w:t>
      </w:r>
    </w:p>
    <w:p>
      <w:r>
        <w:rPr>
          <w:b/>
          <w:u w:val="single"/>
        </w:rPr>
        <w:t>112034</w:t>
      </w:r>
    </w:p>
    <w:p>
      <w:r>
        <w:t xml:space="preserve">2. </w:t>
        <w:tab/>
        <w:t>Isn't it funny how he flip flops on his standings?   It's more then funny actually... it's amusing.</w:t>
      </w:r>
    </w:p>
    <w:p>
      <w:r>
        <w:rPr>
          <w:b/>
          <w:u w:val="single"/>
        </w:rPr>
        <w:t>112035</w:t>
      </w:r>
    </w:p>
    <w:p>
      <w:r>
        <w:t xml:space="preserve">3. </w:t>
        <w:tab/>
        <w:tab/>
        <w:t>Freak/loser, the climate is indeed changing but it a natural occurrence.   WAKE THE FUCK UP!    +1 (Neo)</w:t>
      </w:r>
    </w:p>
    <w:p>
      <w:r>
        <w:rPr>
          <w:b/>
          <w:u w:val="single"/>
        </w:rPr>
        <w:t>112036</w:t>
      </w:r>
    </w:p>
    <w:p>
      <w:r>
        <w:t xml:space="preserve">4. </w:t>
        <w:tab/>
        <w:tab/>
        <w:tab/>
        <w:t>So now the Trump fans are starting to believe in Climate Change.   Some of us are way ahead of you there nigger.</w:t>
      </w:r>
    </w:p>
    <w:p>
      <w:r>
        <w:rPr>
          <w:b/>
          <w:u w:val="single"/>
        </w:rPr>
        <w:t>112037</w:t>
      </w:r>
    </w:p>
    <w:p>
      <w:r>
        <w:t xml:space="preserve">5. </w:t>
        <w:tab/>
        <w:tab/>
        <w:tab/>
        <w:tab/>
        <w:t>Well nigger/Nazi, climate change is not an issue of believe.   Climate change has been happening all of the time and it is NOT man-made!   WAKE THE FUCK UP!!!   +1 (Neo)</w:t>
      </w:r>
    </w:p>
    <w:p>
      <w:r>
        <w:rPr>
          <w:b/>
          <w:u w:val="single"/>
        </w:rPr>
        <w:t>112038</w:t>
      </w:r>
    </w:p>
    <w:p>
      <w:r>
        <w:t xml:space="preserve">6. </w:t>
        <w:tab/>
        <w:tab/>
        <w:tab/>
        <w:tab/>
        <w:tab/>
        <w:t>Way ahead of you there again nigger.   But you needed Trump to guide you to this "revelation".</w:t>
      </w:r>
    </w:p>
    <w:p>
      <w:r>
        <w:rPr>
          <w:b/>
          <w:u w:val="single"/>
        </w:rPr>
        <w:t>112039</w:t>
      </w:r>
    </w:p>
    <w:p>
      <w:r>
        <w:t xml:space="preserve">7. </w:t>
        <w:tab/>
        <w:tab/>
        <w:tab/>
        <w:tab/>
        <w:tab/>
        <w:tab/>
        <w:t>Nigger/loser/Nazi, you are only ahead of Me in your wet dreams and fertile imagination. :) LOL!!!   +1 (Neo)</w:t>
      </w:r>
    </w:p>
    <w:p>
      <w:r>
        <w:rPr>
          <w:b/>
          <w:u w:val="single"/>
        </w:rPr>
        <w:t>112040</w:t>
      </w:r>
    </w:p>
    <w:p>
      <w:r>
        <w:t xml:space="preserve">8. </w:t>
        <w:tab/>
        <w:tab/>
        <w:tab/>
        <w:tab/>
        <w:tab/>
        <w:tab/>
        <w:tab/>
        <w:t>I'm 10 steps ahead of whatever you're going to post because I don't need a Jew to think for me.</w:t>
      </w:r>
    </w:p>
    <w:p>
      <w:r>
        <w:rPr>
          <w:b/>
          <w:u w:val="single"/>
        </w:rPr>
        <w:t>112041</w:t>
      </w:r>
    </w:p>
    <w:p>
      <w:r>
        <w:t xml:space="preserve">9. </w:t>
        <w:tab/>
        <w:tab/>
        <w:tab/>
        <w:tab/>
        <w:tab/>
        <w:tab/>
        <w:tab/>
        <w:tab/>
        <w:t>Well nigger/Nazi/loser, I AM at least 100000 steps ahead of you by definition. :)   Either case nigger, what jew is that now?   +1 (Neo)</w:t>
      </w:r>
    </w:p>
    <w:p>
      <w:r>
        <w:rPr>
          <w:b/>
          <w:u w:val="single"/>
        </w:rPr>
        <w:t>112042</w:t>
      </w:r>
    </w:p>
    <w:p>
      <w:r>
        <w:t xml:space="preserve">10. </w:t>
        <w:tab/>
        <w:tab/>
        <w:tab/>
        <w:tab/>
        <w:tab/>
        <w:tab/>
        <w:tab/>
        <w:tab/>
        <w:tab/>
        <w:t>Have you forgotten already?   Your Israeli governors of course and look who's currently serving Israel's post: Trump, your chum, your prophet.</w:t>
      </w:r>
    </w:p>
    <w:p>
      <w:r>
        <w:rPr>
          <w:b/>
          <w:u w:val="single"/>
        </w:rPr>
        <w:t>112043</w:t>
      </w:r>
    </w:p>
    <w:p>
      <w:r>
        <w:t xml:space="preserve">11. </w:t>
        <w:tab/>
        <w:tab/>
        <w:tab/>
        <w:tab/>
        <w:tab/>
        <w:tab/>
        <w:tab/>
        <w:tab/>
        <w:tab/>
        <w:tab/>
        <w:t>Nigger/loser/fascist/Nazi, you are now stuck in a vicious cycle. But then again you always were.   Trump is a nationalist.   America First.   WAKE THE FUCK UP!   +1 (Neo)   #Trump #MAGA #KAG #GabFam #SpeakFreely #WalkAway #InfoWars #Kavanaugh</w:t>
      </w:r>
    </w:p>
    <w:p>
      <w:r>
        <w:rPr>
          <w:b/>
          <w:u w:val="single"/>
        </w:rPr>
        <w:t>112044</w:t>
      </w:r>
    </w:p>
    <w:p>
      <w:r>
        <w:t xml:space="preserve">12. </w:t>
        <w:tab/>
        <w:tab/>
        <w:tab/>
        <w:tab/>
        <w:tab/>
        <w:tab/>
        <w:tab/>
        <w:tab/>
        <w:tab/>
        <w:tab/>
        <w:tab/>
        <w:t>Thanks for the laugh.   Trump: "I'm a Nationalist and a Globalist. I'm both."   https://www.breitbart.com/big-government/2017/04/28/trump-im-a-nationalist-and-a-globalist/</w:t>
      </w:r>
    </w:p>
    <w:p>
      <w:r>
        <w:rPr>
          <w:b/>
          <w:u w:val="single"/>
        </w:rPr>
        <w:t>112045</w:t>
      </w:r>
    </w:p>
    <w:p>
      <w:r>
        <w:t xml:space="preserve">13. </w:t>
        <w:tab/>
        <w:tab/>
        <w:tab/>
        <w:tab/>
        <w:tab/>
        <w:tab/>
        <w:tab/>
        <w:tab/>
        <w:tab/>
        <w:tab/>
        <w:tab/>
        <w:tab/>
        <w:t>Well loser, he is covering all of his basis but his actions show US the truth.   America first.   More jobs to America.   Growing USA economy again, etc, etc... :cool:   +1 (Neo)</w:t>
      </w:r>
    </w:p>
    <w:p>
      <w:r>
        <w:rPr>
          <w:b/>
          <w:u w:val="single"/>
        </w:rPr>
        <w:t>112046</w:t>
      </w:r>
    </w:p>
    <w:p>
      <w:r>
        <w:t xml:space="preserve">14. </w:t>
        <w:tab/>
        <w:tab/>
        <w:tab/>
        <w:tab/>
        <w:tab/>
        <w:tab/>
        <w:tab/>
        <w:tab/>
        <w:tab/>
        <w:tab/>
        <w:tab/>
        <w:tab/>
        <w:tab/>
        <w:t>Like this America?   Thanks for the laugh again.   More banks is the only thing America needs at this point.   https://www.haaretz.com/world-news/americas/a-closer-look-at-trump-s-jewish-inner-circle-1.5462087</w:t>
      </w:r>
    </w:p>
    <w:p>
      <w:r>
        <w:rPr>
          <w:b/>
          <w:u w:val="single"/>
        </w:rPr>
        <w:t>112047</w:t>
      </w:r>
    </w:p>
    <w:p>
      <w:r>
        <w:t xml:space="preserve">15. </w:t>
        <w:tab/>
        <w:tab/>
        <w:tab/>
        <w:tab/>
        <w:tab/>
        <w:tab/>
        <w:tab/>
        <w:tab/>
        <w:tab/>
        <w:tab/>
        <w:tab/>
        <w:tab/>
        <w:tab/>
        <w:tab/>
        <w:t>Nazi, and what you need is something up yours! :roll:   +1 (Neo)</w:t>
      </w:r>
    </w:p>
    <w:p>
      <w:r>
        <w:rPr>
          <w:b/>
          <w:u w:val="single"/>
        </w:rPr>
        <w:t>112048</w:t>
      </w:r>
    </w:p>
    <w:p>
      <w:r>
        <w:t xml:space="preserve">16. </w:t>
        <w:tab/>
        <w:tab/>
        <w:tab/>
        <w:tab/>
        <w:tab/>
        <w:tab/>
        <w:tab/>
        <w:tab/>
        <w:tab/>
        <w:tab/>
        <w:tab/>
        <w:tab/>
        <w:tab/>
        <w:tab/>
        <w:tab/>
        <w:t>Snowflaking isn't the answer to the quagmire you created.</w:t>
      </w:r>
    </w:p>
    <w:p>
      <w:r>
        <w:rPr>
          <w:b/>
          <w:u w:val="single"/>
        </w:rPr>
        <w:t>112049</w:t>
      </w:r>
    </w:p>
    <w:p>
      <w:r>
        <w:t xml:space="preserve">17. </w:t>
        <w:tab/>
        <w:tab/>
        <w:tab/>
        <w:tab/>
        <w:tab/>
        <w:tab/>
        <w:tab/>
        <w:tab/>
        <w:tab/>
        <w:tab/>
        <w:tab/>
        <w:tab/>
        <w:tab/>
        <w:tab/>
        <w:tab/>
        <w:tab/>
        <w:t>Faggot/Nazi, what quagmire is that now?!</w:t>
      </w:r>
    </w:p>
    <w:p>
      <w:r>
        <w:rPr>
          <w:b/>
          <w:u w:val="single"/>
        </w:rPr>
        <w:t>112050</w:t>
      </w:r>
    </w:p>
    <w:p>
      <w:r>
        <w:t xml:space="preserve">18. </w:t>
        <w:tab/>
        <w:tab/>
        <w:tab/>
        <w:tab/>
        <w:tab/>
        <w:tab/>
        <w:tab/>
        <w:tab/>
        <w:tab/>
        <w:tab/>
        <w:tab/>
        <w:tab/>
        <w:tab/>
        <w:tab/>
        <w:tab/>
        <w:tab/>
        <w:tab/>
        <w:t>It's interesting to find Jews on your postings for somebody claiming to be "America First".   Get out of town nigger because this is looking like a parody with that "Trump's covering all his basis".   Trump's bogus horse shit has been well known and his governance has only cemented the fact.   Come up with something better that's not going to make me laugh.</w:t>
      </w:r>
    </w:p>
    <w:p>
      <w:r>
        <w:rPr>
          <w:b/>
          <w:u w:val="single"/>
        </w:rPr>
        <w:t>112051</w:t>
      </w:r>
    </w:p>
    <w:p>
      <w:r>
        <w:t xml:space="preserve">19. </w:t>
        <w:tab/>
        <w:tab/>
        <w:tab/>
        <w:tab/>
        <w:tab/>
        <w:tab/>
        <w:tab/>
        <w:tab/>
        <w:tab/>
        <w:tab/>
        <w:tab/>
        <w:tab/>
        <w:tab/>
        <w:tab/>
        <w:tab/>
        <w:tab/>
        <w:tab/>
        <w:tab/>
        <w:t>Faggot/Nazi/Nigger, who are these Jews on My postings now?   What are you mumbling about? What bogus horse shit?!   ARE YOU STUPID!!!??? :eek:   #Trump #MAGA #KAG #GabFam #SpeakFreely #WalkAway #InfoWars #Kavanaugh</w:t>
      </w:r>
    </w:p>
    <w:p>
      <w:r>
        <w:rPr>
          <w:b/>
          <w:u w:val="single"/>
        </w:rPr>
        <w:t>112052</w:t>
      </w:r>
    </w:p>
    <w:p>
      <w:r>
        <w:t>1. SHOOT THE BOOMER   SHOOT SHOOT   SHOOT THE BOOMER   SHOOT SHOOT    (I hope this cunt is raped to death by kebab)    https://www.dailymail.co.uk/femail/article-6160517/LIZ-HODGKINSON-says-does-not-mind-making-hard-young-afford-house.html</w:t>
      </w:r>
    </w:p>
    <w:p>
      <w:r>
        <w:rPr>
          <w:b/>
          <w:u w:val="single"/>
        </w:rPr>
        <w:t>112053</w:t>
      </w:r>
    </w:p>
    <w:p>
      <w:r>
        <w:t xml:space="preserve">2. </w:t>
        <w:tab/>
        <w:t>&gt;baby boomers never had any fun when we were young  citation fuking needed bitch</w:t>
      </w:r>
    </w:p>
    <w:p>
      <w:r>
        <w:rPr>
          <w:b/>
          <w:u w:val="single"/>
        </w:rPr>
        <w:t>112054</w:t>
      </w:r>
    </w:p>
    <w:p>
      <w:r>
        <w:t>1. It seems that Twitter has stopped anyone on Gab cross posting to Twitter. This is a problem to those of us who seek to push content to followers on both platforms and I am surprised there seems little Gab debate on the issue.</w:t>
      </w:r>
    </w:p>
    <w:p>
      <w:r>
        <w:rPr>
          <w:b/>
          <w:u w:val="single"/>
        </w:rPr>
        <w:t>112055</w:t>
      </w:r>
    </w:p>
    <w:p>
      <w:r>
        <w:t xml:space="preserve">2. </w:t>
        <w:tab/>
        <w:t>It's called censorship. It's what Jews do to hide their guilt, and the Jew controls the MSM and social media.</w:t>
      </w:r>
    </w:p>
    <w:p>
      <w:r>
        <w:rPr>
          <w:b/>
          <w:u w:val="single"/>
        </w:rPr>
        <w:t>112056</w:t>
      </w:r>
    </w:p>
    <w:p>
      <w:r>
        <w:t xml:space="preserve">3. </w:t>
        <w:tab/>
        <w:tab/>
        <w:t>Do sod off. I am sick to the back teeth of all these rabid anti Semites on Gab popping up every time I post anything of note. Look, you can take your opinions and stick them. I am not interested in them and they make Gab a far from attractive place for many. Just saying.</w:t>
      </w:r>
    </w:p>
    <w:p>
      <w:r>
        <w:rPr>
          <w:b/>
          <w:u w:val="single"/>
        </w:rPr>
        <w:t>112057</w:t>
      </w:r>
    </w:p>
    <w:p>
      <w:r>
        <w:t xml:space="preserve">4. </w:t>
        <w:tab/>
        <w:tab/>
        <w:tab/>
        <w:t>I never thought I hear David Vance advocate banning free speech. Seems you've caught the Marxist disease now..</w:t>
      </w:r>
    </w:p>
    <w:p>
      <w:r>
        <w:rPr>
          <w:b/>
          <w:u w:val="single"/>
        </w:rPr>
        <w:t>112058</w:t>
      </w:r>
    </w:p>
    <w:p>
      <w:r>
        <w:t xml:space="preserve">5. </w:t>
        <w:tab/>
        <w:tab/>
        <w:tab/>
        <w:tab/>
        <w:t>I am not saying to BAN it. I am saying I am not interested in rabid Jew hatred and  I far from alone in this regard. Don't put words into my mouth.</w:t>
      </w:r>
    </w:p>
    <w:p>
      <w:r>
        <w:rPr>
          <w:b/>
          <w:u w:val="single"/>
        </w:rPr>
        <w:t>112059</w:t>
      </w:r>
    </w:p>
    <w:p>
      <w:r>
        <w:t xml:space="preserve">6. </w:t>
        <w:tab/>
        <w:tab/>
        <w:tab/>
        <w:tab/>
        <w:tab/>
        <w:t>"fuck off retard" works for both SJWs and incel hitler fanboys. Thats prob why they banned the word retard on twitter. Hits too close to truth for the leftists</w:t>
      </w:r>
    </w:p>
    <w:p>
      <w:r>
        <w:rPr>
          <w:b/>
          <w:u w:val="single"/>
        </w:rPr>
        <w:t>112060</w:t>
      </w:r>
    </w:p>
    <w:p>
      <w:r>
        <w:t>1. ANGRY DEM MOB Confronts McConnell in Restaurant – Man Slam Fists on Table – Then Throws McConnell’s Food Out the Door (VIDEO)   https://www.thegatewaypundit.com/2018/10/angry-dem-mob-confronts-mcconnell-in-restaurant-man-slam-fists-on-table-then-throws-mcconnells-food-out-the-door-video/</w:t>
      </w:r>
    </w:p>
    <w:p>
      <w:r>
        <w:rPr>
          <w:b/>
          <w:u w:val="single"/>
        </w:rPr>
        <w:t>112061</w:t>
      </w:r>
    </w:p>
    <w:p>
      <w:r>
        <w:t xml:space="preserve">2. </w:t>
        <w:tab/>
        <w:t>In this case "Mob" is more in line with the NPC term for Monster. Since the typical definition of a "Mob" is a mass of typically angry people. There is only the one guy it seems. The rest seem to be telling the deranged retard to leave.</w:t>
      </w:r>
    </w:p>
    <w:p>
      <w:r>
        <w:rPr>
          <w:b/>
          <w:u w:val="single"/>
        </w:rPr>
        <w:t>112062</w:t>
      </w:r>
    </w:p>
    <w:p>
      <w:r>
        <w:t>1. You want to have a fun game, cunt sucker?</w:t>
      </w:r>
    </w:p>
    <w:p>
      <w:r>
        <w:rPr>
          <w:b/>
          <w:u w:val="single"/>
        </w:rPr>
        <w:t>112063</w:t>
      </w:r>
    </w:p>
    <w:p>
      <w:r>
        <w:t>1. https://www.bitchute.com/video/9o4BrDoF8h8/    Bah Hahaha!  Preach it Mark!</w:t>
      </w:r>
    </w:p>
    <w:p>
      <w:r>
        <w:rPr>
          <w:b/>
          <w:u w:val="single"/>
        </w:rPr>
        <w:t>112064</w:t>
      </w:r>
    </w:p>
    <w:p>
      <w:r>
        <w:t xml:space="preserve">2. </w:t>
        <w:tab/>
        <w:t>I just love Mark Dice -- still rocking my "Russian Bot" T-shirt and "Liberalism is a Mental Disorder - Help find a Cure," shirt as well...</w:t>
      </w:r>
    </w:p>
    <w:p>
      <w:r>
        <w:rPr>
          <w:b/>
          <w:u w:val="single"/>
        </w:rPr>
        <w:t>112065</w:t>
      </w:r>
    </w:p>
    <w:p>
      <w:r>
        <w:t xml:space="preserve">3. </w:t>
        <w:tab/>
        <w:tab/>
        <w:t>...and he calls out the retarded stuff for what it is so very unashamedly.</w:t>
      </w:r>
    </w:p>
    <w:p>
      <w:r>
        <w:rPr>
          <w:b/>
          <w:u w:val="single"/>
        </w:rPr>
        <w:t>112066</w:t>
      </w:r>
    </w:p>
    <w:p>
      <w:r>
        <w:t>1. SHARE THE FUCK OUT OF THIS VIDEO...   https://www.youtube.com/watch?v=jJmok2CwPfM</w:t>
      </w:r>
    </w:p>
    <w:p>
      <w:r>
        <w:rPr>
          <w:b/>
          <w:u w:val="single"/>
        </w:rPr>
        <w:t>112067</w:t>
      </w:r>
    </w:p>
    <w:p>
      <w:r>
        <w:t xml:space="preserve">2. </w:t>
        <w:tab/>
        <w:t>Robinson is a shill.  He knew full well what would happen to these soldiers.  Sorry this is all conived.  Publicity stunt.</w:t>
      </w:r>
    </w:p>
    <w:p>
      <w:r>
        <w:rPr>
          <w:b/>
          <w:u w:val="single"/>
        </w:rPr>
        <w:t>112068</w:t>
      </w:r>
    </w:p>
    <w:p>
      <w:r>
        <w:t xml:space="preserve">3. </w:t>
        <w:tab/>
        <w:tab/>
        <w:t>To me Zionism is a political ideology and any cunt can be one...including US presidents. True Jews who follow the old testament, do not support the existence of Israel.</w:t>
      </w:r>
    </w:p>
    <w:p>
      <w:r>
        <w:rPr>
          <w:b/>
          <w:u w:val="single"/>
        </w:rPr>
        <w:t>112069</w:t>
      </w:r>
    </w:p>
    <w:p>
      <w:r>
        <w:t>1. You find this flag to be offensive to your American feelings?   Yes? Good because I don't give a fuck. Now get back to twitter.</w:t>
      </w:r>
    </w:p>
    <w:p>
      <w:r>
        <w:rPr>
          <w:b/>
          <w:u w:val="single"/>
        </w:rPr>
        <w:t>112070</w:t>
      </w:r>
    </w:p>
    <w:p>
      <w:r>
        <w:t xml:space="preserve">2. </w:t>
        <w:tab/>
        <w:t>that nazi faggot flag belongs in twitter</w:t>
      </w:r>
    </w:p>
    <w:p>
      <w:r>
        <w:rPr>
          <w:b/>
          <w:u w:val="single"/>
        </w:rPr>
        <w:t>112071</w:t>
      </w:r>
    </w:p>
    <w:p>
      <w:r>
        <w:t xml:space="preserve">3. </w:t>
        <w:tab/>
        <w:tab/>
        <w:t>You mean these faggot flags?   Thanks for gaslighting yourself.</w:t>
      </w:r>
    </w:p>
    <w:p>
      <w:r>
        <w:rPr>
          <w:b/>
          <w:u w:val="single"/>
        </w:rPr>
        <w:t>112072</w:t>
      </w:r>
    </w:p>
    <w:p>
      <w:r>
        <w:t>1. Her dad looks like a cuck that wouldn’t get mad if you farted on him. She married a nigger because he wouldn’t stand up to you, believe me, if she was my daughter I’d tell you off.</w:t>
      </w:r>
    </w:p>
    <w:p>
      <w:r>
        <w:rPr>
          <w:b/>
          <w:u w:val="single"/>
        </w:rPr>
        <w:t>112073</w:t>
      </w:r>
    </w:p>
    <w:p>
      <w:r>
        <w:t>1. It was a safe choice. She backed a candidate I'm sure most her fans have never heard of. She didn't go full retard</w:t>
      </w:r>
    </w:p>
    <w:p>
      <w:r>
        <w:rPr>
          <w:b/>
          <w:u w:val="single"/>
        </w:rPr>
        <w:t>112074</w:t>
      </w:r>
    </w:p>
    <w:p>
      <w:r>
        <w:t>1. The retard is funding #ISIS &amp; thinks #Assad gasses his own people when it's drumph's ISIS butt-buddies committing the #FalseFlags.   trump is a total #zionist #NWO stooge.   .   #israel #Syria #Russia</w:t>
      </w:r>
    </w:p>
    <w:p>
      <w:r>
        <w:rPr>
          <w:b/>
          <w:u w:val="single"/>
        </w:rPr>
        <w:t>112075</w:t>
      </w:r>
    </w:p>
    <w:p>
      <w:r>
        <w:t>1. The left is so contradictory. Things that the SCOTUS overturned that the majority of Americans wanted  include racial segregation, abortion restrictions, gay marriage bans, etc. One guy gets on the court and these clowns want to give up all these things. The left can never see 2 ft in front of the, let alone the forest through the trees:</w:t>
      </w:r>
    </w:p>
    <w:p>
      <w:r>
        <w:rPr>
          <w:b/>
          <w:u w:val="single"/>
        </w:rPr>
        <w:t>112076</w:t>
      </w:r>
    </w:p>
    <w:p>
      <w:r>
        <w:t xml:space="preserve">2. </w:t>
        <w:tab/>
        <w:t>If they can't win to control it, they want it destroyed.   They didn't win the last Presidential Election, so they want to abolish the Electoral College.  When they lose, in November, they're gonna want to abolish Congress and the Senate.  I'm wondering when they'll just commit mass suicide.</w:t>
      </w:r>
    </w:p>
    <w:p>
      <w:r>
        <w:rPr>
          <w:b/>
          <w:u w:val="single"/>
        </w:rPr>
        <w:t>112077</w:t>
      </w:r>
    </w:p>
    <w:p>
      <w:r>
        <w:t xml:space="preserve">3. </w:t>
        <w:tab/>
        <w:tab/>
        <w:t>Hey, democrat here. I, and everyone I know, don't want to abolish Congress, the Senate, or the Supreme Court.  However, arguments could be made that the Supreme Court needs term limits, and that the electoral college is outdated.  Have a nice day.</w:t>
      </w:r>
    </w:p>
    <w:p>
      <w:r>
        <w:rPr>
          <w:b/>
          <w:u w:val="single"/>
        </w:rPr>
        <w:t>112078</w:t>
      </w:r>
    </w:p>
    <w:p>
      <w:r>
        <w:t xml:space="preserve">4. </w:t>
        <w:tab/>
        <w:tab/>
        <w:tab/>
        <w:t>Another retard without a clue. Why should two states alone (NY and CA) determine the presidential election? because under "popular vote" that is exactly what would happen, disenfranchising the other states. The electoral college was setup for that reason. Now shutup and go make someone a sandwich.</w:t>
      </w:r>
    </w:p>
    <w:p>
      <w:r>
        <w:rPr>
          <w:b/>
          <w:u w:val="single"/>
        </w:rPr>
        <w:t>112079</w:t>
      </w:r>
    </w:p>
    <w:p>
      <w:r>
        <w:t>1. TV ads are trying hard to meme white men with nigger bitches. It’s hillariously painful</w:t>
      </w:r>
    </w:p>
    <w:p>
      <w:r>
        <w:rPr>
          <w:b/>
          <w:u w:val="single"/>
        </w:rPr>
        <w:t>112080</w:t>
      </w:r>
    </w:p>
    <w:p>
      <w:r>
        <w:t>1. Hello,   We're new to Gab, just have had my final straw with #JackHitler and his FASCIST NAZIS at Twitter.   Our associated website is www.ChangeWeCanBelieveIn.com   #PresidentTrump is the #ChangeWeCanBelieveIn!</w:t>
      </w:r>
    </w:p>
    <w:p>
      <w:r>
        <w:rPr>
          <w:b/>
          <w:u w:val="single"/>
        </w:rPr>
        <w:t>112081</w:t>
      </w:r>
    </w:p>
    <w:p>
      <w:r>
        <w:t xml:space="preserve">2. </w:t>
        <w:tab/>
        <w:t>Welcome to #Speakfreely u nigger faggot.</w:t>
      </w:r>
    </w:p>
    <w:p>
      <w:r>
        <w:rPr>
          <w:b/>
          <w:u w:val="single"/>
        </w:rPr>
        <w:t>112082</w:t>
      </w:r>
    </w:p>
    <w:p>
      <w:r>
        <w:t>1. Now then Tev. You see this wife beating business? Had it out with another left wing twat on Twitter the other day.   Tommy was prosecuted for assaulting a cop who got in the way of a verbal dispute he had with his wife. She confirms he didn't hit her. Why he wasn't charged with domestic abuse at all. She was also in the BNP.   The stories of his wife beating are all fake rumours put about by the Left with no evidence whatsoever.   Are you a socialist Tev? Why do you believe socialist lies Tev?</w:t>
      </w:r>
    </w:p>
    <w:p>
      <w:r>
        <w:rPr>
          <w:b/>
          <w:u w:val="single"/>
        </w:rPr>
        <w:t>112083</w:t>
      </w:r>
    </w:p>
    <w:p>
      <w:r>
        <w:t xml:space="preserve">2. </w:t>
        <w:tab/>
        <w:t>Oh bugger. This one's quoting from Veterans Today a more untrustworthy source would be difficult to find although Brian 'Agent Gibberish' Gerrish would probably give VT a run for its money</w:t>
      </w:r>
    </w:p>
    <w:p>
      <w:r>
        <w:rPr>
          <w:b/>
          <w:u w:val="single"/>
        </w:rPr>
        <w:t>112084</w:t>
      </w:r>
    </w:p>
    <w:p>
      <w:r>
        <w:t xml:space="preserve">3. </w:t>
        <w:tab/>
        <w:t>Everywhere those evil Jews – they infiltrate everything to tear it down.</w:t>
      </w:r>
    </w:p>
    <w:p>
      <w:r>
        <w:rPr>
          <w:b/>
          <w:u w:val="single"/>
        </w:rPr>
        <w:t>112085</w:t>
      </w:r>
    </w:p>
    <w:p>
      <w:r>
        <w:t>1. They were looking for an excuse and that retard gave it to them on a silver platter. The guy was a nazi and anti Trump, he was one of them. I'm kinda surprised the nazi's are still running their mouths after this shit, the FBI is watching and taking names.</w:t>
      </w:r>
    </w:p>
    <w:p>
      <w:r>
        <w:rPr>
          <w:b/>
          <w:u w:val="single"/>
        </w:rPr>
        <w:t>112086</w:t>
      </w:r>
    </w:p>
    <w:p>
      <w:r>
        <w:t>1. #RedOctober #TheGreatAwakening #WWG1WGA #QANON #MAGA #VoteRED</w:t>
      </w:r>
    </w:p>
    <w:p>
      <w:r>
        <w:rPr>
          <w:b/>
          <w:u w:val="single"/>
        </w:rPr>
        <w:t>112087</w:t>
      </w:r>
    </w:p>
    <w:p>
      <w:r>
        <w:t xml:space="preserve">2. </w:t>
        <w:tab/>
        <w:t>The silly white twat can't even speak English...A white women... come ON!</w:t>
      </w:r>
    </w:p>
    <w:p>
      <w:r>
        <w:rPr>
          <w:b/>
          <w:u w:val="single"/>
        </w:rPr>
        <w:t>112088</w:t>
      </w:r>
    </w:p>
    <w:p>
      <w:r>
        <w:t>1. Google exec slams GOP over Kavanaugh nomination: ‘F--k. You. All. To. Hell'   https://www.foxnews.com/tech/google-exec-slams-gop-over-kavanaugh-nomination-f-k-you-all-to-hell</w:t>
      </w:r>
    </w:p>
    <w:p>
      <w:r>
        <w:rPr>
          <w:b/>
          <w:u w:val="single"/>
        </w:rPr>
        <w:t>112089</w:t>
      </w:r>
    </w:p>
    <w:p>
      <w:r>
        <w:t xml:space="preserve">2. </w:t>
        <w:tab/>
        <w:t>Did any of you directly tweet a Senator or higher rank, call them a faggot and keep your Twitter account?   Probably not because your timeline wasn't filled with Jewish RT's.</w:t>
      </w:r>
    </w:p>
    <w:p>
      <w:r>
        <w:rPr>
          <w:b/>
          <w:u w:val="single"/>
        </w:rPr>
        <w:t>112090</w:t>
      </w:r>
    </w:p>
    <w:p>
      <w:r>
        <w:t xml:space="preserve">3. </w:t>
        <w:tab/>
        <w:tab/>
        <w:t>people like David Hogue are the reason I never joined Facebook or Twitter and began moving important stuff away from Google several years ago.</w:t>
      </w:r>
    </w:p>
    <w:p>
      <w:r>
        <w:rPr>
          <w:b/>
          <w:u w:val="single"/>
        </w:rPr>
        <w:t>112091</w:t>
      </w:r>
    </w:p>
    <w:p>
      <w:r>
        <w:t xml:space="preserve">4. </w:t>
        <w:tab/>
        <w:tab/>
        <w:tab/>
        <w:t>You're wiser than I.</w:t>
      </w:r>
    </w:p>
    <w:p>
      <w:r>
        <w:rPr>
          <w:b/>
          <w:u w:val="single"/>
        </w:rPr>
        <w:t>112092</w:t>
      </w:r>
    </w:p>
    <w:p>
      <w:r>
        <w:t xml:space="preserve">5. </w:t>
        <w:tab/>
        <w:tab/>
        <w:tab/>
        <w:t>I've worked in the industry for 30 years.   I know exactly how trustworthy these companies are because I did contracts at about 20 of them.</w:t>
      </w:r>
    </w:p>
    <w:p>
      <w:r>
        <w:rPr>
          <w:b/>
          <w:u w:val="single"/>
        </w:rPr>
        <w:t>112093</w:t>
      </w:r>
    </w:p>
    <w:p>
      <w:r>
        <w:t xml:space="preserve">6. </w:t>
        <w:tab/>
        <w:tab/>
        <w:tab/>
        <w:t>Sun was a decent company.  Microsoft, Google, Twitter, Apple are mostly filled with foreign labor that questions nothing, and a lot of the management are shitbags like Hogue that think they're holy and righteous but have no integrity or even a concept of it.</w:t>
      </w:r>
    </w:p>
    <w:p>
      <w:r>
        <w:rPr>
          <w:b/>
          <w:u w:val="single"/>
        </w:rPr>
        <w:t>112094</w:t>
      </w:r>
    </w:p>
    <w:p>
      <w:r>
        <w:t xml:space="preserve">7. </w:t>
        <w:tab/>
        <w:tab/>
        <w:tab/>
        <w:t>Striking how educated he is yet bat shit crazy.</w:t>
      </w:r>
    </w:p>
    <w:p>
      <w:r>
        <w:rPr>
          <w:b/>
          <w:u w:val="single"/>
        </w:rPr>
        <w:t>112095</w:t>
      </w:r>
    </w:p>
    <w:p>
      <w:r>
        <w:t xml:space="preserve">8. </w:t>
        <w:tab/>
        <w:tab/>
        <w:tab/>
        <w:t>yes.  I actually think it's related.  Because he's made so much money and has intelligence, he knows he's better than any of his customers.  His customers are not customers, they're company property to be bought and sold.   That's the mentality.   He knows better than any of us.</w:t>
      </w:r>
    </w:p>
    <w:p>
      <w:r>
        <w:rPr>
          <w:b/>
          <w:u w:val="single"/>
        </w:rPr>
        <w:t>112096</w:t>
      </w:r>
    </w:p>
    <w:p>
      <w:r>
        <w:t xml:space="preserve">9. </w:t>
        <w:tab/>
        <w:tab/>
        <w:tab/>
        <w:t>He's legitimately got a Kant categorical imperative tweet on the TL yet sides with Ford.  That's bezerk her friend said "no gathering."</w:t>
      </w:r>
    </w:p>
    <w:p>
      <w:r>
        <w:rPr>
          <w:b/>
          <w:u w:val="single"/>
        </w:rPr>
        <w:t>112097</w:t>
      </w:r>
    </w:p>
    <w:p>
      <w:r>
        <w:t xml:space="preserve">10. </w:t>
        <w:tab/>
        <w:tab/>
        <w:tab/>
        <w:t>they're the equivalent of the Marie Antoinnnette class that got their heads chopped off during the Revolution.  Smarter than everyone else, so they deserved all the resources, etc.</w:t>
      </w:r>
    </w:p>
    <w:p>
      <w:r>
        <w:rPr>
          <w:b/>
          <w:u w:val="single"/>
        </w:rPr>
        <w:t>112098</w:t>
      </w:r>
    </w:p>
    <w:p>
      <w:r>
        <w:t xml:space="preserve">11. </w:t>
        <w:tab/>
        <w:tab/>
        <w:tab/>
        <w:t>exactly.  they've put together an incoherent morality system in their heads, it's all a big mishmash of conflicting stuff and they don't even know why.   Nice reference.   One of my most interesting classes was Business Ethics 301.</w:t>
      </w:r>
    </w:p>
    <w:p>
      <w:r>
        <w:rPr>
          <w:b/>
          <w:u w:val="single"/>
        </w:rPr>
        <w:t>112099</w:t>
      </w:r>
    </w:p>
    <w:p>
      <w:r>
        <w:t xml:space="preserve">12. </w:t>
        <w:tab/>
        <w:tab/>
        <w:tab/>
        <w:t>Same.</w:t>
      </w:r>
    </w:p>
    <w:p>
      <w:r>
        <w:rPr>
          <w:b/>
          <w:u w:val="single"/>
        </w:rPr>
        <w:t>112100</w:t>
      </w:r>
    </w:p>
    <w:p>
      <w:r>
        <w:t>1. @RepMaxineWaters    This is perposterous and racest!   How can you charge an ethnic minority with ethnic violations?   You’ll be hearing from my consituents in November and if you come on my property, I’ll turn my rockweilers loose on you!</w:t>
      </w:r>
    </w:p>
    <w:p>
      <w:r>
        <w:rPr>
          <w:b/>
          <w:u w:val="single"/>
        </w:rPr>
        <w:t>112101</w:t>
      </w:r>
    </w:p>
    <w:p>
      <w:r>
        <w:t xml:space="preserve">2. </w:t>
        <w:tab/>
        <w:t>Lock the deranged cunt up</w:t>
      </w:r>
    </w:p>
    <w:p>
      <w:r>
        <w:rPr>
          <w:b/>
          <w:u w:val="single"/>
        </w:rPr>
        <w:t>112102</w:t>
      </w:r>
    </w:p>
    <w:p>
      <w:r>
        <w:t>1. Dear mudskins, something you need to remember..    White people are nice, until they aren't anymore. Do not mistake our kindness for weakness. Because when the white man has had enough, we decimate continents. We wipe out entire races.    There is nothing more frightening in this world than the bloodlust of the white race when it has suffered too much for too long.</w:t>
      </w:r>
    </w:p>
    <w:p>
      <w:r>
        <w:rPr>
          <w:b/>
          <w:u w:val="single"/>
        </w:rPr>
        <w:t>112103</w:t>
      </w:r>
    </w:p>
    <w:p>
      <w:r>
        <w:t xml:space="preserve">2. </w:t>
        <w:tab/>
        <w:t>lot of white people at the beach have mud skin..LOL</w:t>
      </w:r>
    </w:p>
    <w:p>
      <w:r>
        <w:rPr>
          <w:b/>
          <w:u w:val="single"/>
        </w:rPr>
        <w:t>112104</w:t>
      </w:r>
    </w:p>
    <w:p>
      <w:r>
        <w:t xml:space="preserve">3. </w:t>
        <w:tab/>
        <w:tab/>
        <w:t>its called a tan, retard</w:t>
      </w:r>
    </w:p>
    <w:p>
      <w:r>
        <w:rPr>
          <w:b/>
          <w:u w:val="single"/>
        </w:rPr>
        <w:t>112105</w:t>
      </w:r>
    </w:p>
    <w:p>
      <w:r>
        <w:t>1. 100%#WHITETRIBALISM #RETRIBALIZE #PGTOW #FOLKRIGHT  #VOLKISH #SLAVA #FOLKFIRST#HEATHENS #WEARENOTSEMITES</w:t>
      </w:r>
    </w:p>
    <w:p>
      <w:r>
        <w:rPr>
          <w:b/>
          <w:u w:val="single"/>
        </w:rPr>
        <w:t>112106</w:t>
      </w:r>
    </w:p>
    <w:p>
      <w:r>
        <w:t xml:space="preserve">2. </w:t>
        <w:tab/>
        <w:t>The vengeance we are going to exact on these retarded apes is beyond what even the sickest minds can imagine.</w:t>
      </w:r>
    </w:p>
    <w:p>
      <w:r>
        <w:rPr>
          <w:b/>
          <w:u w:val="single"/>
        </w:rPr>
        <w:t>112107</w:t>
      </w:r>
    </w:p>
    <w:p>
      <w:r>
        <w:t xml:space="preserve">3. </w:t>
        <w:tab/>
        <w:tab/>
        <w:t>(((fuck them)))</w:t>
      </w:r>
    </w:p>
    <w:p>
      <w:r>
        <w:rPr>
          <w:b/>
          <w:u w:val="single"/>
        </w:rPr>
        <w:t>112108</w:t>
      </w:r>
    </w:p>
    <w:p>
      <w:r>
        <w:t>1. A Black school teacher, Shonterikka Williams, was fried after she told her Asian student to be “less chinky” &amp; stop doing “oriental things.”   The Black teacher’s defense: this is the “war on black women” and she can’t “personally be racist to Asians because they are closer to white people in terms of supremacy.”   These are the people teaching your kids.</w:t>
      </w:r>
    </w:p>
    <w:p>
      <w:r>
        <w:rPr>
          <w:b/>
          <w:u w:val="single"/>
        </w:rPr>
        <w:t>112109</w:t>
      </w:r>
    </w:p>
    <w:p>
      <w:r>
        <w:t xml:space="preserve">2. </w:t>
        <w:tab/>
        <w:t>You mean war on whites. Not war on niggers. Retarded boomers gave niggers their rights. Look at what happens when you let the apes out of the cage. This "war on blacks" is really funny to see it unfold. You keep poking the lion, it will attack back. The ignorance of whites these days are going to get our race killed off.</w:t>
      </w:r>
    </w:p>
    <w:p>
      <w:r>
        <w:rPr>
          <w:b/>
          <w:u w:val="single"/>
        </w:rPr>
        <w:t>112110</w:t>
      </w:r>
    </w:p>
    <w:p>
      <w:r>
        <w:t>1. ""MD""</w:t>
      </w:r>
    </w:p>
    <w:p>
      <w:r>
        <w:rPr>
          <w:b/>
          <w:u w:val="single"/>
        </w:rPr>
        <w:t>112111</w:t>
      </w:r>
    </w:p>
    <w:p>
      <w:r>
        <w:t xml:space="preserve">2. </w:t>
        <w:tab/>
        <w:t>MD, MPH, CUNT</w:t>
      </w:r>
    </w:p>
    <w:p>
      <w:r>
        <w:rPr>
          <w:b/>
          <w:u w:val="single"/>
        </w:rPr>
        <w:t>112112</w:t>
      </w:r>
    </w:p>
    <w:p>
      <w:r>
        <w:t>1. Fibby nigger tries to play the "da FBI be rayciss n sheeit, an I be a woke whistleblower" card, and gets BTFO'd.   Learns "dats rayciss" agitation only works in DemSM media. Plans career as community organizer.   https://www.thegatewaypundit.com/2018/10/former-fbi-agent-sentenced-to-four-years-in-prison-for-leaking-documents-to-media/</w:t>
      </w:r>
    </w:p>
    <w:p>
      <w:r>
        <w:rPr>
          <w:b/>
          <w:u w:val="single"/>
        </w:rPr>
        <w:t>112113</w:t>
      </w:r>
    </w:p>
    <w:p>
      <w:r>
        <w:t>1. Every. Single. Time.</w:t>
      </w:r>
    </w:p>
    <w:p>
      <w:r>
        <w:rPr>
          <w:b/>
          <w:u w:val="single"/>
        </w:rPr>
        <w:t>112114</w:t>
      </w:r>
    </w:p>
    <w:p>
      <w:r>
        <w:t xml:space="preserve">2. </w:t>
        <w:tab/>
        <w:t>What a leaky twat</w:t>
      </w:r>
    </w:p>
    <w:p>
      <w:r>
        <w:rPr>
          <w:b/>
          <w:u w:val="single"/>
        </w:rPr>
        <w:t>112115</w:t>
      </w:r>
    </w:p>
    <w:p>
      <w:r>
        <w:t>1. Order 11 cuck and possibly a faggot with a Kike BF.  Vast if verified.</w:t>
      </w:r>
    </w:p>
    <w:p>
      <w:r>
        <w:rPr>
          <w:b/>
          <w:u w:val="single"/>
        </w:rPr>
        <w:t>112116</w:t>
      </w:r>
    </w:p>
    <w:p>
      <w:r>
        <w:t>1. @Cantwell I acquired a better job. You'll be getting at least Fittee a month upon first paycheck, brother.</w:t>
      </w:r>
    </w:p>
    <w:p>
      <w:r>
        <w:rPr>
          <w:b/>
          <w:u w:val="single"/>
        </w:rPr>
        <w:t>112117</w:t>
      </w:r>
    </w:p>
    <w:p>
      <w:r>
        <w:t xml:space="preserve">2. </w:t>
        <w:tab/>
        <w:t>&gt;Paying a self admitted fbi informant and a deradicalization shill.  Kys, retard.</w:t>
      </w:r>
    </w:p>
    <w:p>
      <w:r>
        <w:rPr>
          <w:b/>
          <w:u w:val="single"/>
        </w:rPr>
        <w:t>112118</w:t>
      </w:r>
    </w:p>
    <w:p>
      <w:r>
        <w:t xml:space="preserve">3. </w:t>
        <w:tab/>
        <w:tab/>
        <w:t>another Cantwell post another buttmad faggot shill calling him a fed How's Anglin's dick taste bitch</w:t>
      </w:r>
    </w:p>
    <w:p>
      <w:r>
        <w:rPr>
          <w:b/>
          <w:u w:val="single"/>
        </w:rPr>
        <w:t>112119</w:t>
      </w:r>
    </w:p>
    <w:p>
      <w:r>
        <w:t>1. This picture freaks me out! @Wordbfree</w:t>
      </w:r>
    </w:p>
    <w:p>
      <w:r>
        <w:rPr>
          <w:b/>
          <w:u w:val="single"/>
        </w:rPr>
        <w:t>112120</w:t>
      </w:r>
    </w:p>
    <w:p>
      <w:r>
        <w:t xml:space="preserve">2. </w:t>
        <w:tab/>
        <w:t>Perjury is all I have seen . with her bull dyke lawyer . Take this skank down !</w:t>
      </w:r>
    </w:p>
    <w:p>
      <w:r>
        <w:rPr>
          <w:b/>
          <w:u w:val="single"/>
        </w:rPr>
        <w:t>112121</w:t>
      </w:r>
    </w:p>
    <w:p>
      <w:r>
        <w:t>1. You don't need to use Khunt. I was 55years old when a group of young women , ( who were using CUNT to describe a CUNT of a supervisor ) explained to me that it is not a bad word as it simply stands for Can't Understand Normal Thought.</w:t>
      </w:r>
    </w:p>
    <w:p>
      <w:r>
        <w:rPr>
          <w:b/>
          <w:u w:val="single"/>
        </w:rPr>
        <w:t>112122</w:t>
      </w:r>
    </w:p>
    <w:p>
      <w:r>
        <w:t>1. Look how noble I am milady I spit on porn to protect your divine beauty    +   THINK OFF THE CHILDREN!!!!!!!    =   THIS</w:t>
      </w:r>
    </w:p>
    <w:p>
      <w:r>
        <w:rPr>
          <w:b/>
          <w:u w:val="single"/>
        </w:rPr>
        <w:t>112123</w:t>
      </w:r>
    </w:p>
    <w:p>
      <w:r>
        <w:t xml:space="preserve">2. </w:t>
        <w:tab/>
        <w:t>@3113BC PRO  6 hours ago · in Porn does NOT belong on Gab  There have been discussions about whether or not Gab should be 18+ or the NSFW content should require verification for the sake of children wanting to join Gab. This wouldn't even be an issue if Andrew just banned porn. The porn content on Gab has gotten out of hand. There are now pedophiles on Gab posting loli porn (anime child porn) in which I kn..  repost because this faggot got butthurt</w:t>
      </w:r>
    </w:p>
    <w:p>
      <w:r>
        <w:rPr>
          <w:b/>
          <w:u w:val="single"/>
        </w:rPr>
        <w:t>112124</w:t>
      </w:r>
    </w:p>
    <w:p>
      <w:r>
        <w:t>1. i cleaned my room and moved the reptiles in a nicer location of the room</w:t>
      </w:r>
    </w:p>
    <w:p>
      <w:r>
        <w:rPr>
          <w:b/>
          <w:u w:val="single"/>
        </w:rPr>
        <w:t>112125</w:t>
      </w:r>
    </w:p>
    <w:p>
      <w:r>
        <w:t xml:space="preserve">2. </w:t>
        <w:tab/>
        <w:t>what a faggot</w:t>
      </w:r>
    </w:p>
    <w:p>
      <w:r>
        <w:rPr>
          <w:b/>
          <w:u w:val="single"/>
        </w:rPr>
        <w:t>112126</w:t>
      </w:r>
    </w:p>
    <w:p>
      <w:r>
        <w:t xml:space="preserve">3. </w:t>
        <w:tab/>
        <w:tab/>
        <w:t>says the big gay</w:t>
      </w:r>
    </w:p>
    <w:p>
      <w:r>
        <w:rPr>
          <w:b/>
          <w:u w:val="single"/>
        </w:rPr>
        <w:t>112127</w:t>
      </w:r>
    </w:p>
    <w:p>
      <w:r>
        <w:t>1. It's a feeding frenzy on the shark-infested twitter virtue-signalling factory.   They're eating each other.</w:t>
      </w:r>
    </w:p>
    <w:p>
      <w:r>
        <w:rPr>
          <w:b/>
          <w:u w:val="single"/>
        </w:rPr>
        <w:t>112128</w:t>
      </w:r>
    </w:p>
    <w:p>
      <w:r>
        <w:t xml:space="preserve">2. </w:t>
        <w:tab/>
        <w:t>you have to wonder how so many people can be so completely retarded without the excuse of a birth defect.</w:t>
      </w:r>
    </w:p>
    <w:p>
      <w:r>
        <w:rPr>
          <w:b/>
          <w:u w:val="single"/>
        </w:rPr>
        <w:t>112129</w:t>
      </w:r>
    </w:p>
    <w:p>
      <w:r>
        <w:t>1.</w:t>
      </w:r>
    </w:p>
    <w:p>
      <w:r>
        <w:rPr>
          <w:b/>
          <w:u w:val="single"/>
        </w:rPr>
        <w:t>112130</w:t>
      </w:r>
    </w:p>
    <w:p>
      <w:r>
        <w:t xml:space="preserve">2. </w:t>
        <w:tab/>
        <w:t>bitch face cunt</w:t>
      </w:r>
    </w:p>
    <w:p>
      <w:r>
        <w:rPr>
          <w:b/>
          <w:u w:val="single"/>
        </w:rPr>
        <w:t>112131</w:t>
      </w:r>
    </w:p>
    <w:p>
      <w:r>
        <w:t>1. GET HELP YOU SEXUAL ABUSER: FREE MONEY! Cory Booker Unveils Plan to Give Poor Americans $50,000 | Sean Hannity https://www.hannity.com/media-room/free-money-cory-booker-unveils-plan-to-give-poor-americans-50000/</w:t>
      </w:r>
    </w:p>
    <w:p>
      <w:r>
        <w:rPr>
          <w:b/>
          <w:u w:val="single"/>
        </w:rPr>
        <w:t>112132</w:t>
      </w:r>
    </w:p>
    <w:p>
      <w:r>
        <w:t xml:space="preserve">2. </w:t>
        <w:tab/>
        <w:t>How do these Retarded Niggers Get Elected ??</w:t>
      </w:r>
    </w:p>
    <w:p>
      <w:r>
        <w:rPr>
          <w:b/>
          <w:u w:val="single"/>
        </w:rPr>
        <w:t>112133</w:t>
      </w:r>
    </w:p>
    <w:p>
      <w:r>
        <w:t>1. Right-Wing Anti Mass Migration Party Wins Historic Majority in Quebec, Canada Election   The right-wing anti-mass migration Coalition Avenir Québec (CAQ) has won a historic majority in Canada’s French-speaking province, promising smaller government and improved border controls.  The party managed to oust the former ruling Liberal Party on Monday winning a majority of seats in Quebec which has been governed by either the centre-left Liberals or the separatist centre-left Parti Québécois for the last five decades, the CBC reports.   The CAQ, led by François Legault who was a former member of the Parti Québécois and formed the CAQ in 2011, campaigned on a mix of traditional conservative platforms that included promises to reduce the size of the provincial government, as well as more populist policies on the topic of immigration.   In May, the party promised a “values test” for newly arrived immigrants along with a three-year deadline for migrants to pass the test and show proficiency in the French language.   “We do not want to keep too many people who do not accept our language, our values and to participate in the workforce,” Legault said.   “If the person does not want to learn French, they will not have their selection certificate, so they will never be a citizen. They become a person without status and it’s up to the federal government to decide what to do with that person,” he added.   The new government has promised to reduce immigration numbers overall by 20 percent but will likely require concessions with Prime Minister Justin Trudeau’s federal Liberal government to implement such reforms.   The party has also been one of the strongest in Canada in opposition to the full-face Islamic veils known as the burqa and the niqab, with the CAQ’s spokeswoman Nathalie Roy writing: “And although we will not ban them, we are not afraid to say it: We remain totally against the niqab, chador and burqa. We must send a clear message we do not like the idea of these symbols of the oppression of women.”   As part of that policy, the party intends to introduce a secular charter that would ban the wearing of religious symbols like the niqab or the hijab for school teachers, police officers, and any other profession that employs state authority and power.   The election of the CAQ follows that of populist-conservative Doug Ford in Canada’s most populous province of Ontario earlier this year. Ford, who also defeated a provincial Liberal Party in a landslide victory, ran on a Trump-like platform railing against the political elites of the province.   The two election results in Canada’s largest provinces bode badly for Prime Minister Trudeau who has seen a massive drop in the polls following a series of gaffes and scandals including spending billions of taxpayer dollars on the Trans Mountain pipeline expansion project that was eventually halted by a court in August.    https://www.breitbart.com/london/2018/10/02/right-wing-anti-mass-migration-party-wins-historic-majority-quebec-election/</w:t>
      </w:r>
    </w:p>
    <w:p>
      <w:r>
        <w:rPr>
          <w:b/>
          <w:u w:val="single"/>
        </w:rPr>
        <w:t>112134</w:t>
      </w:r>
    </w:p>
    <w:p>
      <w:r>
        <w:t xml:space="preserve">2. </w:t>
        <w:tab/>
        <w:t>Does that mean that twit Trudeau is no longer their Prime Minister?</w:t>
      </w:r>
    </w:p>
    <w:p>
      <w:r>
        <w:rPr>
          <w:b/>
          <w:u w:val="single"/>
        </w:rPr>
        <w:t>112135</w:t>
      </w:r>
    </w:p>
    <w:p>
      <w:r>
        <w:t xml:space="preserve">3. </w:t>
        <w:tab/>
        <w:tab/>
        <w:t>Unfortunately, the fairy gay faggot is still Prime Minister. There has to be a vote of non-confidence in Parliament in order to bring his government down.</w:t>
      </w:r>
    </w:p>
    <w:p>
      <w:r>
        <w:rPr>
          <w:b/>
          <w:u w:val="single"/>
        </w:rPr>
        <w:t>112136</w:t>
      </w:r>
    </w:p>
    <w:p>
      <w:r>
        <w:t>1. I'll respond with nigger jew bitch sandpeople cracker and Hitler did nothing wrong .. Just to prove that yes sir here you can say anything you want . Welcome</w:t>
      </w:r>
    </w:p>
    <w:p>
      <w:r>
        <w:rPr>
          <w:b/>
          <w:u w:val="single"/>
        </w:rPr>
        <w:t>112137</w:t>
      </w:r>
    </w:p>
    <w:p>
      <w:r>
        <w:t>1. Liberal logic...</w:t>
      </w:r>
    </w:p>
    <w:p>
      <w:r>
        <w:rPr>
          <w:b/>
          <w:u w:val="single"/>
        </w:rPr>
        <w:t>112138</w:t>
      </w:r>
    </w:p>
    <w:p>
      <w:r>
        <w:t xml:space="preserve">2. </w:t>
        <w:tab/>
        <w:t>dyke</w:t>
      </w:r>
    </w:p>
    <w:p>
      <w:r>
        <w:rPr>
          <w:b/>
          <w:u w:val="single"/>
        </w:rPr>
        <w:t>112139</w:t>
      </w:r>
    </w:p>
    <w:p>
      <w:r>
        <w:t>1. a negro in Ireland is like a Eskimo in the Sahara.</w:t>
      </w:r>
    </w:p>
    <w:p>
      <w:r>
        <w:rPr>
          <w:b/>
          <w:u w:val="single"/>
        </w:rPr>
        <w:t>112140</w:t>
      </w:r>
    </w:p>
    <w:p>
      <w:r>
        <w:t xml:space="preserve">2. </w:t>
        <w:tab/>
        <w:t>So much diversity, goyim! Death to them all! Take out the UN headquarters 1st for pressing nations to do this, then lets find the Trilateral Commission headquarters &amp; take it out. Next, nuke Israel so none escape. Then, we go for the bankers individually, but at the same time, including vacation homes. Millions of men attacking at the same time. This is war!</w:t>
      </w:r>
    </w:p>
    <w:p>
      <w:r>
        <w:rPr>
          <w:b/>
          <w:u w:val="single"/>
        </w:rPr>
        <w:t>112141</w:t>
      </w:r>
    </w:p>
    <w:p>
      <w:r>
        <w:t xml:space="preserve">3. </w:t>
        <w:tab/>
        <w:tab/>
        <w:t>The problem is the Census now judges races by what people identify as... So there’s jews &amp; mixed races who say they’re white. My husband and I dnt buy kosher nor do we shop at departments staffed with minorities. We try not to support businesses who support diversity. Living in middle of nowhere helps. I only see a nigger 1-2 a month</w:t>
      </w:r>
    </w:p>
    <w:p>
      <w:r>
        <w:rPr>
          <w:b/>
          <w:u w:val="single"/>
        </w:rPr>
        <w:t>112142</w:t>
      </w:r>
    </w:p>
    <w:p>
      <w:r>
        <w:t>1. Christianity didn't kill anyone. Evil men using religion as a excuse to kill and conquer for the power and monetary riches they coveted. And most religions have been used the same way. I find religious texts to be the first self help books.</w:t>
      </w:r>
    </w:p>
    <w:p>
      <w:r>
        <w:rPr>
          <w:b/>
          <w:u w:val="single"/>
        </w:rPr>
        <w:t>112143</w:t>
      </w:r>
    </w:p>
    <w:p>
      <w:r>
        <w:t xml:space="preserve">2. </w:t>
        <w:tab/>
        <w:t>Hindus did it a bit differently - "Your life sucks even though you're a good person, that's because you've been a cunt in your past life. So suck it up, obey us and give us your money"</w:t>
      </w:r>
    </w:p>
    <w:p>
      <w:r>
        <w:rPr>
          <w:b/>
          <w:u w:val="single"/>
        </w:rPr>
        <w:t>112144</w:t>
      </w:r>
    </w:p>
    <w:p>
      <w:r>
        <w:t>1. So today is National Coming Out Day. It's been over 5 years since I first came out to anyone, and it was the most nerve-racking thing I've ever done. I would rather present my Master's thesis presentation for 24 continuous hours than re-live that moment.   (Anyway, here I am in a Pride-colored Eagles tank top after a killer sunburn from a day out on Sebago. 🏳️‍🌈🌊🦀)</w:t>
      </w:r>
    </w:p>
    <w:p>
      <w:r>
        <w:rPr>
          <w:b/>
          <w:u w:val="single"/>
        </w:rPr>
        <w:t>112145</w:t>
      </w:r>
    </w:p>
    <w:p>
      <w:r>
        <w:t xml:space="preserve">2. </w:t>
        <w:tab/>
        <w:t>Coming out allows you to be who you are, with no fronts or worries about micro-nuanced behavior. Coming out allows you to be honest with your friends, and let them know that you trust them with everything. And coming out enables you to be a representative of the LGBT (and all other identities, of course) community.</w:t>
      </w:r>
    </w:p>
    <w:p>
      <w:r>
        <w:rPr>
          <w:b/>
          <w:u w:val="single"/>
        </w:rPr>
        <w:t>112146</w:t>
      </w:r>
    </w:p>
    <w:p>
      <w:r>
        <w:t xml:space="preserve">3. </w:t>
        <w:tab/>
        <w:tab/>
        <w:t>Faggot</w:t>
      </w:r>
    </w:p>
    <w:p>
      <w:r>
        <w:rPr>
          <w:b/>
          <w:u w:val="single"/>
        </w:rPr>
        <w:t>112147</w:t>
      </w:r>
    </w:p>
    <w:p>
      <w:r>
        <w:t>1. SHILL/TROLL ALERT SHILL/TROLL ALERT SHILL/TROLL ALERT   @Angelonnurseshoulder Block this cunt   RPRPRPRPRPRPRPRPRPRPRPRPRPRPRPRPRPRPRPRPRPRPRPRP.   💥💥💥💥💥💥💥💥💥💥💥💥💥💥💥💥💥💥💥💥💥💥💥💥💥.</w:t>
      </w:r>
    </w:p>
    <w:p>
      <w:r>
        <w:rPr>
          <w:b/>
          <w:u w:val="single"/>
        </w:rPr>
        <w:t>112148</w:t>
      </w:r>
    </w:p>
    <w:p>
      <w:r>
        <w:t xml:space="preserve">2. </w:t>
        <w:tab/>
        <w:t>This particular one seems to have 404'd</w:t>
      </w:r>
    </w:p>
    <w:p>
      <w:r>
        <w:rPr>
          <w:b/>
          <w:u w:val="single"/>
        </w:rPr>
        <w:t>112149</w:t>
      </w:r>
    </w:p>
    <w:p>
      <w:r>
        <w:t xml:space="preserve">3. </w:t>
        <w:tab/>
        <w:tab/>
        <w:t>yEAH I've been fighting this for hours, the more people get on board the sooner they'll be gone</w:t>
      </w:r>
    </w:p>
    <w:p>
      <w:r>
        <w:rPr>
          <w:b/>
          <w:u w:val="single"/>
        </w:rPr>
        <w:t>112150</w:t>
      </w:r>
    </w:p>
    <w:p>
      <w:r>
        <w:t>1. So I Guess the New Democratic Party Platform Is Violence?   https://bit.ly/2RTL8TZ</w:t>
      </w:r>
    </w:p>
    <w:p>
      <w:r>
        <w:rPr>
          <w:b/>
          <w:u w:val="single"/>
        </w:rPr>
        <w:t>112151</w:t>
      </w:r>
    </w:p>
    <w:p>
      <w:r>
        <w:t xml:space="preserve">2. </w:t>
        <w:tab/>
        <w:t>Nigger pleaaaaassse! Shut the fuck up and go play with yourself until it bleeds!</w:t>
      </w:r>
    </w:p>
    <w:p>
      <w:r>
        <w:rPr>
          <w:b/>
          <w:u w:val="single"/>
        </w:rPr>
        <w:t>112152</w:t>
      </w:r>
    </w:p>
    <w:p>
      <w:r>
        <w:t>1.</w:t>
      </w:r>
    </w:p>
    <w:p>
      <w:r>
        <w:rPr>
          <w:b/>
          <w:u w:val="single"/>
        </w:rPr>
        <w:t>112153</w:t>
      </w:r>
    </w:p>
    <w:p>
      <w:r>
        <w:t>2.</w:t>
      </w:r>
    </w:p>
    <w:p>
      <w:r>
        <w:rPr>
          <w:b/>
          <w:u w:val="single"/>
        </w:rPr>
        <w:t>112154</w:t>
      </w:r>
    </w:p>
    <w:p>
      <w:r>
        <w:t xml:space="preserve">3. </w:t>
        <w:tab/>
        <w:tab/>
        <w:t>JUST ANOTHER LOW IQ NIGGER TALKING HER IGNORANT BS.</w:t>
      </w:r>
    </w:p>
    <w:p>
      <w:r>
        <w:rPr>
          <w:b/>
          <w:u w:val="single"/>
        </w:rPr>
        <w:t>112155</w:t>
      </w:r>
    </w:p>
    <w:p>
      <w:r>
        <w:t>1. The French need to look at a map showing great circle flight routes from Paris to North America and then try to plan  getting around UK airspace.</w:t>
      </w:r>
    </w:p>
    <w:p>
      <w:r>
        <w:rPr>
          <w:b/>
          <w:u w:val="single"/>
        </w:rPr>
        <w:t>112156</w:t>
      </w:r>
    </w:p>
    <w:p>
      <w:r>
        <w:t xml:space="preserve">2. </w:t>
        <w:tab/>
        <w:t>Ryanair should be REALLY worried - and that little twat who runs that shit 'airline' needs to STFU about a BRITISH matter.</w:t>
      </w:r>
    </w:p>
    <w:p>
      <w:r>
        <w:rPr>
          <w:b/>
          <w:u w:val="single"/>
        </w:rPr>
        <w:t>112157</w:t>
      </w:r>
    </w:p>
    <w:p>
      <w:r>
        <w:t>1. @Gab @a c/c @Millwood16    There are obvious foreign trolls on Gab, posing as White Nationalists &amp; Trump supporters.   They are currently trying to sow division, demoralize conservative voters, spreading anti-Trump/anti-Republican propaganda, and discouraging people from voting.   This is foreign election interference. Will Gab do anything about this?</w:t>
      </w:r>
    </w:p>
    <w:p>
      <w:r>
        <w:rPr>
          <w:b/>
          <w:u w:val="single"/>
        </w:rPr>
        <w:t>112158</w:t>
      </w:r>
    </w:p>
    <w:p>
      <w:r>
        <w:t xml:space="preserve">2. </w:t>
        <w:tab/>
        <w:t>Hopefully no. We don't need any echo chambers. If your ideology can't withstand a little shit posting, then your ideology is trash! You political rivals will throw everything they can at you, and it will be you looking like an NPC if all you can do is spout buzzwords.</w:t>
      </w:r>
    </w:p>
    <w:p>
      <w:r>
        <w:rPr>
          <w:b/>
          <w:u w:val="single"/>
        </w:rPr>
        <w:t>112159</w:t>
      </w:r>
    </w:p>
    <w:p>
      <w:r>
        <w:t xml:space="preserve">3. </w:t>
        <w:tab/>
        <w:tab/>
        <w:t>Again, I can't stop you continuing to demonstrate you're a total loser with nothing better to do. I can pretend to be retarded too. I don't spend two days trolling people to do so.</w:t>
      </w:r>
    </w:p>
    <w:p>
      <w:r>
        <w:rPr>
          <w:b/>
          <w:u w:val="single"/>
        </w:rPr>
        <w:t>112160</w:t>
      </w:r>
    </w:p>
    <w:p>
      <w:r>
        <w:t>1. A prayer for judgement in NC means the case will be dismissed. They may or may not put stipulations on it. Not surprised. This fat nigger will walk with a slap on the wrist. In the court's eyes she dindu nuffin.</w:t>
      </w:r>
    </w:p>
    <w:p>
      <w:r>
        <w:rPr>
          <w:b/>
          <w:u w:val="single"/>
        </w:rPr>
        <w:t>112161</w:t>
      </w:r>
    </w:p>
    <w:p>
      <w:r>
        <w:t>1.</w:t>
      </w:r>
    </w:p>
    <w:p>
      <w:r>
        <w:rPr>
          <w:b/>
          <w:u w:val="single"/>
        </w:rPr>
        <w:t>112162</w:t>
      </w:r>
    </w:p>
    <w:p>
      <w:r>
        <w:t xml:space="preserve">2. </w:t>
        <w:tab/>
        <w:t>"everyone I don't like is a Nazi and a democrat" - cuckservative NPCs</w:t>
      </w:r>
    </w:p>
    <w:p>
      <w:r>
        <w:rPr>
          <w:b/>
          <w:u w:val="single"/>
        </w:rPr>
        <w:t>112163</w:t>
      </w:r>
    </w:p>
    <w:p>
      <w:r>
        <w:t xml:space="preserve">3. </w:t>
        <w:tab/>
        <w:tab/>
        <w:t>I know, so RETARDED.</w:t>
      </w:r>
    </w:p>
    <w:p>
      <w:r>
        <w:rPr>
          <w:b/>
          <w:u w:val="single"/>
        </w:rPr>
        <w:t>112164</w:t>
      </w:r>
    </w:p>
    <w:p>
      <w:r>
        <w:t xml:space="preserve">4. </w:t>
        <w:tab/>
        <w:tab/>
        <w:tab/>
        <w:t>No you're retarded for not watching dinesh d'souza and thinking he's a genius</w:t>
      </w:r>
    </w:p>
    <w:p>
      <w:r>
        <w:rPr>
          <w:b/>
          <w:u w:val="single"/>
        </w:rPr>
        <w:t>112165</w:t>
      </w:r>
    </w:p>
    <w:p>
      <w:r>
        <w:t xml:space="preserve">5. </w:t>
        <w:tab/>
        <w:tab/>
        <w:tab/>
        <w:tab/>
        <w:t>🤣🤣🤣   Gah!</w:t>
      </w:r>
    </w:p>
    <w:p>
      <w:r>
        <w:rPr>
          <w:b/>
          <w:u w:val="single"/>
        </w:rPr>
        <w:t>112166</w:t>
      </w:r>
    </w:p>
    <w:p>
      <w:r>
        <w:t>1. What's amazing about it is that he actually PULLED that punch... if he'd not done so... that faggot would have been dead in one shot.</w:t>
      </w:r>
    </w:p>
    <w:p>
      <w:r>
        <w:rPr>
          <w:b/>
          <w:u w:val="single"/>
        </w:rPr>
        <w:t>112167</w:t>
      </w:r>
    </w:p>
    <w:p>
      <w:r>
        <w:t>1. So she needs to commit suicide... She will not because she is a Fraud and a Liar like all on the Left. They only know Hate, Lies, Propaganda, being Criminals. The Left are Lemmings who don't think for themselves they follow daily talking points and repeat everything they are told to.</w:t>
      </w:r>
    </w:p>
    <w:p>
      <w:r>
        <w:rPr>
          <w:b/>
          <w:u w:val="single"/>
        </w:rPr>
        <w:t>112168</w:t>
      </w:r>
    </w:p>
    <w:p>
      <w:r>
        <w:t xml:space="preserve">2. </w:t>
        <w:tab/>
        <w:t>I wonder why she is letting the white people behind her live???  Why isn't the cowardly cunt taking them out?? maybe she is in such a dark bubble she can't see the crowd of WHITE people behind her?? or  maybe her DTS is so progressed that she is now also blind, besides deaf and DUMB..</w:t>
      </w:r>
    </w:p>
    <w:p>
      <w:r>
        <w:rPr>
          <w:b/>
          <w:u w:val="single"/>
        </w:rPr>
        <w:t>112169</w:t>
      </w:r>
    </w:p>
    <w:p>
      <w:r>
        <w:t xml:space="preserve">3. </w:t>
        <w:tab/>
        <w:tab/>
        <w:t>Her problem is just that she's...DUMB...yes that's right I said it, IGNORANT.</w:t>
      </w:r>
    </w:p>
    <w:p>
      <w:r>
        <w:rPr>
          <w:b/>
          <w:u w:val="single"/>
        </w:rPr>
        <w:t>112170</w:t>
      </w:r>
    </w:p>
    <w:p>
      <w:r>
        <w:t xml:space="preserve">4. </w:t>
        <w:tab/>
        <w:tab/>
        <w:t>The Left and their puppet masters are not particularly bright. They can't even get the optics right, let alone the common sense.</w:t>
      </w:r>
    </w:p>
    <w:p>
      <w:r>
        <w:rPr>
          <w:b/>
          <w:u w:val="single"/>
        </w:rPr>
        <w:t>112171</w:t>
      </w:r>
    </w:p>
    <w:p>
      <w:r>
        <w:t>1. #NancyPelosi Filing #FOIA Request, Re #BrettKavanaugh! https://www.foxnews.com/politics/pelosi-filing-foia-request-for-key-kavanaugh-documents-prolonging-fight    #DemocratsInPanicMode   F#Democrats#POLICIES   F#NuttyNancy for the#Nuthouse &amp; needs to be tested for#Kuru   #GaborZolna's take https://www.real.video/5845944618001</w:t>
      </w:r>
    </w:p>
    <w:p>
      <w:r>
        <w:rPr>
          <w:b/>
          <w:u w:val="single"/>
        </w:rPr>
        <w:t>112172</w:t>
      </w:r>
    </w:p>
    <w:p>
      <w:r>
        <w:t xml:space="preserve">2. </w:t>
        <w:tab/>
        <w:t>give it up whore ,you lost you fucking cunt</w:t>
      </w:r>
    </w:p>
    <w:p>
      <w:r>
        <w:rPr>
          <w:b/>
          <w:u w:val="single"/>
        </w:rPr>
        <w:t>112173</w:t>
      </w:r>
    </w:p>
    <w:p>
      <w:r>
        <w:t>1. And you pro niggers act like your sumthing with your purchased followers. You guys give money and made the hardware network and the coders pay, and thx for that.   But us anons that care, do what we do bc we want to correct this mess that your blind servatude brought us to.   You may be Eastwood's, but we are Lee majors.   https://youtu.be/BmIsMzyohqM</w:t>
      </w:r>
    </w:p>
    <w:p>
      <w:r>
        <w:rPr>
          <w:b/>
          <w:u w:val="single"/>
        </w:rPr>
        <w:t>112174</w:t>
      </w:r>
    </w:p>
    <w:p>
      <w:r>
        <w:t xml:space="preserve">2. </w:t>
        <w:tab/>
        <w:t>@TomasAllende</w:t>
      </w:r>
    </w:p>
    <w:p>
      <w:r>
        <w:rPr>
          <w:b/>
          <w:u w:val="single"/>
        </w:rPr>
        <w:t>112175</w:t>
      </w:r>
    </w:p>
    <w:p>
      <w:r>
        <w:t xml:space="preserve">3. </w:t>
        <w:tab/>
        <w:tab/>
        <w:t>There is nothing more disgusting to me than straight white guys being offended by faggot, nigger, spic or other racial insults</w:t>
      </w:r>
    </w:p>
    <w:p>
      <w:r>
        <w:rPr>
          <w:b/>
          <w:u w:val="single"/>
        </w:rPr>
        <w:t>112176</w:t>
      </w:r>
    </w:p>
    <w:p>
      <w:r>
        <w:t xml:space="preserve">4. </w:t>
        <w:tab/>
        <w:tab/>
        <w:tab/>
        <w:t>It's bretty gay.  I'll say this, I don't fuck with those pro accts. They all drug up for a while when torba bounced @u .  They we're big on shitting on all of us. Including anons including writers and e celebs.  They are plutocrats by definition.</w:t>
      </w:r>
    </w:p>
    <w:p>
      <w:r>
        <w:rPr>
          <w:b/>
          <w:u w:val="single"/>
        </w:rPr>
        <w:t>112177</w:t>
      </w:r>
    </w:p>
    <w:p>
      <w:r>
        <w:t xml:space="preserve">5. </w:t>
        <w:tab/>
        <w:tab/>
        <w:tab/>
        <w:t>When I realized I was a right winger, I was fully aware I would be grouped with people that don't like me. But since I'm no longer in highschool I don't give a fuck. Being so afraid of being called a nazi that you counter signal, I don't understand it.</w:t>
      </w:r>
    </w:p>
    <w:p>
      <w:r>
        <w:rPr>
          <w:b/>
          <w:u w:val="single"/>
        </w:rPr>
        <w:t>112178</w:t>
      </w:r>
    </w:p>
    <w:p>
      <w:r>
        <w:t xml:space="preserve">6. </w:t>
        <w:tab/>
        <w:tab/>
        <w:tab/>
        <w:t>Read siege man. Those ppl must be shoved unto the dying ground, a corner, a place where they either fight for an existence; or die.  They don't deserve anything more than a single choice.</w:t>
      </w:r>
    </w:p>
    <w:p>
      <w:r>
        <w:rPr>
          <w:b/>
          <w:u w:val="single"/>
        </w:rPr>
        <w:t>112179</w:t>
      </w:r>
    </w:p>
    <w:p>
      <w:r>
        <w:t xml:space="preserve">7. </w:t>
        <w:tab/>
        <w:tab/>
        <w:tab/>
        <w:t>My dad was almost killed when he was 12 during a land takeover under Allende's regime, my mom's office was machinegunned by commie terrorists because she worked for the military. I guess Americans have lived too peacefully for too long.</w:t>
      </w:r>
    </w:p>
    <w:p>
      <w:r>
        <w:rPr>
          <w:b/>
          <w:u w:val="single"/>
        </w:rPr>
        <w:t>112180</w:t>
      </w:r>
    </w:p>
    <w:p>
      <w:r>
        <w:t xml:space="preserve">8. </w:t>
        <w:tab/>
        <w:tab/>
        <w:tab/>
        <w:t>If I may borrow a commie phase.  The west is ... Decedant.</w:t>
      </w:r>
    </w:p>
    <w:p>
      <w:r>
        <w:rPr>
          <w:b/>
          <w:u w:val="single"/>
        </w:rPr>
        <w:t>112181</w:t>
      </w:r>
    </w:p>
    <w:p>
      <w:r>
        <w:t>1. Sarah Palin:  ‏  Things Go From Bad to Worse for Teacher After Calling for Kavanaugh's Assassination   https://www.chicksonright.com/youngconservatives/2018/10/09/things-go-from-bad-to-worse-for-teacher-after-calling-for-kavanaughs-assassination/?utm_source=anh</w:t>
      </w:r>
    </w:p>
    <w:p>
      <w:r>
        <w:rPr>
          <w:b/>
          <w:u w:val="single"/>
        </w:rPr>
        <w:t>112182</w:t>
      </w:r>
    </w:p>
    <w:p>
      <w:r>
        <w:t xml:space="preserve">2. </w:t>
        <w:tab/>
        <w:t>Can you imagine how she'd treat your retarded child if she knew you were a conservative? Why does it take so little to trigger these idiots? Have they no logic, can't research anything or think for themselves? pathetic.</w:t>
      </w:r>
    </w:p>
    <w:p>
      <w:r>
        <w:rPr>
          <w:b/>
          <w:u w:val="single"/>
        </w:rPr>
        <w:t>112183</w:t>
      </w:r>
    </w:p>
    <w:p>
      <w:r>
        <w:t>1. Haha, she is a hero. Don’t forget that 🤣😂</w:t>
      </w:r>
    </w:p>
    <w:p>
      <w:r>
        <w:rPr>
          <w:b/>
          <w:u w:val="single"/>
        </w:rPr>
        <w:t>112184</w:t>
      </w:r>
    </w:p>
    <w:p>
      <w:r>
        <w:t xml:space="preserve">2. </w:t>
        <w:tab/>
        <w:t>I know agreed, i love that fucking cunt</w:t>
      </w:r>
    </w:p>
    <w:p>
      <w:r>
        <w:rPr>
          <w:b/>
          <w:u w:val="single"/>
        </w:rPr>
        <w:t>112185</w:t>
      </w:r>
    </w:p>
    <w:p>
      <w:r>
        <w:t>1. This decadence and emotional childishness is what the future holds if the silent majority, does not rebel, against it.  They came against Judge Roy Moore and the right, didn’t stand with him.  They chose to believe a lie or not to defend him.  You allow this to happen to Kavanaugh, you will find the mob mentally everywhere.  Your choice, silent majority!</w:t>
      </w:r>
    </w:p>
    <w:p>
      <w:r>
        <w:rPr>
          <w:b/>
          <w:u w:val="single"/>
        </w:rPr>
        <w:t>112186</w:t>
      </w:r>
    </w:p>
    <w:p>
      <w:r>
        <w:t xml:space="preserve">2. </w:t>
        <w:tab/>
        <w:t>So basically, what you're saying is that the silent majority is screwed.  They're already backed into the corner of political correctness and too afraid to fight their way out.  When schools in certain cities started teaching gender neutrality, it was all over for the silent majority that didn't stand up and crush that effort. Face it, most men aren't men anymore and that's where the real strength used to be in this country.  It's a woman's world now, they're in charge... now take a look around it and see it in a nose dive straight to the ground. I say let it crash &amp; burn... it'll clean out the women and the Muslim filth who are trying to control everything so the men can step back in and make something that works again.</w:t>
      </w:r>
    </w:p>
    <w:p>
      <w:r>
        <w:rPr>
          <w:b/>
          <w:u w:val="single"/>
        </w:rPr>
        <w:t>112187</w:t>
      </w:r>
    </w:p>
    <w:p>
      <w:r>
        <w:t xml:space="preserve">3. </w:t>
        <w:tab/>
        <w:tab/>
        <w:t>We do however have representatives , as all Americans.  The Feminist-rat Party has been taking the real Democrats carts over the cliff for years.  Hillary is apart of this gaggle.  The youth follow this old wrench because they fail to study or seek fact about her and other.  They just vote gender believing it will help their gender.  Hillary has only harmed female gender by protecting Bill Clinton, against real assaults by this leecherous old hillbilly from Arkansas.  She and he are charter members of the KKK in Arkansas.  You can’t fix stupid.</w:t>
      </w:r>
    </w:p>
    <w:p>
      <w:r>
        <w:rPr>
          <w:b/>
          <w:u w:val="single"/>
        </w:rPr>
        <w:t>112188</w:t>
      </w:r>
    </w:p>
    <w:p>
      <w:r>
        <w:t>1. god you are shit at this no im not i have kids asshole. have you removed me yet or are you just going to stand their like a twat  in your cheesy wrap around sunglasses like a budget Neo ?</w:t>
      </w:r>
    </w:p>
    <w:p>
      <w:r>
        <w:rPr>
          <w:b/>
          <w:u w:val="single"/>
        </w:rPr>
        <w:t>112189</w:t>
      </w:r>
    </w:p>
    <w:p>
      <w:r>
        <w:t>1. White #cop being demonized for busting unruly niglet. Nogs want him #fired.   Video of police officer arm-locking 12-year-old child rapper Lil C-Note goes viral   https://www.yahoo.com/lifestyle/video-police-officer-arm-locking-12-year-old-child-rapper-lil-c-note-goes-viral-225759653.html</w:t>
      </w:r>
    </w:p>
    <w:p>
      <w:r>
        <w:rPr>
          <w:b/>
          <w:u w:val="single"/>
        </w:rPr>
        <w:t>112190</w:t>
      </w:r>
    </w:p>
    <w:p>
      <w:r>
        <w:t xml:space="preserve">2. </w:t>
        <w:tab/>
        <w:t>Never an abuse of power to get a nigger under control. the nigger needs to be constantly reminded of its place at the bottom of the social hierarchy</w:t>
      </w:r>
    </w:p>
    <w:p>
      <w:r>
        <w:rPr>
          <w:b/>
          <w:u w:val="single"/>
        </w:rPr>
        <w:t>112191</w:t>
      </w:r>
    </w:p>
    <w:p>
      <w:r>
        <w:t>1. look if you want to fuck 50 year old grannies, like a fucking degenerate  &amp; limit yourself to 2 or 3 kids, instead of 10 or more, like a pussified cuck  Go ahead, faggot</w:t>
      </w:r>
    </w:p>
    <w:p>
      <w:r>
        <w:rPr>
          <w:b/>
          <w:u w:val="single"/>
        </w:rPr>
        <w:t>112192</w:t>
      </w:r>
    </w:p>
    <w:p>
      <w:r>
        <w:t>1. And the award for best reply of the year goes to..</w:t>
      </w:r>
    </w:p>
    <w:p>
      <w:r>
        <w:rPr>
          <w:b/>
          <w:u w:val="single"/>
        </w:rPr>
        <w:t>112193</w:t>
      </w:r>
    </w:p>
    <w:p>
      <w:r>
        <w:t xml:space="preserve">2. </w:t>
        <w:tab/>
        <w:t>I'm sure I am not the only one who is 100% fedup with this fuckn muzzie bitch Sarsour....Someday soon she will be put in her place....just saying</w:t>
      </w:r>
    </w:p>
    <w:p>
      <w:r>
        <w:rPr>
          <w:b/>
          <w:u w:val="single"/>
        </w:rPr>
        <w:t>112194</w:t>
      </w:r>
    </w:p>
    <w:p>
      <w:r>
        <w:t>1. WTF? It's ok for #RichWhiteMen to commit tax evasion, as long as they're a 'star'?    https://www.nj.com/entertainment/index.ssf/2018/10/mike_the_situation_sentenced_tax_evasion_twitter_d.html</w:t>
      </w:r>
    </w:p>
    <w:p>
      <w:r>
        <w:rPr>
          <w:b/>
          <w:u w:val="single"/>
        </w:rPr>
        <w:t>112195</w:t>
      </w:r>
    </w:p>
    <w:p>
      <w:r>
        <w:t xml:space="preserve">2. </w:t>
        <w:tab/>
        <w:t>Oh look another self hating white cunt spouting off against white men 🙄  #DADDYissues</w:t>
      </w:r>
    </w:p>
    <w:p>
      <w:r>
        <w:rPr>
          <w:b/>
          <w:u w:val="single"/>
        </w:rPr>
        <w:t>112196</w:t>
      </w:r>
    </w:p>
    <w:p>
      <w:r>
        <w:t xml:space="preserve">3. </w:t>
        <w:tab/>
        <w:tab/>
        <w:t>Look, another retard that doesn't understand sarcasm.</w:t>
      </w:r>
    </w:p>
    <w:p>
      <w:r>
        <w:rPr>
          <w:b/>
          <w:u w:val="single"/>
        </w:rPr>
        <w:t>112197</w:t>
      </w:r>
    </w:p>
    <w:p>
      <w:r>
        <w:t>1. British tongue. Don't blame Jews. Blame Hitler, fucked up the opportunity because the backward retarded prick loved his drugs to much. Don't and will never exist.</w:t>
      </w:r>
    </w:p>
    <w:p>
      <w:r>
        <w:rPr>
          <w:b/>
          <w:u w:val="single"/>
        </w:rPr>
        <w:t>112198</w:t>
      </w:r>
    </w:p>
    <w:p>
      <w:r>
        <w:t>1. Michael Eric Dyson goes into full racist race-baiting mode in attacking #KanyeWest. The message to black Americans is clear: You will toe the #Democrat line or the Democrats will destroy you.   Why are these terrorists tolerated in America?   http://ow.ly/XlyM30me3n9</w:t>
      </w:r>
    </w:p>
    <w:p>
      <w:r>
        <w:rPr>
          <w:b/>
          <w:u w:val="single"/>
        </w:rPr>
        <w:t>112199</w:t>
      </w:r>
    </w:p>
    <w:p>
      <w:r>
        <w:t xml:space="preserve">2. </w:t>
        <w:tab/>
        <w:t>“The Jewish people have said that Hollywood is theirs. Can any of you deny that they are the masters of Hollywood, where sex, lesbianism, homosexuality and violence are promoted?”—Louis Farrakhan</w:t>
      </w:r>
    </w:p>
    <w:p>
      <w:r>
        <w:rPr>
          <w:b/>
          <w:u w:val="single"/>
        </w:rPr>
        <w:t>112200</w:t>
      </w:r>
    </w:p>
    <w:p>
      <w:r>
        <w:t xml:space="preserve">3. </w:t>
        <w:tab/>
        <w:tab/>
        <w:t>I turned that retarded tv box off in the 90's.  It was obvious then, it is obvious now.  But all jews are not Hollywood.  All jews are not Israel.</w:t>
      </w:r>
    </w:p>
    <w:p>
      <w:r>
        <w:rPr>
          <w:b/>
          <w:u w:val="single"/>
        </w:rPr>
        <w:t>112201</w:t>
      </w:r>
    </w:p>
    <w:p>
      <w:r>
        <w:t xml:space="preserve">4. </w:t>
        <w:tab/>
        <w:tab/>
        <w:tab/>
        <w:t>“Only the Jew knew that by an able and persistent use of propaganda, heaven itself can be presented to the people as if it were hell and, vice versa, the most miserable kind of life can be presented as if it were paradise.” ~ Mein Kampf ( ͡° ͜ʖ ͡°)﻿</w:t>
      </w:r>
    </w:p>
    <w:p>
      <w:r>
        <w:rPr>
          <w:b/>
          <w:u w:val="single"/>
        </w:rPr>
        <w:t>112202</w:t>
      </w:r>
    </w:p>
    <w:p>
      <w:r>
        <w:t xml:space="preserve">5. </w:t>
        <w:tab/>
        <w:tab/>
        <w:tab/>
        <w:tab/>
        <w:t>Except, propaganda is older than history and used in every culture around the world.  At all points in history.  For ever.</w:t>
      </w:r>
    </w:p>
    <w:p>
      <w:r>
        <w:rPr>
          <w:b/>
          <w:u w:val="single"/>
        </w:rPr>
        <w:t>112203</w:t>
      </w:r>
    </w:p>
    <w:p>
      <w:r>
        <w:t xml:space="preserve">6. </w:t>
        <w:tab/>
        <w:tab/>
        <w:tab/>
        <w:tab/>
        <w:t>“Was there any form of filth or shamelessness, particularly in cultural life, without at least one Jew involved in it? If you cut even cautiously into such an abscess, you found—like a maggot in a rotting body often dazzled by the sudden light—a little Jew.”—Mein Kampf</w:t>
      </w:r>
    </w:p>
    <w:p>
      <w:r>
        <w:rPr>
          <w:b/>
          <w:u w:val="single"/>
        </w:rPr>
        <w:t>112204</w:t>
      </w:r>
    </w:p>
    <w:p>
      <w:r>
        <w:t>1. Nancy Pelosi: ‘25,000 Votes Could Determine the Gavel’ http://bit.ly/2Add7qZ via @BreitbartNews</w:t>
      </w:r>
    </w:p>
    <w:p>
      <w:r>
        <w:rPr>
          <w:b/>
          <w:u w:val="single"/>
        </w:rPr>
        <w:t>112205</w:t>
      </w:r>
    </w:p>
    <w:p>
      <w:r>
        <w:t xml:space="preserve">2. </w:t>
        <w:tab/>
        <w:t>California !? Pelosi is putting out the Wetback warning. Everybody VOTE. It's up to US !</w:t>
      </w:r>
    </w:p>
    <w:p>
      <w:r>
        <w:rPr>
          <w:b/>
          <w:u w:val="single"/>
        </w:rPr>
        <w:t>112206</w:t>
      </w:r>
    </w:p>
    <w:p>
      <w:r>
        <w:t>1.</w:t>
      </w:r>
    </w:p>
    <w:p>
      <w:r>
        <w:rPr>
          <w:b/>
          <w:u w:val="single"/>
        </w:rPr>
        <w:t>112207</w:t>
      </w:r>
    </w:p>
    <w:p>
      <w:r>
        <w:t xml:space="preserve">2. </w:t>
        <w:tab/>
        <w:t>Haha yep but the nigger will still say “wez kangs” 😂🤣</w:t>
      </w:r>
    </w:p>
    <w:p>
      <w:r>
        <w:rPr>
          <w:b/>
          <w:u w:val="single"/>
        </w:rPr>
        <w:t>112208</w:t>
      </w:r>
    </w:p>
    <w:p>
      <w:r>
        <w:t>1. Identify as a black retarded female.  Your guaranteed the job!</w:t>
      </w:r>
    </w:p>
    <w:p>
      <w:r>
        <w:rPr>
          <w:b/>
          <w:u w:val="single"/>
        </w:rPr>
        <w:t>112209</w:t>
      </w:r>
    </w:p>
    <w:p>
      <w:r>
        <w:t>1. Ack! Jimmy Church is on now #938 saying that what is important is the show...not whether the guest is a  hoax.</w:t>
      </w:r>
    </w:p>
    <w:p>
      <w:r>
        <w:rPr>
          <w:b/>
          <w:u w:val="single"/>
        </w:rPr>
        <w:t>112210</w:t>
      </w:r>
    </w:p>
    <w:p>
      <w:r>
        <w:t xml:space="preserve">2. </w:t>
        <w:tab/>
        <w:t>Jimmy the Douchechurch is a burnt-out California cunt pseudo rocker. You just know that, if he had a hobby, he would produce child porn flix. Churchflix 4 Vatican, for example. Now I gave him an idea or three.</w:t>
      </w:r>
    </w:p>
    <w:p>
      <w:r>
        <w:rPr>
          <w:b/>
          <w:u w:val="single"/>
        </w:rPr>
        <w:t>112211</w:t>
      </w:r>
    </w:p>
    <w:p>
      <w:r>
        <w:t>1. CLASSIC: 2 BIRDS w/ 1 STONE - Maxine Waters proves herself SHE IS   LOW IQ and SOCIALIST    #VoteRepublican   https://youtu.be/OrA9zj94NuU    @JudiLake @wwboom @Drdeb @PatriotInfidel @1776Ninja @VortexQ @BovineX  #patriotsfight #WWG1WGA #MAGA #Gabfam #Gabvets</w:t>
      </w:r>
    </w:p>
    <w:p>
      <w:r>
        <w:rPr>
          <w:b/>
          <w:u w:val="single"/>
        </w:rPr>
        <w:t>112212</w:t>
      </w:r>
    </w:p>
    <w:p>
      <w:r>
        <w:t xml:space="preserve">2. </w:t>
        <w:tab/>
        <w:t>LOL!!!! Want a good laugh??... listen to this retard monkey's idiot remarks.</w:t>
      </w:r>
    </w:p>
    <w:p>
      <w:r>
        <w:rPr>
          <w:b/>
          <w:u w:val="single"/>
        </w:rPr>
        <w:t>112213</w:t>
      </w:r>
    </w:p>
    <w:p>
      <w:r>
        <w:t>1. Just not who we are: Montana tavern refuses Donald Trump, Jr. and Kimberly Guilfoyle https://www.rawstory.com/2018/09/just-not-montana-tavern-refuses-donald-trump-jr-kimberly-guilfoyle/#.W8EmF8jwTpk.twitter   Be a shame if we crashed their rating YELP: https://www.yelp.com/biz/midtown-tavern-bozeman</w:t>
      </w:r>
    </w:p>
    <w:p>
      <w:r>
        <w:rPr>
          <w:b/>
          <w:u w:val="single"/>
        </w:rPr>
        <w:t>112214</w:t>
      </w:r>
    </w:p>
    <w:p>
      <w:r>
        <w:t xml:space="preserve">2. </w:t>
        <w:tab/>
        <w:t>In Montana? Must be a misplaced liberal owner.</w:t>
      </w:r>
    </w:p>
    <w:p>
      <w:r>
        <w:rPr>
          <w:b/>
          <w:u w:val="single"/>
        </w:rPr>
        <w:t>112215</w:t>
      </w:r>
    </w:p>
    <w:p>
      <w:r>
        <w:t xml:space="preserve">3. </w:t>
        <w:tab/>
        <w:tab/>
        <w:t>faggot must have got lost</w:t>
      </w:r>
    </w:p>
    <w:p>
      <w:r>
        <w:rPr>
          <w:b/>
          <w:u w:val="single"/>
        </w:rPr>
        <w:t>112216</w:t>
      </w:r>
    </w:p>
    <w:p>
      <w:r>
        <w:t>1.</w:t>
      </w:r>
    </w:p>
    <w:p>
      <w:r>
        <w:rPr>
          <w:b/>
          <w:u w:val="single"/>
        </w:rPr>
        <w:t>112217</w:t>
      </w:r>
    </w:p>
    <w:p>
      <w:r>
        <w:t xml:space="preserve">2. </w:t>
        <w:tab/>
        <w:t>perfect meme to describe how retarded the 'maga-pedes' are. White Genocide full speed ahead, in America, while Trump swallows for Shlomo</w:t>
      </w:r>
    </w:p>
    <w:p>
      <w:r>
        <w:rPr>
          <w:b/>
          <w:u w:val="single"/>
        </w:rPr>
        <w:t>112218</w:t>
      </w:r>
    </w:p>
    <w:p>
      <w:r>
        <w:t xml:space="preserve">3. </w:t>
        <w:tab/>
        <w:tab/>
        <w:t>I didn't know the alt-right falls under the term "maga-pedes".</w:t>
      </w:r>
    </w:p>
    <w:p>
      <w:r>
        <w:rPr>
          <w:b/>
          <w:u w:val="single"/>
        </w:rPr>
        <w:t>112219</w:t>
      </w:r>
    </w:p>
    <w:p>
      <w:r>
        <w:t xml:space="preserve">4. </w:t>
        <w:tab/>
        <w:tab/>
        <w:t>I didn't say that. What the fuck you talking about</w:t>
      </w:r>
    </w:p>
    <w:p>
      <w:r>
        <w:rPr>
          <w:b/>
          <w:u w:val="single"/>
        </w:rPr>
        <w:t>112220</w:t>
      </w:r>
    </w:p>
    <w:p>
      <w:r>
        <w:t xml:space="preserve">5. </w:t>
        <w:tab/>
        <w:tab/>
        <w:t>But the meme is about the alt-right, so...</w:t>
      </w:r>
    </w:p>
    <w:p>
      <w:r>
        <w:rPr>
          <w:b/>
          <w:u w:val="single"/>
        </w:rPr>
        <w:t>112221</w:t>
      </w:r>
    </w:p>
    <w:p>
      <w:r>
        <w:t xml:space="preserve">6. </w:t>
        <w:tab/>
        <w:tab/>
        <w:t>uh huh</w:t>
      </w:r>
    </w:p>
    <w:p>
      <w:r>
        <w:rPr>
          <w:b/>
          <w:u w:val="single"/>
        </w:rPr>
        <w:t>112222</w:t>
      </w:r>
    </w:p>
    <w:p>
      <w:r>
        <w:t>1. https://www.youtube.com/watch?v=bl7A83KZehM    Samhain - Initium (1984) Full Album   720p HD</w:t>
      </w:r>
    </w:p>
    <w:p>
      <w:r>
        <w:rPr>
          <w:b/>
          <w:u w:val="single"/>
        </w:rPr>
        <w:t>112223</w:t>
      </w:r>
    </w:p>
    <w:p>
      <w:r>
        <w:t xml:space="preserve">2. </w:t>
        <w:tab/>
        <w:t>this looks to stupid to watch so I wont</w:t>
      </w:r>
    </w:p>
    <w:p>
      <w:r>
        <w:rPr>
          <w:b/>
          <w:u w:val="single"/>
        </w:rPr>
        <w:t>112224</w:t>
      </w:r>
    </w:p>
    <w:p>
      <w:r>
        <w:t xml:space="preserve">3. </w:t>
        <w:tab/>
        <w:tab/>
        <w:t>that's nice, faggot</w:t>
      </w:r>
    </w:p>
    <w:p>
      <w:r>
        <w:rPr>
          <w:b/>
          <w:u w:val="single"/>
        </w:rPr>
        <w:t>112225</w:t>
      </w:r>
    </w:p>
    <w:p>
      <w:r>
        <w:t>1. "Kanye West is what happens when negros don't read" is an actual quote from CNN today.   https://youtu.be/Fh7-D1daJEg</w:t>
      </w:r>
    </w:p>
    <w:p>
      <w:r>
        <w:rPr>
          <w:b/>
          <w:u w:val="single"/>
        </w:rPr>
        <w:t>112226</w:t>
      </w:r>
    </w:p>
    <w:p>
      <w:r>
        <w:t xml:space="preserve">2. </w:t>
        <w:tab/>
        <w:t>Boy-cott,CNN</w:t>
      </w:r>
    </w:p>
    <w:p>
      <w:r>
        <w:rPr>
          <w:b/>
          <w:u w:val="single"/>
        </w:rPr>
        <w:t>112227</w:t>
      </w:r>
    </w:p>
    <w:p>
      <w:r>
        <w:t xml:space="preserve">3. </w:t>
        <w:tab/>
        <w:tab/>
        <w:t>What's a CNN? Communist Nigger News?</w:t>
      </w:r>
    </w:p>
    <w:p>
      <w:r>
        <w:rPr>
          <w:b/>
          <w:u w:val="single"/>
        </w:rPr>
        <w:t>112228</w:t>
      </w:r>
    </w:p>
    <w:p>
      <w:r>
        <w:t>1. Dumb reporter gets TRIGGERED by Kayne's dragon energy, calls it an "assault on our White House."   Piss off, you retarded skank   https://twitter.com/i/status/1050456009112805383</w:t>
      </w:r>
    </w:p>
    <w:p>
      <w:r>
        <w:rPr>
          <w:b/>
          <w:u w:val="single"/>
        </w:rPr>
        <w:t>112229</w:t>
      </w:r>
    </w:p>
    <w:p>
      <w:r>
        <w:t>1. JT and the turtle...</w:t>
      </w:r>
    </w:p>
    <w:p>
      <w:r>
        <w:rPr>
          <w:b/>
          <w:u w:val="single"/>
        </w:rPr>
        <w:t>112230</w:t>
      </w:r>
    </w:p>
    <w:p>
      <w:r>
        <w:t xml:space="preserve">2. </w:t>
        <w:tab/>
        <w:t>A  fucking peacock with one brain cell and faggot socks! But what one expects from a son of a retarded party whore?</w:t>
      </w:r>
    </w:p>
    <w:p>
      <w:r>
        <w:rPr>
          <w:b/>
          <w:u w:val="single"/>
        </w:rPr>
        <w:t>112231</w:t>
      </w:r>
    </w:p>
    <w:p>
      <w:r>
        <w:t>1. The Roman #CatholicChurch founded America per scripture/lprophecy 2B the 2ND Beast of Revelation that forces all nation's to take on the mark of the 1st Beast (Rome)!  Race has nothing 2do with it &amp; no such thing as race either. Morals &amp; Character are the only thing that matters!</w:t>
      </w:r>
    </w:p>
    <w:p>
      <w:r>
        <w:rPr>
          <w:b/>
          <w:u w:val="single"/>
        </w:rPr>
        <w:t>112232</w:t>
      </w:r>
    </w:p>
    <w:p>
      <w:r>
        <w:t xml:space="preserve">2. </w:t>
        <w:tab/>
        <w:t>I think that might be a step up for this twaddle burger?</w:t>
      </w:r>
    </w:p>
    <w:p>
      <w:r>
        <w:rPr>
          <w:b/>
          <w:u w:val="single"/>
        </w:rPr>
        <w:t>112233</w:t>
      </w:r>
    </w:p>
    <w:p>
      <w:r>
        <w:t xml:space="preserve">3. </w:t>
        <w:tab/>
        <w:tab/>
        <w:t>.This asshole &gt;@Escoffier&lt;--- is a #CoinTelPro POS who posts stupid irrelevant left/right political bullshit 24x7 along with "white is right" satanic chatter.  He is a crackling thorn under a caldron burning in the fire.    Anyone who thinks they're "cool" and they enjoy his inane rhetoric, you're one sorry excuse for a human being.</w:t>
      </w:r>
    </w:p>
    <w:p>
      <w:r>
        <w:rPr>
          <w:b/>
          <w:u w:val="single"/>
        </w:rPr>
        <w:t>112234</w:t>
      </w:r>
    </w:p>
    <w:p>
      <w:r>
        <w:t xml:space="preserve">4. </w:t>
        <w:tab/>
        <w:tab/>
        <w:tab/>
        <w:t>HAHAHA!!! You dumbass hebe! HAHAHA!!! You are just ridiculous! Lame hymie!</w:t>
      </w:r>
    </w:p>
    <w:p>
      <w:r>
        <w:rPr>
          <w:b/>
          <w:u w:val="single"/>
        </w:rPr>
        <w:t>112235</w:t>
      </w:r>
    </w:p>
    <w:p>
      <w:r>
        <w:t xml:space="preserve">5. </w:t>
        <w:tab/>
        <w:tab/>
        <w:tab/>
        <w:tab/>
        <w:t>2-3% nigger dna?  LMAOooo  I've never seen such ignorance..  you're pretty pathetic. a "WHITE planet"??  LMAOoo  #Loser ---&gt;@DenisetheKelt&lt;---- #POS  #Racist</w:t>
      </w:r>
    </w:p>
    <w:p>
      <w:r>
        <w:rPr>
          <w:b/>
          <w:u w:val="single"/>
        </w:rPr>
        <w:t>112236</w:t>
      </w:r>
    </w:p>
    <w:p>
      <w:r>
        <w:t>1. Hannity acting like Antifa and Proud Boys (his allies and fans) are equivalent. Compare this to the democrats lying incessantly to protect their Antifa pets: https://www.mediamatters.org/video/2018/10/15/sean-hannity-attempts-link-violent-attack-far-right-group-proud-boys-left-wing-incitement/221689</w:t>
      </w:r>
    </w:p>
    <w:p>
      <w:r>
        <w:rPr>
          <w:b/>
          <w:u w:val="single"/>
        </w:rPr>
        <w:t>112237</w:t>
      </w:r>
    </w:p>
    <w:p>
      <w:r>
        <w:t xml:space="preserve">2. </w:t>
        <w:tab/>
        <w:t>Faggot boys deserve to be blown the fuck out.  Its fun watching them beat up autistic, drugged up trannies, but they are ultimately anti-white race traitors or shitskins opposed to white identity because they want to continue taking advantage of whites.  They are not our friends, and never were.</w:t>
      </w:r>
    </w:p>
    <w:p>
      <w:r>
        <w:rPr>
          <w:b/>
          <w:u w:val="single"/>
        </w:rPr>
        <w:t>112238</w:t>
      </w:r>
    </w:p>
    <w:p>
      <w:r>
        <w:t>1. Black woman wrecks black man's life with fake rape accusation; movie deep-sixed. Another stunning column by @DavidColeStein . And I have 4 daughters! http://takimag.com/article/yes-women-can-lie/#axzz5TYSGtD2p</w:t>
      </w:r>
    </w:p>
    <w:p>
      <w:r>
        <w:rPr>
          <w:b/>
          <w:u w:val="single"/>
        </w:rPr>
        <w:t>112239</w:t>
      </w:r>
    </w:p>
    <w:p>
      <w:r>
        <w:t xml:space="preserve">2. </w:t>
        <w:tab/>
        <w:t>A nigger who DIDN’T rape a woman. Are you sure this isn’t a fantasy movie? Oh wait... it was a nigger sow. Not even the bucks want to touch them.</w:t>
      </w:r>
    </w:p>
    <w:p>
      <w:r>
        <w:rPr>
          <w:b/>
          <w:u w:val="single"/>
        </w:rPr>
        <w:t>112240</w:t>
      </w:r>
    </w:p>
    <w:p>
      <w:r>
        <w:t>1. Commie, Nazi - there's no real difference. Both are retarded socialist bigots.</w:t>
      </w:r>
    </w:p>
    <w:p>
      <w:r>
        <w:rPr>
          <w:b/>
          <w:u w:val="single"/>
        </w:rPr>
        <w:t>112241</w:t>
      </w:r>
    </w:p>
    <w:p>
      <w:r>
        <w:t>1. Talk About #WorldMentalHealthDay..!!!   Google Actually Quoted Racist Psychopath @sarahjeong   #TheGoodCensor ... https://tinyurl.com/y88ou8dx    #TRUMP #DeepState #QAnon #QAnon8Chan #FollowTheWhiteRabbit #TheStormIsComing #TheGreatAwakening #TheStormIsHere #WednesdayWisdom #HurricaneMichael #MikeBloomberg</w:t>
      </w:r>
    </w:p>
    <w:p>
      <w:r>
        <w:rPr>
          <w:b/>
          <w:u w:val="single"/>
        </w:rPr>
        <w:t>112242</w:t>
      </w:r>
    </w:p>
    <w:p>
      <w:r>
        <w:t xml:space="preserve">2. </w:t>
        <w:tab/>
        <w:t>keep eating your SOUTH KOREAN DOG MEAT, you inbred bull dyke cave dweller , you have the IQ. of LINT !</w:t>
      </w:r>
    </w:p>
    <w:p>
      <w:r>
        <w:rPr>
          <w:b/>
          <w:u w:val="single"/>
        </w:rPr>
        <w:t>112243</w:t>
      </w:r>
    </w:p>
    <w:p>
      <w:r>
        <w:t>1. Irene Zisblatt is a lying yenta. Her story is just another Jewish lie about the "holocaust" that has been widely accepted by the masses of retarded NPC's who don't objectively look into anything because of muh anti-semitism and racism.</w:t>
      </w:r>
    </w:p>
    <w:p>
      <w:r>
        <w:rPr>
          <w:b/>
          <w:u w:val="single"/>
        </w:rPr>
        <w:t>112244</w:t>
      </w:r>
    </w:p>
    <w:p>
      <w:r>
        <w:t>1. Probably some good information here but I will not be watching this five at five broadcast.  I cannot watch Donna Brazil, but I left it here for you just in case....   https://youtu.be/vAL0eLzUAW4</w:t>
      </w:r>
    </w:p>
    <w:p>
      <w:r>
        <w:rPr>
          <w:b/>
          <w:u w:val="single"/>
        </w:rPr>
        <w:t>112245</w:t>
      </w:r>
    </w:p>
    <w:p>
      <w:r>
        <w:t xml:space="preserve">2. </w:t>
        <w:tab/>
        <w:t>Hi stopped watching when they kept having the Puerto Rican nigger Jaun Williams on!!!😡</w:t>
      </w:r>
    </w:p>
    <w:p>
      <w:r>
        <w:rPr>
          <w:b/>
          <w:u w:val="single"/>
        </w:rPr>
        <w:t>112246</w:t>
      </w:r>
    </w:p>
    <w:p>
      <w:r>
        <w:t xml:space="preserve">3. </w:t>
        <w:tab/>
        <w:tab/>
        <w:t>I can't tolerate him either.</w:t>
      </w:r>
    </w:p>
    <w:p>
      <w:r>
        <w:rPr>
          <w:b/>
          <w:u w:val="single"/>
        </w:rPr>
        <w:t>112247</w:t>
      </w:r>
    </w:p>
    <w:p>
      <w:r>
        <w:t>1. Migrant caravan heading toward US border expands to over 7,500 people: report   https://image.ibb.co/jfvdTA/Dq-Ic-LAt-X0-AUMu-M8.jpg  https://kek.gg/u/4-xm</w:t>
      </w:r>
    </w:p>
    <w:p>
      <w:r>
        <w:rPr>
          <w:b/>
          <w:u w:val="single"/>
        </w:rPr>
        <w:t>112248</w:t>
      </w:r>
    </w:p>
    <w:p>
      <w:r>
        <w:t xml:space="preserve">2. </w:t>
        <w:tab/>
        <w:t>Now, all one needs do is, set Explosives on either End of Bridge, sit back &amp; Watch the Fireworks, &amp; find Cover from falling Spic Debris Parts...</w:t>
      </w:r>
    </w:p>
    <w:p>
      <w:r>
        <w:rPr>
          <w:b/>
          <w:u w:val="single"/>
        </w:rPr>
        <w:t>112249</w:t>
      </w:r>
    </w:p>
    <w:p>
      <w:r>
        <w:t>1. NO I'd Say "at least half" Is A Gross Understatement. The Vast Majority of People In Florida are Focking Retards. Retards From NY, Retards From Jersey, Retards From Mass, California and Washington State. Retards From Cuba and Haiti. Pretty Much Any Retard Who Couldn't Make it In Their Home State/Land Oozed Into Florida Like Sewage or Toxic Waste.</w:t>
      </w:r>
    </w:p>
    <w:p>
      <w:r>
        <w:rPr>
          <w:b/>
          <w:u w:val="single"/>
        </w:rPr>
        <w:t>112250</w:t>
      </w:r>
    </w:p>
    <w:p>
      <w:r>
        <w:t>1. Alexandria Ocasio-Cortez Calls for Abolishing Electoral College   https://kek.gg/u/W3jy</w:t>
      </w:r>
    </w:p>
    <w:p>
      <w:r>
        <w:rPr>
          <w:b/>
          <w:u w:val="single"/>
        </w:rPr>
        <w:t>112251</w:t>
      </w:r>
    </w:p>
    <w:p>
      <w:r>
        <w:t xml:space="preserve">2. </w:t>
        <w:tab/>
        <w:t>"How to Retard for Dummies" - a book, amazingly, believe it or not written by Alex Cortez...</w:t>
      </w:r>
    </w:p>
    <w:p>
      <w:r>
        <w:rPr>
          <w:b/>
          <w:u w:val="single"/>
        </w:rPr>
        <w:t>112252</w:t>
      </w:r>
    </w:p>
    <w:p>
      <w:r>
        <w:t>1. And went on to become one of the the Top Criminals on the planet...that actually kind of gave him immunity to do everything else he's done since, hasn't it. The "prison fight" that established a young and dumb Arkansas Hillbilly as the Cellblock captain.  They should think about that, it will become Trumps Superpower.</w:t>
      </w:r>
    </w:p>
    <w:p>
      <w:r>
        <w:rPr>
          <w:b/>
          <w:u w:val="single"/>
        </w:rPr>
        <w:t>112253</w:t>
      </w:r>
    </w:p>
    <w:p>
      <w:r>
        <w:t>1.</w:t>
      </w:r>
    </w:p>
    <w:p>
      <w:r>
        <w:rPr>
          <w:b/>
          <w:u w:val="single"/>
        </w:rPr>
        <w:t>112254</w:t>
      </w:r>
    </w:p>
    <w:p>
      <w:r>
        <w:t xml:space="preserve">2. </w:t>
        <w:tab/>
        <w:t>Kill these nigger dogs NOW. PITBULL GENOCIDE</w:t>
      </w:r>
    </w:p>
    <w:p>
      <w:r>
        <w:rPr>
          <w:b/>
          <w:u w:val="single"/>
        </w:rPr>
        <w:t>112255</w:t>
      </w:r>
    </w:p>
    <w:p>
      <w:r>
        <w:t>1. It's pretty hilarious how ppl on Gab are slobbering over Kanye West and idolizing him.  Then, as soon as he says something they disagree with, they go back to claiming he's a retard and calling him racial slurs.  But it works bc ppl on Gab are retarded have have 10 second memories.</w:t>
      </w:r>
    </w:p>
    <w:p>
      <w:r>
        <w:rPr>
          <w:b/>
          <w:u w:val="single"/>
        </w:rPr>
        <w:t>112256</w:t>
      </w:r>
    </w:p>
    <w:p>
      <w:r>
        <w:t>1. I just read an article saying that anyone who makes over 75k is upper class. Does that sound right to anyone? I would consider that middle class. To me 100k would be upper middle and 200k+ is upper class.</w:t>
      </w:r>
    </w:p>
    <w:p>
      <w:r>
        <w:rPr>
          <w:b/>
          <w:u w:val="single"/>
        </w:rPr>
        <w:t>112257</w:t>
      </w:r>
    </w:p>
    <w:p>
      <w:r>
        <w:t xml:space="preserve">2. </w:t>
        <w:tab/>
        <w:t>Depends. 75 k in MS, LA and AL is a lot more than NY, CA or Hawaii.</w:t>
      </w:r>
    </w:p>
    <w:p>
      <w:r>
        <w:rPr>
          <w:b/>
          <w:u w:val="single"/>
        </w:rPr>
        <w:t>112258</w:t>
      </w:r>
    </w:p>
    <w:p>
      <w:r>
        <w:t xml:space="preserve">3. </w:t>
        <w:tab/>
        <w:tab/>
        <w:t>Not at all the soy boys and fat dyke lezbos would go down fast... I used to do stage lighting for a biker based music tour. I think the gangs would be a safe place to be. I'd probably hook up with the hell's Angel's. Js... lol</w:t>
      </w:r>
    </w:p>
    <w:p>
      <w:r>
        <w:rPr>
          <w:b/>
          <w:u w:val="single"/>
        </w:rPr>
        <w:t>112259</w:t>
      </w:r>
    </w:p>
    <w:p>
      <w:r>
        <w:t>1. O’Rourke raises more than $70M in Texas Senate bid   https://truepundit.com/orourke-raises-more-than-70m-in-texas-senate-bid/</w:t>
      </w:r>
    </w:p>
    <w:p>
      <w:r>
        <w:rPr>
          <w:b/>
          <w:u w:val="single"/>
        </w:rPr>
        <w:t>112260</w:t>
      </w:r>
    </w:p>
    <w:p>
      <w:r>
        <w:t xml:space="preserve">2. </w:t>
        <w:tab/>
        <w:t>That stupid fake spic could raise 70 billion and it wouldn't matter. No matter how much he raises, Texas doesn't want his dumb liberal ass....period.</w:t>
      </w:r>
    </w:p>
    <w:p>
      <w:r>
        <w:rPr>
          <w:b/>
          <w:u w:val="single"/>
        </w:rPr>
        <w:t>112261</w:t>
      </w:r>
    </w:p>
    <w:p>
      <w:r>
        <w:t>1. Speaking in retarded drivel doesn’t make you impressive.</w:t>
      </w:r>
    </w:p>
    <w:p>
      <w:r>
        <w:rPr>
          <w:b/>
          <w:u w:val="single"/>
        </w:rPr>
        <w:t>112262</w:t>
      </w:r>
    </w:p>
    <w:p>
      <w:r>
        <w:t>1. Ocasio Cortez: caravan are refugees with legal right to asylum.   https://www.breitbart.com/politics/2018/10/26/socialist-alexandria-ocasio-cortez-caravan-migrants-are-refugees-with-legal-right-to-asylum-in-u-s/</w:t>
      </w:r>
    </w:p>
    <w:p>
      <w:r>
        <w:rPr>
          <w:b/>
          <w:u w:val="single"/>
        </w:rPr>
        <w:t>112263</w:t>
      </w:r>
    </w:p>
    <w:p>
      <w:r>
        <w:t xml:space="preserve">2. </w:t>
        <w:tab/>
        <w:t>No they don’t you cunt</w:t>
      </w:r>
    </w:p>
    <w:p>
      <w:r>
        <w:rPr>
          <w:b/>
          <w:u w:val="single"/>
        </w:rPr>
        <w:t>112264</w:t>
      </w:r>
    </w:p>
    <w:p>
      <w:r>
        <w:t>1.</w:t>
      </w:r>
    </w:p>
    <w:p>
      <w:r>
        <w:rPr>
          <w:b/>
          <w:u w:val="single"/>
        </w:rPr>
        <w:t>112265</w:t>
      </w:r>
    </w:p>
    <w:p>
      <w:r>
        <w:t xml:space="preserve">2. </w:t>
        <w:tab/>
        <w:t>2024*   Trump has 8 years you retard</w:t>
      </w:r>
    </w:p>
    <w:p>
      <w:r>
        <w:rPr>
          <w:b/>
          <w:u w:val="single"/>
        </w:rPr>
        <w:t>112266</w:t>
      </w:r>
    </w:p>
    <w:p>
      <w:r>
        <w:t>1. Virginia Republican Party says Dem candidate "hates America"   https://i.imgtc.com/r0FvyTf.jpg  https://kek.gg/u/Tp3T</w:t>
      </w:r>
    </w:p>
    <w:p>
      <w:r>
        <w:rPr>
          <w:b/>
          <w:u w:val="single"/>
        </w:rPr>
        <w:t>112267</w:t>
      </w:r>
    </w:p>
    <w:p>
      <w:r>
        <w:t xml:space="preserve">2. </w:t>
        <w:tab/>
        <w:t>"You hate Israel? YOU MUST HATE AMERICA"    Boomer Republican Logic.</w:t>
      </w:r>
    </w:p>
    <w:p>
      <w:r>
        <w:rPr>
          <w:b/>
          <w:u w:val="single"/>
        </w:rPr>
        <w:t>112268</w:t>
      </w:r>
    </w:p>
    <w:p>
      <w:r>
        <w:t xml:space="preserve">3. </w:t>
        <w:tab/>
        <w:tab/>
        <w:t>That is pretty retarded logic. Almost as retarded as "You hate WN? YOU HATE WHITE PEOPLE"</w:t>
      </w:r>
    </w:p>
    <w:p>
      <w:r>
        <w:rPr>
          <w:b/>
          <w:u w:val="single"/>
        </w:rPr>
        <w:t>112269</w:t>
      </w:r>
    </w:p>
    <w:p>
      <w:r>
        <w:t>1. The explanation for the Bible, as our retarded kosher friend can't seem to explain, was "inspired by" God. So yes, it was written by men and deliberated on by a council which dictated the books it would contain. You're correct.</w:t>
      </w:r>
    </w:p>
    <w:p>
      <w:r>
        <w:rPr>
          <w:b/>
          <w:u w:val="single"/>
        </w:rPr>
        <w:t>112270</w:t>
      </w:r>
    </w:p>
    <w:p>
      <w:r>
        <w:t>1. Gary Glitter - I Didn't Know I Loved You Till I Saw You Rock And Roll   #GlamRock   https://youtu.be/1mtrJc9X-o8</w:t>
      </w:r>
    </w:p>
    <w:p>
      <w:r>
        <w:rPr>
          <w:b/>
          <w:u w:val="single"/>
        </w:rPr>
        <w:t>112271</w:t>
      </w:r>
    </w:p>
    <w:p>
      <w:r>
        <w:t xml:space="preserve">2. </w:t>
        <w:tab/>
        <w:t>pedophile</w:t>
      </w:r>
    </w:p>
    <w:p>
      <w:r>
        <w:rPr>
          <w:b/>
          <w:u w:val="single"/>
        </w:rPr>
        <w:t>112272</w:t>
      </w:r>
    </w:p>
    <w:p>
      <w:r>
        <w:t xml:space="preserve">3. </w:t>
        <w:tab/>
        <w:tab/>
        <w:t>you're a faggot who likes pedophiles and songs about faggots dressing up like girls</w:t>
      </w:r>
    </w:p>
    <w:p>
      <w:r>
        <w:rPr>
          <w:b/>
          <w:u w:val="single"/>
        </w:rPr>
        <w:t>112273</w:t>
      </w:r>
    </w:p>
    <w:p>
      <w:r>
        <w:t>1. Who would you LEAST trust from a Jeremy Corbyn led Labour govt on National Security?   Basically the choice is an IRA Hamas arselicker, a lunatic Stalinist cunt, a fat arse bitch who hates the white working class, another fat arsed bitch thick cunt and a Muslim rape gang fan.</w:t>
      </w:r>
    </w:p>
    <w:p>
      <w:r>
        <w:rPr>
          <w:b/>
          <w:u w:val="single"/>
        </w:rPr>
        <w:t>112274</w:t>
      </w:r>
    </w:p>
    <w:p>
      <w:r>
        <w:t xml:space="preserve">2. </w:t>
        <w:tab/>
        <w:t>Sooner have the No.10 cat than ANY if those cunts If #Labour get power there will be Civil War</w:t>
      </w:r>
    </w:p>
    <w:p>
      <w:r>
        <w:rPr>
          <w:b/>
          <w:u w:val="single"/>
        </w:rPr>
        <w:t>112275</w:t>
      </w:r>
    </w:p>
    <w:p>
      <w:r>
        <w:t xml:space="preserve">3. </w:t>
        <w:tab/>
        <w:tab/>
        <w:t>Maybe the civil war is desirable. Maybe forcing the issue will be a great moment in our lives.</w:t>
      </w:r>
    </w:p>
    <w:p>
      <w:r>
        <w:rPr>
          <w:b/>
          <w:u w:val="single"/>
        </w:rPr>
        <w:t>112276</w:t>
      </w:r>
    </w:p>
    <w:p>
      <w:r>
        <w:t xml:space="preserve">4. </w:t>
        <w:tab/>
        <w:t>not one of them</w:t>
      </w:r>
    </w:p>
    <w:p>
      <w:r>
        <w:rPr>
          <w:b/>
          <w:u w:val="single"/>
        </w:rPr>
        <w:t>112277</w:t>
      </w:r>
    </w:p>
    <w:p>
      <w:r>
        <w:t xml:space="preserve">5. </w:t>
        <w:tab/>
        <w:tab/>
        <w:t>That’s as maybe but for poll purposes you have to choose at least one of the scumbags.</w:t>
      </w:r>
    </w:p>
    <w:p>
      <w:r>
        <w:rPr>
          <w:b/>
          <w:u w:val="single"/>
        </w:rPr>
        <w:t>112278</w:t>
      </w:r>
    </w:p>
    <w:p>
      <w:r>
        <w:t xml:space="preserve">6. </w:t>
        <w:tab/>
        <w:t>Deary me...oh deary me.... Two votes. How your readership has fallen</w:t>
      </w:r>
    </w:p>
    <w:p>
      <w:r>
        <w:rPr>
          <w:b/>
          <w:u w:val="single"/>
        </w:rPr>
        <w:t>112279</w:t>
      </w:r>
    </w:p>
    <w:p>
      <w:r>
        <w:t xml:space="preserve">7. </w:t>
        <w:tab/>
        <w:tab/>
        <w:t>Put it in the wrong category that’s why. Should have put it in politics.</w:t>
      </w:r>
    </w:p>
    <w:p>
      <w:r>
        <w:rPr>
          <w:b/>
          <w:u w:val="single"/>
        </w:rPr>
        <w:t>112280</w:t>
      </w:r>
    </w:p>
    <w:p>
      <w:r>
        <w:t xml:space="preserve">8. </w:t>
        <w:tab/>
        <w:tab/>
        <w:t>You were happier on twitter</w:t>
      </w:r>
    </w:p>
    <w:p>
      <w:r>
        <w:rPr>
          <w:b/>
          <w:u w:val="single"/>
        </w:rPr>
        <w:t>112281</w:t>
      </w:r>
    </w:p>
    <w:p>
      <w:r>
        <w:t xml:space="preserve">9. </w:t>
        <w:tab/>
        <w:tab/>
        <w:t>@AmbersGotMinge</w:t>
      </w:r>
    </w:p>
    <w:p>
      <w:r>
        <w:rPr>
          <w:b/>
          <w:u w:val="single"/>
        </w:rPr>
        <w:t>112282</w:t>
      </w:r>
    </w:p>
    <w:p>
      <w:r>
        <w:t>1. Fagbook suspended me for this, proving once again we are under a faggot Jew dicktatership!</w:t>
      </w:r>
    </w:p>
    <w:p>
      <w:r>
        <w:rPr>
          <w:b/>
          <w:u w:val="single"/>
        </w:rPr>
        <w:t>112283</w:t>
      </w:r>
    </w:p>
    <w:p>
      <w:r>
        <w:t>1. I know Gab is the only way some of you keep up with me, and it looks like that might be a problem. Going forward, so please be sure to get on my email list, and know that we also have a forum on my website where you can connect with other listeners.    https://christophercantwell.com/forum/index.php    https://christophercantwell.com/subscribe/</w:t>
      </w:r>
    </w:p>
    <w:p>
      <w:r>
        <w:rPr>
          <w:b/>
          <w:u w:val="single"/>
        </w:rPr>
        <w:t>112284</w:t>
      </w:r>
    </w:p>
    <w:p>
      <w:r>
        <w:t xml:space="preserve">2. </w:t>
        <w:tab/>
        <w:t>fuck off Chris, no one gives a shit about you or your retard forums</w:t>
      </w:r>
    </w:p>
    <w:p>
      <w:r>
        <w:rPr>
          <w:b/>
          <w:u w:val="single"/>
        </w:rPr>
        <w:t>112285</w:t>
      </w:r>
    </w:p>
    <w:p>
      <w:r>
        <w:t>1. Another Hollywood skank--'remove' Trump   https://www.breitbart.com/big-hollywood/2018/10/01/ellen-barkin-trump-should-be-removed-not-just-from-office/</w:t>
      </w:r>
    </w:p>
    <w:p>
      <w:r>
        <w:rPr>
          <w:b/>
          <w:u w:val="single"/>
        </w:rPr>
        <w:t>112286</w:t>
      </w:r>
    </w:p>
    <w:p>
      <w:r>
        <w:t xml:space="preserve">2. </w:t>
        <w:tab/>
        <w:t>They'll keep on and keep on until Trump is removed. Then we'll have to remove them. What in the entire fuck are they not gaining by Trump being president? What did cunt hiLIARy have planned for Hollywood? These fuckers had something planned for us and it wasn't good but honestly I think....</w:t>
      </w:r>
    </w:p>
    <w:p>
      <w:r>
        <w:rPr>
          <w:b/>
          <w:u w:val="single"/>
        </w:rPr>
        <w:t>112287</w:t>
      </w:r>
    </w:p>
    <w:p>
      <w:r>
        <w:t xml:space="preserve">3. </w:t>
        <w:tab/>
        <w:tab/>
        <w:t>.... the Trump win was safest for them. Because they had something planned for us (my guess is immigrants from fucking Africa) and would have started a Civil War. Kill George Soros and his family and this fucking shit will cease.</w:t>
      </w:r>
    </w:p>
    <w:p>
      <w:r>
        <w:rPr>
          <w:b/>
          <w:u w:val="single"/>
        </w:rPr>
        <w:t>112288</w:t>
      </w:r>
    </w:p>
    <w:p>
      <w:r>
        <w:t xml:space="preserve">4. </w:t>
        <w:tab/>
        <w:tab/>
        <w:t>Bingo--Soros funds so much of this shit.  I'd like to see him captured and turned over to Putin as a goodwill gift.  I'm sure they have some great methods of torture.  Evil jew bastard.</w:t>
      </w:r>
    </w:p>
    <w:p>
      <w:r>
        <w:rPr>
          <w:b/>
          <w:u w:val="single"/>
        </w:rPr>
        <w:t>112289</w:t>
      </w:r>
    </w:p>
    <w:p>
      <w:r>
        <w:t xml:space="preserve">5. </w:t>
        <w:tab/>
        <w:tab/>
        <w:t>Pay Per View his torture. Money to be made.</w:t>
      </w:r>
    </w:p>
    <w:p>
      <w:r>
        <w:rPr>
          <w:b/>
          <w:u w:val="single"/>
        </w:rPr>
        <w:t>112290</w:t>
      </w:r>
    </w:p>
    <w:p>
      <w:r>
        <w:t>1. Why do Ivanka and Melania have the same fake tits??</w:t>
      </w:r>
    </w:p>
    <w:p>
      <w:r>
        <w:rPr>
          <w:b/>
          <w:u w:val="single"/>
        </w:rPr>
        <w:t>112291</w:t>
      </w:r>
    </w:p>
    <w:p>
      <w:r>
        <w:t xml:space="preserve">2. </w:t>
        <w:tab/>
        <w:t>Welcome to Gab, fellow #NPC!</w:t>
      </w:r>
    </w:p>
    <w:p>
      <w:r>
        <w:rPr>
          <w:b/>
          <w:u w:val="single"/>
        </w:rPr>
        <w:t>112292</w:t>
      </w:r>
    </w:p>
    <w:p>
      <w:r>
        <w:t xml:space="preserve">3. </w:t>
        <w:tab/>
        <w:tab/>
        <w:t>Go shove it up your fat ass</w:t>
      </w:r>
    </w:p>
    <w:p>
      <w:r>
        <w:rPr>
          <w:b/>
          <w:u w:val="single"/>
        </w:rPr>
        <w:t>112293</w:t>
      </w:r>
    </w:p>
    <w:p>
      <w:r>
        <w:t xml:space="preserve">4. </w:t>
        <w:tab/>
        <w:tab/>
        <w:tab/>
        <w:t>You’re an angry NPC!</w:t>
      </w:r>
    </w:p>
    <w:p>
      <w:r>
        <w:rPr>
          <w:b/>
          <w:u w:val="single"/>
        </w:rPr>
        <w:t>112294</w:t>
      </w:r>
    </w:p>
    <w:p>
      <w:r>
        <w:t xml:space="preserve">5. </w:t>
        <w:tab/>
        <w:tab/>
        <w:tab/>
        <w:tab/>
        <w:t>I'm a Nigger Pig Cunt??</w:t>
      </w:r>
    </w:p>
    <w:p>
      <w:r>
        <w:rPr>
          <w:b/>
          <w:u w:val="single"/>
        </w:rPr>
        <w:t>112295</w:t>
      </w:r>
    </w:p>
    <w:p>
      <w:r>
        <w:t>1. Florida Commissioner Michael Dunn shot and killed a (possibly illegal immigrant) shoplifter sporting a hatchet and is now being charged with murder.   Dunn deserves our support. He opposed the removal of a 100 year old confederate statue, and is an ardent 2nd amendment defender and gun rights advocate.    https://heavy.com/news/2018/10/michael-dunn/</w:t>
      </w:r>
    </w:p>
    <w:p>
      <w:r>
        <w:rPr>
          <w:b/>
          <w:u w:val="single"/>
        </w:rPr>
        <w:t>112296</w:t>
      </w:r>
    </w:p>
    <w:p>
      <w:r>
        <w:t xml:space="preserve">2. </w:t>
        <w:tab/>
        <w:t>I saw the video--he didn,t need to get involved,,</w:t>
      </w:r>
    </w:p>
    <w:p>
      <w:r>
        <w:rPr>
          <w:b/>
          <w:u w:val="single"/>
        </w:rPr>
        <w:t>112297</w:t>
      </w:r>
    </w:p>
    <w:p>
      <w:r>
        <w:t xml:space="preserve">3. </w:t>
        <w:tab/>
        <w:tab/>
        <w:t>well the thieving faggot still got what he deserved. Execute the illegals. Execute them all!!!</w:t>
      </w:r>
    </w:p>
    <w:p>
      <w:r>
        <w:rPr>
          <w:b/>
          <w:u w:val="single"/>
        </w:rPr>
        <w:t>112298</w:t>
      </w:r>
    </w:p>
    <w:p>
      <w:r>
        <w:t>1. Oh, Goodie another Racist Troll to Mute.   Do come back under yet another identity.   That Mute Button Never Gets Tired.   Hahahahaha</w:t>
      </w:r>
    </w:p>
    <w:p>
      <w:r>
        <w:rPr>
          <w:b/>
          <w:u w:val="single"/>
        </w:rPr>
        <w:t>112299</w:t>
      </w:r>
    </w:p>
    <w:p>
      <w:r>
        <w:t xml:space="preserve">2. </w:t>
        <w:tab/>
        <w:t>Stop being a faggot and stand up for your race, white man.</w:t>
      </w:r>
    </w:p>
    <w:p>
      <w:r>
        <w:rPr>
          <w:b/>
          <w:u w:val="single"/>
        </w:rPr>
        <w:t>112300</w:t>
      </w:r>
    </w:p>
    <w:p>
      <w:r>
        <w:t>1. Texas woman caught on video abandoning toddler at stranger’s front door   https://www.foxnews.com/us/texas-woman-caught-on-video-abandoning-toddler-at-strangers-front-door</w:t>
      </w:r>
    </w:p>
    <w:p>
      <w:r>
        <w:rPr>
          <w:b/>
          <w:u w:val="single"/>
        </w:rPr>
        <w:t>112301</w:t>
      </w:r>
    </w:p>
    <w:p>
      <w:r>
        <w:t xml:space="preserve">2. </w:t>
        <w:tab/>
        <w:t>Surveillance video captures woman leaving toddler on porch   https://video.foxnews.com/v/5850359022001/?#sp=show-clips</w:t>
      </w:r>
    </w:p>
    <w:p>
      <w:r>
        <w:rPr>
          <w:b/>
          <w:u w:val="single"/>
        </w:rPr>
        <w:t>112302</w:t>
      </w:r>
    </w:p>
    <w:p>
      <w:r>
        <w:t xml:space="preserve">3. </w:t>
        <w:tab/>
        <w:tab/>
        <w:t>OMFG   The bitch has the biggest smile the kid looks scared. Somebody, before the cops get her, needs to beat her to a bloody mess!   Put that cunt in the hospital!</w:t>
      </w:r>
    </w:p>
    <w:p>
      <w:r>
        <w:rPr>
          <w:b/>
          <w:u w:val="single"/>
        </w:rPr>
        <w:t>112303</w:t>
      </w:r>
    </w:p>
    <w:p>
      <w:r>
        <w:t>1. Broward Sheriff Deputies’ Union Chief: Andrew Gillum Willing to Defend Anti-Police Radicals   https://www.breitbart.com/politics/2018/10/22/exclusive-broward-sheriff-deputies-union-chief-andrew-gillum-willing-to-defend-anti-police-radicals/</w:t>
      </w:r>
    </w:p>
    <w:p>
      <w:r>
        <w:rPr>
          <w:b/>
          <w:u w:val="single"/>
        </w:rPr>
        <w:t>112304</w:t>
      </w:r>
    </w:p>
    <w:p>
      <w:r>
        <w:t xml:space="preserve">2. </w:t>
        <w:tab/>
        <w:t>another nigger heard from!  WE NEED the STAR CHAMBER to eliminate these black mf's!</w:t>
      </w:r>
    </w:p>
    <w:p>
      <w:r>
        <w:rPr>
          <w:b/>
          <w:u w:val="single"/>
        </w:rPr>
        <w:t>112305</w:t>
      </w:r>
    </w:p>
    <w:p>
      <w:r>
        <w:t>1. NO thanks, saw a nigger 27 seconds into the trailer. Think I will pass. (((Race-mixing pushing HOLLYWOOD))) is dead to me. Same goes to (((CableTV))).</w:t>
      </w:r>
    </w:p>
    <w:p>
      <w:r>
        <w:rPr>
          <w:b/>
          <w:u w:val="single"/>
        </w:rPr>
        <w:t>112306</w:t>
      </w:r>
    </w:p>
    <w:p>
      <w:r>
        <w:t>1. Yeah, poor Dickie will be raped by alimony, that now he "ows her"; the cunt will milk him for what is worth, whatever that is, besides getting the custody of their children.   Poor Dickie will probably go full implicit after this nightmare!</w:t>
      </w:r>
    </w:p>
    <w:p>
      <w:r>
        <w:rPr>
          <w:b/>
          <w:u w:val="single"/>
        </w:rPr>
        <w:t>112307</w:t>
      </w:r>
    </w:p>
    <w:p>
      <w:r>
        <w:t>1. 'Wait. What?' Philippe Reines has NO right to play this game with Donald Trump's 'rhetoric' https://t.co/NfLL3Sgarw</w:t>
      </w:r>
    </w:p>
    <w:p>
      <w:r>
        <w:rPr>
          <w:b/>
          <w:u w:val="single"/>
        </w:rPr>
        <w:t>112308</w:t>
      </w:r>
    </w:p>
    <w:p>
      <w:r>
        <w:t xml:space="preserve">2. </w:t>
        <w:tab/>
        <w:t>He's a complete retard it's not really shocking</w:t>
      </w:r>
    </w:p>
    <w:p>
      <w:r>
        <w:rPr>
          <w:b/>
          <w:u w:val="single"/>
        </w:rPr>
        <w:t>112309</w:t>
      </w:r>
    </w:p>
    <w:p>
      <w:r>
        <w:t>1. You must be new here, so i'll go easy on you kid.   1. If you think ad hominens are going to affect me you clearly haven't been on Gab long enough to know I literally give not a single fuck about the opinions of fellow Gabbers. See how many followers I have? 1,900something? See how many I'm following? Only 300. I gathered a following. Idk how, but there are a lot more people that want to hear what I have to say than not.    2. I have nothing but disdain for Eurofags. I trust Kenyans more than I do Europeans. Europeans are "white" but had absolutely zero problem allowing their whole continent to get fucked over so god damn hard the only way it'll survive is forcing american companies to pay penalties to the EU. Boy that's sure sustainable isn't it? What if those American companies simply oh idk Abandoned Europe? Ya'll would be fucked 100%   3. I can't believe I'm actually dedicating the time to explain this all in detail to you, because normally I either just mute the mentally retarded who somehow think America needs Europe - Since 1776 we have not needed Europe once. The idea that America needs Europe is as stupid and retarded as the idea that America needs those disgusting sand people that practice Islam. We don't need Islam, and we don't need Europeans. PERIOD   4. If you don't like my views on the inferior Western Europe, unfollow me then. I won't care.   5. Poland, Hungary, Russia, Italy, Switzerland, - all are working on saving their own Nations. These European Nations I'm okay with. Italy is working on purging the migrants, Poland hasn't taken one migrant, Hungary has fucked Soros over so god damn hard, Russia is Russia, and they're all okay in my book.    6. France, Spain, Portugal, Germany, Netherlands, Belgium, Denmark, Norway, Sweden, The UK, Ireland, Austria, and any of the western european nations are so decayed and so worthless they're not worth saving. Honestly if they fell as hard as North Korea it may be the best for them. I couldn't give a fuck even if you held a gun to my head.   Now if you keep going after this, I'm gonna flood your notifications with #SpidermanThread. Do us all a favor, and stay the fuck down.</w:t>
      </w:r>
    </w:p>
    <w:p>
      <w:r>
        <w:rPr>
          <w:b/>
          <w:u w:val="single"/>
        </w:rPr>
        <w:t>112310</w:t>
      </w:r>
    </w:p>
    <w:p>
      <w:r>
        <w:t xml:space="preserve">2. </w:t>
        <w:tab/>
        <w:t>I do not care what you think of me. I do listen, or read other peoples posts to learn and grow. My opinions do change over time as I learn, and grow. So, go ahead and mute me. Fuck you too. I do not really give a shit either way. I will continue learning, and growing without your influence.</w:t>
      </w:r>
    </w:p>
    <w:p>
      <w:r>
        <w:rPr>
          <w:b/>
          <w:u w:val="single"/>
        </w:rPr>
        <w:t>112311</w:t>
      </w:r>
    </w:p>
    <w:p>
      <w:r>
        <w:t>3.</w:t>
      </w:r>
    </w:p>
    <w:p>
      <w:r>
        <w:rPr>
          <w:b/>
          <w:u w:val="single"/>
        </w:rPr>
        <w:t>112312</w:t>
      </w:r>
    </w:p>
    <w:p>
      <w:r>
        <w:t xml:space="preserve">4. </w:t>
        <w:tab/>
        <w:tab/>
        <w:t>https://www.youtube.com/watch?v=ij8q6OOIyXU  You should watch this short video. It will explain why you are gay. It is ok. God made you the way you are, and he does not make mistakes.</w:t>
      </w:r>
    </w:p>
    <w:p>
      <w:r>
        <w:rPr>
          <w:b/>
          <w:u w:val="single"/>
        </w:rPr>
        <w:t>112313</w:t>
      </w:r>
    </w:p>
    <w:p>
      <w:r>
        <w:t xml:space="preserve">5. </w:t>
        <w:tab/>
        <w:tab/>
        <w:t>I think you commented on the wrong one dude</w:t>
      </w:r>
    </w:p>
    <w:p>
      <w:r>
        <w:rPr>
          <w:b/>
          <w:u w:val="single"/>
        </w:rPr>
        <w:t>112314</w:t>
      </w:r>
    </w:p>
    <w:p>
      <w:r>
        <w:t>1. jim (((penis sucker))) acosta is a nigger</w:t>
      </w:r>
    </w:p>
    <w:p>
      <w:r>
        <w:rPr>
          <w:b/>
          <w:u w:val="single"/>
        </w:rPr>
        <w:t>112315</w:t>
      </w:r>
    </w:p>
    <w:p>
      <w:r>
        <w:t>1. In the USA the angry coalition of non-white women are openly going after white women   It will start happening here soon if it hasn't already...</w:t>
      </w:r>
    </w:p>
    <w:p>
      <w:r>
        <w:rPr>
          <w:b/>
          <w:u w:val="single"/>
        </w:rPr>
        <w:t>112316</w:t>
      </w:r>
    </w:p>
    <w:p>
      <w:r>
        <w:t xml:space="preserve">2. </w:t>
        <w:tab/>
        <w:t>Lol, what an utter entitled twat who thinks by having a index finger up, is a sign to make her famous? please, just please can she just not exist... she is an embarrassment.</w:t>
      </w:r>
    </w:p>
    <w:p>
      <w:r>
        <w:rPr>
          <w:b/>
          <w:u w:val="single"/>
        </w:rPr>
        <w:t>112317</w:t>
      </w:r>
    </w:p>
    <w:p>
      <w:r>
        <w:t>1. #Jewology   TRUTH FEARS NO INVESTIGATIONS  Jews are Khazars.   Publications proving that.   Save. To debate with the faggot shills.   http://assemblyoftrueisrael.com/TruthPage/JewsareKhazars.htm</w:t>
      </w:r>
    </w:p>
    <w:p>
      <w:r>
        <w:rPr>
          <w:b/>
          <w:u w:val="single"/>
        </w:rPr>
        <w:t>112318</w:t>
      </w:r>
    </w:p>
    <w:p>
      <w:r>
        <w:t>1. Faggot drama queen takes his sickness out on a black man.  Fag racism by the Latino is goofy &amp; disgusting.   When ridesharing goes wrong.   https://www.youtube.com/watch?time_continue=175&amp;v=8nosB563o9U</w:t>
      </w:r>
    </w:p>
    <w:p>
      <w:r>
        <w:rPr>
          <w:b/>
          <w:u w:val="single"/>
        </w:rPr>
        <w:t>112319</w:t>
      </w:r>
    </w:p>
    <w:p>
      <w:r>
        <w:t>1. It's kind of amazing how every single detail of this tweet is retarded</w:t>
      </w:r>
    </w:p>
    <w:p>
      <w:r>
        <w:rPr>
          <w:b/>
          <w:u w:val="single"/>
        </w:rPr>
        <w:t>112320</w:t>
      </w:r>
    </w:p>
    <w:p>
      <w:r>
        <w:t xml:space="preserve">2. </w:t>
        <w:tab/>
        <w:t>It's honestly quite impressive. At least with Max Boot and others, we know their pro-open border sentiment is genuine. This is a whole new level of controlled opposition.   &gt;advocate for what your "political opponents" want by claiming that it will hurt your "political opponents" to give them what they want  Listen kids, advocating for policy positions that go against everything you claim to stand for will only work if you couch it in complete retardation.</w:t>
      </w:r>
    </w:p>
    <w:p>
      <w:r>
        <w:rPr>
          <w:b/>
          <w:u w:val="single"/>
        </w:rPr>
        <w:t>112321</w:t>
      </w:r>
    </w:p>
    <w:p>
      <w:r>
        <w:t>1. Emma Gonzalez, famous only for not getting shot, calls Kavanaugh a "priveleged white boy". That means a whole lot coming from a trash talking low rent gutter slime who abused the Parkland shooter.   https://www.yahoo.com/amphtml/news/parkland-survivor-emma-gonzalez-calls-161540424.html</w:t>
      </w:r>
    </w:p>
    <w:p>
      <w:r>
        <w:rPr>
          <w:b/>
          <w:u w:val="single"/>
        </w:rPr>
        <w:t>112322</w:t>
      </w:r>
    </w:p>
    <w:p>
      <w:r>
        <w:t xml:space="preserve">2. </w:t>
        <w:tab/>
        <w:t>#LittleFidel  The Lesbo Loser</w:t>
      </w:r>
    </w:p>
    <w:p>
      <w:r>
        <w:rPr>
          <w:b/>
          <w:u w:val="single"/>
        </w:rPr>
        <w:t>112323</w:t>
      </w:r>
    </w:p>
    <w:p>
      <w:r>
        <w:t xml:space="preserve">3. </w:t>
        <w:tab/>
        <w:tab/>
        <w:t>That's right. That dyke and that Hogg bullied Nikolas Cruz everyday until he snapped. #TakeResponsibility</w:t>
      </w:r>
    </w:p>
    <w:p>
      <w:r>
        <w:rPr>
          <w:b/>
          <w:u w:val="single"/>
        </w:rPr>
        <w:t>112324</w:t>
      </w:r>
    </w:p>
    <w:p>
      <w:r>
        <w:t>1. (((FEINSTEIN))) for sure. That cunt literally does the happy merchant hand rub meme, in real life. She's a sub human beast. She's this half dead corpse, who more then likely has dementia and yet she's in a powerful political position....</w:t>
      </w:r>
    </w:p>
    <w:p>
      <w:r>
        <w:rPr>
          <w:b/>
          <w:u w:val="single"/>
        </w:rPr>
        <w:t>112325</w:t>
      </w:r>
    </w:p>
    <w:p>
      <w:r>
        <w:t>1. Don't let these #altright #whitenationalist fool you ..they are not like you. They are pure trash pretending to relate with you on moral issues when they are 100% immoral themselves. They will sometimes claim they are Christians, but ask them to elaborate and they vomit out nothing but heresy. They will chant with you against the liberal opposition coming out of #PlannedParenthood but applaud them for putting clinics in minority areas. They believe in #populationControl and #eugenics. They even support #euthanasia for the elderly, and underdeveloped.   A lot of them are even Scottish Rite Freemasons who's great, great grand fathers were a part of the Order of the Golden Circle that opposed the early GOP founded by #Christian #Protestants and assassinated Lincoln. It is because of their Freemasonic ranks that many of them got skipped up in ranks in the military, and police ..the ones seemingly more honorable because of that really cheated.   THEY ARE NOT YOUR FRIENDS!</w:t>
      </w:r>
    </w:p>
    <w:p>
      <w:r>
        <w:rPr>
          <w:b/>
          <w:u w:val="single"/>
        </w:rPr>
        <w:t>112326</w:t>
      </w:r>
    </w:p>
    <w:p>
      <w:r>
        <w:t xml:space="preserve">2. </w:t>
        <w:tab/>
        <w:t>FYI ..Just so you understand some more background: The Founders, they where York Rite nobles ..which was the "hidden hand" of The North allied with the Knighthoods of the British Crown  Scottish Rite was the "hidden hand" of The South ..who are knights of Hapsburg Royalty.</w:t>
      </w:r>
    </w:p>
    <w:p>
      <w:r>
        <w:rPr>
          <w:b/>
          <w:u w:val="single"/>
        </w:rPr>
        <w:t>112327</w:t>
      </w:r>
    </w:p>
    <w:p>
      <w:r>
        <w:t xml:space="preserve">3. </w:t>
        <w:tab/>
        <w:tab/>
        <w:t>Nice conspiracy theory there so to try to write off that we in this movement basically hold the same ideas as the Framers.  Get fucked. faggot</w:t>
      </w:r>
    </w:p>
    <w:p>
      <w:r>
        <w:rPr>
          <w:b/>
          <w:u w:val="single"/>
        </w:rPr>
        <w:t>112328</w:t>
      </w:r>
    </w:p>
    <w:p>
      <w:r>
        <w:t>1. quite humourous that u expect not only a reading, but also a reply, 2 the wall of text. if u made registered business of jew naming and ran 4 leader of free world, then wall of text may b read.</w:t>
      </w:r>
    </w:p>
    <w:p>
      <w:r>
        <w:rPr>
          <w:b/>
          <w:u w:val="single"/>
        </w:rPr>
        <w:t>112329</w:t>
      </w:r>
    </w:p>
    <w:p>
      <w:r>
        <w:t xml:space="preserve">2. </w:t>
        <w:tab/>
        <w:t>I thought my statement was worthy of a rersponse. Sorry if it was too long and not enough pictures</w:t>
      </w:r>
    </w:p>
    <w:p>
      <w:r>
        <w:rPr>
          <w:b/>
          <w:u w:val="single"/>
        </w:rPr>
        <w:t>112330</w:t>
      </w:r>
    </w:p>
    <w:p>
      <w:r>
        <w:t xml:space="preserve">3. </w:t>
        <w:tab/>
        <w:tab/>
        <w:t>RIght, I know, I could do a collection of my greatest articles. Good point!</w:t>
      </w:r>
    </w:p>
    <w:p>
      <w:r>
        <w:rPr>
          <w:b/>
          <w:u w:val="single"/>
        </w:rPr>
        <w:t>112331</w:t>
      </w:r>
    </w:p>
    <w:p>
      <w:r>
        <w:t xml:space="preserve">4. </w:t>
        <w:tab/>
        <w:tab/>
        <w:tab/>
        <w:t>dont make it limited availablity like @Bre_Faucheux did https://www.amazon.com/Violet-Blake-Books-1-5/dp/1535238852</w:t>
      </w:r>
    </w:p>
    <w:p>
      <w:r>
        <w:rPr>
          <w:b/>
          <w:u w:val="single"/>
        </w:rPr>
        <w:t>112332</w:t>
      </w:r>
    </w:p>
    <w:p>
      <w:r>
        <w:t xml:space="preserve">5. </w:t>
        <w:tab/>
        <w:tab/>
        <w:tab/>
        <w:tab/>
        <w:t>she doesn't out the Jew, right?</w:t>
      </w:r>
    </w:p>
    <w:p>
      <w:r>
        <w:rPr>
          <w:b/>
          <w:u w:val="single"/>
        </w:rPr>
        <w:t>112333</w:t>
      </w:r>
    </w:p>
    <w:p>
      <w:r>
        <w:t xml:space="preserve">6. </w:t>
        <w:tab/>
        <w:tab/>
        <w:tab/>
        <w:tab/>
        <w:tab/>
        <w:t>I'm asking about his expenses which seem hi since this political area is chronically underfunded</w:t>
      </w:r>
    </w:p>
    <w:p>
      <w:r>
        <w:rPr>
          <w:b/>
          <w:u w:val="single"/>
        </w:rPr>
        <w:t>112334</w:t>
      </w:r>
    </w:p>
    <w:p>
      <w:r>
        <w:t xml:space="preserve">7. </w:t>
        <w:tab/>
        <w:tab/>
        <w:tab/>
        <w:tab/>
        <w:tab/>
        <w:tab/>
        <w:t>little has the best course of action. name the jew as a registered biz, seek 2 even make it profitable. cre8 jobs in new naming sector as industry leader, then cre8 jobs in jew removal sector as potus.</w:t>
      </w:r>
    </w:p>
    <w:p>
      <w:r>
        <w:rPr>
          <w:b/>
          <w:u w:val="single"/>
        </w:rPr>
        <w:t>112335</w:t>
      </w:r>
    </w:p>
    <w:p>
      <w:r>
        <w:t xml:space="preserve">8. </w:t>
        <w:tab/>
        <w:tab/>
        <w:tab/>
        <w:tab/>
        <w:tab/>
        <w:tab/>
        <w:tab/>
        <w:t>again, devil's advocate, that doesn't seem like a profitable business but a good front  for being funded under the table, thus the need for transparency</w:t>
      </w:r>
    </w:p>
    <w:p>
      <w:r>
        <w:rPr>
          <w:b/>
          <w:u w:val="single"/>
        </w:rPr>
        <w:t>112336</w:t>
      </w:r>
    </w:p>
    <w:p>
      <w:r>
        <w:t xml:space="preserve">9. </w:t>
        <w:tab/>
        <w:tab/>
        <w:tab/>
        <w:tab/>
        <w:tab/>
        <w:tab/>
        <w:tab/>
        <w:tab/>
        <w:t>The very first thing Little did was street stunts in his beginnings. I feel sure, he was always planning to do this stunt thing as part of whatever strategy he is implementing which seems to be a let him say as much radical anti-Jew stuff on the streets of America till the Jews false flag an event of his and point to it all in order  to brand us more evil than Muslims as an explanation to the idiots he parades in front of</w:t>
      </w:r>
    </w:p>
    <w:p>
      <w:r>
        <w:rPr>
          <w:b/>
          <w:u w:val="single"/>
        </w:rPr>
        <w:t>112337</w:t>
      </w:r>
    </w:p>
    <w:p>
      <w:r>
        <w:t xml:space="preserve">10. </w:t>
        <w:tab/>
        <w:tab/>
        <w:tab/>
        <w:tab/>
        <w:tab/>
        <w:tab/>
        <w:tab/>
        <w:tab/>
        <w:tab/>
        <w:t>it takes far more bravery 2 b a little revolutionary interacting with general population than 2 b a keyboard warrior that takes no risks. big risk, big reward.</w:t>
      </w:r>
    </w:p>
    <w:p>
      <w:r>
        <w:rPr>
          <w:b/>
          <w:u w:val="single"/>
        </w:rPr>
        <w:t>112338</w:t>
      </w:r>
    </w:p>
    <w:p>
      <w:r>
        <w:t xml:space="preserve">11. </w:t>
        <w:tab/>
        <w:tab/>
        <w:tab/>
        <w:tab/>
        <w:tab/>
        <w:tab/>
        <w:tab/>
        <w:tab/>
        <w:tab/>
        <w:tab/>
        <w:t>And he was hanging out with that shill Jew dyke Emily Youcis... They are definitely cryptos.  Jews killed babies yes we all know that but announcing it as he did makes us卐  look like nuts</w:t>
      </w:r>
    </w:p>
    <w:p>
      <w:r>
        <w:rPr>
          <w:b/>
          <w:u w:val="single"/>
        </w:rPr>
        <w:t>112339</w:t>
      </w:r>
    </w:p>
    <w:p>
      <w:r>
        <w:t xml:space="preserve">12. </w:t>
        <w:tab/>
        <w:tab/>
        <w:tab/>
        <w:tab/>
        <w:tab/>
        <w:tab/>
        <w:tab/>
        <w:tab/>
        <w:tab/>
        <w:tab/>
        <w:tab/>
        <w:t>#opticscucks r the biggest #jewshills</w:t>
      </w:r>
    </w:p>
    <w:p>
      <w:r>
        <w:rPr>
          <w:b/>
          <w:u w:val="single"/>
        </w:rPr>
        <w:t>112340</w:t>
      </w:r>
    </w:p>
    <w:p>
      <w:r>
        <w:t>1. Ha, I bet I go out yelling ala Akbar on a filthy muzzie and slingshot Sausage links at them.</w:t>
      </w:r>
    </w:p>
    <w:p>
      <w:r>
        <w:rPr>
          <w:b/>
          <w:u w:val="single"/>
        </w:rPr>
        <w:t>112341</w:t>
      </w:r>
    </w:p>
    <w:p>
      <w:r>
        <w:t>1. Nigger gets away with shooting unarmed White man because "muh raycizzum".   https://torontosun.com/news/world/black-man-acquitted-of-killing-white-man-after-race-dispute/wcm/a1bf5d2e-668e-4759-8178-ab10231400a7</w:t>
      </w:r>
    </w:p>
    <w:p>
      <w:r>
        <w:rPr>
          <w:b/>
          <w:u w:val="single"/>
        </w:rPr>
        <w:t>112342</w:t>
      </w:r>
    </w:p>
    <w:p>
      <w:r>
        <w:t xml:space="preserve">2. </w:t>
        <w:tab/>
        <w:t>Here y'all go: https://www.youtube.com/watch?v=Q1vXZKr2cAQ</w:t>
      </w:r>
    </w:p>
    <w:p>
      <w:r>
        <w:rPr>
          <w:b/>
          <w:u w:val="single"/>
        </w:rPr>
        <w:t>112343</w:t>
      </w:r>
    </w:p>
    <w:p>
      <w:r>
        <w:t xml:space="preserve">3. </w:t>
        <w:tab/>
        <w:tab/>
        <w:t>MAN AFTER MY OWN HEART.  ITS JUST LIKE THE WORD JEW,  IF YOU CANT SAY IT YOU CANT TARGET THEM FOR THEIR INJUSTICES.  KIKE, NIGGER, POLOCK SPIC CRACKER ARE ALL DESCRIPTIVES FOR THE INDIVIDUAL WHO MAY NOT LIKE THE BEHAVIOR OF IGNORANT AND OR HIGHLY DECEPTIVE PEOPLE OR BOTH NOT BOUND BY COLOR.  MORE BOUND BY THE SHIT HOLE ONE REIGNS FROM / HAS ALLEGIANCE TO.  NO DUEL CITIZENSHIP  SHOULD BE ALLOWED IN CONGRESS.  JEWS ARE 2% OF OUR POPULATION BUT HOLD 26% of congress, 33% of the Supreme Court, 60% of the Harvard freshman class.  Jews are a world domination centrist cult no different than the muslim and in fact Mossad in many cases is the alleged Muslim.  They hire, advance, promote, loan, include only their own kind when ever possible and exclude all others and consider them "Controlled".  It is there nature and as effortless for them as you breath.  They own the Not Federal Reserve and have stolen "ALL" of our wealth caused wars &amp; as of late assisted greatly to make 9/11 possible to the extent they planted the charges FACT!!!!!!  THE BUILDING WAS DEMOLISHED PERIOD VIA TIMED EXPLOSIVES BUT I DIGRESS concerning the problem that we all have called the Jew.  Know your Jew.  REG 2:6  I know those who call themselves jews but are the synagog of Satan.."   Jesus knew his Jew.</w:t>
      </w:r>
    </w:p>
    <w:p>
      <w:r>
        <w:rPr>
          <w:b/>
          <w:u w:val="single"/>
        </w:rPr>
        <w:t>112344</w:t>
      </w:r>
    </w:p>
    <w:p>
      <w:r>
        <w:t>1. A living traitor that made propaganda to the commies criticizing the best @POTUS  ever. Another mentally retarded hollywieee! 🤪  https://www.lifezette.com/2018/10/jane-fonda-says-its-hard-for-me-to-breathe-in-donald-trumps-america/</w:t>
      </w:r>
    </w:p>
    <w:p>
      <w:r>
        <w:rPr>
          <w:b/>
          <w:u w:val="single"/>
        </w:rPr>
        <w:t>112345</w:t>
      </w:r>
    </w:p>
    <w:p>
      <w:r>
        <w:t>1.</w:t>
      </w:r>
    </w:p>
    <w:p>
      <w:r>
        <w:rPr>
          <w:b/>
          <w:u w:val="single"/>
        </w:rPr>
        <w:t>112346</w:t>
      </w:r>
    </w:p>
    <w:p>
      <w:r>
        <w:t xml:space="preserve">2. </w:t>
        <w:tab/>
        <w:t>Pisssssssssssssssssssssss bang that the mental gome evil monster cunt</w:t>
      </w:r>
    </w:p>
    <w:p>
      <w:r>
        <w:rPr>
          <w:b/>
          <w:u w:val="single"/>
        </w:rPr>
        <w:t>112347</w:t>
      </w:r>
    </w:p>
    <w:p>
      <w:r>
        <w:t>1. If the niggers and moslems are anti christ im da anti nigger sanz</w:t>
      </w:r>
    </w:p>
    <w:p>
      <w:r>
        <w:rPr>
          <w:b/>
          <w:u w:val="single"/>
        </w:rPr>
        <w:t>112348</w:t>
      </w:r>
    </w:p>
    <w:p>
      <w:r>
        <w:t>1. Bader dominated Mitrione for a dull 3 rounds. Should win an obvious decision victory. #Bellator207</w:t>
      </w:r>
    </w:p>
    <w:p>
      <w:r>
        <w:rPr>
          <w:b/>
          <w:u w:val="single"/>
        </w:rPr>
        <w:t>112349</w:t>
      </w:r>
    </w:p>
    <w:p>
      <w:r>
        <w:t xml:space="preserve">2. </w:t>
        <w:tab/>
        <w:t>Those tards are boring. On a high note, I just realized Sergei Kharitonov knocked out Roy Nelson. I used to watch Kharitonov in Pride, I didn't even know he still fought. I remember when he lost to steroid nigger Overeem, then beat him in the rematch.</w:t>
      </w:r>
    </w:p>
    <w:p>
      <w:r>
        <w:rPr>
          <w:b/>
          <w:u w:val="single"/>
        </w:rPr>
        <w:t>112350</w:t>
      </w:r>
    </w:p>
    <w:p>
      <w:r>
        <w:t>1. HMMM... Didn't See This On The News</w:t>
      </w:r>
    </w:p>
    <w:p>
      <w:r>
        <w:rPr>
          <w:b/>
          <w:u w:val="single"/>
        </w:rPr>
        <w:t>112351</w:t>
      </w:r>
    </w:p>
    <w:p>
      <w:r>
        <w:t xml:space="preserve">2. </w:t>
        <w:tab/>
        <w:t>And he has a fat, ugly, nigger loving mudshark wife. If I was Mike Pence I would get real mad and slap the Bible out of her hand and tell them to get fucking lost.</w:t>
      </w:r>
    </w:p>
    <w:p>
      <w:r>
        <w:rPr>
          <w:b/>
          <w:u w:val="single"/>
        </w:rPr>
        <w:t>112352</w:t>
      </w:r>
    </w:p>
    <w:p>
      <w:r>
        <w:t>1. just learned that 3 cities in montana are teaching gay sex ed to kindergarteners and 1st grade. despite over 700 people flooding the school board to oppose the measure. These lgbt faggots deserve to die a horrible death. These monsters should be tortured for grooming children for pedos.</w:t>
      </w:r>
    </w:p>
    <w:p>
      <w:r>
        <w:rPr>
          <w:b/>
          <w:u w:val="single"/>
        </w:rPr>
        <w:t>112353</w:t>
      </w:r>
    </w:p>
    <w:p>
      <w:r>
        <w:t xml:space="preserve">2. </w:t>
        <w:tab/>
        <w:t>Missoula recently (last couple years) decided guns are no longer allowed in city limits!  In Montana!</w:t>
      </w:r>
    </w:p>
    <w:p>
      <w:r>
        <w:rPr>
          <w:b/>
          <w:u w:val="single"/>
        </w:rPr>
        <w:t>112354</w:t>
      </w:r>
    </w:p>
    <w:p>
      <w:r>
        <w:t xml:space="preserve">3. </w:t>
        <w:tab/>
        <w:tab/>
        <w:t>Missoula has been overtaken by shit-hole types at this point.  Nigger creep is going North.  Saw a fat black sow in my local grocery the other day.  Almost lost my appetite.</w:t>
      </w:r>
    </w:p>
    <w:p>
      <w:r>
        <w:rPr>
          <w:b/>
          <w:u w:val="single"/>
        </w:rPr>
        <w:t>112355</w:t>
      </w:r>
    </w:p>
    <w:p>
      <w:r>
        <w:t>1. “If you were given 10 grapes and told two of them were poison, and you couldn’t tell which two, would you eat any of them?”</w:t>
      </w:r>
    </w:p>
    <w:p>
      <w:r>
        <w:rPr>
          <w:b/>
          <w:u w:val="single"/>
        </w:rPr>
        <w:t>112356</w:t>
      </w:r>
    </w:p>
    <w:p>
      <w:r>
        <w:t xml:space="preserve">2. </w:t>
        <w:tab/>
        <w:t>Without anything to gain from eating them?? HELL MF NO!! That's a retarded STUPID QUESTION!!!</w:t>
      </w:r>
    </w:p>
    <w:p>
      <w:r>
        <w:rPr>
          <w:b/>
          <w:u w:val="single"/>
        </w:rPr>
        <w:t>112357</w:t>
      </w:r>
    </w:p>
    <w:p>
      <w:r>
        <w:t>1. If you import third world, you become third world. Sad.</w:t>
      </w:r>
    </w:p>
    <w:p>
      <w:r>
        <w:rPr>
          <w:b/>
          <w:u w:val="single"/>
        </w:rPr>
        <w:t>112358</w:t>
      </w:r>
    </w:p>
    <w:p>
      <w:r>
        <w:t xml:space="preserve">2. </w:t>
        <w:tab/>
        <w:t>All primarily populated by blacks. Of course, Sweden has been destroyed by blacks, as well. They imported the muslims, and 'the Kalergi plan' being to NEVER actually assimilate or contribute, but rather to destroy the white culture and peoples. Yes, there is a difference between races. If Sweden would keep and actually disclose the accurate numbers for WHO is committing all those rapes? Of course we know, without a doubt, that it is the nigger muslims. But Sweden -- just as the UK -- doesn't 'keep those statistics' ... Of course, best of all? Go ahead. Criticize the nigger muslims. Criticize government for betraying people by forcing the nigger muslims in. And end up in jail.</w:t>
      </w:r>
    </w:p>
    <w:p>
      <w:r>
        <w:rPr>
          <w:b/>
          <w:u w:val="single"/>
        </w:rPr>
        <w:t>112359</w:t>
      </w:r>
    </w:p>
    <w:p>
      <w:r>
        <w:t>1. reality   white girls run off with older black bucks who rape 13 yo girls   if Utah is this bad?   https://www.ajc.com/news/national/university-utah-shooting-suspect-large-after-student-found-dead-campus/bOBUsGV8yZIFvAv5SJgUwO/</w:t>
      </w:r>
    </w:p>
    <w:p>
      <w:r>
        <w:rPr>
          <w:b/>
          <w:u w:val="single"/>
        </w:rPr>
        <w:t>112360</w:t>
      </w:r>
    </w:p>
    <w:p>
      <w:r>
        <w:t xml:space="preserve">2. </w:t>
        <w:tab/>
        <w:t>Nigger preys on vulnerable young white girl, she eventually rejects him, she is either raped or tortured then murdered.  Sad she died, perhaps she could have learned from this.  I'm happy he killed himself.</w:t>
      </w:r>
    </w:p>
    <w:p>
      <w:r>
        <w:rPr>
          <w:b/>
          <w:u w:val="single"/>
        </w:rPr>
        <w:t>112361</w:t>
      </w:r>
    </w:p>
    <w:p>
      <w:r>
        <w:t>1. Brexit betrayal starts tonight!(17th Oct 2018) Steven Woolfe MEP    https://www.youtube.com/watch?v=yhfxHKrWz5w    Just before the war most of Parliament wanted to surrender to Hitler. The Labour partly were pushing surrender terms   It was Churchill in Parliament who stood up and said we should never surrender   He was mocked just as they are doing  to Boris</w:t>
      </w:r>
    </w:p>
    <w:p>
      <w:r>
        <w:rPr>
          <w:b/>
          <w:u w:val="single"/>
        </w:rPr>
        <w:t>112362</w:t>
      </w:r>
    </w:p>
    <w:p>
      <w:r>
        <w:t xml:space="preserve">2. </w:t>
        <w:tab/>
        <w:t>woolfe...jew nigger mongrel</w:t>
      </w:r>
    </w:p>
    <w:p>
      <w:r>
        <w:rPr>
          <w:b/>
          <w:u w:val="single"/>
        </w:rPr>
        <w:t>112363</w:t>
      </w:r>
    </w:p>
    <w:p>
      <w:r>
        <w:t>1. Hey socialist. You aren't "blocked". I don't mute anyone. Capitalism isn't destroying anything. It's what built European nations. Left wing globalism pushed by your global socialist cousins is the problem. Have a word with them faggot 😉😁</w:t>
      </w:r>
    </w:p>
    <w:p>
      <w:r>
        <w:rPr>
          <w:b/>
          <w:u w:val="single"/>
        </w:rPr>
        <w:t>112364</w:t>
      </w:r>
    </w:p>
    <w:p>
      <w:r>
        <w:t xml:space="preserve">2. </w:t>
        <w:tab/>
        <w:t>Anyone criticizing the Khmer Rouge for going too far must reevaluate when they see what were up against</w:t>
      </w:r>
    </w:p>
    <w:p>
      <w:r>
        <w:rPr>
          <w:b/>
          <w:u w:val="single"/>
        </w:rPr>
        <w:t>112365</w:t>
      </w:r>
    </w:p>
    <w:p>
      <w:r>
        <w:t>1. Twitter allows the Left to openly call for violence - but citing FBI crime statistics will get you banned.   That’s okay, there’s one group of people that’s prepared for violence to escalate - and it’s not the group labeling everyone a “fascist.”</w:t>
      </w:r>
    </w:p>
    <w:p>
      <w:r>
        <w:rPr>
          <w:b/>
          <w:u w:val="single"/>
        </w:rPr>
        <w:t>112366</w:t>
      </w:r>
    </w:p>
    <w:p>
      <w:r>
        <w:t xml:space="preserve">2. </w:t>
        <w:tab/>
        <w:t>gross there will be faggot blood everywhere</w:t>
      </w:r>
    </w:p>
    <w:p>
      <w:r>
        <w:rPr>
          <w:b/>
          <w:u w:val="single"/>
        </w:rPr>
        <w:t>112367</w:t>
      </w:r>
    </w:p>
    <w:p>
      <w:r>
        <w:t xml:space="preserve">3. </w:t>
        <w:tab/>
        <w:tab/>
        <w:t>That should be, fairy gay faggot blood everywhere.</w:t>
      </w:r>
    </w:p>
    <w:p>
      <w:r>
        <w:rPr>
          <w:b/>
          <w:u w:val="single"/>
        </w:rPr>
        <w:t>112368</w:t>
      </w:r>
    </w:p>
    <w:p>
      <w:r>
        <w:t>1. LOL trolling the mentally retarded is fun !</w:t>
      </w:r>
    </w:p>
    <w:p>
      <w:r>
        <w:rPr>
          <w:b/>
          <w:u w:val="single"/>
        </w:rPr>
        <w:t>112369</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112370</w:t>
      </w:r>
    </w:p>
    <w:p>
      <w:r>
        <w:t xml:space="preserve">2. </w:t>
        <w:tab/>
        <w:t>Nice! Dissociation is sometimes necessary, to stop comment spammers. But it is NOT blocking, which makes your posts unreadable.</w:t>
      </w:r>
    </w:p>
    <w:p>
      <w:r>
        <w:rPr>
          <w:b/>
          <w:u w:val="single"/>
        </w:rPr>
        <w:t>112371</w:t>
      </w:r>
    </w:p>
    <w:p>
      <w:r>
        <w:t xml:space="preserve">3. </w:t>
        <w:tab/>
        <w:tab/>
        <w:t>You're probably too young to be a boomer.  If, as your cartoon profile implies, you're female, then you're safe from ever being a faggot, though rug-munching is always a possibility.  I doubt I'll ever be a faggot either. Tried it once 36 years ago, and discovered that I have no sexual interest whatsoever in men. Nothing's changed since then. But humans are intensely malleable creatures. Who knows?</w:t>
      </w:r>
    </w:p>
    <w:p>
      <w:r>
        <w:rPr>
          <w:b/>
          <w:u w:val="single"/>
        </w:rPr>
        <w:t>112372</w:t>
      </w:r>
    </w:p>
    <w:p>
      <w:r>
        <w:t>1. why negros be extinct, without gibs? Because negros are literally too fucking retarded to feed themselves. Their too retarded to grow vegetables and shit. Their that slow...</w:t>
      </w:r>
    </w:p>
    <w:p>
      <w:r>
        <w:rPr>
          <w:b/>
          <w:u w:val="single"/>
        </w:rPr>
        <w:t>112373</w:t>
      </w:r>
    </w:p>
    <w:p>
      <w:r>
        <w:t>1. A reporter's Hurricane Michael notebook: Finding words to capture the indescribable   https://www.tallahassee.com/story/news/2018/10/21/reporters-hurricane-michael-notebook-how-do-you-find-words-capture-indescribable/1699046002/</w:t>
      </w:r>
    </w:p>
    <w:p>
      <w:r>
        <w:rPr>
          <w:b/>
          <w:u w:val="single"/>
        </w:rPr>
        <w:t>112374</w:t>
      </w:r>
    </w:p>
    <w:p>
      <w:r>
        <w:t xml:space="preserve">2. </w:t>
        <w:tab/>
        <w:t>Lots of photos from the Florida Panhandle. When I went down there on Wednesday, the mainstream media was more interested in Trump calling Stormy Daniels "Horseface." This was as bad if not worse than Katrina and it was in the news for less than a week</w:t>
      </w:r>
    </w:p>
    <w:p>
      <w:r>
        <w:rPr>
          <w:b/>
          <w:u w:val="single"/>
        </w:rPr>
        <w:t>112375</w:t>
      </w:r>
    </w:p>
    <w:p>
      <w:r>
        <w:t xml:space="preserve">3. </w:t>
        <w:tab/>
        <w:tab/>
        <w:t>Large portions of florida are still majority white, the area hit was one of these.  When my area was hit few years ago we got nothing from the media and nothing from the govt.they only care when it's niggers . We don't make the news unless they can blame us for something.</w:t>
      </w:r>
    </w:p>
    <w:p>
      <w:r>
        <w:rPr>
          <w:b/>
          <w:u w:val="single"/>
        </w:rPr>
        <w:t>112376</w:t>
      </w:r>
    </w:p>
    <w:p>
      <w:r>
        <w:t xml:space="preserve">4. </w:t>
        <w:tab/>
        <w:tab/>
        <w:tab/>
        <w:t>I've been in that area between Panama City and Tallahassee a bunch of times and it is largely White working class Old Florida people who live there</w:t>
      </w:r>
    </w:p>
    <w:p>
      <w:r>
        <w:rPr>
          <w:b/>
          <w:u w:val="single"/>
        </w:rPr>
        <w:t>112377</w:t>
      </w:r>
    </w:p>
    <w:p>
      <w:r>
        <w:t xml:space="preserve">5. </w:t>
        <w:tab/>
        <w:tab/>
        <w:tab/>
        <w:tab/>
        <w:t>The Redneck Riviera, I spent many spring breaks there.</w:t>
      </w:r>
    </w:p>
    <w:p>
      <w:r>
        <w:rPr>
          <w:b/>
          <w:u w:val="single"/>
        </w:rPr>
        <w:t>112378</w:t>
      </w:r>
    </w:p>
    <w:p>
      <w:r>
        <w:t>1. Enjoy my Bible Verse Art</w:t>
      </w:r>
    </w:p>
    <w:p>
      <w:r>
        <w:rPr>
          <w:b/>
          <w:u w:val="single"/>
        </w:rPr>
        <w:t>112379</w:t>
      </w:r>
    </w:p>
    <w:p>
      <w:r>
        <w:t xml:space="preserve">2. </w:t>
        <w:tab/>
        <w:t>religious faggot</w:t>
      </w:r>
    </w:p>
    <w:p>
      <w:r>
        <w:rPr>
          <w:b/>
          <w:u w:val="single"/>
        </w:rPr>
        <w:t>112380</w:t>
      </w:r>
    </w:p>
    <w:p>
      <w:r>
        <w:t xml:space="preserve">3. </w:t>
        <w:tab/>
        <w:tab/>
        <w:t>Atheist faggot.</w:t>
      </w:r>
    </w:p>
    <w:p>
      <w:r>
        <w:rPr>
          <w:b/>
          <w:u w:val="single"/>
        </w:rPr>
        <w:t>112381</w:t>
      </w:r>
    </w:p>
    <w:p>
      <w:r>
        <w:t xml:space="preserve">4. </w:t>
        <w:tab/>
        <w:tab/>
        <w:t>wrong again, dumb kikesucker</w:t>
      </w:r>
    </w:p>
    <w:p>
      <w:r>
        <w:rPr>
          <w:b/>
          <w:u w:val="single"/>
        </w:rPr>
        <w:t>112382</w:t>
      </w:r>
    </w:p>
    <w:p>
      <w:r>
        <w:t>1. Rosie Flies Into A FURY Over Graham Defending Kavanaugh – But Then REAL Victims Burn Her At The Stake https://en-volve.com/2018/10/02/rosie-flies-into-a-fury-over-graham-defending-kavanaugh-but-then-real-victims-burn-her-at-the-stake/ via @en_volve No body cares what this rotund dyke thinks.</w:t>
      </w:r>
    </w:p>
    <w:p>
      <w:r>
        <w:rPr>
          <w:b/>
          <w:u w:val="single"/>
        </w:rPr>
        <w:t>112383</w:t>
      </w:r>
    </w:p>
    <w:p>
      <w:r>
        <w:t>2.</w:t>
      </w:r>
    </w:p>
    <w:p>
      <w:r>
        <w:rPr>
          <w:b/>
          <w:u w:val="single"/>
        </w:rPr>
        <w:t>112384</w:t>
      </w:r>
    </w:p>
    <w:p>
      <w:r>
        <w:t xml:space="preserve">3. </w:t>
        <w:tab/>
        <w:tab/>
        <w:t>Man.....she is one ugly "thing." Can't call her a man or woman.</w:t>
      </w:r>
    </w:p>
    <w:p>
      <w:r>
        <w:rPr>
          <w:b/>
          <w:u w:val="single"/>
        </w:rPr>
        <w:t>112385</w:t>
      </w:r>
    </w:p>
    <w:p>
      <w:r>
        <w:t>4.</w:t>
      </w:r>
    </w:p>
    <w:p>
      <w:r>
        <w:rPr>
          <w:b/>
          <w:u w:val="single"/>
        </w:rPr>
        <w:t>112386</w:t>
      </w:r>
    </w:p>
    <w:p>
      <w:r>
        <w:t xml:space="preserve">5. </w:t>
        <w:tab/>
        <w:tab/>
        <w:t>Good God...now you asked for it</w:t>
      </w:r>
    </w:p>
    <w:p>
      <w:r>
        <w:rPr>
          <w:b/>
          <w:u w:val="single"/>
        </w:rPr>
        <w:t>112387</w:t>
      </w:r>
    </w:p>
    <w:p>
      <w:r>
        <w:t>1. ***NEW VIDEO***   .   PUBS Closing Down in MUSLIM Areas; JAMES O'Brien Doesn't Care - LBC   .   https://www.youtube.com/watch?v=4FKum8NT-nQ</w:t>
      </w:r>
    </w:p>
    <w:p>
      <w:r>
        <w:rPr>
          <w:b/>
          <w:u w:val="single"/>
        </w:rPr>
        <w:t>112388</w:t>
      </w:r>
    </w:p>
    <w:p>
      <w:r>
        <w:t xml:space="preserve">2. </w:t>
        <w:tab/>
        <w:t>He's another fucking twat Remainer shilling for the globalists just like Majid Nawaz</w:t>
      </w:r>
    </w:p>
    <w:p>
      <w:r>
        <w:rPr>
          <w:b/>
          <w:u w:val="single"/>
        </w:rPr>
        <w:t>112389</w:t>
      </w:r>
    </w:p>
    <w:p>
      <w:r>
        <w:t>1. All members of Central American caravan now in U.S. http://www.sandiegouniontribune.com/news/immigration/sd-me-caravan-allin-20180504-story.html</w:t>
      </w:r>
    </w:p>
    <w:p>
      <w:r>
        <w:rPr>
          <w:b/>
          <w:u w:val="single"/>
        </w:rPr>
        <w:t>112390</w:t>
      </w:r>
    </w:p>
    <w:p>
      <w:r>
        <w:t xml:space="preserve">2. </w:t>
        <w:tab/>
        <w:t>If @occdissent isn't a subversive jew, I'll eat my maga hat.   This article is from May 4th 2018.</w:t>
      </w:r>
    </w:p>
    <w:p>
      <w:r>
        <w:rPr>
          <w:b/>
          <w:u w:val="single"/>
        </w:rPr>
        <w:t>112391</w:t>
      </w:r>
    </w:p>
    <w:p>
      <w:r>
        <w:t xml:space="preserve">3. </w:t>
        <w:tab/>
        <w:tab/>
        <w:t>Hmm.. faggot tier shaming.  There seems to be a really odd common thread that these are the people that demand and command 100% thought compliance but do fuck all for others.  As far as I know, I don't agree 100% with @occdissent and he can cope and carry on with his mission.  Seems like a good point in his favor.</w:t>
      </w:r>
    </w:p>
    <w:p>
      <w:r>
        <w:rPr>
          <w:b/>
          <w:u w:val="single"/>
        </w:rPr>
        <w:t>112392</w:t>
      </w:r>
    </w:p>
    <w:p>
      <w:r>
        <w:t xml:space="preserve">4. </w:t>
        <w:tab/>
        <w:tab/>
        <w:tab/>
        <w:t>@realKarlMarx  I have no idea what he thinks his mission is. From what I see, it is mostly sowing doubt. Thought compliance? Well, it is the mark of a leftist to secretly demand conformity of thought while ostensibly encouraging debate. It is the mark of the Right to demand conformity of behavior while encouraging independent thought. I have no problem with someone pondering the issue and asking tough questions. I have a real problem with guys like him discouraging others and undermining their faith in our nation. He isn't asking questions or thinking; he's getting people alarmed with false news that the cause is lost.  Remember, he was telling people to vote the Republicans out of office; I guess he hates everyone.  "Faggot tier shaming" is a good line. I only snapped because I was hit with bullshit replies. You and @ButchDeadlift are the only guys that actually appear to have put some thought into it.  Frankly, there are a lot of young guys who never had a father and want things to be better and have no idea how to get things done. The cry and curse, and for them, faggot tier shaming seems about on the mark. It's the language they speak.</w:t>
      </w:r>
    </w:p>
    <w:p>
      <w:r>
        <w:rPr>
          <w:b/>
          <w:u w:val="single"/>
        </w:rPr>
        <w:t>112393</w:t>
      </w:r>
    </w:p>
    <w:p>
      <w:r>
        <w:t>1. Why the left can't MEME..  #StretchMarx</w:t>
      </w:r>
    </w:p>
    <w:p>
      <w:r>
        <w:rPr>
          <w:b/>
          <w:u w:val="single"/>
        </w:rPr>
        <w:t>112394</w:t>
      </w:r>
    </w:p>
    <w:p>
      <w:r>
        <w:t xml:space="preserve">2. </w:t>
        <w:tab/>
        <w:t>Even a communist wouldn't tap dat, Unless they're Angolan.</w:t>
      </w:r>
    </w:p>
    <w:p>
      <w:r>
        <w:rPr>
          <w:b/>
          <w:u w:val="single"/>
        </w:rPr>
        <w:t>112395</w:t>
      </w:r>
    </w:p>
    <w:p>
      <w:r>
        <w:t xml:space="preserve">3. </w:t>
        <w:tab/>
        <w:tab/>
        <w:t>That is the most insecure cunt I've ever seen. "But...she's almost naked and...and...posing with a Communist flag!". Yeah. In her safe space. Where she can'...who gives a shit, kill the stain.</w:t>
      </w:r>
    </w:p>
    <w:p>
      <w:r>
        <w:rPr>
          <w:b/>
          <w:u w:val="single"/>
        </w:rPr>
        <w:t>112396</w:t>
      </w:r>
    </w:p>
    <w:p>
      <w:r>
        <w:t xml:space="preserve">4. </w:t>
        <w:tab/>
        <w:tab/>
        <w:tab/>
        <w:t>Female dark triad/BPD. Weaponized. Victim. But stronk. If you hurt her (by even existing) You are bad and she's gonna gulag you to death. Believe her, and do what she says, Or misogyny. Her religion is hedonistic individualism. Perfectly atomised via Communism into a reflexive, ravenous raw nerve.</w:t>
      </w:r>
    </w:p>
    <w:p>
      <w:r>
        <w:rPr>
          <w:b/>
          <w:u w:val="single"/>
        </w:rPr>
        <w:t>112397</w:t>
      </w:r>
    </w:p>
    <w:p>
      <w:r>
        <w:t>1. Moonbat Harpy Maxine Waters just can't keep the stupid inside...</w:t>
      </w:r>
    </w:p>
    <w:p>
      <w:r>
        <w:rPr>
          <w:b/>
          <w:u w:val="single"/>
        </w:rPr>
        <w:t>112398</w:t>
      </w:r>
    </w:p>
    <w:p>
      <w:r>
        <w:t xml:space="preserve">2. </w:t>
        <w:tab/>
        <w:t>SHE'S THE LIVING DEFINITION OF A FUCKING NIGGER</w:t>
      </w:r>
    </w:p>
    <w:p>
      <w:r>
        <w:rPr>
          <w:b/>
          <w:u w:val="single"/>
        </w:rPr>
        <w:t>112399</w:t>
      </w:r>
    </w:p>
    <w:p>
      <w:r>
        <w:t>1. Do any of you fucking morons know what philosophy is? It's not your retarded opinion on politics.</w:t>
      </w:r>
    </w:p>
    <w:p>
      <w:r>
        <w:rPr>
          <w:b/>
          <w:u w:val="single"/>
        </w:rPr>
        <w:t>112400</w:t>
      </w:r>
    </w:p>
    <w:p>
      <w:r>
        <w:t xml:space="preserve">2. </w:t>
        <w:tab/>
        <w:t>love of wisdom</w:t>
      </w:r>
    </w:p>
    <w:p>
      <w:r>
        <w:rPr>
          <w:b/>
          <w:u w:val="single"/>
        </w:rPr>
        <w:t>112401</w:t>
      </w:r>
    </w:p>
    <w:p>
      <w:r>
        <w:t xml:space="preserve">3. </w:t>
        <w:tab/>
        <w:t>Thank you!</w:t>
      </w:r>
    </w:p>
    <w:p>
      <w:r>
        <w:rPr>
          <w:b/>
          <w:u w:val="single"/>
        </w:rPr>
        <w:t>112402</w:t>
      </w:r>
    </w:p>
    <w:p>
      <w:r>
        <w:t xml:space="preserve">4. </w:t>
        <w:tab/>
        <w:t>The difference between politics and philosophy is the diffrence between the personal and group</w:t>
      </w:r>
    </w:p>
    <w:p>
      <w:r>
        <w:rPr>
          <w:b/>
          <w:u w:val="single"/>
        </w:rPr>
        <w:t>112403</w:t>
      </w:r>
    </w:p>
    <w:p>
      <w:r>
        <w:t xml:space="preserve">5. </w:t>
        <w:tab/>
        <w:tab/>
        <w:t>no</w:t>
      </w:r>
    </w:p>
    <w:p>
      <w:r>
        <w:rPr>
          <w:b/>
          <w:u w:val="single"/>
        </w:rPr>
        <w:t>112404</w:t>
      </w:r>
    </w:p>
    <w:p>
      <w:r>
        <w:t xml:space="preserve">6. </w:t>
        <w:tab/>
        <w:tab/>
        <w:t>So politics isn't personal philosophy imposed on society</w:t>
      </w:r>
    </w:p>
    <w:p>
      <w:r>
        <w:rPr>
          <w:b/>
          <w:u w:val="single"/>
        </w:rPr>
        <w:t>112405</w:t>
      </w:r>
    </w:p>
    <w:p>
      <w:r>
        <w:t xml:space="preserve">7. </w:t>
        <w:tab/>
        <w:tab/>
        <w:t>No</w:t>
      </w:r>
    </w:p>
    <w:p>
      <w:r>
        <w:rPr>
          <w:b/>
          <w:u w:val="single"/>
        </w:rPr>
        <w:t>112406</w:t>
      </w:r>
    </w:p>
    <w:p>
      <w:r>
        <w:t xml:space="preserve">8. </w:t>
        <w:tab/>
        <w:tab/>
        <w:t>The difference between your head and you ass is a mute point! The real difference is Politics is a LIE and Philosophy is a carefully coded Truth so they don't get killed!</w:t>
      </w:r>
    </w:p>
    <w:p>
      <w:r>
        <w:rPr>
          <w:b/>
          <w:u w:val="single"/>
        </w:rPr>
        <w:t>112407</w:t>
      </w:r>
    </w:p>
    <w:p>
      <w:r>
        <w:t xml:space="preserve">9. </w:t>
        <w:tab/>
        <w:t>Well, it *might be.* Politics is, after all, the philosophy of governance.</w:t>
      </w:r>
    </w:p>
    <w:p>
      <w:r>
        <w:rPr>
          <w:b/>
          <w:u w:val="single"/>
        </w:rPr>
        <w:t>112408</w:t>
      </w:r>
    </w:p>
    <w:p>
      <w:r>
        <w:t xml:space="preserve">10. </w:t>
        <w:tab/>
        <w:tab/>
        <w:t>Go get 'em, tiger</w:t>
      </w:r>
    </w:p>
    <w:p>
      <w:r>
        <w:rPr>
          <w:b/>
          <w:u w:val="single"/>
        </w:rPr>
        <w:t>112409</w:t>
      </w:r>
    </w:p>
    <w:p>
      <w:r>
        <w:t xml:space="preserve">11. </w:t>
        <w:tab/>
        <w:t>Half these clowns on here can't even spell philosophy without the spell checker!</w:t>
      </w:r>
    </w:p>
    <w:p>
      <w:r>
        <w:rPr>
          <w:b/>
          <w:u w:val="single"/>
        </w:rPr>
        <w:t>112410</w:t>
      </w:r>
    </w:p>
    <w:p>
      <w:r>
        <w:t xml:space="preserve">12. </w:t>
        <w:tab/>
        <w:t>could be political philosophy...</w:t>
      </w:r>
    </w:p>
    <w:p>
      <w:r>
        <w:rPr>
          <w:b/>
          <w:u w:val="single"/>
        </w:rPr>
        <w:t>112411</w:t>
      </w:r>
    </w:p>
    <w:p>
      <w:r>
        <w:t>1. A little old, but still relevant. Top 5 Most Violent Obama Quotes Ever. https://www.youtube.com/watch?v=RYM6UjwwP90</w:t>
      </w:r>
    </w:p>
    <w:p>
      <w:r>
        <w:rPr>
          <w:b/>
          <w:u w:val="single"/>
        </w:rPr>
        <w:t>112412</w:t>
      </w:r>
    </w:p>
    <w:p>
      <w:r>
        <w:t xml:space="preserve">2. </w:t>
        <w:tab/>
        <w:t>hateful, fuckin nigger</w:t>
      </w:r>
    </w:p>
    <w:p>
      <w:r>
        <w:rPr>
          <w:b/>
          <w:u w:val="single"/>
        </w:rPr>
        <w:t>112413</w:t>
      </w:r>
    </w:p>
    <w:p>
      <w:r>
        <w:t>1. Why do so many people (especially americans) on gab not understand that National Socialism is not communist socialism.    They attack Hitler for being a "socialist savage" and in the same moment still claim that they were not brainwashed by Hollywood etc. when all they do is copy phrases used by exactly those.</w:t>
      </w:r>
    </w:p>
    <w:p>
      <w:r>
        <w:rPr>
          <w:b/>
          <w:u w:val="single"/>
        </w:rPr>
        <w:t>112414</w:t>
      </w:r>
    </w:p>
    <w:p>
      <w:r>
        <w:t xml:space="preserve">2. </w:t>
        <w:tab/>
        <w:t>Because most people are retarded troglodytes</w:t>
      </w:r>
    </w:p>
    <w:p>
      <w:r>
        <w:rPr>
          <w:b/>
          <w:u w:val="single"/>
        </w:rPr>
        <w:t>112415</w:t>
      </w:r>
    </w:p>
    <w:p>
      <w:r>
        <w:t>1. "And just fucking remember, I wear the trousers in this house not you, now get my fucking tea made"   "Talk to me like that again you cunt and you can lick your own pussy, I'll fuck off to my mums"   I love it when I can hear the lesbians next door fighting</w:t>
      </w:r>
    </w:p>
    <w:p>
      <w:r>
        <w:rPr>
          <w:b/>
          <w:u w:val="single"/>
        </w:rPr>
        <w:t>112416</w:t>
      </w:r>
    </w:p>
    <w:p>
      <w:r>
        <w:t xml:space="preserve">2. </w:t>
        <w:tab/>
        <w:t>😂 👍🏻🐰</w:t>
      </w:r>
    </w:p>
    <w:p>
      <w:r>
        <w:rPr>
          <w:b/>
          <w:u w:val="single"/>
        </w:rPr>
        <w:t>112417</w:t>
      </w:r>
    </w:p>
    <w:p>
      <w:r>
        <w:t>1.</w:t>
      </w:r>
    </w:p>
    <w:p>
      <w:r>
        <w:rPr>
          <w:b/>
          <w:u w:val="single"/>
        </w:rPr>
        <w:t>112418</w:t>
      </w:r>
    </w:p>
    <w:p>
      <w:r>
        <w:t xml:space="preserve">2. </w:t>
        <w:tab/>
        <w:t>Seeing these retarded immigrants marching into our country with their flag makes me think the Nazis had the right idea with eugenics.</w:t>
      </w:r>
    </w:p>
    <w:p>
      <w:r>
        <w:rPr>
          <w:b/>
          <w:u w:val="single"/>
        </w:rPr>
        <w:t>112419</w:t>
      </w:r>
    </w:p>
    <w:p>
      <w:r>
        <w:t>1. Former NFL Player Justin Crawford Arrested for Having Sex with a 12-Year-Old Girl  https://www.breitbart.com/sports/2018/10/16/former-nfl-player-justin-crawford-arrested-for-having-sex-with-a-12-year-old-girl/    If guilty, he should dangle by his dongle.</w:t>
      </w:r>
    </w:p>
    <w:p>
      <w:r>
        <w:rPr>
          <w:b/>
          <w:u w:val="single"/>
        </w:rPr>
        <w:t>112420</w:t>
      </w:r>
    </w:p>
    <w:p>
      <w:r>
        <w:t xml:space="preserve">2. </w:t>
        <w:tab/>
        <w:t>Cut junk off + insert in mouth + sew lips shut = one less nigger pedo stinking up the planet.</w:t>
      </w:r>
    </w:p>
    <w:p>
      <w:r>
        <w:rPr>
          <w:b/>
          <w:u w:val="single"/>
        </w:rPr>
        <w:t>112421</w:t>
      </w:r>
    </w:p>
    <w:p>
      <w:r>
        <w:t>1. Parents Outraged When Drag Queen Visits School for Career Day  https://activistmommy.com/parents-outraged-drag-queen-visits-school-career-day/</w:t>
      </w:r>
    </w:p>
    <w:p>
      <w:r>
        <w:rPr>
          <w:b/>
          <w:u w:val="single"/>
        </w:rPr>
        <w:t>112422</w:t>
      </w:r>
    </w:p>
    <w:p>
      <w:r>
        <w:t xml:space="preserve">2. </w:t>
        <w:tab/>
        <w:t>And just what career was the faggot promoting?</w:t>
      </w:r>
    </w:p>
    <w:p>
      <w:r>
        <w:rPr>
          <w:b/>
          <w:u w:val="single"/>
        </w:rPr>
        <w:t>112423</w:t>
      </w:r>
    </w:p>
    <w:p>
      <w:r>
        <w:t>1. Nazism is another far-left ideology.</w:t>
      </w:r>
    </w:p>
    <w:p>
      <w:r>
        <w:rPr>
          <w:b/>
          <w:u w:val="single"/>
        </w:rPr>
        <w:t>112424</w:t>
      </w:r>
    </w:p>
    <w:p>
      <w:r>
        <w:t xml:space="preserve">2. </w:t>
        <w:tab/>
        <w:t>so are you you POS moron Never Trumper</w:t>
      </w:r>
    </w:p>
    <w:p>
      <w:r>
        <w:rPr>
          <w:b/>
          <w:u w:val="single"/>
        </w:rPr>
        <w:t>112425</w:t>
      </w:r>
    </w:p>
    <w:p>
      <w:r>
        <w:t xml:space="preserve">3. </w:t>
        <w:tab/>
        <w:tab/>
        <w:t>😂 u must be a troll.  Gary Johnson 😂  What a faggot</w:t>
      </w:r>
    </w:p>
    <w:p>
      <w:r>
        <w:rPr>
          <w:b/>
          <w:u w:val="single"/>
        </w:rPr>
        <w:t>112426</w:t>
      </w:r>
    </w:p>
    <w:p>
      <w:r>
        <w:t>1. ROTFLMAO!   And they actually believe this? Either retarded or dumber than a box of rocks.   Talk about living in a bubble....   https://www.foxnews.com/opinion/ive-found-the-democratic-candidate-who-can-defeat-trump-in-2020</w:t>
      </w:r>
    </w:p>
    <w:p>
      <w:r>
        <w:rPr>
          <w:b/>
          <w:u w:val="single"/>
        </w:rPr>
        <w:t>112427</w:t>
      </w:r>
    </w:p>
    <w:p>
      <w:r>
        <w:t xml:space="preserve">2. </w:t>
        <w:tab/>
        <w:t>How bizarre. I thought they were tired of "old white guys" running the country? Or are they so over that now? :-)</w:t>
      </w:r>
    </w:p>
    <w:p>
      <w:r>
        <w:rPr>
          <w:b/>
          <w:u w:val="single"/>
        </w:rPr>
        <w:t>112428</w:t>
      </w:r>
    </w:p>
    <w:p>
      <w:r>
        <w:t xml:space="preserve">3. </w:t>
        <w:tab/>
        <w:t>Mere facts cannot alter the opinions of anyone on the Left. It's against their religion.</w:t>
      </w:r>
    </w:p>
    <w:p>
      <w:r>
        <w:rPr>
          <w:b/>
          <w:u w:val="single"/>
        </w:rPr>
        <w:t>112429</w:t>
      </w:r>
    </w:p>
    <w:p>
      <w:r>
        <w:t>1. EVERY SINGLE witness, including Ford's good friend, all say THIS NEVER HAPPENED.</w:t>
      </w:r>
    </w:p>
    <w:p>
      <w:r>
        <w:rPr>
          <w:b/>
          <w:u w:val="single"/>
        </w:rPr>
        <w:t>112430</w:t>
      </w:r>
    </w:p>
    <w:p>
      <w:r>
        <w:t xml:space="preserve">2. </w:t>
        <w:tab/>
        <w:t>WOW, talk about projection...you really are a clueless cunt aren't you.</w:t>
      </w:r>
    </w:p>
    <w:p>
      <w:r>
        <w:rPr>
          <w:b/>
          <w:u w:val="single"/>
        </w:rPr>
        <w:t>112431</w:t>
      </w:r>
    </w:p>
    <w:p>
      <w:r>
        <w:t>1. "The Conners" ratings are a lot lower than "Roseanne "premiere, like 55% lower https://ew.com/tv/2018/10/17/conners-ratings-vs-roseanne/?utm_source=twitter.com&amp;utm_medium=social&amp;utm_campaign=social-share-article</w:t>
      </w:r>
    </w:p>
    <w:p>
      <w:r>
        <w:rPr>
          <w:b/>
          <w:u w:val="single"/>
        </w:rPr>
        <w:t>112432</w:t>
      </w:r>
    </w:p>
    <w:p>
      <w:r>
        <w:t xml:space="preserve">2. </w:t>
        <w:tab/>
        <w:t>This is going to get canceled soon. ABC had a hit on their hands, but their nigger president fired Roseanne over a joke tweet. Shows how butthurt Disney and ABC are. In the old days, you got fined first, then fired if you repeat the offense.</w:t>
      </w:r>
    </w:p>
    <w:p>
      <w:r>
        <w:rPr>
          <w:b/>
          <w:u w:val="single"/>
        </w:rPr>
        <w:t>112433</w:t>
      </w:r>
    </w:p>
    <w:p>
      <w:r>
        <w:t>1. then speak in english you fucking retard</w:t>
      </w:r>
    </w:p>
    <w:p>
      <w:r>
        <w:rPr>
          <w:b/>
          <w:u w:val="single"/>
        </w:rPr>
        <w:t>112434</w:t>
      </w:r>
    </w:p>
    <w:p>
      <w:r>
        <w:t>1. Seems time for citizen patriots to do what the government won't.  We are due to be invaded by foreign invaders.  This must be stopped.  How to organize the millions of armed minutemen and put them on the border?  I suspect no one would be hurt...seeing a large group of armed men/women with unknown intent, would turn them away.  But, how to bring this off?</w:t>
      </w:r>
    </w:p>
    <w:p>
      <w:r>
        <w:rPr>
          <w:b/>
          <w:u w:val="single"/>
        </w:rPr>
        <w:t>112435</w:t>
      </w:r>
    </w:p>
    <w:p>
      <w:r>
        <w:t xml:space="preserve">2. </w:t>
        <w:tab/>
        <w:t>Those Wetback Drug Cartel fuckers would send 'em on across the river, anyway - telling them, 'Don't worry. They've never shot anyone yet.'</w:t>
      </w:r>
    </w:p>
    <w:p>
      <w:r>
        <w:rPr>
          <w:b/>
          <w:u w:val="single"/>
        </w:rPr>
        <w:t>112436</w:t>
      </w:r>
    </w:p>
    <w:p>
      <w:r>
        <w:t>1. Sharia Law tortures animals for slaughter called "Halal"</w:t>
      </w:r>
    </w:p>
    <w:p>
      <w:r>
        <w:rPr>
          <w:b/>
          <w:u w:val="single"/>
        </w:rPr>
        <w:t>112437</w:t>
      </w:r>
    </w:p>
    <w:p>
      <w:r>
        <w:t xml:space="preserve">2. </w:t>
        <w:tab/>
        <w:t>Brian Newton · @xIlluminati   3Score5Posts0Followers1Following   -   Oh look ...a brand new hasbarat at Gab.   Back on topic.   Judaic Law tortures animals for slaughter called "Kosher".  Your point being what, exactly?</w:t>
      </w:r>
    </w:p>
    <w:p>
      <w:r>
        <w:rPr>
          <w:b/>
          <w:u w:val="single"/>
        </w:rPr>
        <w:t>112438</w:t>
      </w:r>
    </w:p>
    <w:p>
      <w:r>
        <w:t xml:space="preserve">3. </w:t>
        <w:tab/>
        <w:tab/>
        <w:t>Sharia Law supports radical islamic terror rein on all infidels including everyone not following their faith</w:t>
      </w:r>
    </w:p>
    <w:p>
      <w:r>
        <w:rPr>
          <w:b/>
          <w:u w:val="single"/>
        </w:rPr>
        <w:t>112439</w:t>
      </w:r>
    </w:p>
    <w:p>
      <w:r>
        <w:t xml:space="preserve">4. </w:t>
        <w:tab/>
        <w:tab/>
        <w:tab/>
        <w:t>Yeah time for you to go pray at the mosque you sand nigger lover!</w:t>
      </w:r>
    </w:p>
    <w:p>
      <w:r>
        <w:rPr>
          <w:b/>
          <w:u w:val="single"/>
        </w:rPr>
        <w:t>112440</w:t>
      </w:r>
    </w:p>
    <w:p>
      <w:r>
        <w:t>1. Pagans are subversive    they care more about pretending to be Harry Potter than whites</w:t>
      </w:r>
    </w:p>
    <w:p>
      <w:r>
        <w:rPr>
          <w:b/>
          <w:u w:val="single"/>
        </w:rPr>
        <w:t>112441</w:t>
      </w:r>
    </w:p>
    <w:p>
      <w:r>
        <w:t xml:space="preserve">2. </w:t>
        <w:tab/>
        <w:t>Written by a christard yesterday in here ,They choose that goddamn sand nigger OVER their race</w:t>
      </w:r>
    </w:p>
    <w:p>
      <w:r>
        <w:rPr>
          <w:b/>
          <w:u w:val="single"/>
        </w:rPr>
        <w:t>112442</w:t>
      </w:r>
    </w:p>
    <w:p>
      <w:r>
        <w:t xml:space="preserve">3. </w:t>
        <w:tab/>
        <w:tab/>
        <w:t>Go worship your kike</w:t>
      </w:r>
    </w:p>
    <w:p>
      <w:r>
        <w:rPr>
          <w:b/>
          <w:u w:val="single"/>
        </w:rPr>
        <w:t>112443</w:t>
      </w:r>
    </w:p>
    <w:p>
      <w:r>
        <w:t xml:space="preserve">4. </w:t>
        <w:tab/>
        <w:tab/>
        <w:tab/>
        <w:t>The Carolyn Emerick camp of paganism, everyone. These are pagans piggybacking on the Alt-Right to promote their bullshit religion</w:t>
      </w:r>
    </w:p>
    <w:p>
      <w:r>
        <w:rPr>
          <w:b/>
          <w:u w:val="single"/>
        </w:rPr>
        <w:t>112444</w:t>
      </w:r>
    </w:p>
    <w:p>
      <w:r>
        <w:t xml:space="preserve">5. </w:t>
        <w:tab/>
        <w:tab/>
        <w:tab/>
        <w:tab/>
        <w:t>lol we do that  where</w:t>
      </w:r>
    </w:p>
    <w:p>
      <w:r>
        <w:rPr>
          <w:b/>
          <w:u w:val="single"/>
        </w:rPr>
        <w:t>112445</w:t>
      </w:r>
    </w:p>
    <w:p>
      <w:r>
        <w:t xml:space="preserve">6. </w:t>
        <w:tab/>
        <w:tab/>
        <w:tab/>
        <w:tab/>
        <w:tab/>
        <w:t>You are shitting up the alt right with you faggot ass candle shit</w:t>
      </w:r>
    </w:p>
    <w:p>
      <w:r>
        <w:rPr>
          <w:b/>
          <w:u w:val="single"/>
        </w:rPr>
        <w:t>112446</w:t>
      </w:r>
    </w:p>
    <w:p>
      <w:r>
        <w:t>1. I like gallows humor and black comedy, so I thought I'd try a black romance novel, and boy do I feel silly</w:t>
      </w:r>
    </w:p>
    <w:p>
      <w:r>
        <w:rPr>
          <w:b/>
          <w:u w:val="single"/>
        </w:rPr>
        <w:t>112447</w:t>
      </w:r>
    </w:p>
    <w:p>
      <w:r>
        <w:t xml:space="preserve">2. </w:t>
        <w:tab/>
        <w:t>what is surprising is that a nigger would buy a book</w:t>
      </w:r>
    </w:p>
    <w:p>
      <w:r>
        <w:rPr>
          <w:b/>
          <w:u w:val="single"/>
        </w:rPr>
        <w:t>112448</w:t>
      </w:r>
    </w:p>
    <w:p>
      <w:r>
        <w:t xml:space="preserve">3. </w:t>
        <w:tab/>
        <w:tab/>
        <w:t>No, how about read a book</w:t>
      </w:r>
    </w:p>
    <w:p>
      <w:r>
        <w:rPr>
          <w:b/>
          <w:u w:val="single"/>
        </w:rPr>
        <w:t>112449</w:t>
      </w:r>
    </w:p>
    <w:p>
      <w:r>
        <w:t>1. 4/ Then ppl go "OK, well, we generally agree that ADULT porn is OK for Gab."  But then it's the same thing.  Retards on Gab are like "hee hee, that means I should post porn everywhere, like you're talking about economic policy and then I burst into the room and start showing pictures of women being gangbanged."  Would you do that in real life?</w:t>
      </w:r>
    </w:p>
    <w:p>
      <w:r>
        <w:rPr>
          <w:b/>
          <w:u w:val="single"/>
        </w:rPr>
        <w:t>112450</w:t>
      </w:r>
    </w:p>
    <w:p>
      <w:r>
        <w:t xml:space="preserve">2. </w:t>
        <w:tab/>
        <w:t>you would know what a retard is....look in the mirror</w:t>
      </w:r>
    </w:p>
    <w:p>
      <w:r>
        <w:rPr>
          <w:b/>
          <w:u w:val="single"/>
        </w:rPr>
        <w:t>112451</w:t>
      </w:r>
    </w:p>
    <w:p>
      <w:r>
        <w:t xml:space="preserve">3. </w:t>
        <w:tab/>
        <w:tab/>
        <w:t>OK, I see you standing in front of me.  I got it.</w:t>
      </w:r>
    </w:p>
    <w:p>
      <w:r>
        <w:rPr>
          <w:b/>
          <w:u w:val="single"/>
        </w:rPr>
        <w:t>112452</w:t>
      </w:r>
    </w:p>
    <w:p>
      <w:r>
        <w:t xml:space="preserve">4. </w:t>
        <w:tab/>
        <w:tab/>
        <w:t>you dont recognize yourself?  even chimpanzees can.</w:t>
      </w:r>
    </w:p>
    <w:p>
      <w:r>
        <w:rPr>
          <w:b/>
          <w:u w:val="single"/>
        </w:rPr>
        <w:t>112453</w:t>
      </w:r>
    </w:p>
    <w:p>
      <w:r>
        <w:t xml:space="preserve">5. </w:t>
        <w:tab/>
        <w:tab/>
        <w:t>LOL, he didn't even understand the post.  That's how low his intelligence is.  XD</w:t>
      </w:r>
    </w:p>
    <w:p>
      <w:r>
        <w:rPr>
          <w:b/>
          <w:u w:val="single"/>
        </w:rPr>
        <w:t>112454</w:t>
      </w:r>
    </w:p>
    <w:p>
      <w:r>
        <w:t xml:space="preserve">6. </w:t>
        <w:tab/>
        <w:tab/>
        <w:t>Man id love to punch you in the face to knock some intelligence into you but the aids risk isnt worth it.</w:t>
      </w:r>
    </w:p>
    <w:p>
      <w:r>
        <w:rPr>
          <w:b/>
          <w:u w:val="single"/>
        </w:rPr>
        <w:t>112455</w:t>
      </w:r>
    </w:p>
    <w:p>
      <w:r>
        <w:t xml:space="preserve">7. </w:t>
        <w:tab/>
        <w:tab/>
        <w:t>So instead you'll just have more anal sex.  Got it.</w:t>
      </w:r>
    </w:p>
    <w:p>
      <w:r>
        <w:rPr>
          <w:b/>
          <w:u w:val="single"/>
        </w:rPr>
        <w:t>112456</w:t>
      </w:r>
    </w:p>
    <w:p>
      <w:r>
        <w:t>1. You ain't gonna do shit faggot</w:t>
      </w:r>
    </w:p>
    <w:p>
      <w:r>
        <w:rPr>
          <w:b/>
          <w:u w:val="single"/>
        </w:rPr>
        <w:t>112457</w:t>
      </w:r>
    </w:p>
    <w:p>
      <w:r>
        <w:t>1. Fuck off with your premium content faggot</w:t>
      </w:r>
    </w:p>
    <w:p>
      <w:r>
        <w:rPr>
          <w:b/>
          <w:u w:val="single"/>
        </w:rPr>
        <w:t>112458</w:t>
      </w:r>
    </w:p>
    <w:p>
      <w:r>
        <w:t>1. It makes you an asshole.</w:t>
      </w:r>
    </w:p>
    <w:p>
      <w:r>
        <w:rPr>
          <w:b/>
          <w:u w:val="single"/>
        </w:rPr>
        <w:t>112459</w:t>
      </w:r>
    </w:p>
    <w:p>
      <w:r>
        <w:t xml:space="preserve">2. </w:t>
        <w:tab/>
        <w:t>God I wish this faggot would try this with my glorious American flag danglin of my front porch.</w:t>
      </w:r>
    </w:p>
    <w:p>
      <w:r>
        <w:rPr>
          <w:b/>
          <w:u w:val="single"/>
        </w:rPr>
        <w:t>112460</w:t>
      </w:r>
    </w:p>
    <w:p>
      <w:r>
        <w:t>1. The Democrats seemed to have accidentally woken up Lindsey Graham from his useless neocon slumber.</w:t>
      </w:r>
    </w:p>
    <w:p>
      <w:r>
        <w:rPr>
          <w:b/>
          <w:u w:val="single"/>
        </w:rPr>
        <w:t>112461</w:t>
      </w:r>
    </w:p>
    <w:p>
      <w:r>
        <w:t xml:space="preserve">2. </w:t>
        <w:tab/>
        <w:t>Sadly representative of the state of things when this faggot RINO demonstrates more backbone than the rest of the Senate combined.</w:t>
      </w:r>
    </w:p>
    <w:p>
      <w:r>
        <w:rPr>
          <w:b/>
          <w:u w:val="single"/>
        </w:rPr>
        <w:t>112462</w:t>
      </w:r>
    </w:p>
    <w:p>
      <w:r>
        <w:t>1. What we are witnessing is not just about the Midterm election...   It's the 3rd stage of Marxist/Lenin doctrine intended to destroy a nation and it is called "Crisis".   https://youtu.be/0wakec06NlA</w:t>
      </w:r>
    </w:p>
    <w:p>
      <w:r>
        <w:rPr>
          <w:b/>
          <w:u w:val="single"/>
        </w:rPr>
        <w:t>112463</w:t>
      </w:r>
    </w:p>
    <w:p>
      <w:r>
        <w:t xml:space="preserve">2. </w:t>
        <w:tab/>
        <w:t>They're actually Bolsheviks, but yeah...  https://holodomorinfo.com/</w:t>
      </w:r>
    </w:p>
    <w:p>
      <w:r>
        <w:rPr>
          <w:b/>
          <w:u w:val="single"/>
        </w:rPr>
        <w:t>112464</w:t>
      </w:r>
    </w:p>
    <w:p>
      <w:r>
        <w:t xml:space="preserve">3. </w:t>
        <w:tab/>
        <w:tab/>
        <w:t>NPC faggot</w:t>
      </w:r>
    </w:p>
    <w:p>
      <w:r>
        <w:rPr>
          <w:b/>
          <w:u w:val="single"/>
        </w:rPr>
        <w:t>112465</w:t>
      </w:r>
    </w:p>
    <w:p>
      <w:r>
        <w:t>1. According to DemonRats  Russia is gonna NUKE USA any moment now  When in Reality  Those Nukes will most likely come from China  You can check where I got these images from  List of wars involving Russia  https://infogalactic.com/info/List_of_wars_involving_Russia (and USA)   More images in comments</w:t>
      </w:r>
    </w:p>
    <w:p>
      <w:r>
        <w:rPr>
          <w:b/>
          <w:u w:val="single"/>
        </w:rPr>
        <w:t>112466</w:t>
      </w:r>
    </w:p>
    <w:p>
      <w:r>
        <w:t xml:space="preserve">2. </w:t>
        <w:tab/>
        <w:t>So True.   RUSSIA IS NOT THE PROBLEM.   CHINA IS THE PROBLEM &amp; HAS BEEN SINCE THAT DAMN POS SCUMDOG TRASH &amp; RAPIST BILL CLINTON GAVE ALL OUR TECHNOLOGY AWAY TO CHINA.</w:t>
      </w:r>
    </w:p>
    <w:p>
      <w:r>
        <w:rPr>
          <w:b/>
          <w:u w:val="single"/>
        </w:rPr>
        <w:t>112467</w:t>
      </w:r>
    </w:p>
    <w:p>
      <w:r>
        <w:t xml:space="preserve">3. </w:t>
        <w:tab/>
        <w:tab/>
        <w:t>Until the Faggot &amp; Tranny took over the WH I had NO IDEA what Left &amp; Right where People would ask me what I was Since I had no idea I just said Middle Thought it was a Safe Area till I learned what it meant</w:t>
      </w:r>
    </w:p>
    <w:p>
      <w:r>
        <w:rPr>
          <w:b/>
          <w:u w:val="single"/>
        </w:rPr>
        <w:t>112468</w:t>
      </w:r>
    </w:p>
    <w:p>
      <w:r>
        <w:t>1. Germany: Muslim asylum seeker savagely rapes 13 yr-old schoolgirl who was teaching him German. http://barenakedislam.com/2018/10/08/germany-muslim-asylum-seeker-savagely-rapes-a-13-year-old-german-girl-who-was-teaching-him-german/ More blood on the hands of the treasonous sow cunt #Merkel.  #Germany  #islam</w:t>
      </w:r>
    </w:p>
    <w:p>
      <w:r>
        <w:rPr>
          <w:b/>
          <w:u w:val="single"/>
        </w:rPr>
        <w:t>112469</w:t>
      </w:r>
    </w:p>
    <w:p>
      <w:r>
        <w:t xml:space="preserve">2. </w:t>
        <w:tab/>
        <w:t>Shoot that animal.</w:t>
      </w:r>
    </w:p>
    <w:p>
      <w:r>
        <w:rPr>
          <w:b/>
          <w:u w:val="single"/>
        </w:rPr>
        <w:t>112470</w:t>
      </w:r>
    </w:p>
    <w:p>
      <w:r>
        <w:t>1. This one seems drugged.    And I thought Joe Biden was a creepy ass fuck. I feel sorry for the poor captive Orcress here</w:t>
      </w:r>
    </w:p>
    <w:p>
      <w:r>
        <w:rPr>
          <w:b/>
          <w:u w:val="single"/>
        </w:rPr>
        <w:t>112471</w:t>
      </w:r>
    </w:p>
    <w:p>
      <w:r>
        <w:t xml:space="preserve">2. </w:t>
        <w:tab/>
        <w:t>Drugged? She was running all over the place. Didn't post this for your benefit anyway. Just to make that jealous Marxist twat @True_Brit look stupid again with his fake girlfriend line lol</w:t>
      </w:r>
    </w:p>
    <w:p>
      <w:r>
        <w:rPr>
          <w:b/>
          <w:u w:val="single"/>
        </w:rPr>
        <w:t>112472</w:t>
      </w:r>
    </w:p>
    <w:p>
      <w:r>
        <w:t xml:space="preserve">3. </w:t>
        <w:tab/>
        <w:tab/>
        <w:t>Why was your fake gf running away from you pussyboy? Women really hate you being near them don't they?</w:t>
      </w:r>
    </w:p>
    <w:p>
      <w:r>
        <w:rPr>
          <w:b/>
          <w:u w:val="single"/>
        </w:rPr>
        <w:t>112473</w:t>
      </w:r>
    </w:p>
    <w:p>
      <w:r>
        <w:t xml:space="preserve">4. </w:t>
        <w:tab/>
        <w:tab/>
        <w:tab/>
        <w:t>Still fake. Video bounces straight off the blind eye of this Marxist. And she was scampering off because she's shy lad. If she didn't want to see me she wouldn't have spent 2.5 hours on the train coming to Eastbourne ya thick twat lol</w:t>
      </w:r>
    </w:p>
    <w:p>
      <w:r>
        <w:rPr>
          <w:b/>
          <w:u w:val="single"/>
        </w:rPr>
        <w:t>112474</w:t>
      </w:r>
    </w:p>
    <w:p>
      <w:r>
        <w:t xml:space="preserve">5. </w:t>
        <w:tab/>
        <w:tab/>
        <w:tab/>
        <w:tab/>
        <w:t>She ran away because she detests you pussy boy. Just tell the truth.</w:t>
      </w:r>
    </w:p>
    <w:p>
      <w:r>
        <w:rPr>
          <w:b/>
          <w:u w:val="single"/>
        </w:rPr>
        <w:t>112475</w:t>
      </w:r>
    </w:p>
    <w:p>
      <w:r>
        <w:t xml:space="preserve">6. </w:t>
        <w:tab/>
        <w:tab/>
        <w:tab/>
        <w:tab/>
        <w:tab/>
        <w:t>Still here are you? Don't you have a Tory Conference to camp outside of tonight with your mates. Throwing poop all over each other in protest. And she wasn't detesting me 30 minutes after that video was taken laddy ;)</w:t>
      </w:r>
    </w:p>
    <w:p>
      <w:r>
        <w:rPr>
          <w:b/>
          <w:u w:val="single"/>
        </w:rPr>
        <w:t>112476</w:t>
      </w:r>
    </w:p>
    <w:p>
      <w:r>
        <w:t xml:space="preserve">7. </w:t>
        <w:tab/>
        <w:tab/>
        <w:tab/>
        <w:tab/>
        <w:tab/>
        <w:tab/>
        <w:t>Lol. Your lies don't work well pussyboy. All women detest you and that's why you have to make shit up.</w:t>
      </w:r>
    </w:p>
    <w:p>
      <w:r>
        <w:rPr>
          <w:b/>
          <w:u w:val="single"/>
        </w:rPr>
        <w:t>112477</w:t>
      </w:r>
    </w:p>
    <w:p>
      <w:r>
        <w:t xml:space="preserve">8. </w:t>
        <w:tab/>
        <w:tab/>
        <w:tab/>
        <w:tab/>
        <w:tab/>
        <w:tab/>
        <w:tab/>
        <w:t>Your word "Pussyboy" doesn't really hold much credibility coming from an anonymous coward hiding away and squeaking at someone who's fully visible and prepared to stand by his words laddy. And let's not forget, it's you and your left wing mates who commissioned the manufacture of pussy hats to wear when Trump won. Bet you look hilarious in yours lol</w:t>
      </w:r>
    </w:p>
    <w:p>
      <w:r>
        <w:rPr>
          <w:b/>
          <w:u w:val="single"/>
        </w:rPr>
        <w:t>112478</w:t>
      </w:r>
    </w:p>
    <w:p>
      <w:r>
        <w:t xml:space="preserve">9. </w:t>
        <w:tab/>
        <w:tab/>
        <w:tab/>
        <w:tab/>
        <w:tab/>
        <w:tab/>
        <w:tab/>
        <w:tab/>
        <w:t>God this guys an outright commie looking at his profile.</w:t>
      </w:r>
    </w:p>
    <w:p>
      <w:r>
        <w:rPr>
          <w:b/>
          <w:u w:val="single"/>
        </w:rPr>
        <w:t>112479</w:t>
      </w:r>
    </w:p>
    <w:p>
      <w:r>
        <w:t xml:space="preserve">10. </w:t>
        <w:tab/>
        <w:tab/>
        <w:tab/>
        <w:tab/>
        <w:tab/>
        <w:tab/>
        <w:tab/>
        <w:tab/>
        <w:tab/>
        <w:t>Oh yes mate. True-Brit is anything but a true Brit. One of the few real Marxists who dare be here. Still a coward and anonymous of course. Hates me because I ridicule his Islamo-Marxist ideology. Ironically some of the Nazis here who hate me too are quite happy to chat with him about me. I'm a genius. I've brought Marxists and Nazis together for the first time lol</w:t>
      </w:r>
    </w:p>
    <w:p>
      <w:r>
        <w:rPr>
          <w:b/>
          <w:u w:val="single"/>
        </w:rPr>
        <w:t>112480</w:t>
      </w:r>
    </w:p>
    <w:p>
      <w:r>
        <w:t xml:space="preserve">11. </w:t>
        <w:tab/>
        <w:tab/>
        <w:tab/>
        <w:tab/>
        <w:tab/>
        <w:tab/>
        <w:tab/>
        <w:tab/>
        <w:tab/>
        <w:tab/>
        <w:t>Some of the nat soc types are actually hard core Nazis who have no problem with that ideology. Some of them are just outraged at what's been done and look to it for a solution.</w:t>
      </w:r>
    </w:p>
    <w:p>
      <w:r>
        <w:rPr>
          <w:b/>
          <w:u w:val="single"/>
        </w:rPr>
        <w:t>112481</w:t>
      </w:r>
    </w:p>
    <w:p>
      <w:r>
        <w:t xml:space="preserve">12. </w:t>
        <w:tab/>
        <w:tab/>
        <w:tab/>
        <w:tab/>
        <w:tab/>
        <w:tab/>
        <w:tab/>
        <w:tab/>
        <w:tab/>
        <w:tab/>
        <w:tab/>
        <w:t>Agreed. It's the latter who need to be shown that Nazism only plays to what the Left want.</w:t>
      </w:r>
    </w:p>
    <w:p>
      <w:r>
        <w:rPr>
          <w:b/>
          <w:u w:val="single"/>
        </w:rPr>
        <w:t>112482</w:t>
      </w:r>
    </w:p>
    <w:p>
      <w:r>
        <w:t xml:space="preserve">13. </w:t>
        <w:tab/>
        <w:tab/>
        <w:tab/>
        <w:tab/>
        <w:tab/>
        <w:tab/>
        <w:tab/>
        <w:tab/>
        <w:tab/>
        <w:tab/>
        <w:tab/>
        <w:tab/>
        <w:t>I'm not nat soc but I am a white nationalist, I feel we have a right to exist and respect our race and culture. We study sea steading on Minds.  My take on why the west is in trouble is along these lines. https://www.youtube.com/watch?v=cPembXZMKv0</w:t>
      </w:r>
    </w:p>
    <w:p>
      <w:r>
        <w:rPr>
          <w:b/>
          <w:u w:val="single"/>
        </w:rPr>
        <w:t>112483</w:t>
      </w:r>
    </w:p>
    <w:p>
      <w:r>
        <w:t xml:space="preserve">14. </w:t>
        <w:tab/>
        <w:tab/>
        <w:tab/>
        <w:tab/>
        <w:tab/>
        <w:tab/>
        <w:tab/>
        <w:tab/>
        <w:t>Dont get upset because you are a pussyboy. You chose to live like one. It's funny that you pretend to be a hard man lol</w:t>
      </w:r>
    </w:p>
    <w:p>
      <w:r>
        <w:rPr>
          <w:b/>
          <w:u w:val="single"/>
        </w:rPr>
        <w:t>112484</w:t>
      </w:r>
    </w:p>
    <w:p>
      <w:r>
        <w:t xml:space="preserve">15. </w:t>
        <w:tab/>
        <w:tab/>
        <w:tab/>
        <w:tab/>
        <w:tab/>
        <w:tab/>
        <w:t>Why do you throw shit over people? Thats why you have no mates</w:t>
      </w:r>
    </w:p>
    <w:p>
      <w:r>
        <w:rPr>
          <w:b/>
          <w:u w:val="single"/>
        </w:rPr>
        <w:t>112485</w:t>
      </w:r>
    </w:p>
    <w:p>
      <w:r>
        <w:t>1. This is called intimidating a witness, and it’s a classic tactic for people who have no other hope of winning a case.   Democrat Leaders are allowed to openly threaten anyone they want to get their way.</w:t>
      </w:r>
    </w:p>
    <w:p>
      <w:r>
        <w:rPr>
          <w:b/>
          <w:u w:val="single"/>
        </w:rPr>
        <w:t>112486</w:t>
      </w:r>
    </w:p>
    <w:p>
      <w:r>
        <w:t xml:space="preserve">2. </w:t>
        <w:tab/>
        <w:t>She's got nigger privilege.  ...you know, because they're so stupid</w:t>
      </w:r>
    </w:p>
    <w:p>
      <w:r>
        <w:rPr>
          <w:b/>
          <w:u w:val="single"/>
        </w:rPr>
        <w:t>112487</w:t>
      </w:r>
    </w:p>
    <w:p>
      <w:r>
        <w:t>1. Opinion |  Sophia A. Nelson: Kanye West's historical revisionism isn’t just ignorant — it’s dangerous. https://kek.gg/u/h8zf - @NBCNewsTHINK</w:t>
      </w:r>
    </w:p>
    <w:p>
      <w:r>
        <w:rPr>
          <w:b/>
          <w:u w:val="single"/>
        </w:rPr>
        <w:t>112488</w:t>
      </w:r>
    </w:p>
    <w:p>
      <w:r>
        <w:t xml:space="preserve">2. </w:t>
        <w:tab/>
        <w:t>Historically, niggers on the plantation have always hated the nigger who decides to leave the plantation</w:t>
      </w:r>
    </w:p>
    <w:p>
      <w:r>
        <w:rPr>
          <w:b/>
          <w:u w:val="single"/>
        </w:rPr>
        <w:t>112489</w:t>
      </w:r>
    </w:p>
    <w:p>
      <w:r>
        <w:t>1. Apple slave master, Tim Kook lies to retarded Vice "reporter" about banning #Infowars. Provides ZERO reason but states they aren't political. Lmao at over privileged leftist scum.   https://www.infowars.com/apple-ceo-denies-tech-giants-colluded-to-ban-alex-jones/</w:t>
      </w:r>
    </w:p>
    <w:p>
      <w:r>
        <w:rPr>
          <w:b/>
          <w:u w:val="single"/>
        </w:rPr>
        <w:t>112490</w:t>
      </w:r>
    </w:p>
    <w:p>
      <w:r>
        <w:t xml:space="preserve">2. </w:t>
        <w:tab/>
        <w:t>These are not the droids you're looking for  No censor. "Curate" Oh how nice. Curate. Yes curate our thots.  Yes please may we have some more, Sir? Smooth silver tongued devil  Get back on your phone. Zzzzzzz</w:t>
      </w:r>
    </w:p>
    <w:p>
      <w:r>
        <w:rPr>
          <w:b/>
          <w:u w:val="single"/>
        </w:rPr>
        <w:t>112491</w:t>
      </w:r>
    </w:p>
    <w:p>
      <w:r>
        <w:t>1. You have to tell us the word..</w:t>
      </w:r>
    </w:p>
    <w:p>
      <w:r>
        <w:rPr>
          <w:b/>
          <w:u w:val="single"/>
        </w:rPr>
        <w:t>112492</w:t>
      </w:r>
    </w:p>
    <w:p>
      <w:r>
        <w:t xml:space="preserve">2. </w:t>
        <w:tab/>
        <w:t>I referred to someone who was acting just like a RETARD and therefore called them RETARDED   next thing I know I'm in  TWIT - MO prison</w:t>
      </w:r>
    </w:p>
    <w:p>
      <w:r>
        <w:rPr>
          <w:b/>
          <w:u w:val="single"/>
        </w:rPr>
        <w:t>112493</w:t>
      </w:r>
    </w:p>
    <w:p>
      <w:r>
        <w:t>1. In anticipation of #BohemianRhapsody release, I thought I'd create a poll on Queen's most overlooked/underrated song</w:t>
      </w:r>
    </w:p>
    <w:p>
      <w:r>
        <w:rPr>
          <w:b/>
          <w:u w:val="single"/>
        </w:rPr>
        <w:t>112494</w:t>
      </w:r>
    </w:p>
    <w:p>
      <w:r>
        <w:t xml:space="preserve">2. </w:t>
        <w:tab/>
        <w:t>lol the guy calling everyone a homophobic slurs, it's great that you can see how stupid people are on here. As Voltaire said "let the bullies and cowards speak aloud and they'll be seen for what they are"</w:t>
      </w:r>
    </w:p>
    <w:p>
      <w:r>
        <w:rPr>
          <w:b/>
          <w:u w:val="single"/>
        </w:rPr>
        <w:t>112495</w:t>
      </w:r>
    </w:p>
    <w:p>
      <w:r>
        <w:t xml:space="preserve">3. </w:t>
        <w:tab/>
        <w:tab/>
        <w:t>faggot</w:t>
      </w:r>
    </w:p>
    <w:p>
      <w:r>
        <w:rPr>
          <w:b/>
          <w:u w:val="single"/>
        </w:rPr>
        <w:t>112496</w:t>
      </w:r>
    </w:p>
    <w:p>
      <w:r>
        <w:t>1. The Gab Nazis are SJWs IRL, which is why they're trying to ruin this platform. If they actually believed any of the retarded shit they said, they'd be making arguments instead of photoshops and other faggotry. They might also be Saudi agents, but they're probably Soros funded; nobody is that stupid for free.</w:t>
      </w:r>
    </w:p>
    <w:p>
      <w:r>
        <w:rPr>
          <w:b/>
          <w:u w:val="single"/>
        </w:rPr>
        <w:t>112497</w:t>
      </w:r>
    </w:p>
    <w:p>
      <w:r>
        <w:t>1. Nigger "grandmother" in her 40's stabs 20 month old toddler and parboils her in the oven.    Note the reference to a similar case of child roasting at the bottom of the article. Looks like the nogs' tastes have graduated from ghetto lobster to ghetto brisket. I blame MasterChef.   https://www.nbcnewyork.com/news/national-international/Grandmother-Baby-in-Oven-Mississippi-497750891.html</w:t>
      </w:r>
    </w:p>
    <w:p>
      <w:r>
        <w:rPr>
          <w:b/>
          <w:u w:val="single"/>
        </w:rPr>
        <w:t>112498</w:t>
      </w:r>
    </w:p>
    <w:p>
      <w:r>
        <w:t>1. I just googled my local MPs email address, tapped on it &amp; wrote    I said "although I have  voted for you, over the past few years &amp; although I have been happy with your involvement in our community   On principle, I will not be able to vote for you again  if you allow Chequers to get through.   Chequers is NOT the Brexit I have waited for, for 20 yrs   I hope you are sympathetic ⬇</w:t>
      </w:r>
    </w:p>
    <w:p>
      <w:r>
        <w:rPr>
          <w:b/>
          <w:u w:val="single"/>
        </w:rPr>
        <w:t>112499</w:t>
      </w:r>
    </w:p>
    <w:p>
      <w:r>
        <w:t xml:space="preserve">2. </w:t>
        <w:tab/>
        <w:t>BREXIT was like breath of fresh air to me. Don't give up!  I sailed and drank with Canadians, Aussies, Kiwis and limey or two.  Respected me by offering to test my mettle after a few pints. (almost every time. ;} ) We all need each other! Stay Strong! #KGBG</w:t>
      </w:r>
    </w:p>
    <w:p>
      <w:r>
        <w:rPr>
          <w:b/>
          <w:u w:val="single"/>
        </w:rPr>
        <w:t>112500</w:t>
      </w:r>
    </w:p>
    <w:p>
      <w:r>
        <w:t xml:space="preserve">3. </w:t>
        <w:tab/>
        <w:tab/>
        <w:t>Robby -    Thank you for  your support -  it is MOST welcome 👍  God bless</w:t>
      </w:r>
    </w:p>
    <w:p>
      <w:r>
        <w:rPr>
          <w:b/>
          <w:u w:val="single"/>
        </w:rPr>
        <w:t>112501</w:t>
      </w:r>
    </w:p>
    <w:p>
      <w:r>
        <w:t>1. Everyone should have disconnected from Google when I warned about this two years ago.   Instead you all just keep walking down the slaughter chute, oblivious as retarded cows.</w:t>
      </w:r>
    </w:p>
    <w:p>
      <w:r>
        <w:rPr>
          <w:b/>
          <w:u w:val="single"/>
        </w:rPr>
        <w:t>112502</w:t>
      </w:r>
    </w:p>
    <w:p>
      <w:r>
        <w:t>1. They're not voting for her anymore, now that they realize what a twat she is !!  #GreatAwakening</w:t>
      </w:r>
    </w:p>
    <w:p>
      <w:r>
        <w:rPr>
          <w:b/>
          <w:u w:val="single"/>
        </w:rPr>
        <w:t>112503</w:t>
      </w:r>
    </w:p>
    <w:p>
      <w:r>
        <w:t>1. I take pride in knowing that I once called PeanutButterGamer a faggot in some thread and he read it out loud at a panel.</w:t>
      </w:r>
    </w:p>
    <w:p>
      <w:r>
        <w:rPr>
          <w:b/>
          <w:u w:val="single"/>
        </w:rPr>
        <w:t>112504</w:t>
      </w:r>
    </w:p>
    <w:p>
      <w:r>
        <w:t xml:space="preserve">2. </w:t>
        <w:tab/>
        <w:t>Found it.   Though apparently it was JonTron that I said was a faggot. Either way.   Things are actually kind of switched now, I can tolerate JonTron but the other guy is fucking annoying.</w:t>
      </w:r>
    </w:p>
    <w:p>
      <w:r>
        <w:rPr>
          <w:b/>
          <w:u w:val="single"/>
        </w:rPr>
        <w:t>112505</w:t>
      </w:r>
    </w:p>
    <w:p>
      <w:r>
        <w:t>1. Spins the Death Star wheel again and it lands on the patriarchy misogynistic history of pockets.   Yes, pockets!   @lovelymiss @Wifewithapurpose @wocassity @Mondragon @RaviCrux</w:t>
      </w:r>
    </w:p>
    <w:p>
      <w:r>
        <w:rPr>
          <w:b/>
          <w:u w:val="single"/>
        </w:rPr>
        <w:t>112506</w:t>
      </w:r>
    </w:p>
    <w:p>
      <w:r>
        <w:t xml:space="preserve">2. </w:t>
        <w:tab/>
        <w:t>We will get sharia. I much prefer White sharia over muslim.  Can't help but to notice that it was written by a bergstein.</w:t>
      </w:r>
    </w:p>
    <w:p>
      <w:r>
        <w:rPr>
          <w:b/>
          <w:u w:val="single"/>
        </w:rPr>
        <w:t>112507</w:t>
      </w:r>
    </w:p>
    <w:p>
      <w:r>
        <w:t xml:space="preserve">3. </w:t>
        <w:tab/>
        <w:tab/>
        <w:t>WIGGER SHARIA   an article refuting WHITE SHARIA      https://www.bitchute.com/video/yeimlHkgykZU/ #altright #whitenationalism #trump #bernier #trudeau #liberal #maga #freespeech #itsoktobewhite https://www.bitchute.com/channel/aryanh8/</w:t>
      </w:r>
    </w:p>
    <w:p>
      <w:r>
        <w:rPr>
          <w:b/>
          <w:u w:val="single"/>
        </w:rPr>
        <w:t>112508</w:t>
      </w:r>
    </w:p>
    <w:p>
      <w:r>
        <w:t>1. You’re a nigger</w:t>
      </w:r>
    </w:p>
    <w:p>
      <w:r>
        <w:rPr>
          <w:b/>
          <w:u w:val="single"/>
        </w:rPr>
        <w:t>112509</w:t>
      </w:r>
    </w:p>
    <w:p>
      <w:r>
        <w:t>1.  Let the negroes keep their nigger problem to themselves, so that the Americans can be free again. Repatriate the blacks to africa.</w:t>
      </w:r>
    </w:p>
    <w:p>
      <w:r>
        <w:rPr>
          <w:b/>
          <w:u w:val="single"/>
        </w:rPr>
        <w:t>112510</w:t>
      </w:r>
    </w:p>
    <w:p>
      <w:r>
        <w:t>1. 25th October 1971 the IRA murdered Robert Lindsay, 47. Catholic civilian described as “mentally retarded” fatally injured 2 days earlier walking down Grosvenor Rd. Bullet fired from Thompson submachine gun as Army lorry going past. Never claimed.</w:t>
      </w:r>
    </w:p>
    <w:p>
      <w:r>
        <w:rPr>
          <w:b/>
          <w:u w:val="single"/>
        </w:rPr>
        <w:t>112511</w:t>
      </w:r>
    </w:p>
    <w:p>
      <w:r>
        <w:t xml:space="preserve">2. </w:t>
        <w:tab/>
        <w:t>He died for the jews. Wear the poppy so you remember that.</w:t>
      </w:r>
    </w:p>
    <w:p>
      <w:r>
        <w:rPr>
          <w:b/>
          <w:u w:val="single"/>
        </w:rPr>
        <w:t>112512</w:t>
      </w:r>
    </w:p>
    <w:p>
      <w:r>
        <w:t xml:space="preserve">3. </w:t>
        <w:tab/>
        <w:tab/>
        <w:t>I say again, the death wasn't a British soldier he was a mentally retarded civilian, nothing to do with the British Army. You are out of context that is why I object to your post. The allegation that I can't handle free speech is a bit rich from someone with a private account.</w:t>
      </w:r>
    </w:p>
    <w:p>
      <w:r>
        <w:rPr>
          <w:b/>
          <w:u w:val="single"/>
        </w:rPr>
        <w:t>112513</w:t>
      </w:r>
    </w:p>
    <w:p>
      <w:r>
        <w:t>1. general lee and his faggot modern day descendant.   https://twitter.com/treerespecter/status/1051318073976750081?ref_src=twsrc%5Etfw%7Ctwcamp%5Etweetembed%7Ctwterm%5E1051318073976750081&amp;ref_url=https%3A%2F%2Fheartiste.wordpress.com%2F</w:t>
      </w:r>
    </w:p>
    <w:p>
      <w:r>
        <w:rPr>
          <w:b/>
          <w:u w:val="single"/>
        </w:rPr>
        <w:t>112514</w:t>
      </w:r>
    </w:p>
    <w:p>
      <w:r>
        <w:t xml:space="preserve">2. </w:t>
        <w:tab/>
        <w:t>Tragic.</w:t>
      </w:r>
    </w:p>
    <w:p>
      <w:r>
        <w:rPr>
          <w:b/>
          <w:u w:val="single"/>
        </w:rPr>
        <w:t>112515</w:t>
      </w:r>
    </w:p>
    <w:p>
      <w:r>
        <w:t xml:space="preserve">3. </w:t>
        <w:tab/>
        <w:t>Sad! #PhysigonomyIsReal #Cuckface</w:t>
      </w:r>
    </w:p>
    <w:p>
      <w:r>
        <w:rPr>
          <w:b/>
          <w:u w:val="single"/>
        </w:rPr>
        <w:t>112516</w:t>
      </w:r>
    </w:p>
    <w:p>
      <w:r>
        <w:t>1. My family owned the quarry at Stone Mountain before the Civil War... afterwards when the dust settled, my family was ran off their home place by carpetbagging opportunist... I still have a connection to the land there... If this twat thinks she’s capable of destroying this monument... she has another thing coming...(cont)</w:t>
      </w:r>
    </w:p>
    <w:p>
      <w:r>
        <w:rPr>
          <w:b/>
          <w:u w:val="single"/>
        </w:rPr>
        <w:t>112517</w:t>
      </w:r>
    </w:p>
    <w:p>
      <w:r>
        <w:t>1. https://www.youtube.com/watch?v=UKv29EWS8KM   Apparently the SPLC was just 'wishful thinking' when it tried to convince us that Matt Heimbach had forever sworn off politics...and thankfully so. Matt is now the Community Outreach Director for the National Socialist Movement, and he's working on getting his own NSM-syndicated podcast (and if you've ever listened to 'Action!,' you'd know that Matt has some 𝙨𝙚𝙧𝙞𝙤𝙪𝙨 podcasting chops).   Since his return, Matt's only given two interviews - and I've included direct links to both of those MP3's in this post.   In the YouTube clip I've attached, he discusses working With separatists and nationalists of other races to achieve common goals, the FBI's very successful WHITE HATE operation, and feds causing infighting &amp; division within nationalist and separatist movements.   Running Time: 2 minutes, 58 seconds.   𝐌𝐏𝟑 - 𝐌𝐚𝐭𝐭 𝐨𝐧 𝐍𝐒𝐌 𝐖𝐞𝐞𝐤𝐞𝐧𝐝:   http://www.nsmmedia.net/nsmweekend9232018.mp3   𝐌𝐏𝟑 - 𝐌𝐚𝐭𝐭'𝐬 𝐢𝐧𝐭𝐞𝐫𝐯𝐢𝐞𝐰 𝐰𝐢𝐭𝐡 @𝐀𝐥𝐭𝐑𝐢𝐠𝐡𝐭𝐓𝐚𝐧𝐤𝐢𝐞 :   https://www.mediafire.com/file/miaupii4f0ol0u4/HeimbachTankie.mp3  [[ YouTube link = https://www.youtube.com/watch?v=rC1_-2bdG8k&amp;t ]]   𝐋𝐢𝐧𝐤 𝐭𝐨 𝐚𝐥𝐥 𝐞𝐩𝐢𝐬𝐨𝐝𝐞𝐬 𝐟𝐫𝐨𝐦 𝐌𝐚𝐭𝐭 𝐚𝐧𝐝 @𝐓𝐨𝐧𝐲𝐇𝐨𝐯𝐚𝐭𝐞𝐫 '𝐀𝐜𝐭𝐢𝐨𝐧!' 𝐩𝐨𝐝𝐜𝐚𝐬𝐭 (hands down one of the best alt right podcasts to ever be produced):  https://player.fm/series/action   𝐌𝐚𝐭𝐭'𝐬 𝐬𝐭𝐚𝐭𝐞𝐦𝐞𝐧𝐭 𝐨𝐧 𝐣𝐨𝐢𝐧𝐢𝐧𝐠 𝐭𝐡𝐞 𝐍𝐒𝐌:   http://www.nsmmedia.net/frommattheimbach-thensmandme.pdf   @nsmmedia @patrick_little @Eric_StrikerDS @GodBlessAdolfHitler @cantwell @truthwillout @grandpalampshade @MurdochMurdoch @Alex_Linder @GrrrGraphics @Charmander @JohnRivers @a @SvenLongshanks @Microchip @Eric_StrikerDS @CaliLLC @occdissent @Johnny_Benitez @NordicFrontier @jaredhowe @TomKawczynski @lostpassword @JohnRivers @TheMadDimension @judgedread @WilliamPierceLovesYou @CofCCOhio @Nsm88 @MrPurge88 @KynanDNSMTN88</w:t>
      </w:r>
    </w:p>
    <w:p>
      <w:r>
        <w:rPr>
          <w:b/>
          <w:u w:val="single"/>
        </w:rPr>
        <w:t>112518</w:t>
      </w:r>
    </w:p>
    <w:p>
      <w:r>
        <w:t xml:space="preserve">2. </w:t>
        <w:tab/>
        <w:t>" working With separatists and nationalists of other races to achieve common goals" Trash.</w:t>
      </w:r>
    </w:p>
    <w:p>
      <w:r>
        <w:rPr>
          <w:b/>
          <w:u w:val="single"/>
        </w:rPr>
        <w:t>112519</w:t>
      </w:r>
    </w:p>
    <w:p>
      <w:r>
        <w:t xml:space="preserve">3. </w:t>
        <w:tab/>
        <w:tab/>
        <w:t>Yeah and GLR also said it's too late for that. "try to explain to the charging bull nigger how he’ll be better off amongst his own people without getting free shit from you, like the dumb fucking thing can even understand what you’re saying or cares." https://archive.is/iuxJ9</w:t>
      </w:r>
    </w:p>
    <w:p>
      <w:r>
        <w:rPr>
          <w:b/>
          <w:u w:val="single"/>
        </w:rPr>
        <w:t>112520</w:t>
      </w:r>
    </w:p>
    <w:p>
      <w:r>
        <w:t>1. Libs candidate deserves to win in a Landslide, as the Former Cunt has shown his colours of evil son of ALP whore, he should join the ALP commies   ungrateful sob, coal power stations you evil cunt that is what got you OUT twice you creepy Bastard</w:t>
      </w:r>
    </w:p>
    <w:p>
      <w:r>
        <w:rPr>
          <w:b/>
          <w:u w:val="single"/>
        </w:rPr>
        <w:t>112521</w:t>
      </w:r>
    </w:p>
    <w:p>
      <w:r>
        <w:t>1. Sweden introduces amnesty for hand grenades to reduce the number of illegal explosive materials   https://voiceofeurope.com/2018/10/sweden-introduces-amnesty-for-hand-grenades-to-reduce-the-number-of-illegal-explosive-materials/#.W8Se87q8EEI.twitter</w:t>
      </w:r>
    </w:p>
    <w:p>
      <w:r>
        <w:rPr>
          <w:b/>
          <w:u w:val="single"/>
        </w:rPr>
        <w:t>112522</w:t>
      </w:r>
    </w:p>
    <w:p>
      <w:r>
        <w:t xml:space="preserve">2. </w:t>
        <w:tab/>
        <w:t>They should get rid of them by throwing them in the center of a muzzie crowd. Two birds with one stone.</w:t>
      </w:r>
    </w:p>
    <w:p>
      <w:r>
        <w:rPr>
          <w:b/>
          <w:u w:val="single"/>
        </w:rPr>
        <w:t>112523</w:t>
      </w:r>
    </w:p>
    <w:p>
      <w:r>
        <w:t>1. Russia is going through an Orthodox Christian revival. Can't say I am a big fan of the Cross cultists but maybe we need another revival like we had in the 50s to counter-act the insanity of the leftists</w:t>
      </w:r>
    </w:p>
    <w:p>
      <w:r>
        <w:rPr>
          <w:b/>
          <w:u w:val="single"/>
        </w:rPr>
        <w:t>112524</w:t>
      </w:r>
    </w:p>
    <w:p>
      <w:r>
        <w:t xml:space="preserve">2. </w:t>
        <w:tab/>
        <w:t>I am an atheist and it pisses me off how much they shit on Christians.  What makes it worse is they bend over backwards to promote muzzie murder cult rapists.</w:t>
      </w:r>
    </w:p>
    <w:p>
      <w:r>
        <w:rPr>
          <w:b/>
          <w:u w:val="single"/>
        </w:rPr>
        <w:t>112525</w:t>
      </w:r>
    </w:p>
    <w:p>
      <w:r>
        <w:t>1. Bette Midler Apologizes for Tweeting ‘Women Are the N-Word of the World’   https://kek.gg/u/dx6F</w:t>
      </w:r>
    </w:p>
    <w:p>
      <w:r>
        <w:rPr>
          <w:b/>
          <w:u w:val="single"/>
        </w:rPr>
        <w:t>112526</w:t>
      </w:r>
    </w:p>
    <w:p>
      <w:r>
        <w:t xml:space="preserve">2. </w:t>
        <w:tab/>
        <w:t>Amazing how Jews can drop the Nigger bomb and careers remain unaffected.</w:t>
      </w:r>
    </w:p>
    <w:p>
      <w:r>
        <w:rPr>
          <w:b/>
          <w:u w:val="single"/>
        </w:rPr>
        <w:t>112527</w:t>
      </w:r>
    </w:p>
    <w:p>
      <w:r>
        <w:t>1. How about you get fucked nigger faggot</w:t>
      </w:r>
    </w:p>
    <w:p>
      <w:r>
        <w:rPr>
          <w:b/>
          <w:u w:val="single"/>
        </w:rPr>
        <w:t>112528</w:t>
      </w:r>
    </w:p>
    <w:p>
      <w:r>
        <w:t>1. Cry more cunt</w:t>
      </w:r>
    </w:p>
    <w:p>
      <w:r>
        <w:rPr>
          <w:b/>
          <w:u w:val="single"/>
        </w:rPr>
        <w:t>112529</w:t>
      </w:r>
    </w:p>
    <w:p>
      <w:r>
        <w:t>1. No you won't "little stupid girl".    Even if you make it to congress, that's not going to happen.</w:t>
      </w:r>
    </w:p>
    <w:p>
      <w:r>
        <w:rPr>
          <w:b/>
          <w:u w:val="single"/>
        </w:rPr>
        <w:t>112530</w:t>
      </w:r>
    </w:p>
    <w:p>
      <w:r>
        <w:t xml:space="preserve">2. </w:t>
        <w:tab/>
        <w:t>Dumb Commie Twat</w:t>
      </w:r>
    </w:p>
    <w:p>
      <w:r>
        <w:rPr>
          <w:b/>
          <w:u w:val="single"/>
        </w:rPr>
        <w:t>112531</w:t>
      </w:r>
    </w:p>
    <w:p>
      <w:r>
        <w:t xml:space="preserve">3. </w:t>
        <w:tab/>
        <w:tab/>
        <w:t>Oh yeah she looks normal and level headed .. still waiting for the day when she both looks and sound normal .. can someone have a portable TV placed in my grave? 😆</w:t>
      </w:r>
    </w:p>
    <w:p>
      <w:r>
        <w:rPr>
          <w:b/>
          <w:u w:val="single"/>
        </w:rPr>
        <w:t>112532</w:t>
      </w:r>
    </w:p>
    <w:p>
      <w:r>
        <w:t>1. I can’t believe that the msm is still pushing this stupid meme:</w:t>
      </w:r>
    </w:p>
    <w:p>
      <w:r>
        <w:rPr>
          <w:b/>
          <w:u w:val="single"/>
        </w:rPr>
        <w:t>112533</w:t>
      </w:r>
    </w:p>
    <w:p>
      <w:r>
        <w:t xml:space="preserve">2. </w:t>
        <w:tab/>
        <w:t>Just like every wanna-be wigger in the 90's was a member of a gang, when they flashed.  If it's even a pro-White thing, it belongs to the Rainbow Flag equivalents.</w:t>
      </w:r>
    </w:p>
    <w:p>
      <w:r>
        <w:rPr>
          <w:b/>
          <w:u w:val="single"/>
        </w:rPr>
        <w:t>112534</w:t>
      </w:r>
    </w:p>
    <w:p>
      <w:r>
        <w:t>1. Third #boycott action for you folks: #USAA insurance/whatever they do-   They don't seem to be airing the commercial anymore of a decent-looking white cunt &amp; her nigger boyfriend (husband, supposedly, but I don't acknowledge such pairings), both supposedly Corps, playing w their nasty mocha kids. No matter- it's out there. Fuck their service, traitors-!</w:t>
      </w:r>
    </w:p>
    <w:p>
      <w:r>
        <w:rPr>
          <w:b/>
          <w:u w:val="single"/>
        </w:rPr>
        <w:t>112535</w:t>
      </w:r>
    </w:p>
    <w:p>
      <w:r>
        <w:t>1. Daft bitch trying to hide the fact that it's a fucking collage maker.  God she's fucking retarded</w:t>
      </w:r>
    </w:p>
    <w:p>
      <w:r>
        <w:rPr>
          <w:b/>
          <w:u w:val="single"/>
        </w:rPr>
        <w:t>112536</w:t>
      </w:r>
    </w:p>
    <w:p>
      <w:r>
        <w:t>1. Toronto Faggot Jordan Hunt. Abuser of Women....</w:t>
      </w:r>
    </w:p>
    <w:p>
      <w:r>
        <w:rPr>
          <w:b/>
          <w:u w:val="single"/>
        </w:rPr>
        <w:t>112537</w:t>
      </w:r>
    </w:p>
    <w:p>
      <w:r>
        <w:t xml:space="preserve">2. </w:t>
        <w:tab/>
        <w:t>Urgh. What a fucking surprise. He's wearing the satanic pentagram.</w:t>
      </w:r>
    </w:p>
    <w:p>
      <w:r>
        <w:rPr>
          <w:b/>
          <w:u w:val="single"/>
        </w:rPr>
        <w:t>112538</w:t>
      </w:r>
    </w:p>
    <w:p>
      <w:r>
        <w:t>1. Very unusual for @brittanyventi to delete a video. Did anyone download it?</w:t>
      </w:r>
    </w:p>
    <w:p>
      <w:r>
        <w:rPr>
          <w:b/>
          <w:u w:val="single"/>
        </w:rPr>
        <w:t>112539</w:t>
      </w:r>
    </w:p>
    <w:p>
      <w:r>
        <w:t xml:space="preserve">2. </w:t>
        <w:tab/>
        <w:t>So what did she do to her boyfriend?</w:t>
      </w:r>
    </w:p>
    <w:p>
      <w:r>
        <w:rPr>
          <w:b/>
          <w:u w:val="single"/>
        </w:rPr>
        <w:t>112540</w:t>
      </w:r>
    </w:p>
    <w:p>
      <w:r>
        <w:t xml:space="preserve">3. </w:t>
        <w:tab/>
        <w:tab/>
        <w:t>Wait, so what did she do to her boyfriend? Can you give me the basic rundown so I don't have to watch this nigger bitch screech for an hour?</w:t>
      </w:r>
    </w:p>
    <w:p>
      <w:r>
        <w:rPr>
          <w:b/>
          <w:u w:val="single"/>
        </w:rPr>
        <w:t>112541</w:t>
      </w:r>
    </w:p>
    <w:p>
      <w:r>
        <w:t>1. Tell them that you’re an unhinged member of The Rethithtance and that homeschooling is a better option for them.    Numpty.</w:t>
      </w:r>
    </w:p>
    <w:p>
      <w:r>
        <w:rPr>
          <w:b/>
          <w:u w:val="single"/>
        </w:rPr>
        <w:t>112542</w:t>
      </w:r>
    </w:p>
    <w:p>
      <w:r>
        <w:t xml:space="preserve">2. </w:t>
        <w:tab/>
        <w:t>Teach them not to lie to destroy a decent man! If you teach them Truth and Integrity, maybe they will grow up to be decent people and NOT retarded Far Left POS...</w:t>
      </w:r>
    </w:p>
    <w:p>
      <w:r>
        <w:rPr>
          <w:b/>
          <w:u w:val="single"/>
        </w:rPr>
        <w:t>112543</w:t>
      </w:r>
    </w:p>
    <w:p>
      <w:r>
        <w:t>1. http://www.israeltoday.co.il/NewsItem/tabid/178/nid/35097/Default.aspx</w:t>
      </w:r>
    </w:p>
    <w:p>
      <w:r>
        <w:rPr>
          <w:b/>
          <w:u w:val="single"/>
        </w:rPr>
        <w:t>112544</w:t>
      </w:r>
    </w:p>
    <w:p>
      <w:r>
        <w:t xml:space="preserve">2. </w:t>
        <w:tab/>
        <w:t>The only thing worse than a Christkiller is a redneck biblethumping cunt...Ur muted</w:t>
      </w:r>
    </w:p>
    <w:p>
      <w:r>
        <w:rPr>
          <w:b/>
          <w:u w:val="single"/>
        </w:rPr>
        <w:t>112545</w:t>
      </w:r>
    </w:p>
    <w:p>
      <w:r>
        <w:t>1. What about the sex with animals in those fables?  You guys are for that as a real thing that happened too?  Plus you have done fuck all since the ice giant fable myth right?  Still based on fables, New Age practices, and Nigger style spiritism.  Not exactly something to commend it to normal Whites.</w:t>
      </w:r>
    </w:p>
    <w:p>
      <w:r>
        <w:rPr>
          <w:b/>
          <w:u w:val="single"/>
        </w:rPr>
        <w:t>112546</w:t>
      </w:r>
    </w:p>
    <w:p>
      <w:r>
        <w:t xml:space="preserve">2. </w:t>
        <w:tab/>
        <w:t>Karl you need to repent of all of your sins and live for Jesus,, you will be a lot happier then living for the world and satan</w:t>
      </w:r>
    </w:p>
    <w:p>
      <w:r>
        <w:rPr>
          <w:b/>
          <w:u w:val="single"/>
        </w:rPr>
        <w:t>112547</w:t>
      </w:r>
    </w:p>
    <w:p>
      <w:r>
        <w:t xml:space="preserve">3. </w:t>
        <w:tab/>
        <w:t>I'm a true Christian, and you?  I notice you're quoting from the book of "I think", I don't have that in my Bible. Here's something for you though. https://www.biblehub.com/matthew/7-15.htm</w:t>
      </w:r>
    </w:p>
    <w:p>
      <w:r>
        <w:rPr>
          <w:b/>
          <w:u w:val="single"/>
        </w:rPr>
        <w:t>112548</w:t>
      </w:r>
    </w:p>
    <w:p>
      <w:r>
        <w:t>1. 1941   September Luxembourg, German occupation authorities introduce the Nuremberg Laws, followed by several other anti-Jewish ordinances including an order for all Jews to wear a yellow star with the word "Jude".</w:t>
      </w:r>
    </w:p>
    <w:p>
      <w:r>
        <w:rPr>
          <w:b/>
          <w:u w:val="single"/>
        </w:rPr>
        <w:t>112549</w:t>
      </w:r>
    </w:p>
    <w:p>
      <w:r>
        <w:t xml:space="preserve">2. </w:t>
        <w:tab/>
        <w:t>50 repetitive posts in a row. I never mute anyone except for spam. That's spam.</w:t>
      </w:r>
    </w:p>
    <w:p>
      <w:r>
        <w:rPr>
          <w:b/>
          <w:u w:val="single"/>
        </w:rPr>
        <w:t>112550</w:t>
      </w:r>
    </w:p>
    <w:p>
      <w:r>
        <w:t xml:space="preserve">3. </w:t>
        <w:tab/>
        <w:tab/>
        <w:t>Spam is Jews pretending (((they’re))) white and sabotaging the hopes and dreams of whites. #PutYourStarOnSchlomo</w:t>
      </w:r>
    </w:p>
    <w:p>
      <w:r>
        <w:rPr>
          <w:b/>
          <w:u w:val="single"/>
        </w:rPr>
        <w:t>112551</w:t>
      </w:r>
    </w:p>
    <w:p>
      <w:r>
        <w:t xml:space="preserve">4. </w:t>
        <w:tab/>
        <w:tab/>
        <w:tab/>
        <w:t>No, spam is repetitive posts, drowning out Free Speech. Not something you don't happen to like.   Please, don't tell people you are white, it makes us all look like ignorant genetic filth.</w:t>
      </w:r>
    </w:p>
    <w:p>
      <w:r>
        <w:rPr>
          <w:b/>
          <w:u w:val="single"/>
        </w:rPr>
        <w:t>112552</w:t>
      </w:r>
    </w:p>
    <w:p>
      <w:r>
        <w:t xml:space="preserve">5. </w:t>
        <w:tab/>
        <w:tab/>
        <w:tab/>
        <w:tab/>
        <w:t>I’m white...ad infinitum. Mute me, you faggot kike!!</w:t>
      </w:r>
    </w:p>
    <w:p>
      <w:r>
        <w:rPr>
          <w:b/>
          <w:u w:val="single"/>
        </w:rPr>
        <w:t>112553</w:t>
      </w:r>
    </w:p>
    <w:p>
      <w:r>
        <w:t xml:space="preserve">6. </w:t>
        <w:tab/>
        <w:tab/>
        <w:tab/>
        <w:tab/>
        <w:tab/>
        <w:t>Ok.</w:t>
      </w:r>
    </w:p>
    <w:p>
      <w:r>
        <w:rPr>
          <w:b/>
          <w:u w:val="single"/>
        </w:rPr>
        <w:t>112554</w:t>
      </w:r>
    </w:p>
    <w:p>
      <w:r>
        <w:t xml:space="preserve">7. </w:t>
        <w:tab/>
        <w:tab/>
        <w:tab/>
        <w:tab/>
        <w:tab/>
        <w:tab/>
        <w:t>So afraid of free speech, but pretends to advocate it.</w:t>
      </w:r>
    </w:p>
    <w:p>
      <w:r>
        <w:rPr>
          <w:b/>
          <w:u w:val="single"/>
        </w:rPr>
        <w:t>112555</w:t>
      </w:r>
    </w:p>
    <w:p>
      <w:r>
        <w:t>1. Fuckwit Nazi cunt blames Jews for Islam and Hamas terrorists, Al Qaeda and ISIS - you fucking idiot</w:t>
      </w:r>
    </w:p>
    <w:p>
      <w:r>
        <w:rPr>
          <w:b/>
          <w:u w:val="single"/>
        </w:rPr>
        <w:t>112556</w:t>
      </w:r>
    </w:p>
    <w:p>
      <w:r>
        <w:t>1.</w:t>
      </w:r>
    </w:p>
    <w:p>
      <w:r>
        <w:rPr>
          <w:b/>
          <w:u w:val="single"/>
        </w:rPr>
        <w:t>112557</w:t>
      </w:r>
    </w:p>
    <w:p>
      <w:r>
        <w:t xml:space="preserve">2. </w:t>
        <w:tab/>
        <w:t>There you go. The proud Nigger race.</w:t>
      </w:r>
    </w:p>
    <w:p>
      <w:r>
        <w:rPr>
          <w:b/>
          <w:u w:val="single"/>
        </w:rPr>
        <w:t>112558</w:t>
      </w:r>
    </w:p>
    <w:p>
      <w:r>
        <w:t xml:space="preserve">3. </w:t>
        <w:tab/>
        <w:tab/>
        <w:t>I'd rather sleep with a nigger than sleep with human garbage like you.  You're nothing but a little bitch</w:t>
      </w:r>
    </w:p>
    <w:p>
      <w:r>
        <w:rPr>
          <w:b/>
          <w:u w:val="single"/>
        </w:rPr>
        <w:t>112559</w:t>
      </w:r>
    </w:p>
    <w:p>
      <w:r>
        <w:t>1. Hollywood always has OPINIONS..  Behind walls..  With armed security..  Completely detached from the real world.</w:t>
      </w:r>
    </w:p>
    <w:p>
      <w:r>
        <w:rPr>
          <w:b/>
          <w:u w:val="single"/>
        </w:rPr>
        <w:t>112560</w:t>
      </w:r>
    </w:p>
    <w:p>
      <w:r>
        <w:t xml:space="preserve">2. </w:t>
        <w:tab/>
        <w:t>cunt</w:t>
      </w:r>
    </w:p>
    <w:p>
      <w:r>
        <w:rPr>
          <w:b/>
          <w:u w:val="single"/>
        </w:rPr>
        <w:t>112561</w:t>
      </w:r>
    </w:p>
    <w:p>
      <w:r>
        <w:t>1. Yea, they don't fake space and misguide little children, do they?</w:t>
      </w:r>
    </w:p>
    <w:p>
      <w:r>
        <w:rPr>
          <w:b/>
          <w:u w:val="single"/>
        </w:rPr>
        <w:t>112562</w:t>
      </w:r>
    </w:p>
    <w:p>
      <w:r>
        <w:t xml:space="preserve">2. </w:t>
        <w:tab/>
        <w:t>F'n Flame up some retarded hot dog rockets...        Throw another one on the Barbie...      Neil and Buzz actually landed on the moon. One thing, I do know..   F'n commie bastards nowadays couldn't take a shit in a paper sack and walk backwards with out thier boots turning brown.</w:t>
      </w:r>
    </w:p>
    <w:p>
      <w:r>
        <w:rPr>
          <w:b/>
          <w:u w:val="single"/>
        </w:rPr>
        <w:t>112563</w:t>
      </w:r>
    </w:p>
    <w:p>
      <w:r>
        <w:t>1. Diversity is why Nigger ball chasers kneel for the anthem, it's why Niggers riot when one of their criminal kin folk gets shot or arrested, it's why Niggers loot during a crisis. Diversity is why our heroes monuments and our heritage is constantly attacked and they lay a guilt trip on Whites for being White. No,you can keep your diversity nonsense!</w:t>
      </w:r>
    </w:p>
    <w:p>
      <w:r>
        <w:rPr>
          <w:b/>
          <w:u w:val="single"/>
        </w:rPr>
        <w:t>112564</w:t>
      </w:r>
    </w:p>
    <w:p>
      <w:r>
        <w:t>1. Here, I fixed it for you, with the real Q, @microchip...</w:t>
      </w:r>
    </w:p>
    <w:p>
      <w:r>
        <w:rPr>
          <w:b/>
          <w:u w:val="single"/>
        </w:rPr>
        <w:t>112565</w:t>
      </w:r>
    </w:p>
    <w:p>
      <w:r>
        <w:t xml:space="preserve">2. </w:t>
        <w:tab/>
        <w:t>Wow, no likes or shares. Maybe @Microchip will think it's funny.</w:t>
      </w:r>
    </w:p>
    <w:p>
      <w:r>
        <w:rPr>
          <w:b/>
          <w:u w:val="single"/>
        </w:rPr>
        <w:t>112566</w:t>
      </w:r>
    </w:p>
    <w:p>
      <w:r>
        <w:t xml:space="preserve">3. </w:t>
        <w:tab/>
        <w:tab/>
        <w:t>Well, it's not exactly difficult, and hardly clever, that took about 2 minutes. If I wanted to make it look real, I'd tone down the saturation in the Chipster part, etc. Just wanted to show how retarded the Q (pedophile) one was. That one was really botched.</w:t>
      </w:r>
    </w:p>
    <w:p>
      <w:r>
        <w:rPr>
          <w:b/>
          <w:u w:val="single"/>
        </w:rPr>
        <w:t>112567</w:t>
      </w:r>
    </w:p>
    <w:p>
      <w:r>
        <w:t>1. When President Trump went to China, General Kelly had to physically fight off a Chinaman who tried to take our nuclear football from him.   https://www.breitbart.com/national-security/2018/10/12/wsj-john-kelly-chinese-official-had-physical-altercation-nuclear-football/</w:t>
      </w:r>
    </w:p>
    <w:p>
      <w:r>
        <w:rPr>
          <w:b/>
          <w:u w:val="single"/>
        </w:rPr>
        <w:t>112568</w:t>
      </w:r>
    </w:p>
    <w:p>
      <w:r>
        <w:t xml:space="preserve">2. </w:t>
        <w:tab/>
        <w:t>Yes, I know that the word Chinaman is taboo but that is like me being insulted if someone calls me an American. Get over it.</w:t>
      </w:r>
    </w:p>
    <w:p>
      <w:r>
        <w:rPr>
          <w:b/>
          <w:u w:val="single"/>
        </w:rPr>
        <w:t>112569</w:t>
      </w:r>
    </w:p>
    <w:p>
      <w:r>
        <w:t>1. Not really sure what he is.  Edit: it is an American Oil Beetle, thanks @profplum</w:t>
      </w:r>
    </w:p>
    <w:p>
      <w:r>
        <w:rPr>
          <w:b/>
          <w:u w:val="single"/>
        </w:rPr>
        <w:t>112570</w:t>
      </w:r>
    </w:p>
    <w:p>
      <w:r>
        <w:t xml:space="preserve">2. </w:t>
        <w:tab/>
        <w:t>A nigger bug</w:t>
      </w:r>
    </w:p>
    <w:p>
      <w:r>
        <w:rPr>
          <w:b/>
          <w:u w:val="single"/>
        </w:rPr>
        <w:t>112571</w:t>
      </w:r>
    </w:p>
    <w:p>
      <w:r>
        <w:t>1. I'm not a right-winger. I'm centre-right. Neither are you. You are just a socialist. Sticking National in front of it doesn't hide that red neck boy :)</w:t>
      </w:r>
    </w:p>
    <w:p>
      <w:r>
        <w:rPr>
          <w:b/>
          <w:u w:val="single"/>
        </w:rPr>
        <w:t>112572</w:t>
      </w:r>
    </w:p>
    <w:p>
      <w:r>
        <w:t xml:space="preserve">2. </w:t>
        <w:tab/>
        <w:t>I’m glad you admit you’re a centrist, bugman.</w:t>
      </w:r>
    </w:p>
    <w:p>
      <w:r>
        <w:rPr>
          <w:b/>
          <w:u w:val="single"/>
        </w:rPr>
        <w:t>112573</w:t>
      </w:r>
    </w:p>
    <w:p>
      <w:r>
        <w:t xml:space="preserve">3. </w:t>
        <w:tab/>
        <w:tab/>
        <w:t>Centre-right. Current Tories are pretty much centrist. I float towards UKIP and For Britain. What we call a Far Right Nazi fascist waaacist here :)</w:t>
      </w:r>
    </w:p>
    <w:p>
      <w:r>
        <w:rPr>
          <w:b/>
          <w:u w:val="single"/>
        </w:rPr>
        <w:t>112574</w:t>
      </w:r>
    </w:p>
    <w:p>
      <w:r>
        <w:t xml:space="preserve">4. </w:t>
        <w:tab/>
        <w:tab/>
        <w:tab/>
        <w:t>Since you aren’t very bright, I’ll explain how I mockingly called you right-wing, which you denied, then within two posts admitted you support what passes for de facto right-wing on cuck island.</w:t>
      </w:r>
    </w:p>
    <w:p>
      <w:r>
        <w:rPr>
          <w:b/>
          <w:u w:val="single"/>
        </w:rPr>
        <w:t>112575</w:t>
      </w:r>
    </w:p>
    <w:p>
      <w:r>
        <w:t xml:space="preserve">5. </w:t>
        <w:tab/>
        <w:tab/>
        <w:tab/>
        <w:tab/>
        <w:t>We established yesterday that NatSoc's average IQ is that of Koko the Gorilla. And yes, what "passes" for de facto right-wing idiot. The ONLY people who call UKIP and For Britain right-wing are mentally ill socialists. Want a banana? :)</w:t>
      </w:r>
    </w:p>
    <w:p>
      <w:r>
        <w:rPr>
          <w:b/>
          <w:u w:val="single"/>
        </w:rPr>
        <w:t>112576</w:t>
      </w:r>
    </w:p>
    <w:p>
      <w:r>
        <w:t xml:space="preserve">6. </w:t>
        <w:tab/>
        <w:tab/>
        <w:tab/>
        <w:tab/>
        <w:tab/>
        <w:t>We never established anything, just in your own infantile mind you think you’re clever. The Koko the gorilla reference was to how Koko’s IQ was higher than the average black female you try to pull. The only question is is do you have to settle for them or do they have to settle for you ?</w:t>
      </w:r>
    </w:p>
    <w:p>
      <w:r>
        <w:rPr>
          <w:b/>
          <w:u w:val="single"/>
        </w:rPr>
        <w:t>112577</w:t>
      </w:r>
    </w:p>
    <w:p>
      <w:r>
        <w:t xml:space="preserve">7. </w:t>
        <w:tab/>
        <w:tab/>
        <w:tab/>
        <w:tab/>
        <w:tab/>
        <w:tab/>
        <w:t>What is posting my funny pic meant to achieve for you blokey? Let's have a good look at you then. That should be a laugh lol</w:t>
      </w:r>
    </w:p>
    <w:p>
      <w:r>
        <w:rPr>
          <w:b/>
          <w:u w:val="single"/>
        </w:rPr>
        <w:t>112578</w:t>
      </w:r>
    </w:p>
    <w:p>
      <w:r>
        <w:t xml:space="preserve">8. </w:t>
        <w:tab/>
        <w:tab/>
        <w:tab/>
        <w:tab/>
        <w:tab/>
        <w:tab/>
        <w:tab/>
        <w:t>You’re a “best selling author” Joe. You shouldn’t have to hide behind absurd photoshops. Be proud of your HIV.</w:t>
      </w:r>
    </w:p>
    <w:p>
      <w:r>
        <w:rPr>
          <w:b/>
          <w:u w:val="single"/>
        </w:rPr>
        <w:t>112579</w:t>
      </w:r>
    </w:p>
    <w:p>
      <w:r>
        <w:t xml:space="preserve">9. </w:t>
        <w:tab/>
        <w:tab/>
        <w:tab/>
        <w:tab/>
        <w:tab/>
        <w:tab/>
        <w:tab/>
        <w:tab/>
        <w:t>Lol What photoshop? That's me ya lunatic. Let's have a look at you then. No? :)</w:t>
      </w:r>
    </w:p>
    <w:p>
      <w:r>
        <w:rPr>
          <w:b/>
          <w:u w:val="single"/>
        </w:rPr>
        <w:t>112580</w:t>
      </w:r>
    </w:p>
    <w:p>
      <w:r>
        <w:t xml:space="preserve">10. </w:t>
        <w:tab/>
        <w:tab/>
        <w:tab/>
        <w:tab/>
        <w:tab/>
        <w:tab/>
        <w:tab/>
        <w:tab/>
        <w:tab/>
        <w:t>You literally ran this exact photo through a photoshop app you fucking retard lmao</w:t>
      </w:r>
    </w:p>
    <w:p>
      <w:r>
        <w:rPr>
          <w:b/>
          <w:u w:val="single"/>
        </w:rPr>
        <w:t>112581</w:t>
      </w:r>
    </w:p>
    <w:p>
      <w:r>
        <w:t xml:space="preserve">11. </w:t>
        <w:tab/>
        <w:tab/>
        <w:tab/>
        <w:tab/>
        <w:tab/>
        <w:tab/>
        <w:tab/>
        <w:tab/>
        <w:tab/>
        <w:tab/>
        <w:t>Oh that one you nutter. I thought we were talking about the one of me you posted. No pic of you then lover? 🤔😂</w:t>
      </w:r>
    </w:p>
    <w:p>
      <w:r>
        <w:rPr>
          <w:b/>
          <w:u w:val="single"/>
        </w:rPr>
        <w:t>112582</w:t>
      </w:r>
    </w:p>
    <w:p>
      <w:r>
        <w:t>1. The faggot betamale pozholes strike again! This woman was a voice actress who got fired &amp; her twatter account deleted because of this. seriously, fuck twitter https://www.facebook.com/thetimfury/videos/1952650141692883/</w:t>
      </w:r>
    </w:p>
    <w:p>
      <w:r>
        <w:rPr>
          <w:b/>
          <w:u w:val="single"/>
        </w:rPr>
        <w:t>112583</w:t>
      </w:r>
    </w:p>
    <w:p>
      <w:r>
        <w:t>1. Cassocked crusader says "we need to protect children". Eh? Who's "we"? Her and #culturalMarxist mates presumably ... Not their parents, whose rights she dismisses (along with states' and religious rights). Imagine what she'd be like with real power! #TheDrum #safeschools</w:t>
      </w:r>
    </w:p>
    <w:p>
      <w:r>
        <w:rPr>
          <w:b/>
          <w:u w:val="single"/>
        </w:rPr>
        <w:t>112584</w:t>
      </w:r>
    </w:p>
    <w:p>
      <w:r>
        <w:t xml:space="preserve">2. </w:t>
        <w:tab/>
        <w:t>Her cross is the wrong way around.</w:t>
      </w:r>
    </w:p>
    <w:p>
      <w:r>
        <w:rPr>
          <w:b/>
          <w:u w:val="single"/>
        </w:rPr>
        <w:t>112585</w:t>
      </w:r>
    </w:p>
    <w:p>
      <w:r>
        <w:t xml:space="preserve">3. </w:t>
        <w:tab/>
        <w:tab/>
        <w:t>1984. String this big nose cunt up from a lamp post</w:t>
      </w:r>
    </w:p>
    <w:p>
      <w:r>
        <w:rPr>
          <w:b/>
          <w:u w:val="single"/>
        </w:rPr>
        <w:t>112586</w:t>
      </w:r>
    </w:p>
    <w:p>
      <w:r>
        <w:t>1. For King Day somebody could make a flyer to tape on a window over their closed for King Day sign with a better message : CLOSED FOR NATIONAL NIGGER DAY.Because the Jews made us.</w:t>
      </w:r>
    </w:p>
    <w:p>
      <w:r>
        <w:rPr>
          <w:b/>
          <w:u w:val="single"/>
        </w:rPr>
        <w:t>112587</w:t>
      </w:r>
    </w:p>
    <w:p>
      <w:r>
        <w:t>1. And when someone decides not to play your little game, and instead calls you the fucking retard you are, and shows you things you don't like, you cry and snitch and bitch and troll like a sniveling little cunt.  Faggot.  SNITCH.</w:t>
      </w:r>
    </w:p>
    <w:p>
      <w:r>
        <w:rPr>
          <w:b/>
          <w:u w:val="single"/>
        </w:rPr>
        <w:t>112588</w:t>
      </w:r>
    </w:p>
    <w:p>
      <w:r>
        <w:t>1. @Lord_Dayne What is it we always said? Growing up is realizing Bill the Butcher was the good guy.     Not that I think McInnes is /ourgoy/ by any means, but still. At this point...we need ALL the factions of the right to truly unite under one banner. it may actually happen this time.</w:t>
      </w:r>
    </w:p>
    <w:p>
      <w:r>
        <w:rPr>
          <w:b/>
          <w:u w:val="single"/>
        </w:rPr>
        <w:t>112589</w:t>
      </w:r>
    </w:p>
    <w:p>
      <w:r>
        <w:t xml:space="preserve">2. </w:t>
        <w:tab/>
        <w:t>You misspelled Faggot McInnes**</w:t>
      </w:r>
    </w:p>
    <w:p>
      <w:r>
        <w:rPr>
          <w:b/>
          <w:u w:val="single"/>
        </w:rPr>
        <w:t>112590</w:t>
      </w:r>
    </w:p>
    <w:p>
      <w:r>
        <w:t>1. 5th October 1974 the IRA murdered Ann Hamilton, 19. Off duty soldier in 4th week of basic training, Women's Royal Army Corps. 1 of 5 murdered in Horse &amp; Groom pub, Guildford. No warning bomb killed 4 off duty soldiers &amp; civilian. Kung Fu Fighting playing when exploded 20:50 Guildford is in Surrey S.England.   https://pbs.twimg.com/media/DouWD4yX0Acsgnr.jpg</w:t>
      </w:r>
    </w:p>
    <w:p>
      <w:r>
        <w:rPr>
          <w:b/>
          <w:u w:val="single"/>
        </w:rPr>
        <w:t>112591</w:t>
      </w:r>
    </w:p>
    <w:p>
      <w:r>
        <w:t xml:space="preserve">2. </w:t>
        <w:tab/>
        <w:t>300,000 Irish were put into slavery as political prisoners by England. The occupation of Ireland was brutal, and yet you bitch that the Irish have the balls to resist and fight back?   Worthless Boomer Limey Cuck</w:t>
      </w:r>
    </w:p>
    <w:p>
      <w:r>
        <w:rPr>
          <w:b/>
          <w:u w:val="single"/>
        </w:rPr>
        <w:t>112592</w:t>
      </w:r>
    </w:p>
    <w:p>
      <w:r>
        <w:t xml:space="preserve">3. </w:t>
        <w:tab/>
        <w:tab/>
        <w:t>A force aka Cause and effect.  Limey supremists call those that resist occupation “terrorists”.... rather than those that are the occupiers. Talmudic like.</w:t>
      </w:r>
    </w:p>
    <w:p>
      <w:r>
        <w:rPr>
          <w:b/>
          <w:u w:val="single"/>
        </w:rPr>
        <w:t>112593</w:t>
      </w:r>
    </w:p>
    <w:p>
      <w:r>
        <w:t>1. I'm not saying it'd be the right thing to do, but if Mr. Torba did boot every one of you shiteating nazis off his site, I sure wouldn't blame him either.</w:t>
      </w:r>
    </w:p>
    <w:p>
      <w:r>
        <w:rPr>
          <w:b/>
          <w:u w:val="single"/>
        </w:rPr>
        <w:t>112594</w:t>
      </w:r>
    </w:p>
    <w:p>
      <w:r>
        <w:t xml:space="preserve">2. </w:t>
        <w:tab/>
        <w:t>There are no NAZI's on this site. Just people aware that the mentally ill tribe of Ashkenazi's which are in reality actually from southern Europe w/0 connection to #Palestine are trying to exterminate them.</w:t>
      </w:r>
    </w:p>
    <w:p>
      <w:r>
        <w:rPr>
          <w:b/>
          <w:u w:val="single"/>
        </w:rPr>
        <w:t>112595</w:t>
      </w:r>
    </w:p>
    <w:p>
      <w:r>
        <w:t xml:space="preserve">3. </w:t>
        <w:tab/>
        <w:tab/>
        <w:t>Go play kick the can somewhere else if thats the best you can come up with because you know damn well the Warren Commission was a coverup.Back and to the left retarded boomer faggot.</w:t>
      </w:r>
    </w:p>
    <w:p>
      <w:r>
        <w:rPr>
          <w:b/>
          <w:u w:val="single"/>
        </w:rPr>
        <w:t>112596</w:t>
      </w:r>
    </w:p>
    <w:p>
      <w:r>
        <w:t>1. Outrage as High School Band Halftime Show Depicts Police Being Shot   https://kek.gg/u/Kjb4</w:t>
      </w:r>
    </w:p>
    <w:p>
      <w:r>
        <w:rPr>
          <w:b/>
          <w:u w:val="single"/>
        </w:rPr>
        <w:t>112597</w:t>
      </w:r>
    </w:p>
    <w:p>
      <w:r>
        <w:t xml:space="preserve">2. </w:t>
        <w:tab/>
        <w:t>Poor little nigger boys need to be noticed to get pity again from the population,it seems more like a threat to law enforcement.</w:t>
      </w:r>
    </w:p>
    <w:p>
      <w:r>
        <w:rPr>
          <w:b/>
          <w:u w:val="single"/>
        </w:rPr>
        <w:t>112598</w:t>
      </w:r>
    </w:p>
    <w:p>
      <w:r>
        <w:t>1. Just got myself put in FakeBook Jail for posting a meme that says "Fuck Islam- the only good muzzie is a dead muzzie".  FakeBook says it #HateSpeech. Hmmm, I don't see it that way.</w:t>
      </w:r>
    </w:p>
    <w:p>
      <w:r>
        <w:rPr>
          <w:b/>
          <w:u w:val="single"/>
        </w:rPr>
        <w:t>112599</w:t>
      </w:r>
    </w:p>
    <w:p>
      <w:r>
        <w:t>1. DON'T MUDSHARK !!   NIGGER KILLED THAT WHITE TRACK ATHLETE FROM UTAH WHEN SHE SPURNED HIM FINDING OUT HE LIED TO HER ABOUT BEING IN JAIL !!   IT ISN'T WORTH DEATH FOR NIGGER COCK !!</w:t>
      </w:r>
    </w:p>
    <w:p>
      <w:r>
        <w:rPr>
          <w:b/>
          <w:u w:val="single"/>
        </w:rPr>
        <w:t>112600</w:t>
      </w:r>
    </w:p>
    <w:p>
      <w:r>
        <w:t>1. Please keep posting about KEITH ELLISON since media keeps ignoring it    https://redd.it/9k9u31</w:t>
      </w:r>
    </w:p>
    <w:p>
      <w:r>
        <w:rPr>
          <w:b/>
          <w:u w:val="single"/>
        </w:rPr>
        <w:t>112601</w:t>
      </w:r>
    </w:p>
    <w:p>
      <w:r>
        <w:t xml:space="preserve">2. </w:t>
        <w:tab/>
        <w:t>I am also a nigger and a Muslim so the modern democrats will give me a medal!</w:t>
      </w:r>
    </w:p>
    <w:p>
      <w:r>
        <w:rPr>
          <w:b/>
          <w:u w:val="single"/>
        </w:rPr>
        <w:t>112602</w:t>
      </w:r>
    </w:p>
    <w:p>
      <w:r>
        <w:t>1. True enough   But then a mere 0.2% ruling the world..... is pretty fucking far fetched</w:t>
      </w:r>
    </w:p>
    <w:p>
      <w:r>
        <w:rPr>
          <w:b/>
          <w:u w:val="single"/>
        </w:rPr>
        <w:t>112603</w:t>
      </w:r>
    </w:p>
    <w:p>
      <w:r>
        <w:t xml:space="preserve">2. </w:t>
        <w:tab/>
        <w:t>They don’t need to control the entire world by gun point. Bribery, blackmail, nepotism and people like you being fucking retarded works just as easily.</w:t>
      </w:r>
    </w:p>
    <w:p>
      <w:r>
        <w:rPr>
          <w:b/>
          <w:u w:val="single"/>
        </w:rPr>
        <w:t>112604</w:t>
      </w:r>
    </w:p>
    <w:p>
      <w:r>
        <w:t xml:space="preserve">3. </w:t>
        <w:tab/>
        <w:tab/>
        <w:t>What do do think the % is now, Jay?</w:t>
      </w:r>
    </w:p>
    <w:p>
      <w:r>
        <w:rPr>
          <w:b/>
          <w:u w:val="single"/>
        </w:rPr>
        <w:t>112605</w:t>
      </w:r>
    </w:p>
    <w:p>
      <w:r>
        <w:t xml:space="preserve">4. </w:t>
        <w:tab/>
        <w:tab/>
        <w:t>All founded, controlled by, or owned by jews:   The Federal Reserve, the MSM, education, Hollywood and the porn industry.   Most of The Deep State. e.g, Ford was surrounded by jews before, during &amp; after her testimony.   Google, Facebook, Tinder, Instagram...   Brussels, the EU, IMF, Anti-Brexit,    ANTIFA, Neoconservatism.   Rothschilds banking dynasty, Soros,</w:t>
      </w:r>
    </w:p>
    <w:p>
      <w:r>
        <w:rPr>
          <w:b/>
          <w:u w:val="single"/>
        </w:rPr>
        <w:t>112606</w:t>
      </w:r>
    </w:p>
    <w:p>
      <w:r>
        <w:t>1. The jews never question why everybody hates them....It must be devastating to find out that one's blood is tainted with yidicitis....better to be part nigger like harry's bitch</w:t>
      </w:r>
    </w:p>
    <w:p>
      <w:r>
        <w:rPr>
          <w:b/>
          <w:u w:val="single"/>
        </w:rPr>
        <w:t>112607</w:t>
      </w:r>
    </w:p>
    <w:p>
      <w:r>
        <w:t>1. Nazis were not anti Christian. Nazis were not anti Pagan. Nazis were not anti Völkisch.   Stop infighting.    We must unite against our foe.</w:t>
      </w:r>
    </w:p>
    <w:p>
      <w:r>
        <w:rPr>
          <w:b/>
          <w:u w:val="single"/>
        </w:rPr>
        <w:t>112608</w:t>
      </w:r>
    </w:p>
    <w:p>
      <w:r>
        <w:t xml:space="preserve">2. </w:t>
        <w:tab/>
        <w:t>breaking news to gab Nazi . the war is over and you lost . go back home to Germany .</w:t>
      </w:r>
    </w:p>
    <w:p>
      <w:r>
        <w:rPr>
          <w:b/>
          <w:u w:val="single"/>
        </w:rPr>
        <w:t>112609</w:t>
      </w:r>
    </w:p>
    <w:p>
      <w:r>
        <w:t>3.</w:t>
      </w:r>
    </w:p>
    <w:p>
      <w:r>
        <w:rPr>
          <w:b/>
          <w:u w:val="single"/>
        </w:rPr>
        <w:t>112610</w:t>
      </w:r>
    </w:p>
    <w:p>
      <w:r>
        <w:t xml:space="preserve">4. </w:t>
        <w:tab/>
        <w:tab/>
        <w:tab/>
        <w:t>Every FB/Twitter alternative seems to have its racists rampant...why is that?  FB/Twitter must be the havens of the politically correct.</w:t>
      </w:r>
    </w:p>
    <w:p>
      <w:r>
        <w:rPr>
          <w:b/>
          <w:u w:val="single"/>
        </w:rPr>
        <w:t>112611</w:t>
      </w:r>
    </w:p>
    <w:p>
      <w:r>
        <w:t xml:space="preserve">5. </w:t>
        <w:tab/>
        <w:tab/>
        <w:tab/>
        <w:tab/>
        <w:t>No, racist is a very common word referring to those who would make distinctions, etc. based on the FALSE, ILLOGICAL concept of "race".  There's no such thing, folks.  Refer to science.</w:t>
      </w:r>
    </w:p>
    <w:p>
      <w:r>
        <w:rPr>
          <w:b/>
          <w:u w:val="single"/>
        </w:rPr>
        <w:t>112612</w:t>
      </w:r>
    </w:p>
    <w:p>
      <w:r>
        <w:t xml:space="preserve">6. </w:t>
        <w:tab/>
        <w:tab/>
        <w:tab/>
        <w:tab/>
        <w:tab/>
        <w:t>Then why are there DNA tests? Why is there affirmative action? Why are there separate IQ tests based upon race?    Jew is a race. Germans knew.</w:t>
      </w:r>
    </w:p>
    <w:p>
      <w:r>
        <w:rPr>
          <w:b/>
          <w:u w:val="single"/>
        </w:rPr>
        <w:t>112613</w:t>
      </w:r>
    </w:p>
    <w:p>
      <w:r>
        <w:t xml:space="preserve">7. </w:t>
        <w:tab/>
        <w:tab/>
        <w:tab/>
        <w:tab/>
        <w:tab/>
        <w:tab/>
        <w:t>No, "race" is found after many many iterations of DNA sampling to be a false construct.  Sorry, gal.</w:t>
      </w:r>
    </w:p>
    <w:p>
      <w:r>
        <w:rPr>
          <w:b/>
          <w:u w:val="single"/>
        </w:rPr>
        <w:t>112614</w:t>
      </w:r>
    </w:p>
    <w:p>
      <w:r>
        <w:t xml:space="preserve">8. </w:t>
        <w:tab/>
        <w:tab/>
        <w:tab/>
        <w:tab/>
        <w:tab/>
        <w:tab/>
        <w:tab/>
        <w:t>How retarded can someone be to not notice that there are different races?  Obviously only a mentally insane lefty could come up with "there are no races."  If race is just a construct then why are there whites, Blacks, Asians etc?  Of course these are FACTS so I don't expect you to understand this!</w:t>
      </w:r>
    </w:p>
    <w:p>
      <w:r>
        <w:rPr>
          <w:b/>
          <w:u w:val="single"/>
        </w:rPr>
        <w:t>112615</w:t>
      </w:r>
    </w:p>
    <w:p>
      <w:r>
        <w:t>1. https://twitter.com/CorrectWinger/status/1049866675317854209</w:t>
      </w:r>
    </w:p>
    <w:p>
      <w:r>
        <w:rPr>
          <w:b/>
          <w:u w:val="single"/>
        </w:rPr>
        <w:t>112616</w:t>
      </w:r>
    </w:p>
    <w:p>
      <w:r>
        <w:t xml:space="preserve">2. </w:t>
        <w:tab/>
        <w:t>Don Lemon laughing his head off when anther black says this happens when negros don't read So i called Don Lemon a fucking dumb ass nigger and got my account features limited straight away on Twitter</w:t>
      </w:r>
    </w:p>
    <w:p>
      <w:r>
        <w:rPr>
          <w:b/>
          <w:u w:val="single"/>
        </w:rPr>
        <w:t>112617</w:t>
      </w:r>
    </w:p>
    <w:p>
      <w:r>
        <w:t>1. I'm not done with you! You cannot judge somebody based on their DNA structure. Because if you do you become the worst things that we've ever imagined, I'm doing you a favor by stopping you now</w:t>
      </w:r>
    </w:p>
    <w:p>
      <w:r>
        <w:rPr>
          <w:b/>
          <w:u w:val="single"/>
        </w:rPr>
        <w:t>112618</w:t>
      </w:r>
    </w:p>
    <w:p>
      <w:r>
        <w:t xml:space="preserve">2. </w:t>
        <w:tab/>
        <w:t>You might be the biggest retard on gab.  Why can't I judge someone based on their DNA? I know for a fact that I'll never see a 180+ IQ negroid because of DNA. Why is it arbitrary?</w:t>
      </w:r>
    </w:p>
    <w:p>
      <w:r>
        <w:rPr>
          <w:b/>
          <w:u w:val="single"/>
        </w:rPr>
        <w:t>112619</w:t>
      </w:r>
    </w:p>
    <w:p>
      <w:r>
        <w:t>1. Was watching new show "FBI" the other evening.  Not bad but it is the perfect example of current year SJW. "Strong female lead" (gag me), and a Muzzie for a partner. They even do fat pride, accidently, I think. See, the lead chick has an oversized rhino ass (and she's not black), the Muzzie guy is over weight too (and literally knock-kneed). Then there was a raid with tactical guys. I swear that nearly all of them had well-tended beer guts! WTF? SWAT and related tactical guys are usually the fittest guys in the bunch but THESE guys were chubbos.</w:t>
      </w:r>
    </w:p>
    <w:p>
      <w:r>
        <w:rPr>
          <w:b/>
          <w:u w:val="single"/>
        </w:rPr>
        <w:t>112620</w:t>
      </w:r>
    </w:p>
    <w:p>
      <w:r>
        <w:t>1.</w:t>
      </w:r>
    </w:p>
    <w:p>
      <w:r>
        <w:rPr>
          <w:b/>
          <w:u w:val="single"/>
        </w:rPr>
        <w:t>112621</w:t>
      </w:r>
    </w:p>
    <w:p>
      <w:r>
        <w:t xml:space="preserve">2. </w:t>
        <w:tab/>
        <w:t>What brought that up? Hun ?</w:t>
      </w:r>
    </w:p>
    <w:p>
      <w:r>
        <w:rPr>
          <w:b/>
          <w:u w:val="single"/>
        </w:rPr>
        <w:t>112622</w:t>
      </w:r>
    </w:p>
    <w:p>
      <w:r>
        <w:t xml:space="preserve">3. </w:t>
        <w:tab/>
        <w:tab/>
        <w:t>I got it. I was goughing the black cunt</w:t>
      </w:r>
    </w:p>
    <w:p>
      <w:r>
        <w:rPr>
          <w:b/>
          <w:u w:val="single"/>
        </w:rPr>
        <w:t>112623</w:t>
      </w:r>
    </w:p>
    <w:p>
      <w:r>
        <w:t>1. Candace Owens: Chris Evans ‘Basically Called Kanye a Dumb Ni**er’ over His Trump Support    Chris Evans thinks he is better than you if you aren't a communist cunt like he is. Makes me sick that he plays Captain America, really sickening.   Everyone should chime in on Chris Evan's post where he talks down to Kanye. These Hollywood FRAUDS really need to go away. I would love to see all of the bankrupted and end up on the street, that would be rather fitting for communist douchebags like Mr. Steroid Face here...   https://www.breitbart.com/big-hollywood/2018/10/01/candace-owens-chris-evans-called-kanye-a-dumb-nier-over-trump/</w:t>
      </w:r>
    </w:p>
    <w:p>
      <w:r>
        <w:rPr>
          <w:b/>
          <w:u w:val="single"/>
        </w:rPr>
        <w:t>112624</w:t>
      </w:r>
    </w:p>
    <w:p>
      <w:r>
        <w:t>1. Protester demands that GOP Senator @BillCassidy "apologize to my children for ruining their futures.”   Cassidy looks at the kids: “Guess what? Your parents are using you as tools. In the future if somebody makes an allegation against you &amp; there’s no proof for it, you'll be OK."   https://twitter.com/i/status/1050794829482008576</w:t>
      </w:r>
    </w:p>
    <w:p>
      <w:r>
        <w:rPr>
          <w:b/>
          <w:u w:val="single"/>
        </w:rPr>
        <w:t>112625</w:t>
      </w:r>
    </w:p>
    <w:p>
      <w:r>
        <w:t xml:space="preserve">2. </w:t>
        <w:tab/>
        <w:t>Wetbacks don't understand the U.S. Constitution because their disrespect for this country has been encouraged.  The wetback shouted about the lack of due process, showing she clearly doesn't understand that Brett Kavanaugh was cheated out of that 36 years ago.</w:t>
      </w:r>
    </w:p>
    <w:p>
      <w:r>
        <w:rPr>
          <w:b/>
          <w:u w:val="single"/>
        </w:rPr>
        <w:t>112626</w:t>
      </w:r>
    </w:p>
    <w:p>
      <w:r>
        <w:t>1. Hey Nazi’s, you know hitler didn’t believe in the second amendment, right ? So, have you given up your arms yet, and are you ready to be under state owned enslavement ? Both of these guys were selling an absolute lie, from which they, their friends, and comrades benefited greatly !</w:t>
      </w:r>
    </w:p>
    <w:p>
      <w:r>
        <w:rPr>
          <w:b/>
          <w:u w:val="single"/>
        </w:rPr>
        <w:t>112627</w:t>
      </w:r>
    </w:p>
    <w:p>
      <w:r>
        <w:t xml:space="preserve">2. </w:t>
        <w:tab/>
        <w:t>Damn. That's about the most retarded post I've seen today.</w:t>
      </w:r>
    </w:p>
    <w:p>
      <w:r>
        <w:rPr>
          <w:b/>
          <w:u w:val="single"/>
        </w:rPr>
        <w:t>112628</w:t>
      </w:r>
    </w:p>
    <w:p>
      <w:r>
        <w:t xml:space="preserve">3. </w:t>
        <w:tab/>
        <w:tab/>
        <w:t>Sure it is Stan, lol !</w:t>
      </w:r>
    </w:p>
    <w:p>
      <w:r>
        <w:rPr>
          <w:b/>
          <w:u w:val="single"/>
        </w:rPr>
        <w:t>112629</w:t>
      </w:r>
    </w:p>
    <w:p>
      <w:r>
        <w:t>1. Taxpayers will fund £2million-a-year bill to protect and monitor Islamist hate preacher Anjem Choudary, 51, when he is released from prison this week   WTF, the governments on drugs 🤬   https://www.dailymail.co.uk/news/article-6274439/Taxpayers-fund-2million-year-bill-protect-Islamist-hate-preacher-Anjem-Choudary.html</w:t>
      </w:r>
    </w:p>
    <w:p>
      <w:r>
        <w:rPr>
          <w:b/>
          <w:u w:val="single"/>
        </w:rPr>
        <w:t>112630</w:t>
      </w:r>
    </w:p>
    <w:p>
      <w:r>
        <w:t xml:space="preserve">2. </w:t>
        <w:tab/>
        <w:t>That cocksucker should have had lead poisoning 25 years ago..... fuck that nigger muzzy scum sucking bastard...</w:t>
      </w:r>
    </w:p>
    <w:p>
      <w:r>
        <w:rPr>
          <w:b/>
          <w:u w:val="single"/>
        </w:rPr>
        <w:t>112631</w:t>
      </w:r>
    </w:p>
    <w:p>
      <w:r>
        <w:t>1. Sinn Fein/IRA accuse Army of being main protagonist in "the troubles." What do the FACTS say? Republican terrorists caused 60% of deaths, Army caused 10%. See proof in article. Sinn Fein is on a rewriting history campaign. I will be the first to admit not every soldier was a "plaster saint" but the normal squaddy tried to do a shit job as best he could.   https://www.belfasttelegraph.co.uk/news/northern-ireland/ira-victims-son-slams-sf-claim-britain-was-chief-aggressor-of-the-troubles-37382458.html</w:t>
      </w:r>
    </w:p>
    <w:p>
      <w:r>
        <w:rPr>
          <w:b/>
          <w:u w:val="single"/>
        </w:rPr>
        <w:t>112632</w:t>
      </w:r>
    </w:p>
    <w:p>
      <w:r>
        <w:t xml:space="preserve">2. </w:t>
        <w:tab/>
        <w:t>No British army in Ireland no IRA very simple the army was to blame .</w:t>
      </w:r>
    </w:p>
    <w:p>
      <w:r>
        <w:rPr>
          <w:b/>
          <w:u w:val="single"/>
        </w:rPr>
        <w:t>112633</w:t>
      </w:r>
    </w:p>
    <w:p>
      <w:r>
        <w:t xml:space="preserve">3. </w:t>
        <w:tab/>
        <w:tab/>
        <w:t>Muted can't be bothered with a twat</w:t>
      </w:r>
    </w:p>
    <w:p>
      <w:r>
        <w:rPr>
          <w:b/>
          <w:u w:val="single"/>
        </w:rPr>
        <w:t>112634</w:t>
      </w:r>
    </w:p>
    <w:p>
      <w:r>
        <w:t>1. All cops would gladly hand their families over to nigger rape squads if their affirmative action muslim tranny faggot chief ordered them to</w:t>
      </w:r>
    </w:p>
    <w:p>
      <w:r>
        <w:rPr>
          <w:b/>
          <w:u w:val="single"/>
        </w:rPr>
        <w:t>112635</w:t>
      </w:r>
    </w:p>
    <w:p>
      <w:r>
        <w:t>1. Hillbilly Moon Explosion - My Love Forever More 👌 (ft. Sparky from Demented are go)    https://youtu.be/2rlYPb2plaY</w:t>
      </w:r>
    </w:p>
    <w:p>
      <w:r>
        <w:rPr>
          <w:b/>
          <w:u w:val="single"/>
        </w:rPr>
        <w:t>112636</w:t>
      </w:r>
    </w:p>
    <w:p>
      <w:r>
        <w:t xml:space="preserve">2. </w:t>
        <w:tab/>
        <w:t>faggot</w:t>
      </w:r>
    </w:p>
    <w:p>
      <w:r>
        <w:rPr>
          <w:b/>
          <w:u w:val="single"/>
        </w:rPr>
        <w:t>112637</w:t>
      </w:r>
    </w:p>
    <w:p>
      <w:r>
        <w:t xml:space="preserve">3. </w:t>
        <w:tab/>
        <w:tab/>
        <w:t>kikesucker faggot english</w:t>
      </w:r>
    </w:p>
    <w:p>
      <w:r>
        <w:rPr>
          <w:b/>
          <w:u w:val="single"/>
        </w:rPr>
        <w:t>112638</w:t>
      </w:r>
    </w:p>
    <w:p>
      <w:r>
        <w:t>1. I’ve been pondering a question. It’s very difficult.    Which are worse, niggers or faggots?   Niggers are more violent and rape White women, but faggots molest little boys in huge numbers.</w:t>
      </w:r>
    </w:p>
    <w:p>
      <w:r>
        <w:rPr>
          <w:b/>
          <w:u w:val="single"/>
        </w:rPr>
        <w:t>112639</w:t>
      </w:r>
    </w:p>
    <w:p>
      <w:r>
        <w:t xml:space="preserve">2. </w:t>
        <w:tab/>
        <w:t>On one hand the niggers are obviously worse in evry way but then again the argument can be made that niggers are born niggers, it’s not like they decided to become niggers. Somebody can choose to be a jew or a fag or a democrat but niggers are just naturally nigged from birf 🤔   i would say niggers are worse cuz at least most fags are White.</w:t>
      </w:r>
    </w:p>
    <w:p>
      <w:r>
        <w:rPr>
          <w:b/>
          <w:u w:val="single"/>
        </w:rPr>
        <w:t>112640</w:t>
      </w:r>
    </w:p>
    <w:p>
      <w:r>
        <w:t xml:space="preserve">3. </w:t>
        <w:tab/>
        <w:tab/>
        <w:t>A nigger faggot by far.</w:t>
      </w:r>
    </w:p>
    <w:p>
      <w:r>
        <w:rPr>
          <w:b/>
          <w:u w:val="single"/>
        </w:rPr>
        <w:t>112641</w:t>
      </w:r>
    </w:p>
    <w:p>
      <w:r>
        <w:t>1. Thats most definitely a brutal whack ass sequence he developed there sanz almost like the work of a retarded butcher sanz</w:t>
      </w:r>
    </w:p>
    <w:p>
      <w:r>
        <w:rPr>
          <w:b/>
          <w:u w:val="single"/>
        </w:rPr>
        <w:t>112642</w:t>
      </w:r>
    </w:p>
    <w:p>
      <w:r>
        <w:t>1. I recently happened upon a bunch of cheap faggots. Well, there you go. That is all.</w:t>
      </w:r>
    </w:p>
    <w:p>
      <w:r>
        <w:rPr>
          <w:b/>
          <w:u w:val="single"/>
        </w:rPr>
        <w:t>112643</w:t>
      </w:r>
    </w:p>
    <w:p>
      <w:r>
        <w:t xml:space="preserve">2. </w:t>
        <w:tab/>
        <w:t>A faggot is a bundle of sticks. It is rumored that homosexuals were used to get the "fires going" when they burned witches at the stake. True or not true I do not know. It would explain a lot though.</w:t>
      </w:r>
    </w:p>
    <w:p>
      <w:r>
        <w:rPr>
          <w:b/>
          <w:u w:val="single"/>
        </w:rPr>
        <w:t>112644</w:t>
      </w:r>
    </w:p>
    <w:p>
      <w:r>
        <w:t>1. SHOULD HAVE SHOT HIM !!! VIDEO: Pro-Abortion Activist Roundhouse Kicks a Young Pro-Life Woman in the Face   https://www.thegatewaypundit.com/2018/10/video-pro-abortion-activist-roundhouse-kicked-a-young-pro-life-woman-in-the-face/ via @gatewaypundit</w:t>
      </w:r>
    </w:p>
    <w:p>
      <w:r>
        <w:rPr>
          <w:b/>
          <w:u w:val="single"/>
        </w:rPr>
        <w:t>112645</w:t>
      </w:r>
    </w:p>
    <w:p>
      <w:r>
        <w:t xml:space="preserve">2. </w:t>
        <w:tab/>
        <w:t>Faggot looking brother fucking asshole let me talk to him!</w:t>
      </w:r>
    </w:p>
    <w:p>
      <w:r>
        <w:rPr>
          <w:b/>
          <w:u w:val="single"/>
        </w:rPr>
        <w:t>112646</w:t>
      </w:r>
    </w:p>
    <w:p>
      <w:r>
        <w:t>1. Nigger News: Nigger with both Nigerian and British citizenship claims he's a Jew too - so he can hide out in Israel. Apparently, they bought it. He's been busy starting civil wars in Nigeria.  https://www.bbc.com/news/amp/world-africa-45938456</w:t>
      </w:r>
    </w:p>
    <w:p>
      <w:r>
        <w:rPr>
          <w:b/>
          <w:u w:val="single"/>
        </w:rPr>
        <w:t>112647</w:t>
      </w:r>
    </w:p>
    <w:p>
      <w:r>
        <w:t>1. I 'dream' and have visions so imagine my surprise when I dreamt of US Mil at the southern border, barbed wire fence (the big round on the ground type) and even 1 runner being shot and this was the night before Trump said he would send the Military if the caravan wasn't stopped.   They are now camping on a bridge from Guatemala to Mexico.     https://www.reuters.com/article/us-usa-immigration-caravan/u-s-bound-migrant-caravan-stuck-on-guatemalan-border-with-mexico-idUSKCN1MU05Y?il=0   Tags for #Q drops, saucy notables and Breaking News: The list is getting lengthy and if you don't have a Pro account you can't hit the star and favourite an account/Gabber so I've created a topic which you can do that to.  There is space for a couple more adds to this list.  Thank you all so much.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@kriswithak@smileyshelly @ISA-BELLA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w:t>
      </w:r>
    </w:p>
    <w:p>
      <w:r>
        <w:rPr>
          <w:b/>
          <w:u w:val="single"/>
        </w:rPr>
        <w:t>112648</w:t>
      </w:r>
    </w:p>
    <w:p>
      <w:r>
        <w:t xml:space="preserve">2. </w:t>
        <w:tab/>
        <w:t>I bet a lot of Americans do not think that a actual street nigger war will break out!  It is nothing for truck loads of armed savages pulling up into a suburb and ripping and raping whites right out of their houses while NOBODY does nothing!  GET READY to GET IT ON!!</w:t>
      </w:r>
    </w:p>
    <w:p>
      <w:r>
        <w:rPr>
          <w:b/>
          <w:u w:val="single"/>
        </w:rPr>
        <w:t>112649</w:t>
      </w:r>
    </w:p>
    <w:p>
      <w:r>
        <w:t>1. Listening to MundaneFatt drives me crazy.  Talking about triggering libs while he got so triggered by streams he flagged them.  Had the gamergate council idea back in the day that would have ruined the whole thing.      Most those people in the plebbit poll drifted right over the years.  This Trump Derangement Syndrome retard needs to peacefully sunset himself.</w:t>
      </w:r>
    </w:p>
    <w:p>
      <w:r>
        <w:rPr>
          <w:b/>
          <w:u w:val="single"/>
        </w:rPr>
        <w:t>112650</w:t>
      </w:r>
    </w:p>
    <w:p>
      <w:r>
        <w:t xml:space="preserve">2. </w:t>
        <w:tab/>
        <w:t>Libs get triggered by nearly everything, watching them flip out is an almost daily occurrence, there's absolutely no need to dig this shit back up just for that. Even people who were part of GG don't want this. MundaneCuck and Soygoy are just desperate to try to rejuvenate their "careers."</w:t>
      </w:r>
    </w:p>
    <w:p>
      <w:r>
        <w:rPr>
          <w:b/>
          <w:u w:val="single"/>
        </w:rPr>
        <w:t>112651</w:t>
      </w:r>
    </w:p>
    <w:p>
      <w:r>
        <w:t>1. That's right.Give the nigger an inch and they'll be raping our wives and daughters.</w:t>
      </w:r>
    </w:p>
    <w:p>
      <w:r>
        <w:rPr>
          <w:b/>
          <w:u w:val="single"/>
        </w:rPr>
        <w:t>112652</w:t>
      </w:r>
    </w:p>
    <w:p>
      <w:r>
        <w:t>1. I am so sick and tired of Shepard Smith I’m  I am so sick and tired of Shepard Smith on Fox News channel‼️😡 He needs to go to CNN or MSNBC. Why is it every day between 3 and 4 PM Monday through Friday he is allowed to degrade our President and Republicans consistently?  Time to fire that no good son of a bitching faggot ‼️😡</w:t>
      </w:r>
    </w:p>
    <w:p>
      <w:r>
        <w:rPr>
          <w:b/>
          <w:u w:val="single"/>
        </w:rPr>
        <w:t>112653</w:t>
      </w:r>
    </w:p>
    <w:p>
      <w:r>
        <w:t xml:space="preserve">2. </w:t>
        <w:tab/>
        <w:t>He's there to make the other common taters look more conservative ..</w:t>
      </w:r>
    </w:p>
    <w:p>
      <w:r>
        <w:rPr>
          <w:b/>
          <w:u w:val="single"/>
        </w:rPr>
        <w:t>112654</w:t>
      </w:r>
    </w:p>
    <w:p>
      <w:r>
        <w:t xml:space="preserve">3. </w:t>
        <w:tab/>
        <w:t>I won't watch Faux after 9AM. At 8 it goes back for Tucker. The daytime programming has been taken over by the Libtarded Murdoch Sons Leftist programming.</w:t>
      </w:r>
    </w:p>
    <w:p>
      <w:r>
        <w:rPr>
          <w:b/>
          <w:u w:val="single"/>
        </w:rPr>
        <w:t>112655</w:t>
      </w:r>
    </w:p>
    <w:p>
      <w:r>
        <w:t xml:space="preserve">4. </w:t>
        <w:tab/>
        <w:tab/>
        <w:t>And I don’t even know why they have Juan Williams on there that never Trump animal</w:t>
      </w:r>
    </w:p>
    <w:p>
      <w:r>
        <w:rPr>
          <w:b/>
          <w:u w:val="single"/>
        </w:rPr>
        <w:t>112656</w:t>
      </w:r>
    </w:p>
    <w:p>
      <w:r>
        <w:t xml:space="preserve">5. </w:t>
        <w:tab/>
        <w:tab/>
        <w:t>Someday Jesse Watters is just gonna snap and deck him one of these days...</w:t>
      </w:r>
    </w:p>
    <w:p>
      <w:r>
        <w:rPr>
          <w:b/>
          <w:u w:val="single"/>
        </w:rPr>
        <w:t>112657</w:t>
      </w:r>
    </w:p>
    <w:p>
      <w:r>
        <w:t>6.</w:t>
      </w:r>
    </w:p>
    <w:p>
      <w:r>
        <w:rPr>
          <w:b/>
          <w:u w:val="single"/>
        </w:rPr>
        <w:t>112658</w:t>
      </w:r>
    </w:p>
    <w:p>
      <w:r>
        <w:t>1. John Bolton is the perfect person to deal with Putin.  Putin knows he isn't fucking around .</w:t>
      </w:r>
    </w:p>
    <w:p>
      <w:r>
        <w:rPr>
          <w:b/>
          <w:u w:val="single"/>
        </w:rPr>
        <w:t>112659</w:t>
      </w:r>
    </w:p>
    <w:p>
      <w:r>
        <w:t xml:space="preserve">2. </w:t>
        <w:tab/>
        <w:t>Putin will have the idiot for breakfast</w:t>
      </w:r>
    </w:p>
    <w:p>
      <w:r>
        <w:rPr>
          <w:b/>
          <w:u w:val="single"/>
        </w:rPr>
        <w:t>112660</w:t>
      </w:r>
    </w:p>
    <w:p>
      <w:r>
        <w:t xml:space="preserve">3. </w:t>
        <w:tab/>
        <w:tab/>
        <w:t>Silly Russians, think they're winning when they're losing.</w:t>
      </w:r>
    </w:p>
    <w:p>
      <w:r>
        <w:rPr>
          <w:b/>
          <w:u w:val="single"/>
        </w:rPr>
        <w:t>112661</w:t>
      </w:r>
    </w:p>
    <w:p>
      <w:r>
        <w:t xml:space="preserve">4. </w:t>
        <w:tab/>
        <w:tab/>
        <w:tab/>
        <w:t>The Russians won WW11...not us.....Now the have a fine White Army...not a bunchn of spic and nigger mongrels</w:t>
      </w:r>
    </w:p>
    <w:p>
      <w:r>
        <w:rPr>
          <w:b/>
          <w:u w:val="single"/>
        </w:rPr>
        <w:t>112662</w:t>
      </w:r>
    </w:p>
    <w:p>
      <w:r>
        <w:t>1. Nancy Pelosi: Trump tax returns "one of the first things we’d do" if Dems win House   https://files.catbox.moe/iznpju.jpg  https://kek.gg/u/kqtc</w:t>
      </w:r>
    </w:p>
    <w:p>
      <w:r>
        <w:rPr>
          <w:b/>
          <w:u w:val="single"/>
        </w:rPr>
        <w:t>112663</w:t>
      </w:r>
    </w:p>
    <w:p>
      <w:r>
        <w:t xml:space="preserve">2. </w:t>
        <w:tab/>
        <w:t>and that does what, exactly, for the american people.??????? stupid evil cunt</w:t>
      </w:r>
    </w:p>
    <w:p>
      <w:r>
        <w:rPr>
          <w:b/>
          <w:u w:val="single"/>
        </w:rPr>
        <w:t>112664</w:t>
      </w:r>
    </w:p>
    <w:p>
      <w:r>
        <w:t>1. Remember, God made Adam and Eve   not Adam and some skanky nappy nigger   ✝️😇✝️</w:t>
      </w:r>
    </w:p>
    <w:p>
      <w:r>
        <w:rPr>
          <w:b/>
          <w:u w:val="single"/>
        </w:rPr>
        <w:t>112665</w:t>
      </w:r>
    </w:p>
    <w:p>
      <w:r>
        <w:t xml:space="preserve">2. </w:t>
        <w:tab/>
        <w:t>Hello Emily ,where is your pretty face</w:t>
      </w:r>
    </w:p>
    <w:p>
      <w:r>
        <w:rPr>
          <w:b/>
          <w:u w:val="single"/>
        </w:rPr>
        <w:t>112666</w:t>
      </w:r>
    </w:p>
    <w:p>
      <w:r>
        <w:t>1. faggot</w:t>
      </w:r>
    </w:p>
    <w:p>
      <w:r>
        <w:rPr>
          <w:b/>
          <w:u w:val="single"/>
        </w:rPr>
        <w:t>112667</w:t>
      </w:r>
    </w:p>
    <w:p>
      <w:r>
        <w:t>1. No way in hell would I do this to any cat!</w:t>
      </w:r>
    </w:p>
    <w:p>
      <w:r>
        <w:rPr>
          <w:b/>
          <w:u w:val="single"/>
        </w:rPr>
        <w:t>112668</w:t>
      </w:r>
    </w:p>
    <w:p>
      <w:r>
        <w:t xml:space="preserve">2. </w:t>
        <w:tab/>
        <w:t>Why would anyone do this to a kitty unless they were insanely full of themself?!?! This isn't beauty in any way, except this kitty is beautiful galore &amp; certainly undeserved of this! So I take it some yo yo fool did this for "entertainment?!?" Rather despicable!</w:t>
      </w:r>
    </w:p>
    <w:p>
      <w:r>
        <w:rPr>
          <w:b/>
          <w:u w:val="single"/>
        </w:rPr>
        <w:t>112669</w:t>
      </w:r>
    </w:p>
    <w:p>
      <w:r>
        <w:t xml:space="preserve">3. </w:t>
        <w:tab/>
        <w:tab/>
        <w:t>I'd say that the kitty would be quite beautiful without all this bullshit done to it, makes me worried that all that coloring might have some toxicity towards cats. Regardless of that, it's a retarded idea and the person that did this has to be mentally unhinged.</w:t>
      </w:r>
    </w:p>
    <w:p>
      <w:r>
        <w:rPr>
          <w:b/>
          <w:u w:val="single"/>
        </w:rPr>
        <w:t>112670</w:t>
      </w:r>
    </w:p>
    <w:p>
      <w:r>
        <w:t>1. I'm telling ya, get video working, add "tips", ignore those "block" faggot demands, and you'll explode this shit.</w:t>
      </w:r>
    </w:p>
    <w:p>
      <w:r>
        <w:rPr>
          <w:b/>
          <w:u w:val="single"/>
        </w:rPr>
        <w:t>112671</w:t>
      </w:r>
    </w:p>
    <w:p>
      <w:r>
        <w:t>1. Trump is absolutely ruined the liberal elite and retarded fake news..POTUS IS A LEGEND</w:t>
      </w:r>
    </w:p>
    <w:p>
      <w:r>
        <w:rPr>
          <w:b/>
          <w:u w:val="single"/>
        </w:rPr>
        <w:t>112672</w:t>
      </w:r>
    </w:p>
    <w:p>
      <w:r>
        <w:t>1. @ImperivmEvropa     I have muted you even though I agree with you because I detest the use of that c word   You should try to be less vulgar.</w:t>
      </w:r>
    </w:p>
    <w:p>
      <w:r>
        <w:rPr>
          <w:b/>
          <w:u w:val="single"/>
        </w:rPr>
        <w:t>112673</w:t>
      </w:r>
    </w:p>
    <w:p>
      <w:r>
        <w:t xml:space="preserve">2. </w:t>
        <w:tab/>
        <w:t>You get the "dumbest cunt of the day" award.</w:t>
      </w:r>
    </w:p>
    <w:p>
      <w:r>
        <w:rPr>
          <w:b/>
          <w:u w:val="single"/>
        </w:rPr>
        <w:t>112674</w:t>
      </w:r>
    </w:p>
    <w:p>
      <w:r>
        <w:t>1. We  Won't  Allow  Mental  Illness  To  Be  Enshrined  In  Law    I swear, all that's missing from OP is a clap emoji after every word.     The sexual binary is #SettledScience. You can't chop off your chromosomes, no matter how much genital mutilation you subject yourselves to, you absolute pillocks.    #LunaticLeftists</w:t>
      </w:r>
    </w:p>
    <w:p>
      <w:r>
        <w:rPr>
          <w:b/>
          <w:u w:val="single"/>
        </w:rPr>
        <w:t>112675</w:t>
      </w:r>
    </w:p>
    <w:p>
      <w:r>
        <w:t xml:space="preserve">2. </w:t>
        <w:tab/>
        <w:t>the faggot shit is one thing. I mean not my flavor, but fuck who you want. you still shouldn't be a boy scout troop leader, but you aren't a complete waste.   these tranny MFers though? Something is bad fucked up with them. Our nations kids shouldn't even know what a tranny is, much less have it pop on national news as a thing.</w:t>
      </w:r>
    </w:p>
    <w:p>
      <w:r>
        <w:rPr>
          <w:b/>
          <w:u w:val="single"/>
        </w:rPr>
        <w:t>112676</w:t>
      </w:r>
    </w:p>
    <w:p>
      <w:r>
        <w:t>1. Good morning Brit Fam ❤️🇬🇧❤️</w:t>
      </w:r>
    </w:p>
    <w:p>
      <w:r>
        <w:rPr>
          <w:b/>
          <w:u w:val="single"/>
        </w:rPr>
        <w:t>112677</w:t>
      </w:r>
    </w:p>
    <w:p>
      <w:r>
        <w:t xml:space="preserve">2. </w:t>
        <w:tab/>
        <w:t>Look at this Scottish women. The old Scotts looked just like that. What a great representation of a European.</w:t>
      </w:r>
    </w:p>
    <w:p>
      <w:r>
        <w:rPr>
          <w:b/>
          <w:u w:val="single"/>
        </w:rPr>
        <w:t>112678</w:t>
      </w:r>
    </w:p>
    <w:p>
      <w:r>
        <w:t xml:space="preserve">3. </w:t>
        <w:tab/>
        <w:tab/>
        <w:t>I thought she was Puerto Rican?</w:t>
      </w:r>
    </w:p>
    <w:p>
      <w:r>
        <w:rPr>
          <w:b/>
          <w:u w:val="single"/>
        </w:rPr>
        <w:t>112679</w:t>
      </w:r>
    </w:p>
    <w:p>
      <w:r>
        <w:t xml:space="preserve">4. </w:t>
        <w:tab/>
        <w:tab/>
        <w:tab/>
        <w:t>She is a paki. Could pass as a sea nigger</w:t>
      </w:r>
    </w:p>
    <w:p>
      <w:r>
        <w:rPr>
          <w:b/>
          <w:u w:val="single"/>
        </w:rPr>
        <w:t>112680</w:t>
      </w:r>
    </w:p>
    <w:p>
      <w:r>
        <w:t xml:space="preserve">5. </w:t>
        <w:tab/>
        <w:tab/>
        <w:tab/>
        <w:tab/>
        <w:t>It is sand nigger.   Just for the record I am mixed race  Scottish/Paki</w:t>
      </w:r>
    </w:p>
    <w:p>
      <w:r>
        <w:rPr>
          <w:b/>
          <w:u w:val="single"/>
        </w:rPr>
        <w:t>112681</w:t>
      </w:r>
    </w:p>
    <w:p>
      <w:r>
        <w:t xml:space="preserve">6. </w:t>
        <w:tab/>
        <w:tab/>
        <w:tab/>
        <w:tab/>
        <w:tab/>
        <w:t>When people see you what do they think you are?</w:t>
      </w:r>
    </w:p>
    <w:p>
      <w:r>
        <w:rPr>
          <w:b/>
          <w:u w:val="single"/>
        </w:rPr>
        <w:t>112682</w:t>
      </w:r>
    </w:p>
    <w:p>
      <w:r>
        <w:t xml:space="preserve">7. </w:t>
        <w:tab/>
        <w:tab/>
        <w:tab/>
        <w:tab/>
        <w:tab/>
        <w:tab/>
        <w:t>Correct what you nigger lover</w:t>
      </w:r>
    </w:p>
    <w:p>
      <w:r>
        <w:rPr>
          <w:b/>
          <w:u w:val="single"/>
        </w:rPr>
        <w:t>112683</w:t>
      </w:r>
    </w:p>
    <w:p>
      <w:r>
        <w:t>1. I am getting tired of #Q and his #BOOM BOOM BOOM and his "Enjoy the Show".  I am not enjoying it at all.  I need to see our camp win and win big quick. #Kavanaugh was nothing but an ordeal.  I want ARRESTS now !  #Qanon</w:t>
      </w:r>
    </w:p>
    <w:p>
      <w:r>
        <w:rPr>
          <w:b/>
          <w:u w:val="single"/>
        </w:rPr>
        <w:t>112684</w:t>
      </w:r>
    </w:p>
    <w:p>
      <w:r>
        <w:t xml:space="preserve">2. </w:t>
        <w:tab/>
        <w:t>The #Qpsyop os for the #Qtards. Where goes one retard goes them all</w:t>
      </w:r>
    </w:p>
    <w:p>
      <w:r>
        <w:rPr>
          <w:b/>
          <w:u w:val="single"/>
        </w:rPr>
        <w:t>112685</w:t>
      </w:r>
    </w:p>
    <w:p>
      <w:r>
        <w:t>1. Frauds</w:t>
      </w:r>
    </w:p>
    <w:p>
      <w:r>
        <w:rPr>
          <w:b/>
          <w:u w:val="single"/>
        </w:rPr>
        <w:t>112686</w:t>
      </w:r>
    </w:p>
    <w:p>
      <w:r>
        <w:t xml:space="preserve">2. </w:t>
        <w:tab/>
        <w:t>that should read  i am retardicas i am fakahontas i am a wigger i am a valor thief i am a attention whore</w:t>
      </w:r>
    </w:p>
    <w:p>
      <w:r>
        <w:rPr>
          <w:b/>
          <w:u w:val="single"/>
        </w:rPr>
        <w:t>112687</w:t>
      </w:r>
    </w:p>
    <w:p>
      <w:r>
        <w:t xml:space="preserve">3. </w:t>
        <w:tab/>
        <w:tab/>
        <w:t>The "i am a attention whore" could be applied to all of them, really.</w:t>
      </w:r>
    </w:p>
    <w:p>
      <w:r>
        <w:rPr>
          <w:b/>
          <w:u w:val="single"/>
        </w:rPr>
        <w:t>112688</w:t>
      </w:r>
    </w:p>
    <w:p>
      <w:r>
        <w:t xml:space="preserve">4. </w:t>
        <w:tab/>
        <w:tab/>
        <w:t>thats true but it still fits</w:t>
      </w:r>
    </w:p>
    <w:p>
      <w:r>
        <w:rPr>
          <w:b/>
          <w:u w:val="single"/>
        </w:rPr>
        <w:t>112689</w:t>
      </w:r>
    </w:p>
    <w:p>
      <w:r>
        <w:t>1. Fake fuck faggot Nazi agenda account says what?</w:t>
      </w:r>
    </w:p>
    <w:p>
      <w:r>
        <w:rPr>
          <w:b/>
          <w:u w:val="single"/>
        </w:rPr>
        <w:t>112690</w:t>
      </w:r>
    </w:p>
    <w:p>
      <w:r>
        <w:t>1. #NPC #WeAreTheMOB #MOBtoNPC #Dehumanizing   another couple oldies being recycled and repurposed</w:t>
      </w:r>
    </w:p>
    <w:p>
      <w:r>
        <w:rPr>
          <w:b/>
          <w:u w:val="single"/>
        </w:rPr>
        <w:t>112691</w:t>
      </w:r>
    </w:p>
    <w:p>
      <w:r>
        <w:t xml:space="preserve">2. </w:t>
        <w:tab/>
        <w:t>Don't confuse the Jew with an NPC.</w:t>
      </w:r>
    </w:p>
    <w:p>
      <w:r>
        <w:rPr>
          <w:b/>
          <w:u w:val="single"/>
        </w:rPr>
        <w:t>112692</w:t>
      </w:r>
    </w:p>
    <w:p>
      <w:r>
        <w:t xml:space="preserve">3. </w:t>
        <w:tab/>
        <w:tab/>
        <w:t>@thefinn don't confuse posting on my pics with me caring about your opinions</w:t>
      </w:r>
    </w:p>
    <w:p>
      <w:r>
        <w:rPr>
          <w:b/>
          <w:u w:val="single"/>
        </w:rPr>
        <w:t>112693</w:t>
      </w:r>
    </w:p>
    <w:p>
      <w:r>
        <w:t xml:space="preserve">4. </w:t>
        <w:tab/>
        <w:tab/>
        <w:tab/>
        <w:t>No need to get pissy princess.</w:t>
      </w:r>
    </w:p>
    <w:p>
      <w:r>
        <w:rPr>
          <w:b/>
          <w:u w:val="single"/>
        </w:rPr>
        <w:t>112694</w:t>
      </w:r>
    </w:p>
    <w:p>
      <w:r>
        <w:t xml:space="preserve">5. </w:t>
        <w:tab/>
        <w:tab/>
        <w:tab/>
        <w:tab/>
        <w:t>No need to scream about fucking jews 24/7 dipshit, God forbid another meme get in the way of letting someone get WOKE ON THE JQ - on Gab no less, pure brainlet.</w:t>
      </w:r>
    </w:p>
    <w:p>
      <w:r>
        <w:rPr>
          <w:b/>
          <w:u w:val="single"/>
        </w:rPr>
        <w:t>112695</w:t>
      </w:r>
    </w:p>
    <w:p>
      <w:r>
        <w:t xml:space="preserve">6. </w:t>
        <w:tab/>
        <w:tab/>
        <w:tab/>
        <w:tab/>
        <w:tab/>
        <w:t>&gt;Be on Gab   &gt;Make AltRight Memes   &gt;Can't handle other opinions   Yeah ok.</w:t>
      </w:r>
    </w:p>
    <w:p>
      <w:r>
        <w:rPr>
          <w:b/>
          <w:u w:val="single"/>
        </w:rPr>
        <w:t>112696</w:t>
      </w:r>
    </w:p>
    <w:p>
      <w:r>
        <w:t xml:space="preserve">7. </w:t>
        <w:tab/>
        <w:tab/>
        <w:tab/>
        <w:tab/>
        <w:tab/>
        <w:tab/>
        <w:t>"can't handle other opinions" you have the intellect of a cheesburger wrapper, we all already know about jews you retarded simpleton. Go shit up someone else's timeline you basic faggot</w:t>
      </w:r>
    </w:p>
    <w:p>
      <w:r>
        <w:rPr>
          <w:b/>
          <w:u w:val="single"/>
        </w:rPr>
        <w:t>112697</w:t>
      </w:r>
    </w:p>
    <w:p>
      <w:r>
        <w:t>1. #PIZZAGATE FBI PED0 dies right before testify   FBI Agent who worked computer crimes works out a plea deal for Child Sexual abuse,  &amp; is suddenly found dead of suicide.   @Koanic @chadbigly @PNN   https://truepundit.com/fbi-investigator-charged-with-child-rapes-found-dead-in-new-york-city-hotel-room-just-hours-before-plea-deal-testimony/</w:t>
      </w:r>
    </w:p>
    <w:p>
      <w:r>
        <w:rPr>
          <w:b/>
          <w:u w:val="single"/>
        </w:rPr>
        <w:t>112698</w:t>
      </w:r>
    </w:p>
    <w:p>
      <w:r>
        <w:t xml:space="preserve">2. </w:t>
        <w:tab/>
        <w:t>What?!? Where was that in the news!   Holy smokes</w:t>
      </w:r>
    </w:p>
    <w:p>
      <w:r>
        <w:rPr>
          <w:b/>
          <w:u w:val="single"/>
        </w:rPr>
        <w:t>112699</w:t>
      </w:r>
    </w:p>
    <w:p>
      <w:r>
        <w:t xml:space="preserve">3. </w:t>
        <w:tab/>
        <w:tab/>
        <w:t>Same place a wetback caught on video tossing the body of a 8yo white girl into a dumpster after he raped her to death was in the news.   Local &amp; international only during TRUMP's election yr   https://theconservativetreehouse.com/2015/08/01/15-year-old-hispanic-rapes-and-murders-8-year-old-white-girl-wanted-to-know-how-people-would-react/</w:t>
      </w:r>
    </w:p>
    <w:p>
      <w:r>
        <w:rPr>
          <w:b/>
          <w:u w:val="single"/>
        </w:rPr>
        <w:t>112700</w:t>
      </w:r>
    </w:p>
    <w:p>
      <w:r>
        <w:t xml:space="preserve">4. </w:t>
        <w:tab/>
        <w:tab/>
        <w:tab/>
        <w:t>Arghhhh blood boiling</w:t>
      </w:r>
    </w:p>
    <w:p>
      <w:r>
        <w:rPr>
          <w:b/>
          <w:u w:val="single"/>
        </w:rPr>
        <w:t>112701</w:t>
      </w:r>
    </w:p>
    <w:p>
      <w:r>
        <w:t xml:space="preserve">5. </w:t>
        <w:tab/>
        <w:tab/>
        <w:tab/>
        <w:t>Rip</w:t>
      </w:r>
    </w:p>
    <w:p>
      <w:r>
        <w:rPr>
          <w:b/>
          <w:u w:val="single"/>
        </w:rPr>
        <w:t>112702</w:t>
      </w:r>
    </w:p>
    <w:p>
      <w:r>
        <w:t>1. guns don't mean shit if you aint got balls   it time for all niggas to be warriors gain    we was kings and queens visiting the stars before the white devils came stoled are knowledge and enslaved us   it gonna be a black planet white devils watch out    #BlackGab #Negus #Nuwaupian #Blaxit #KenyansOnGab   #AfricansOnGab #BlackPower #BlackLivesMatter #BLM #Wakanda</w:t>
      </w:r>
    </w:p>
    <w:p>
      <w:r>
        <w:rPr>
          <w:b/>
          <w:u w:val="single"/>
        </w:rPr>
        <w:t>112703</w:t>
      </w:r>
    </w:p>
    <w:p>
      <w:r>
        <w:t xml:space="preserve">2. </w:t>
        <w:tab/>
        <w:t>The only Devil around here is you Nigger...</w:t>
      </w:r>
    </w:p>
    <w:p>
      <w:r>
        <w:rPr>
          <w:b/>
          <w:u w:val="single"/>
        </w:rPr>
        <w:t>112704</w:t>
      </w:r>
    </w:p>
    <w:p>
      <w:r>
        <w:t xml:space="preserve">3. </w:t>
        <w:tab/>
        <w:tab/>
        <w:t>Damn this nigger never fails to make me laugh 😆🤣</w:t>
      </w:r>
    </w:p>
    <w:p>
      <w:r>
        <w:rPr>
          <w:b/>
          <w:u w:val="single"/>
        </w:rPr>
        <w:t>112705</w:t>
      </w:r>
    </w:p>
    <w:p>
      <w:r>
        <w:t>1. The Packers have gone downhill along with the rest of the NFL and the nigger kneelers</w:t>
      </w:r>
    </w:p>
    <w:p>
      <w:r>
        <w:rPr>
          <w:b/>
          <w:u w:val="single"/>
        </w:rPr>
        <w:t>112706</w:t>
      </w:r>
    </w:p>
    <w:p>
      <w:r>
        <w:t>1. EMBARRASSING 4 ALL PARTIES CONCERNED HUNTER  U HUMILIATE YOURSELF LIVE ON TV moron  many fucking times, enjoy your stupid fuckng buks,  being fuking abased, as a fool searches through them  trying to find, WHY U FUKING DID IT CUNT   A GOOD NAME, ILL RELIEV U OF IT FUK</w:t>
      </w:r>
    </w:p>
    <w:p>
      <w:r>
        <w:rPr>
          <w:b/>
          <w:u w:val="single"/>
        </w:rPr>
        <w:t>112707</w:t>
      </w:r>
    </w:p>
    <w:p>
      <w:r>
        <w:t>1. Truth bomb</w:t>
      </w:r>
    </w:p>
    <w:p>
      <w:r>
        <w:rPr>
          <w:b/>
          <w:u w:val="single"/>
        </w:rPr>
        <w:t>112708</w:t>
      </w:r>
    </w:p>
    <w:p>
      <w:r>
        <w:t xml:space="preserve">2. </w:t>
        <w:tab/>
        <w:t>So I imagine "home land" means that land your people came from at a certain point but not any place or time before then. And it's funny that you mention this when whites systemically eradicate natives of the land they wish to steal which forcefully makes them said peoples a minority. Not only are you a retard you're also a fucking hypocrite LOL.</w:t>
      </w:r>
    </w:p>
    <w:p>
      <w:r>
        <w:rPr>
          <w:b/>
          <w:u w:val="single"/>
        </w:rPr>
        <w:t>112709</w:t>
      </w:r>
    </w:p>
    <w:p>
      <w:r>
        <w:t xml:space="preserve">3. </w:t>
        <w:tab/>
        <w:tab/>
        <w:t>blah blah faggot</w:t>
      </w:r>
    </w:p>
    <w:p>
      <w:r>
        <w:rPr>
          <w:b/>
          <w:u w:val="single"/>
        </w:rPr>
        <w:t>112710</w:t>
      </w:r>
    </w:p>
    <w:p>
      <w:r>
        <w:t>1. In NYT Op-Ed, George Soros' Son Blames Trump And "Demonization Of Opponents" For Bomb Packages https://kek.gg/u/bHv3</w:t>
      </w:r>
    </w:p>
    <w:p>
      <w:r>
        <w:rPr>
          <w:b/>
          <w:u w:val="single"/>
        </w:rPr>
        <w:t>112711</w:t>
      </w:r>
    </w:p>
    <w:p>
      <w:r>
        <w:t xml:space="preserve">2. </w:t>
        <w:tab/>
        <w:t>this Jew cuck faggot needs to fuck a nigger and die of AIDS</w:t>
      </w:r>
    </w:p>
    <w:p>
      <w:r>
        <w:rPr>
          <w:b/>
          <w:u w:val="single"/>
        </w:rPr>
        <w:t>112712</w:t>
      </w:r>
    </w:p>
    <w:p>
      <w:r>
        <w:t>1. Newsome is a fucking nutcase. Someone should do what that cunt teacher said about our justice Kavanaugh. He will totally destroy California if he wins, it’s pretty much damaged beyond repair now!</w:t>
      </w:r>
    </w:p>
    <w:p>
      <w:r>
        <w:rPr>
          <w:b/>
          <w:u w:val="single"/>
        </w:rPr>
        <w:t>112713</w:t>
      </w:r>
    </w:p>
    <w:p>
      <w:r>
        <w:t>1. NFL Player Who Refuses To Stand For Anthem Is Now Starting Problems For Bizarre Reason [VIDEO]   https://image.ibb.co/cqbQQq/Dq-K-RWe-Ws-AA5x-C8.jpg  https://kek.gg/u/wFgf</w:t>
      </w:r>
    </w:p>
    <w:p>
      <w:r>
        <w:rPr>
          <w:b/>
          <w:u w:val="single"/>
        </w:rPr>
        <w:t>112714</w:t>
      </w:r>
    </w:p>
    <w:p>
      <w:r>
        <w:t xml:space="preserve">2. </w:t>
        <w:tab/>
        <w:t>Who cares about the Nigger Felon League 🖕</w:t>
      </w:r>
    </w:p>
    <w:p>
      <w:r>
        <w:rPr>
          <w:b/>
          <w:u w:val="single"/>
        </w:rPr>
        <w:t>112715</w:t>
      </w:r>
    </w:p>
    <w:p>
      <w:r>
        <w:t>1. *faggot faggot</w:t>
      </w:r>
    </w:p>
    <w:p>
      <w:r>
        <w:rPr>
          <w:b/>
          <w:u w:val="single"/>
        </w:rPr>
        <w:t>112716</w:t>
      </w:r>
    </w:p>
    <w:p>
      <w:r>
        <w:t>1. Joe Biden: "I'm here to tell you that once again we need your energy. Once again, we need your leadership. Once again, we need your renewed commitment to civil rights and civil justice." https://kek.gg/u/fq6C https://kek.gg/u/z6g5</w:t>
      </w:r>
    </w:p>
    <w:p>
      <w:r>
        <w:rPr>
          <w:b/>
          <w:u w:val="single"/>
        </w:rPr>
        <w:t>112717</w:t>
      </w:r>
    </w:p>
    <w:p>
      <w:r>
        <w:t xml:space="preserve">2. </w:t>
        <w:tab/>
        <w:t>What a CUNT how dare he talk about civil rights and Civil Justice when his party is the party of the Mob and mob rule and his voters and the left have done nothing but burn and smash America...</w:t>
      </w:r>
    </w:p>
    <w:p>
      <w:r>
        <w:rPr>
          <w:b/>
          <w:u w:val="single"/>
        </w:rPr>
        <w:t>112718</w:t>
      </w:r>
    </w:p>
    <w:p>
      <w:r>
        <w:t>1. RT @NBCNews:    BREAKING: White Chicago police officer Jason Van Dyke found guilty of 2nd-degree murder in the shooting death of black teen Laquan McDonald in Oct. 2014. https://kek.gg/u/p36N</w:t>
      </w:r>
    </w:p>
    <w:p>
      <w:r>
        <w:rPr>
          <w:b/>
          <w:u w:val="single"/>
        </w:rPr>
        <w:t>112719</w:t>
      </w:r>
    </w:p>
    <w:p>
      <w:r>
        <w:t>1. @Rrabbit   it is all political</w:t>
      </w:r>
    </w:p>
    <w:p>
      <w:r>
        <w:rPr>
          <w:b/>
          <w:u w:val="single"/>
        </w:rPr>
        <w:t>112720</w:t>
      </w:r>
    </w:p>
    <w:p>
      <w:r>
        <w:t xml:space="preserve">2. </w:t>
        <w:tab/>
        <w:t>unless the blonde is retarded this isn't even a contest... nothing feminine about horse face there</w:t>
      </w:r>
    </w:p>
    <w:p>
      <w:r>
        <w:rPr>
          <w:b/>
          <w:u w:val="single"/>
        </w:rPr>
        <w:t>112721</w:t>
      </w:r>
    </w:p>
    <w:p>
      <w:r>
        <w:t>1. fuck the  conners they are a american Obama nation!!! 😉🤗🤗🤗 dont watch show boycott faggot democrats and small veiws of America society 😉😎😎😎</w:t>
      </w:r>
    </w:p>
    <w:p>
      <w:r>
        <w:rPr>
          <w:b/>
          <w:u w:val="single"/>
        </w:rPr>
        <w:t>112722</w:t>
      </w:r>
    </w:p>
    <w:p>
      <w:r>
        <w:t>1. HE PUT HIS BOOT NOT ONLY ON THE NECK OF THE PEOPLE</w:t>
      </w:r>
    </w:p>
    <w:p>
      <w:r>
        <w:rPr>
          <w:b/>
          <w:u w:val="single"/>
        </w:rPr>
        <w:t>112723</w:t>
      </w:r>
    </w:p>
    <w:p>
      <w:r>
        <w:t xml:space="preserve">2. </w:t>
        <w:tab/>
        <w:t>Now it's got nigger shoes on it.  Sorry to be the bearer of bad news but everything in Washington D.C. has nigger shoe prints on it, the city is like over 50% black.</w:t>
      </w:r>
    </w:p>
    <w:p>
      <w:r>
        <w:rPr>
          <w:b/>
          <w:u w:val="single"/>
        </w:rPr>
        <w:t>112724</w:t>
      </w:r>
    </w:p>
    <w:p>
      <w:r>
        <w:t xml:space="preserve">3. </w:t>
        <w:tab/>
        <w:tab/>
        <w:t>True.  Female loves black and wants to plunge the universe into chaos and destroy the definitive lines separating each Color created by Creator.  Thousands of years of the chance to evolve into something Higher, yet the nigger still lives in shit and wants to spread its shit everywhere.  If Creator wanted to bless Africa with wisdom, He would have done so.</w:t>
      </w:r>
    </w:p>
    <w:p>
      <w:r>
        <w:rPr>
          <w:b/>
          <w:u w:val="single"/>
        </w:rPr>
        <w:t>112725</w:t>
      </w:r>
    </w:p>
    <w:p>
      <w:r>
        <w:t>1. So, this don lemon house nigger extraordinaire, literally sucks a shit covered big white dick every night and he wants to call kangye west an uncle Tom?</w:t>
      </w:r>
    </w:p>
    <w:p>
      <w:r>
        <w:rPr>
          <w:b/>
          <w:u w:val="single"/>
        </w:rPr>
        <w:t>112726</w:t>
      </w:r>
    </w:p>
    <w:p>
      <w:r>
        <w:t>1. DEMOCRATS OUTLINE PRIORITIES WHEN THEY TAKE CONGRESS: PROTECT ILLEGALS, GUN CONTROL, INVESTIGATE KAVANAUGH AND RUSSIA, IMPEACH TRUMP  This sounds like a nightmare. How can people support this crap? Democrats announced they will fight to protect illegals, pass gun control, investigate Justice Kavanaugh and launch several Russia probes when they take Congress in November. Democrats believe this is what America wants from their gover  https://www.thegatewaypundit.com/2018/10/democrats-outline-priorities-when-they-take-congress-protect-illegals-gun-control-investigate-kavanaugh-and-russia-impeach-trump/ via @gabnewstoday</w:t>
      </w:r>
    </w:p>
    <w:p>
      <w:r>
        <w:rPr>
          <w:b/>
          <w:u w:val="single"/>
        </w:rPr>
        <w:t>112727</w:t>
      </w:r>
    </w:p>
    <w:p>
      <w:r>
        <w:t xml:space="preserve">2. </w:t>
        <w:tab/>
        <w:t>They need to go full retard and announce that, if they get control of Congress, they will begin executing all white males. NEVER interrupt your enemy when they are making mistakes!</w:t>
      </w:r>
    </w:p>
    <w:p>
      <w:r>
        <w:rPr>
          <w:b/>
          <w:u w:val="single"/>
        </w:rPr>
        <w:t>112728</w:t>
      </w:r>
    </w:p>
    <w:p>
      <w:r>
        <w:t xml:space="preserve">3. </w:t>
        <w:tab/>
        <w:tab/>
        <w:t>I'm with you!</w:t>
      </w:r>
    </w:p>
    <w:p>
      <w:r>
        <w:rPr>
          <w:b/>
          <w:u w:val="single"/>
        </w:rPr>
        <w:t>112729</w:t>
      </w:r>
    </w:p>
    <w:p>
      <w:r>
        <w:t>1. Okay, faggot nigger. I got my definitions,  too.</w:t>
      </w:r>
    </w:p>
    <w:p>
      <w:r>
        <w:rPr>
          <w:b/>
          <w:u w:val="single"/>
        </w:rPr>
        <w:t>112730</w:t>
      </w:r>
    </w:p>
    <w:p>
      <w:r>
        <w:t>1. Guy looked like some kinda spic to me</w:t>
      </w:r>
    </w:p>
    <w:p>
      <w:r>
        <w:rPr>
          <w:b/>
          <w:u w:val="single"/>
        </w:rPr>
        <w:t>112731</w:t>
      </w:r>
    </w:p>
    <w:p>
      <w:r>
        <w:t>1. Liberal &amp; feminist women don't give one single fuck about rape, women, or "women's rights"    All they care about is virtue signalling, attaining power &amp; ruining men by using women &amp; rape as weapons.</w:t>
      </w:r>
    </w:p>
    <w:p>
      <w:r>
        <w:rPr>
          <w:b/>
          <w:u w:val="single"/>
        </w:rPr>
        <w:t>112732</w:t>
      </w:r>
    </w:p>
    <w:p>
      <w:r>
        <w:t xml:space="preserve">2. </w:t>
        <w:tab/>
        <w:t>Alyssa is obviously one of those that likes to be raped.</w:t>
      </w:r>
    </w:p>
    <w:p>
      <w:r>
        <w:rPr>
          <w:b/>
          <w:u w:val="single"/>
        </w:rPr>
        <w:t>112733</w:t>
      </w:r>
    </w:p>
    <w:p>
      <w:r>
        <w:t xml:space="preserve">3. </w:t>
        <w:tab/>
        <w:tab/>
        <w:t>Alyssa needs to be drop kicked in the vagina</w:t>
      </w:r>
    </w:p>
    <w:p>
      <w:r>
        <w:rPr>
          <w:b/>
          <w:u w:val="single"/>
        </w:rPr>
        <w:t>112734</w:t>
      </w:r>
    </w:p>
    <w:p>
      <w:r>
        <w:t xml:space="preserve">4. </w:t>
        <w:tab/>
        <w:tab/>
        <w:tab/>
        <w:t>Here in NM we call that a cunt punt!</w:t>
      </w:r>
    </w:p>
    <w:p>
      <w:r>
        <w:rPr>
          <w:b/>
          <w:u w:val="single"/>
        </w:rPr>
        <w:t>112735</w:t>
      </w:r>
    </w:p>
    <w:p>
      <w:r>
        <w:t>1. Sign the petition to end social media censorship.   I'll make a video about this tomorrow:   https://petitions.whitehouse.gov/petition/pass-social-media-anti-censorship-act-smaca-end-soviet-style-speech-control-major-social-media-platforms    https://LIttleRevolution.us/SMACA</w:t>
      </w:r>
    </w:p>
    <w:p>
      <w:r>
        <w:rPr>
          <w:b/>
          <w:u w:val="single"/>
        </w:rPr>
        <w:t>112736</w:t>
      </w:r>
    </w:p>
    <w:p>
      <w:r>
        <w:t xml:space="preserve">2. </w:t>
        <w:tab/>
        <w:t>We haven't even received 500 signatures on this petition since my video a little over 12 hours ago.   @Eric_StrikerDS @realemilyyoucis can you get TRS to push this whitehouse.gov petition to stop jew censorship of the goyim?   @Microchip @RealRedElephants @Cantwell</w:t>
      </w:r>
    </w:p>
    <w:p>
      <w:r>
        <w:rPr>
          <w:b/>
          <w:u w:val="single"/>
        </w:rPr>
        <w:t>112737</w:t>
      </w:r>
    </w:p>
    <w:p>
      <w:r>
        <w:t xml:space="preserve">3. </w:t>
        <w:tab/>
        <w:tab/>
        <w:t>why write legislation to fix a problem that the free market is already fixing? Give the government the ability to police language on social media and the government will legislate in their interests, not the interests of those using that social media.</w:t>
      </w:r>
    </w:p>
    <w:p>
      <w:r>
        <w:rPr>
          <w:b/>
          <w:u w:val="single"/>
        </w:rPr>
        <w:t>112738</w:t>
      </w:r>
    </w:p>
    <w:p>
      <w:r>
        <w:t xml:space="preserve">4. </w:t>
        <w:tab/>
        <w:tab/>
        <w:tab/>
        <w:t xml:space="preserve"> The 1st doesn't give the government the authority to regulate speech in a private forum and if you're willing to sacrifice the ability to advocate violence so you can use naughty words then you're a credulous retard and our freedom of speech needs to be protected from you.</w:t>
      </w:r>
    </w:p>
    <w:p>
      <w:r>
        <w:rPr>
          <w:b/>
          <w:u w:val="single"/>
        </w:rPr>
        <w:t>112739</w:t>
      </w:r>
    </w:p>
    <w:p>
      <w:r>
        <w:t>1. Antifa got beat up tonight by the Proud Boys in NYC  https://twitter.com/HuntedHorse/status/1050919129585254400</w:t>
      </w:r>
    </w:p>
    <w:p>
      <w:r>
        <w:rPr>
          <w:b/>
          <w:u w:val="single"/>
        </w:rPr>
        <w:t>112740</w:t>
      </w:r>
    </w:p>
    <w:p>
      <w:r>
        <w:t xml:space="preserve">2. </w:t>
        <w:tab/>
        <w:t>The faggot tears here are priceless. Whatever you think of the Proud Boys at least they aren't afraid to defend themselves against antifa faggots.</w:t>
      </w:r>
    </w:p>
    <w:p>
      <w:r>
        <w:rPr>
          <w:b/>
          <w:u w:val="single"/>
        </w:rPr>
        <w:t>112741</w:t>
      </w:r>
    </w:p>
    <w:p>
      <w:r>
        <w:t>1. It’s always entertaining when they eat each other alive over complete nonsense.</w:t>
      </w:r>
    </w:p>
    <w:p>
      <w:r>
        <w:rPr>
          <w:b/>
          <w:u w:val="single"/>
        </w:rPr>
        <w:t>112742</w:t>
      </w:r>
    </w:p>
    <w:p>
      <w:r>
        <w:t xml:space="preserve">2. </w:t>
        <w:tab/>
        <w:t>“A world without whites is a world without conflict” lol.</w:t>
      </w:r>
    </w:p>
    <w:p>
      <w:r>
        <w:rPr>
          <w:b/>
          <w:u w:val="single"/>
        </w:rPr>
        <w:t>112743</w:t>
      </w:r>
    </w:p>
    <w:p>
      <w:r>
        <w:t xml:space="preserve">3. </w:t>
        <w:tab/>
        <w:tab/>
        <w:t>so all those tribal conflicts by pure blood black tribes that raided each other for the "FIRST FUCKING SLAVES" zulu warriors come to mind but hey believe what you want faggot your belief in no way changes the truth of history</w:t>
      </w:r>
    </w:p>
    <w:p>
      <w:r>
        <w:rPr>
          <w:b/>
          <w:u w:val="single"/>
        </w:rPr>
        <w:t>112744</w:t>
      </w:r>
    </w:p>
    <w:p>
      <w:r>
        <w:t>1. No it's not! You're fucking retarded! I dare you to fucking site me the law where anti-Semitism is against the law. I can call you a nigger, kike, chink, spic, and there's nothing you can fucking do about it. Every retard just like you, needs to fucking burn!</w:t>
      </w:r>
    </w:p>
    <w:p>
      <w:r>
        <w:rPr>
          <w:b/>
          <w:u w:val="single"/>
        </w:rPr>
        <w:t>112745</w:t>
      </w:r>
    </w:p>
    <w:p>
      <w:r>
        <w:t>1. Simply replying to rape allegations from one of your mates. You socialists are always doing this. Kavanagh, now me lol</w:t>
      </w:r>
    </w:p>
    <w:p>
      <w:r>
        <w:rPr>
          <w:b/>
          <w:u w:val="single"/>
        </w:rPr>
        <w:t>112746</w:t>
      </w:r>
    </w:p>
    <w:p>
      <w:r>
        <w:t xml:space="preserve">2. </w:t>
        <w:tab/>
        <w:t>Wow you do think you even have any similar worth as Kavanaugh? What a self entitled piece of shit.</w:t>
      </w:r>
    </w:p>
    <w:p>
      <w:r>
        <w:rPr>
          <w:b/>
          <w:u w:val="single"/>
        </w:rPr>
        <w:t>112747</w:t>
      </w:r>
    </w:p>
    <w:p>
      <w:r>
        <w:t xml:space="preserve">3. </w:t>
        <w:tab/>
        <w:tab/>
        <w:t>I'm pointing out the techniques the Left use idiot. Making false allegations about people they hate to create doubt. Kavanagh is just one example and it's what that twat was trying to do with me with his screams of rapist lol</w:t>
      </w:r>
    </w:p>
    <w:p>
      <w:r>
        <w:rPr>
          <w:b/>
          <w:u w:val="single"/>
        </w:rPr>
        <w:t>112748</w:t>
      </w:r>
    </w:p>
    <w:p>
      <w:r>
        <w:t xml:space="preserve">4. </w:t>
        <w:tab/>
        <w:tab/>
        <w:tab/>
        <w:t>Explain to me why these same women who beleive Ms Ford.   Dont beleive the young girls who were gang raped by Muslim Men   #IBeleive</w:t>
      </w:r>
    </w:p>
    <w:p>
      <w:r>
        <w:rPr>
          <w:b/>
          <w:u w:val="single"/>
        </w:rPr>
        <w:t>112749</w:t>
      </w:r>
    </w:p>
    <w:p>
      <w:r>
        <w:t xml:space="preserve">5. </w:t>
        <w:tab/>
        <w:tab/>
        <w:tab/>
        <w:tab/>
        <w:t>All this is nothing to do with guilt or innocence. It's about creating doubt before one of Trump's appointees is confirmed. It could have been anyone. They won't want a court case where it would undoubtable be kicked out due to lack of evidence.</w:t>
      </w:r>
    </w:p>
    <w:p>
      <w:r>
        <w:rPr>
          <w:b/>
          <w:u w:val="single"/>
        </w:rPr>
        <w:t>112750</w:t>
      </w:r>
    </w:p>
    <w:p>
      <w:r>
        <w:t xml:space="preserve">6. </w:t>
        <w:tab/>
        <w:tab/>
        <w:tab/>
        <w:tab/>
        <w:tab/>
        <w:t>I know that. Just pointing out the hypocrisy and double standards. The only standards the left have</w:t>
      </w:r>
    </w:p>
    <w:p>
      <w:r>
        <w:rPr>
          <w:b/>
          <w:u w:val="single"/>
        </w:rPr>
        <w:t>112751</w:t>
      </w:r>
    </w:p>
    <w:p>
      <w:r>
        <w:t xml:space="preserve">7. </w:t>
        <w:tab/>
        <w:tab/>
        <w:tab/>
        <w:tab/>
        <w:tab/>
        <w:tab/>
        <w:t>There are more and more people that are saying that all the madness happening today has more to do with class rather than race. You have all the bourgeois middle class socialists creating the divisive race agenda where the whites are the oppressors and everyone has to rise up and fight them</w:t>
      </w:r>
    </w:p>
    <w:p>
      <w:r>
        <w:rPr>
          <w:b/>
          <w:u w:val="single"/>
        </w:rPr>
        <w:t>112752</w:t>
      </w:r>
    </w:p>
    <w:p>
      <w:r>
        <w:t xml:space="preserve">8. </w:t>
        <w:tab/>
        <w:tab/>
        <w:tab/>
        <w:t>you mean like what Pelosi says here?  https://www.c-span.org/video/?c4674689/wrap-smear</w:t>
      </w:r>
    </w:p>
    <w:p>
      <w:r>
        <w:rPr>
          <w:b/>
          <w:u w:val="single"/>
        </w:rPr>
        <w:t>112753</w:t>
      </w:r>
    </w:p>
    <w:p>
      <w:r>
        <w:t>1. My prediction. Hundreds of thousands of people that didn't even know what Gab is or that unlike Twitter it won't censor you will now know what Gab is. Once @a gets Gab.com back online the user numbers will spike upwards maybe even by huge numbers like 100k etc etc...   https://en.wikipedia.org/wiki/Streisand_effect    The left just doesn't get it.</w:t>
      </w:r>
    </w:p>
    <w:p>
      <w:r>
        <w:rPr>
          <w:b/>
          <w:u w:val="single"/>
        </w:rPr>
        <w:t>112754</w:t>
      </w:r>
    </w:p>
    <w:p>
      <w:r>
        <w:t xml:space="preserve">2. </w:t>
        <w:tab/>
        <w:t>Spread this like wildfire! Make this go viral!</w:t>
      </w:r>
    </w:p>
    <w:p>
      <w:r>
        <w:rPr>
          <w:b/>
          <w:u w:val="single"/>
        </w:rPr>
        <w:t>112755</w:t>
      </w:r>
    </w:p>
    <w:p>
      <w:r>
        <w:t xml:space="preserve">3. </w:t>
        <w:tab/>
        <w:tab/>
        <w:t>oh we get it... we get you're retarded and need to be on a platform with nazis and racists so you can communicate with people that have similar IQs 😂</w:t>
      </w:r>
    </w:p>
    <w:p>
      <w:r>
        <w:rPr>
          <w:b/>
          <w:u w:val="single"/>
        </w:rPr>
        <w:t>112756</w:t>
      </w:r>
    </w:p>
    <w:p>
      <w:r>
        <w:t xml:space="preserve">4. </w:t>
        <w:tab/>
        <w:tab/>
        <w:tab/>
        <w:t>Why do you even have an account here if you think that? Typical troll.</w:t>
      </w:r>
    </w:p>
    <w:p>
      <w:r>
        <w:rPr>
          <w:b/>
          <w:u w:val="single"/>
        </w:rPr>
        <w:t>112757</w:t>
      </w:r>
    </w:p>
    <w:p>
      <w:r>
        <w:t xml:space="preserve">5. </w:t>
        <w:tab/>
        <w:tab/>
        <w:tab/>
        <w:t>you fish where the fish are dummy</w:t>
      </w:r>
    </w:p>
    <w:p>
      <w:r>
        <w:rPr>
          <w:b/>
          <w:u w:val="single"/>
        </w:rPr>
        <w:t>112758</w:t>
      </w:r>
    </w:p>
    <w:p>
      <w:r>
        <w:t xml:space="preserve">6. </w:t>
        <w:tab/>
        <w:tab/>
        <w:tab/>
        <w:t>The more you talk, the more you prove how stupid you are.</w:t>
      </w:r>
    </w:p>
    <w:p>
      <w:r>
        <w:rPr>
          <w:b/>
          <w:u w:val="single"/>
        </w:rPr>
        <w:t>112759</w:t>
      </w:r>
    </w:p>
    <w:p>
      <w:r>
        <w:t xml:space="preserve">7. </w:t>
        <w:tab/>
        <w:tab/>
        <w:tab/>
        <w:t>@trumploveroc Hey dumbass. For someone who hates Gab, you sure are helping the website grow by joining it! XD</w:t>
      </w:r>
    </w:p>
    <w:p>
      <w:r>
        <w:rPr>
          <w:b/>
          <w:u w:val="single"/>
        </w:rPr>
        <w:t>112760</w:t>
      </w:r>
    </w:p>
    <w:p>
      <w:r>
        <w:t xml:space="preserve">8. </w:t>
        <w:tab/>
        <w:tab/>
        <w:tab/>
        <w:t>that or we're just tracking and reporting your posts to federal authorities... what was that dumbass?</w:t>
      </w:r>
    </w:p>
    <w:p>
      <w:r>
        <w:rPr>
          <w:b/>
          <w:u w:val="single"/>
        </w:rPr>
        <w:t>112761</w:t>
      </w:r>
    </w:p>
    <w:p>
      <w:r>
        <w:t xml:space="preserve">9. </w:t>
        <w:tab/>
        <w:tab/>
        <w:tab/>
        <w:t>yes if only I could be genius enough like you to quote Mark Twain 🙄</w:t>
      </w:r>
    </w:p>
    <w:p>
      <w:r>
        <w:rPr>
          <w:b/>
          <w:u w:val="single"/>
        </w:rPr>
        <w:t>112762</w:t>
      </w:r>
    </w:p>
    <w:p>
      <w:r>
        <w:t xml:space="preserve">10. </w:t>
        <w:tab/>
        <w:tab/>
        <w:tab/>
        <w:t>HA!  HA!  HA!  HA!  HA!  trumplover... YOU ARE A FILTHY NAZI-LIKE RACIST LIAR.  You expose yourself and that you are an OWNED WHORE of the Globalists.   Poor brain dead puppet scumbag traitor to humanity.</w:t>
      </w:r>
    </w:p>
    <w:p>
      <w:r>
        <w:rPr>
          <w:b/>
          <w:u w:val="single"/>
        </w:rPr>
        <w:t>112763</w:t>
      </w:r>
    </w:p>
    <w:p>
      <w:r>
        <w:t xml:space="preserve">11. </w:t>
        <w:tab/>
        <w:tab/>
        <w:tab/>
        <w:t>Opposing viewpoints =/= nazis</w:t>
      </w:r>
    </w:p>
    <w:p>
      <w:r>
        <w:rPr>
          <w:b/>
          <w:u w:val="single"/>
        </w:rPr>
        <w:t>112764</w:t>
      </w:r>
    </w:p>
    <w:p>
      <w:r>
        <w:t xml:space="preserve">12. </w:t>
        <w:tab/>
        <w:tab/>
        <w:tab/>
        <w:t>re-read... didn't say he was a nazi or racists but rather that they needed to be on the same platform with people who have similar iq's... try to keep up 😂</w:t>
      </w:r>
    </w:p>
    <w:p>
      <w:r>
        <w:rPr>
          <w:b/>
          <w:u w:val="single"/>
        </w:rPr>
        <w:t>112765</w:t>
      </w:r>
    </w:p>
    <w:p>
      <w:r>
        <w:t xml:space="preserve">13. </w:t>
        <w:tab/>
        <w:tab/>
        <w:tab/>
        <w:t>A dumbass trying to be a smart-ass. If you don't want nazi's on here then mute and block them.</w:t>
      </w:r>
    </w:p>
    <w:p>
      <w:r>
        <w:rPr>
          <w:b/>
          <w:u w:val="single"/>
        </w:rPr>
        <w:t>112766</w:t>
      </w:r>
    </w:p>
    <w:p>
      <w:r>
        <w:t xml:space="preserve">14. </w:t>
        <w:tab/>
        <w:tab/>
        <w:tab/>
        <w:t>I don't need to... I just screenshot the stuff and send it to law enforcement and let me deal with it... doesn't bother me that they put their ignorance on display for the world to see 😂</w:t>
      </w:r>
    </w:p>
    <w:p>
      <w:r>
        <w:rPr>
          <w:b/>
          <w:u w:val="single"/>
        </w:rPr>
        <w:t>112767</w:t>
      </w:r>
    </w:p>
    <w:p>
      <w:r>
        <w:t>1. Texas Senate race now costliest in US history, as Beto rakes in $$ despite trailing Cruz https://www.foxnews.com/politics/texas-senate-race-now-costliest-in-us-history-as-beto-rakes-in-despite-trailing-cruz</w:t>
      </w:r>
    </w:p>
    <w:p>
      <w:r>
        <w:rPr>
          <w:b/>
          <w:u w:val="single"/>
        </w:rPr>
        <w:t>112768</w:t>
      </w:r>
    </w:p>
    <w:p>
      <w:r>
        <w:t xml:space="preserve">2. </w:t>
        <w:tab/>
        <w:t>beta faggot who wears dresses and is a thief is the perfect dnc candidate</w:t>
      </w:r>
    </w:p>
    <w:p>
      <w:r>
        <w:rPr>
          <w:b/>
          <w:u w:val="single"/>
        </w:rPr>
        <w:t>112769</w:t>
      </w:r>
    </w:p>
    <w:p>
      <w:r>
        <w:t>1. No matter what Trump tries to do it'll get blocked by some faggot judge.</w:t>
      </w:r>
    </w:p>
    <w:p>
      <w:r>
        <w:rPr>
          <w:b/>
          <w:u w:val="single"/>
        </w:rPr>
        <w:t>112770</w:t>
      </w:r>
    </w:p>
    <w:p>
      <w:r>
        <w:t xml:space="preserve">2. </w:t>
        <w:tab/>
        <w:t>@jackcorbin yes sir, went this morning.</w:t>
      </w:r>
    </w:p>
    <w:p>
      <w:r>
        <w:rPr>
          <w:b/>
          <w:u w:val="single"/>
        </w:rPr>
        <w:t>112771</w:t>
      </w:r>
    </w:p>
    <w:p>
      <w:r>
        <w:t xml:space="preserve">3. </w:t>
        <w:tab/>
        <w:t>@jackcorbin of course silly!</w:t>
      </w:r>
    </w:p>
    <w:p>
      <w:r>
        <w:rPr>
          <w:b/>
          <w:u w:val="single"/>
        </w:rPr>
        <w:t>112772</w:t>
      </w:r>
    </w:p>
    <w:p>
      <w:r>
        <w:t xml:space="preserve">4. </w:t>
        <w:tab/>
        <w:t>Just goes to show that he is spineless.  He needs to engineer a 'night of the long knives' to purge the judges, then he can get what he wants passed.  We know the judges are traitors and not even American (many Chinese or Jews).  I'm not sure that Trump wants to win though</w:t>
      </w:r>
    </w:p>
    <w:p>
      <w:r>
        <w:rPr>
          <w:b/>
          <w:u w:val="single"/>
        </w:rPr>
        <w:t>112773</w:t>
      </w:r>
    </w:p>
    <w:p>
      <w:r>
        <w:t xml:space="preserve">5. </w:t>
        <w:tab/>
        <w:t>Martial law works if he has the stones to declare a state of. Habeus Corpus and the right to due process is suspended. He can also call up and federalize the national Guard in any state removing them from the state's control. Just a thought</w:t>
      </w:r>
    </w:p>
    <w:p>
      <w:r>
        <w:rPr>
          <w:b/>
          <w:u w:val="single"/>
        </w:rPr>
        <w:t>112774</w:t>
      </w:r>
    </w:p>
    <w:p>
      <w:r>
        <w:t>1. Welp, Robert O'Rourke has Los Angeles county in the bag so it’s like pretty much over for Cruz:</w:t>
      </w:r>
    </w:p>
    <w:p>
      <w:r>
        <w:rPr>
          <w:b/>
          <w:u w:val="single"/>
        </w:rPr>
        <w:t>112775</w:t>
      </w:r>
    </w:p>
    <w:p>
      <w:r>
        <w:t xml:space="preserve">2. </w:t>
        <w:tab/>
        <w:t>Look, a nigger on the DNC plantation going to work to entertain his masters by running around a dance floor and throwing a ball into a hoop like a trained gorilla.</w:t>
      </w:r>
    </w:p>
    <w:p>
      <w:r>
        <w:rPr>
          <w:b/>
          <w:u w:val="single"/>
        </w:rPr>
        <w:t>112776</w:t>
      </w:r>
    </w:p>
    <w:p>
      <w:r>
        <w:t>1. I'm thinking Wictor (W is the German V and this faggot doesn't say his name as "Victor" as he would if he supported its German roots) is a spy or shill. https://8ch.net/pol/res/12237984.html  Et tu, Emannuel?</w:t>
      </w:r>
    </w:p>
    <w:p>
      <w:r>
        <w:rPr>
          <w:b/>
          <w:u w:val="single"/>
        </w:rPr>
        <w:t>112777</w:t>
      </w:r>
    </w:p>
    <w:p>
      <w:r>
        <w:t>1. De big man has spoken!  He noes dae way!</w:t>
      </w:r>
    </w:p>
    <w:p>
      <w:r>
        <w:rPr>
          <w:b/>
          <w:u w:val="single"/>
        </w:rPr>
        <w:t>112778</w:t>
      </w:r>
    </w:p>
    <w:p>
      <w:r>
        <w:t xml:space="preserve">2. </w:t>
        <w:tab/>
        <w:t>Is the BBC Pidgin site ... with its Africanized baby talk...racist?    https://www.bbc.com/pidgin/world</w:t>
      </w:r>
    </w:p>
    <w:p>
      <w:r>
        <w:rPr>
          <w:b/>
          <w:u w:val="single"/>
        </w:rPr>
        <w:t>112779</w:t>
      </w:r>
    </w:p>
    <w:p>
      <w:r>
        <w:t xml:space="preserve">3. </w:t>
        <w:tab/>
        <w:tab/>
        <w:t>nigger English for people to black to understand real english</w:t>
      </w:r>
    </w:p>
    <w:p>
      <w:r>
        <w:rPr>
          <w:b/>
          <w:u w:val="single"/>
        </w:rPr>
        <w:t>112780</w:t>
      </w:r>
    </w:p>
    <w:p>
      <w:r>
        <w:t>1. She let's her boyfriend try a sanitary pad to understand how it feels to have menstruation.     This was on Swedish public service tv. With people behind the project "Menstruation certification of workplaces".    No joke. This is Sweden now.    https://nyheteridag.se/lisette-tvingade-pojkvannen-niklas-ga-med-mensblodad-binda-i-24-timmar/</w:t>
      </w:r>
    </w:p>
    <w:p>
      <w:r>
        <w:rPr>
          <w:b/>
          <w:u w:val="single"/>
        </w:rPr>
        <w:t>112781</w:t>
      </w:r>
    </w:p>
    <w:p>
      <w:r>
        <w:t xml:space="preserve">2. </w:t>
        <w:tab/>
        <w:t>i actually watched this video because i was curious. spoiler -- i don't understand a word, and it's still fucking dumb.</w:t>
      </w:r>
    </w:p>
    <w:p>
      <w:r>
        <w:rPr>
          <w:b/>
          <w:u w:val="single"/>
        </w:rPr>
        <w:t>112782</w:t>
      </w:r>
    </w:p>
    <w:p>
      <w:r>
        <w:t xml:space="preserve">3. </w:t>
        <w:tab/>
        <w:tab/>
        <w:t>I doubt knowing what they speak of would make much difference, the idea itself is still fucking retarded. It's like the dumb cunt forgot everything she learned in school about biology. It's like women who don't understand why men don't sit like they themselves do, It's almost like men and women are different on a biological level.</w:t>
      </w:r>
    </w:p>
    <w:p>
      <w:r>
        <w:rPr>
          <w:b/>
          <w:u w:val="single"/>
        </w:rPr>
        <w:t>112783</w:t>
      </w:r>
    </w:p>
    <w:p>
      <w:r>
        <w:t>1. Patriots didn't forget bitch !</w:t>
      </w:r>
    </w:p>
    <w:p>
      <w:r>
        <w:rPr>
          <w:b/>
          <w:u w:val="single"/>
        </w:rPr>
        <w:t>112784</w:t>
      </w:r>
    </w:p>
    <w:p>
      <w:r>
        <w:t xml:space="preserve">2. </w:t>
        <w:tab/>
        <w:t>We're Elephants not Jackasses.. We'll never forget..</w:t>
      </w:r>
    </w:p>
    <w:p>
      <w:r>
        <w:rPr>
          <w:b/>
          <w:u w:val="single"/>
        </w:rPr>
        <w:t>112785</w:t>
      </w:r>
    </w:p>
    <w:p>
      <w:r>
        <w:t xml:space="preserve">3. </w:t>
        <w:tab/>
        <w:tab/>
        <w:t>I CAN'T BELIEVE THE PUBLIC IS SO BLIND AND OBLIVIOUS TO THIS WOMAN'S ARROGANCE, EVIL AND "DISMISSIVE OF EVERYONE NATURE", IT'S SIMPLY ASTONISHING HOW THIS MEGALOMANIACAL CUNT STILL SLITHERS AROUND IN SOCIETY!</w:t>
      </w:r>
    </w:p>
    <w:p>
      <w:r>
        <w:rPr>
          <w:b/>
          <w:u w:val="single"/>
        </w:rPr>
        <w:t>112786</w:t>
      </w:r>
    </w:p>
    <w:p>
      <w:r>
        <w:t>1. Bowling alley worker brutally beaten with ball after telling group to leave... https://kek.gg/u/x6hV</w:t>
      </w:r>
    </w:p>
    <w:p>
      <w:r>
        <w:rPr>
          <w:b/>
          <w:u w:val="single"/>
        </w:rPr>
        <w:t>112787</w:t>
      </w:r>
    </w:p>
    <w:p>
      <w:r>
        <w:t xml:space="preserve">2. </w:t>
        <w:tab/>
        <w:t>Bunch of retarded thugs.</w:t>
      </w:r>
    </w:p>
    <w:p>
      <w:r>
        <w:rPr>
          <w:b/>
          <w:u w:val="single"/>
        </w:rPr>
        <w:t>112788</w:t>
      </w:r>
    </w:p>
    <w:p>
      <w:r>
        <w:t>1.</w:t>
      </w:r>
    </w:p>
    <w:p>
      <w:r>
        <w:rPr>
          <w:b/>
          <w:u w:val="single"/>
        </w:rPr>
        <w:t>112789</w:t>
      </w:r>
    </w:p>
    <w:p>
      <w:r>
        <w:t xml:space="preserve">2. </w:t>
        <w:tab/>
        <w:t>Without niggers and spic the US would be purple.</w:t>
      </w:r>
    </w:p>
    <w:p>
      <w:r>
        <w:rPr>
          <w:b/>
          <w:u w:val="single"/>
        </w:rPr>
        <w:t>112790</w:t>
      </w:r>
    </w:p>
    <w:p>
      <w:r>
        <w:t>1. Share this everywhere and find this faggot soy boy</w:t>
      </w:r>
    </w:p>
    <w:p>
      <w:r>
        <w:rPr>
          <w:b/>
          <w:u w:val="single"/>
        </w:rPr>
        <w:t>112791</w:t>
      </w:r>
    </w:p>
    <w:p>
      <w:r>
        <w:t xml:space="preserve">2. </w:t>
        <w:tab/>
        <w:t>He's been found, and fired! Good work!!  https://humandefense.com/identified-man-who-roundhouse-kicked-pro-life-leader/amp/?__twitter_impression=true</w:t>
      </w:r>
    </w:p>
    <w:p>
      <w:r>
        <w:rPr>
          <w:b/>
          <w:u w:val="single"/>
        </w:rPr>
        <w:t>112792</w:t>
      </w:r>
    </w:p>
    <w:p>
      <w:r>
        <w:t>1. I'd have to agree.....</w:t>
      </w:r>
    </w:p>
    <w:p>
      <w:r>
        <w:rPr>
          <w:b/>
          <w:u w:val="single"/>
        </w:rPr>
        <w:t>112793</w:t>
      </w:r>
    </w:p>
    <w:p>
      <w:r>
        <w:t xml:space="preserve">2. </w:t>
        <w:tab/>
        <w:t>Shoot them all at the border....they are a foreign invading army, not refuges.   Democrats are so retarded they can't even see how they're being played.   ..   Of course, when they support violence, rape, and the murder of white women, you can't be surprised by anything Dems do today...maybe they aren't being played and really do like rape and murder.</w:t>
      </w:r>
    </w:p>
    <w:p>
      <w:r>
        <w:rPr>
          <w:b/>
          <w:u w:val="single"/>
        </w:rPr>
        <w:t>112794</w:t>
      </w:r>
    </w:p>
    <w:p>
      <w:r>
        <w:t xml:space="preserve">3. </w:t>
        <w:tab/>
        <w:tab/>
        <w:t>FREE Them ALL!!! :::The TRUTH Fears NO Investigation::: Please POST-EVERYWHERE :-)</w:t>
      </w:r>
    </w:p>
    <w:p>
      <w:r>
        <w:rPr>
          <w:b/>
          <w:u w:val="single"/>
        </w:rPr>
        <w:t>112795</w:t>
      </w:r>
    </w:p>
    <w:p>
      <w:r>
        <w:t>1. Western governments are the biggest abusers of human rights in the world. That is if you treat the concept properly and not consider promiscuity, sexual perversions and all sorts of kinky fetishes as human right but stick to things like education, housing, decent wages, freedom of religion, protection of traditional family and marriage.</w:t>
      </w:r>
    </w:p>
    <w:p>
      <w:r>
        <w:rPr>
          <w:b/>
          <w:u w:val="single"/>
        </w:rPr>
        <w:t>112796</w:t>
      </w:r>
    </w:p>
    <w:p>
      <w:r>
        <w:t xml:space="preserve">2. </w:t>
        <w:tab/>
        <w:t>You are a retarded liberal moron. Housing is a human right? So the gov't will force contractors to build home for free? Who pays for the materials? Labor? God you liberals are fucking stupid.</w:t>
      </w:r>
    </w:p>
    <w:p>
      <w:r>
        <w:rPr>
          <w:b/>
          <w:u w:val="single"/>
        </w:rPr>
        <w:t>112797</w:t>
      </w:r>
    </w:p>
    <w:p>
      <w:r>
        <w:t>1. You've spammed this 50 times you faggot kike.</w:t>
      </w:r>
    </w:p>
    <w:p>
      <w:r>
        <w:rPr>
          <w:b/>
          <w:u w:val="single"/>
        </w:rPr>
        <w:t>112798</w:t>
      </w:r>
    </w:p>
    <w:p>
      <w:r>
        <w:t>1. YEP. SCHUMER IS A SNIVELING JEW FK, AND NEEDS DESTROYED BY HIS REAL CRIMES. JUST LIKE THAT OTHER JEW COMMUNIST CUNT FEINSTEIN. BOTH ARE JUST PIGS.</w:t>
      </w:r>
    </w:p>
    <w:p>
      <w:r>
        <w:rPr>
          <w:b/>
          <w:u w:val="single"/>
        </w:rPr>
        <w:t>112799</w:t>
      </w:r>
    </w:p>
    <w:p>
      <w:r>
        <w:t>1. Trump replaced conservative Scalia with Conservative Gorsuch and the left got pissy   He replaced moderate Kennedy with Conservative Kavanaugh and the left went ballistic   Imagine how fun it's going to be when he replaces liberal icon Ginsburg with conservative Barrett                 ☢️</w:t>
      </w:r>
    </w:p>
    <w:p>
      <w:r>
        <w:rPr>
          <w:b/>
          <w:u w:val="single"/>
        </w:rPr>
        <w:t>112800</w:t>
      </w:r>
    </w:p>
    <w:p>
      <w:r>
        <w:t xml:space="preserve">2. </w:t>
        <w:tab/>
        <w:t>Oh Yea !!!</w:t>
      </w:r>
    </w:p>
    <w:p>
      <w:r>
        <w:rPr>
          <w:b/>
          <w:u w:val="single"/>
        </w:rPr>
        <w:t>112801</w:t>
      </w:r>
    </w:p>
    <w:p>
      <w:r>
        <w:t xml:space="preserve">3. </w:t>
        <w:tab/>
        <w:tab/>
        <w:t>No way. She has already proven, with her personal mess of a life, she cannot judge, impartially, any case that would come before her regarding Affirmative Action. I'll personally work to make sure my senator will not turn and vote for her.</w:t>
      </w:r>
    </w:p>
    <w:p>
      <w:r>
        <w:rPr>
          <w:b/>
          <w:u w:val="single"/>
        </w:rPr>
        <w:t>112802</w:t>
      </w:r>
    </w:p>
    <w:p>
      <w:r>
        <w:t xml:space="preserve">4. </w:t>
        <w:tab/>
        <w:tab/>
        <w:tab/>
        <w:t>Im all about the learning , save me the time and post a link to what youre talking about please</w:t>
      </w:r>
    </w:p>
    <w:p>
      <w:r>
        <w:rPr>
          <w:b/>
          <w:u w:val="single"/>
        </w:rPr>
        <w:t>112803</w:t>
      </w:r>
    </w:p>
    <w:p>
      <w:r>
        <w:t xml:space="preserve">5. </w:t>
        <w:tab/>
        <w:tab/>
        <w:tab/>
        <w:tab/>
        <w:t>She has adopted 2 Haitian nigger kids. That proves to me she values limp wristed SJW ideals more than the rule of law. Given she took 2 of them into her house, how could anyone believe she'd vote to do the right thing and shitcan the nigger quota law?</w:t>
      </w:r>
    </w:p>
    <w:p>
      <w:r>
        <w:rPr>
          <w:b/>
          <w:u w:val="single"/>
        </w:rPr>
        <w:t>112804</w:t>
      </w:r>
    </w:p>
    <w:p>
      <w:r>
        <w:t xml:space="preserve">6. </w:t>
        <w:tab/>
        <w:tab/>
        <w:tab/>
        <w:tab/>
        <w:tab/>
        <w:t>So you question her judicial competance based on her humanity ?</w:t>
      </w:r>
    </w:p>
    <w:p>
      <w:r>
        <w:rPr>
          <w:b/>
          <w:u w:val="single"/>
        </w:rPr>
        <w:t>112805</w:t>
      </w:r>
    </w:p>
    <w:p>
      <w:r>
        <w:t xml:space="preserve">7. </w:t>
        <w:tab/>
        <w:tab/>
        <w:tab/>
        <w:tab/>
        <w:tab/>
        <w:tab/>
        <w:t>No, I question her judicial IMPARTIALITY based on her personal misgiven IDEALS.</w:t>
      </w:r>
    </w:p>
    <w:p>
      <w:r>
        <w:rPr>
          <w:b/>
          <w:u w:val="single"/>
        </w:rPr>
        <w:t>112806</w:t>
      </w:r>
    </w:p>
    <w:p>
      <w:r>
        <w:t xml:space="preserve">8. </w:t>
        <w:tab/>
        <w:tab/>
        <w:tab/>
        <w:tab/>
        <w:tab/>
        <w:tab/>
        <w:tab/>
        <w:t>Well i hate to break it you but that is about the most groundless accusation ever proffered.    Good luck convincing any semi intelligent person that her judicial competance is questionable based her compassion for children...   if you have any knowledge of wrongdoing im all in otherwise we are done here</w:t>
      </w:r>
    </w:p>
    <w:p>
      <w:r>
        <w:rPr>
          <w:b/>
          <w:u w:val="single"/>
        </w:rPr>
        <w:t>112807</w:t>
      </w:r>
    </w:p>
    <w:p>
      <w:r>
        <w:t xml:space="preserve">9. </w:t>
        <w:tab/>
        <w:tab/>
        <w:tab/>
        <w:tab/>
        <w:tab/>
        <w:tab/>
        <w:tab/>
        <w:tab/>
        <w:t>And I hate to break it to you that your own personal bias has just created the most groundless defense ever offered. There are many that believe just as I do, and quite frankly, we have already proven we are far more intelligent than you. She has no compassion for children, moron. And yes, we are done here, permanently.</w:t>
      </w:r>
    </w:p>
    <w:p>
      <w:r>
        <w:rPr>
          <w:b/>
          <w:u w:val="single"/>
        </w:rPr>
        <w:t>112808</w:t>
      </w:r>
    </w:p>
    <w:p>
      <w:r>
        <w:t xml:space="preserve">10. </w:t>
        <w:tab/>
        <w:tab/>
        <w:tab/>
        <w:tab/>
        <w:tab/>
        <w:t>I HATE SO MUCH NIGGAS AS A PROUD DUTCH WASP LIKE YOU. They're inferior to us, they're like MONKEYS WITH TOO MUCH SWEAT WHEN THEY TALK TO ME, THEY DISGUSS ME ! I hope south carolina and all the south would split from the NORTH like during the secession war, to split for the liberal orders.</w:t>
      </w:r>
    </w:p>
    <w:p>
      <w:r>
        <w:rPr>
          <w:b/>
          <w:u w:val="single"/>
        </w:rPr>
        <w:t>112809</w:t>
      </w:r>
    </w:p>
    <w:p>
      <w:r>
        <w:t xml:space="preserve">11. </w:t>
        <w:tab/>
        <w:tab/>
        <w:tab/>
        <w:tab/>
        <w:tab/>
        <w:t>I PROPOSE ! all THE NEGGROS IN THE NORTH AND THE LIBERALS STATES (ny, NJ, MA, OREGON, WASHINGTON AND WASHINGTON DC, CALIFORNIA, and MAYBE NEVADA AND NEW MEXICO.</w:t>
      </w:r>
    </w:p>
    <w:p>
      <w:r>
        <w:rPr>
          <w:b/>
          <w:u w:val="single"/>
        </w:rPr>
        <w:t>112810</w:t>
      </w:r>
    </w:p>
    <w:p>
      <w:r>
        <w:t xml:space="preserve">12. </w:t>
        <w:tab/>
        <w:tab/>
        <w:tab/>
        <w:tab/>
        <w:tab/>
        <w:t>IN THE SOUTH like north CAROLINA, VIRGINIA, WEST VIRGINIA , MISSISSIPI, ALABAMA ETC...My proposal is to recreate confederated white states, like all the states with a confederated FLAG, with ONLY WHITE AND WASP PEOPLE LIKE ME !</w:t>
      </w:r>
    </w:p>
    <w:p>
      <w:r>
        <w:rPr>
          <w:b/>
          <w:u w:val="single"/>
        </w:rPr>
        <w:t>112811</w:t>
      </w:r>
    </w:p>
    <w:p>
      <w:r>
        <w:t xml:space="preserve">13. </w:t>
        <w:tab/>
        <w:tab/>
        <w:tab/>
        <w:tab/>
        <w:tab/>
        <w:t>THE FUTURE SOUTHERN CONSERVATIVES STATES WOULD BE : ONLY WASP, TO RECREATE KKK GROUPS, HETEROSEXUAL, AND OF COURSE, WHITE ONLY. All THE NIGGAS, ASIANS, MUSLIMS, GAY, TRANS, etc....GET OUT !</w:t>
      </w:r>
    </w:p>
    <w:p>
      <w:r>
        <w:rPr>
          <w:b/>
          <w:u w:val="single"/>
        </w:rPr>
        <w:t>112812</w:t>
      </w:r>
    </w:p>
    <w:p>
      <w:r>
        <w:t xml:space="preserve">14. </w:t>
        <w:tab/>
        <w:tab/>
        <w:tab/>
        <w:tab/>
        <w:tab/>
        <w:t>GET OUT OF THE NEW SOUTHERN CONSERVATIVES STATES, TO RECREATE A NEW AMERICAN REVOLUTION LIKE THE AMISH IN PENNSYLVANIA OR THE UTAT, SALT LAKE CITY, WITH A LARG PART OF MORMONS ! JEOVAH, SCIENTOLOGIST LIKE TOM CRUISE, GET OUT !</w:t>
      </w:r>
    </w:p>
    <w:p>
      <w:r>
        <w:rPr>
          <w:b/>
          <w:u w:val="single"/>
        </w:rPr>
        <w:t>112813</w:t>
      </w:r>
    </w:p>
    <w:p>
      <w:r>
        <w:t>1. another wigger like frazier glenn miller went on a shooting spree....smh</w:t>
      </w:r>
    </w:p>
    <w:p>
      <w:r>
        <w:rPr>
          <w:b/>
          <w:u w:val="single"/>
        </w:rPr>
        <w:t>112814</w:t>
      </w:r>
    </w:p>
    <w:p>
      <w:r>
        <w:t>1. I’ve been pondering a question. It’s very difficult.    Which are worse, niggers or faggots?   Niggers are more violent and rape White women, but faggots molest little boys in huge numbers.</w:t>
      </w:r>
    </w:p>
    <w:p>
      <w:r>
        <w:rPr>
          <w:b/>
          <w:u w:val="single"/>
        </w:rPr>
        <w:t>112815</w:t>
      </w:r>
    </w:p>
    <w:p>
      <w:r>
        <w:t xml:space="preserve">2. </w:t>
        <w:tab/>
        <w:t>On one hand the niggers are obviously worse in evry way but then again the argument can be made that niggers are born niggers, it’s not like they decided to become niggers. Somebody can choose to be a jew or a fag or a democrat but niggers are just naturally nigged from birf 🤔   i would say niggers are worse cuz at least most fags are White.</w:t>
      </w:r>
    </w:p>
    <w:p>
      <w:r>
        <w:rPr>
          <w:b/>
          <w:u w:val="single"/>
        </w:rPr>
        <w:t>112816</w:t>
      </w:r>
    </w:p>
    <w:p>
      <w:r>
        <w:t xml:space="preserve">3. </w:t>
        <w:tab/>
        <w:tab/>
        <w:t>About the only thing worse than a nigger is a gay nigger</w:t>
      </w:r>
    </w:p>
    <w:p>
      <w:r>
        <w:rPr>
          <w:b/>
          <w:u w:val="single"/>
        </w:rPr>
        <w:t>112817</w:t>
      </w:r>
    </w:p>
    <w:p>
      <w:r>
        <w:t xml:space="preserve">4. </w:t>
        <w:tab/>
        <w:tab/>
        <w:tab/>
        <w:t>the only thing worse than a nigger is 2 niggers 🖕🐒</w:t>
      </w:r>
    </w:p>
    <w:p>
      <w:r>
        <w:rPr>
          <w:b/>
          <w:u w:val="single"/>
        </w:rPr>
        <w:t>112818</w:t>
      </w:r>
    </w:p>
    <w:p>
      <w:r>
        <w:t xml:space="preserve">5. </w:t>
        <w:tab/>
        <w:tab/>
        <w:tab/>
        <w:tab/>
        <w:t>more than twice as bad, accordin to my crackulashuns</w:t>
      </w:r>
    </w:p>
    <w:p>
      <w:r>
        <w:rPr>
          <w:b/>
          <w:u w:val="single"/>
        </w:rPr>
        <w:t>112819</w:t>
      </w:r>
    </w:p>
    <w:p>
      <w:r>
        <w:t xml:space="preserve">6. </w:t>
        <w:tab/>
        <w:tab/>
        <w:tab/>
        <w:tab/>
        <w:t>https://www.imdb.com/title/tt0274518/?ref_=fn_al_tt_1</w:t>
      </w:r>
    </w:p>
    <w:p>
      <w:r>
        <w:rPr>
          <w:b/>
          <w:u w:val="single"/>
        </w:rPr>
        <w:t>112820</w:t>
      </w:r>
    </w:p>
    <w:p>
      <w:r>
        <w:t xml:space="preserve">7. </w:t>
        <w:tab/>
        <w:tab/>
        <w:tab/>
        <w:tab/>
        <w:t>2 gay niggers?</w:t>
      </w:r>
    </w:p>
    <w:p>
      <w:r>
        <w:rPr>
          <w:b/>
          <w:u w:val="single"/>
        </w:rPr>
        <w:t>112821</w:t>
      </w:r>
    </w:p>
    <w:p>
      <w:r>
        <w:t>1. @a. We give them to both.</w:t>
      </w:r>
    </w:p>
    <w:p>
      <w:r>
        <w:rPr>
          <w:b/>
          <w:u w:val="single"/>
        </w:rPr>
        <w:t>112822</w:t>
      </w:r>
    </w:p>
    <w:p>
      <w:r>
        <w:t xml:space="preserve">2. </w:t>
        <w:tab/>
        <w:t>faggot</w:t>
      </w:r>
    </w:p>
    <w:p>
      <w:r>
        <w:rPr>
          <w:b/>
          <w:u w:val="single"/>
        </w:rPr>
        <w:t>112823</w:t>
      </w:r>
    </w:p>
    <w:p>
      <w:r>
        <w:t xml:space="preserve">3. </w:t>
        <w:tab/>
        <w:tab/>
        <w:t>Dickhead.</w:t>
      </w:r>
    </w:p>
    <w:p>
      <w:r>
        <w:rPr>
          <w:b/>
          <w:u w:val="single"/>
        </w:rPr>
        <w:t>112824</w:t>
      </w:r>
    </w:p>
    <w:p>
      <w:r>
        <w:t xml:space="preserve">4. </w:t>
        <w:tab/>
        <w:tab/>
        <w:t>My dick has both a head and a foreskin. Child genital mutilation is horrific.</w:t>
      </w:r>
    </w:p>
    <w:p>
      <w:r>
        <w:rPr>
          <w:b/>
          <w:u w:val="single"/>
        </w:rPr>
        <w:t>112825</w:t>
      </w:r>
    </w:p>
    <w:p>
      <w:r>
        <w:t>1. Blacks are all experts on racism. Could it be because many of them are vile racists themselves? Sadly, they are not experts on the English language.   *diminish</w:t>
      </w:r>
    </w:p>
    <w:p>
      <w:r>
        <w:rPr>
          <w:b/>
          <w:u w:val="single"/>
        </w:rPr>
        <w:t>112826</w:t>
      </w:r>
    </w:p>
    <w:p>
      <w:r>
        <w:t xml:space="preserve">2. </w:t>
        <w:tab/>
        <w:t>whites aren't raised to be racist. it comes from their unfortunate encounters with disgusting feral nigger savages. Niggers on the other hand are raised from birth to hate duh white debil</w:t>
      </w:r>
    </w:p>
    <w:p>
      <w:r>
        <w:rPr>
          <w:b/>
          <w:u w:val="single"/>
        </w:rPr>
        <w:t>112827</w:t>
      </w:r>
    </w:p>
    <w:p>
      <w:r>
        <w:t>1. #TheGreatAwakening  #WalkAway  #MAGA</w:t>
      </w:r>
    </w:p>
    <w:p>
      <w:r>
        <w:rPr>
          <w:b/>
          <w:u w:val="single"/>
        </w:rPr>
        <w:t>112828</w:t>
      </w:r>
    </w:p>
    <w:p>
      <w:r>
        <w:t xml:space="preserve">2. </w:t>
        <w:tab/>
        <w:t>The slave trade was monopolized by Jews.</w:t>
      </w:r>
    </w:p>
    <w:p>
      <w:r>
        <w:rPr>
          <w:b/>
          <w:u w:val="single"/>
        </w:rPr>
        <w:t>112829</w:t>
      </w:r>
    </w:p>
    <w:p>
      <w:r>
        <w:t xml:space="preserve">3. </w:t>
        <w:tab/>
        <w:tab/>
        <w:t>you are now their slave..whites are cheaper than a nigger slave now..lol</w:t>
      </w:r>
    </w:p>
    <w:p>
      <w:r>
        <w:rPr>
          <w:b/>
          <w:u w:val="single"/>
        </w:rPr>
        <w:t>112830</w:t>
      </w:r>
    </w:p>
    <w:p>
      <w:r>
        <w:t>1. whites lost their soul decades ago that's why so many young whites have embraced nigger culture and music....there is no such a thing anymore as "white culture" they sold their soul to the devil of comfort and affluence</w:t>
      </w:r>
    </w:p>
    <w:p>
      <w:r>
        <w:rPr>
          <w:b/>
          <w:u w:val="single"/>
        </w:rPr>
        <w:t>112831</w:t>
      </w:r>
    </w:p>
    <w:p>
      <w:r>
        <w:t>1. You're like a hemorrhoid MAGA hat, you come in here and flare up at intervals.   You can try and sweet talk me, but the bad news is you don't get to fuck me, I'm not that kind of mountain cracker.  You should go hit on that faggot that just came out, I'm sure you could get some off him.   Sorry you're so frustrated and kevetching, but you really need to fuck off.</w:t>
      </w:r>
    </w:p>
    <w:p>
      <w:r>
        <w:rPr>
          <w:b/>
          <w:u w:val="single"/>
        </w:rPr>
        <w:t>112832</w:t>
      </w:r>
    </w:p>
    <w:p>
      <w:r>
        <w:t xml:space="preserve">2. </w:t>
        <w:tab/>
        <w:t>I’m really in your head, aren’t I</w:t>
      </w:r>
    </w:p>
    <w:p>
      <w:r>
        <w:rPr>
          <w:b/>
          <w:u w:val="single"/>
        </w:rPr>
        <w:t>112833</w:t>
      </w:r>
    </w:p>
    <w:p>
      <w:r>
        <w:t xml:space="preserve">3. </w:t>
        <w:tab/>
        <w:tab/>
        <w:t>@DonMAGA would be a good bull for you.  You seem like a catcher.  I wish you two the best faggots.  See you in the streets.</w:t>
      </w:r>
    </w:p>
    <w:p>
      <w:r>
        <w:rPr>
          <w:b/>
          <w:u w:val="single"/>
        </w:rPr>
        <w:t>112834</w:t>
      </w:r>
    </w:p>
    <w:p>
      <w:r>
        <w:t>1. RT @V_of_Europe:    Straight-A Student, 21, kidnapped, raped and murdered by South African gang https://kek.gg/u/yw6G</w:t>
      </w:r>
    </w:p>
    <w:p>
      <w:r>
        <w:rPr>
          <w:b/>
          <w:u w:val="single"/>
        </w:rPr>
        <w:t>112835</w:t>
      </w:r>
    </w:p>
    <w:p>
      <w:r>
        <w:t xml:space="preserve">2. </w:t>
        <w:tab/>
        <w:t>The comments here are definitely something else. Anyways, towards the story, why would anyone go to South Africa? It's under the rule of a genicidal communist party. That's just an insane idea.</w:t>
      </w:r>
    </w:p>
    <w:p>
      <w:r>
        <w:rPr>
          <w:b/>
          <w:u w:val="single"/>
        </w:rPr>
        <w:t>112836</w:t>
      </w:r>
    </w:p>
    <w:p>
      <w:r>
        <w:t xml:space="preserve">3. </w:t>
        <w:tab/>
        <w:tab/>
        <w:t>A 21 year old, white girl was gang raped and then had her head bashed in with a rock by four African savages, and you're upset about fucking comments? Does the word nigger upset you more than white girls being brutally raped and murdered by blacks? Sickening.</w:t>
      </w:r>
    </w:p>
    <w:p>
      <w:r>
        <w:rPr>
          <w:b/>
          <w:u w:val="single"/>
        </w:rPr>
        <w:t>112837</w:t>
      </w:r>
    </w:p>
    <w:p>
      <w:r>
        <w:t>1. Faggot illiterate hipsters are buying sets of books by color. They don't even care what's written in them or the title   https://www.etsy.com/listing/601666133/decorative-lot-blue-green-teal-books?ref=related-3 .</w:t>
      </w:r>
    </w:p>
    <w:p>
      <w:r>
        <w:rPr>
          <w:b/>
          <w:u w:val="single"/>
        </w:rPr>
        <w:t>112838</w:t>
      </w:r>
    </w:p>
    <w:p>
      <w:r>
        <w:t>1. Big if true.   VERY Big by the looks.</w:t>
      </w:r>
    </w:p>
    <w:p>
      <w:r>
        <w:rPr>
          <w:b/>
          <w:u w:val="single"/>
        </w:rPr>
        <w:t>112839</w:t>
      </w:r>
    </w:p>
    <w:p>
      <w:r>
        <w:t xml:space="preserve">2. </w:t>
        <w:tab/>
        <w:t>as if that nasally little faggot has a girlfriend,  cunts got pillowbiter written all over him.</w:t>
      </w:r>
    </w:p>
    <w:p>
      <w:r>
        <w:rPr>
          <w:b/>
          <w:u w:val="single"/>
        </w:rPr>
        <w:t>112840</w:t>
      </w:r>
    </w:p>
    <w:p>
      <w:r>
        <w:t>1. Definitely a big improvement in terms of dialogue - and in the spirit of fairness, we HAVE time and time again seen Gab get persecuted for content that's everywhere on Twitter (porn, "violent" memes etc).   Legal gray areas being banned for now is tolerable as long as we can rest assured that US free speech laws, not admin Feelings, determine what's legal here.</w:t>
      </w:r>
    </w:p>
    <w:p>
      <w:r>
        <w:rPr>
          <w:b/>
          <w:u w:val="single"/>
        </w:rPr>
        <w:t>112841</w:t>
      </w:r>
    </w:p>
    <w:p>
      <w:r>
        <w:t xml:space="preserve">2. </w:t>
        <w:tab/>
        <w:t>I also think it's False Equivalence to claim that a Loli ban makes Gab just as bad as Twitter. If Gab banned all hentai, porn and nudity that would ring true, but as things stand Gab's falling somewhat short of the Free Speech ideal, but is still far better than its Big Tech competition.   Hell, even 4chan has had more big Censorship scandals in recent years...</w:t>
      </w:r>
    </w:p>
    <w:p>
      <w:r>
        <w:rPr>
          <w:b/>
          <w:u w:val="single"/>
        </w:rPr>
        <w:t>112842</w:t>
      </w:r>
    </w:p>
    <w:p>
      <w:r>
        <w:t xml:space="preserve">3. </w:t>
        <w:tab/>
        <w:tab/>
        <w:t>I'd say Gab is comparable to the US itself when it comes to free speech - flawed, doesn't quite live up to its promise of Freedom - but still WAY better than the likes of Europe and Canada, let alone the non-Western world.   Also, Big Tech wants to reduce White men to nigger status (complete with public media lynchings over false rape accusations), so there's that.</w:t>
      </w:r>
    </w:p>
    <w:p>
      <w:r>
        <w:rPr>
          <w:b/>
          <w:u w:val="single"/>
        </w:rPr>
        <w:t>112843</w:t>
      </w:r>
    </w:p>
    <w:p>
      <w:r>
        <w:t>1.</w:t>
      </w:r>
    </w:p>
    <w:p>
      <w:r>
        <w:rPr>
          <w:b/>
          <w:u w:val="single"/>
        </w:rPr>
        <w:t>112844</w:t>
      </w:r>
    </w:p>
    <w:p>
      <w:r>
        <w:t xml:space="preserve">2. </w:t>
        <w:tab/>
        <w:t>I reposted because I'd rather be called Racist than Scared.</w:t>
      </w:r>
    </w:p>
    <w:p>
      <w:r>
        <w:rPr>
          <w:b/>
          <w:u w:val="single"/>
        </w:rPr>
        <w:t>112845</w:t>
      </w:r>
    </w:p>
    <w:p>
      <w:r>
        <w:t xml:space="preserve">3. </w:t>
        <w:tab/>
        <w:tab/>
        <w:t>"What if someone calls you a Faggot for doing that?" Tell your faggot friend that I don't care what somebody calls me.</w:t>
      </w:r>
    </w:p>
    <w:p>
      <w:r>
        <w:rPr>
          <w:b/>
          <w:u w:val="single"/>
        </w:rPr>
        <w:t>112846</w:t>
      </w:r>
    </w:p>
    <w:p>
      <w:r>
        <w:t>1. Something doesn't seem correct here.</w:t>
      </w:r>
    </w:p>
    <w:p>
      <w:r>
        <w:rPr>
          <w:b/>
          <w:u w:val="single"/>
        </w:rPr>
        <w:t>112847</w:t>
      </w:r>
    </w:p>
    <w:p>
      <w:r>
        <w:t xml:space="preserve">2. </w:t>
        <w:tab/>
        <w:t>For centuries White people were gruesomely tortured to death for not believing in the fictional kike created faggot jew on a stick. Kikes &amp; their shabbos goy ruled then as now.</w:t>
      </w:r>
    </w:p>
    <w:p>
      <w:r>
        <w:rPr>
          <w:b/>
          <w:u w:val="single"/>
        </w:rPr>
        <w:t>112848</w:t>
      </w:r>
    </w:p>
    <w:p>
      <w:r>
        <w:t>3.</w:t>
      </w:r>
    </w:p>
    <w:p>
      <w:r>
        <w:rPr>
          <w:b/>
          <w:u w:val="single"/>
        </w:rPr>
        <w:t>112849</w:t>
      </w:r>
    </w:p>
    <w:p>
      <w:r>
        <w:t xml:space="preserve">4. </w:t>
        <w:tab/>
        <w:tab/>
        <w:tab/>
        <w:t>Kikes &amp; their pets try to corrupt Odinism/Asatru &amp; other White forms of spirituality. They pretend blood (ancestral) &amp; soil spirituality can be for everyone just like is the case for the universalist/egalitarian Abrahamic (kikey) religions of christ-insanity &amp; Islam.</w:t>
      </w:r>
    </w:p>
    <w:p>
      <w:r>
        <w:rPr>
          <w:b/>
          <w:u w:val="single"/>
        </w:rPr>
        <w:t>112850</w:t>
      </w:r>
    </w:p>
    <w:p>
      <w:r>
        <w:t xml:space="preserve">5. </w:t>
        <w:tab/>
        <w:tab/>
        <w:tab/>
        <w:tab/>
        <w:t>Christ-insanity was corrupt/perverse/alien/universal/egalitarian from the get go. Odinism/Asatru etc. never were. Never can be such.  They are by &amp; for Whites, while christ-insanity is kike created to weaken us. It's supposed "holy" lands are in the Middle East Semite deserts NOT Europe. BTW I have no god(s) belief (atheist).</w:t>
      </w:r>
    </w:p>
    <w:p>
      <w:r>
        <w:rPr>
          <w:b/>
          <w:u w:val="single"/>
        </w:rPr>
        <w:t>112851</w:t>
      </w:r>
    </w:p>
    <w:p>
      <w:r>
        <w:t xml:space="preserve">6. </w:t>
        <w:tab/>
        <w:tab/>
        <w:tab/>
        <w:t>There are people that pervert/corrupt Odinism/Asatru. You can find a few of their leaders spouting universalist/egalitarian garbage. However, virtually ALL christ-insanity leaders spout that crap &amp; worse (suicidal stuff). It's in their bible. Required teaching-Not a corruption of it. https://www.youtube.com/watch?v=ewUuNO636ag</w:t>
      </w:r>
    </w:p>
    <w:p>
      <w:r>
        <w:rPr>
          <w:b/>
          <w:u w:val="single"/>
        </w:rPr>
        <w:t>112852</w:t>
      </w:r>
    </w:p>
    <w:p>
      <w:r>
        <w:t xml:space="preserve">7. </w:t>
        <w:tab/>
        <w:tab/>
        <w:tab/>
        <w:t>The Jew spews his vile hate at Christianity because the Jew is organized like an army of Satan, and to stand against them for more than just a short time, takes a movement not just based on political ideology, but also on Faith</w:t>
      </w:r>
    </w:p>
    <w:p>
      <w:r>
        <w:rPr>
          <w:b/>
          <w:u w:val="single"/>
        </w:rPr>
        <w:t>112853</w:t>
      </w:r>
    </w:p>
    <w:p>
      <w:r>
        <w:t xml:space="preserve">8. </w:t>
        <w:tab/>
        <w:tab/>
        <w:tab/>
        <w:tab/>
        <w:t>Then Faith is being illegalized.</w:t>
      </w:r>
    </w:p>
    <w:p>
      <w:r>
        <w:rPr>
          <w:b/>
          <w:u w:val="single"/>
        </w:rPr>
        <w:t>112854</w:t>
      </w:r>
    </w:p>
    <w:p>
      <w:r>
        <w:t xml:space="preserve">9. </w:t>
        <w:tab/>
        <w:tab/>
        <w:tab/>
        <w:t>Disgusting pagan venom.</w:t>
      </w:r>
    </w:p>
    <w:p>
      <w:r>
        <w:rPr>
          <w:b/>
          <w:u w:val="single"/>
        </w:rPr>
        <w:t>112855</w:t>
      </w:r>
    </w:p>
    <w:p>
      <w:r>
        <w:t>1. 10/ Semi-related, that's the same with 2nd Amendment absolutists.  Like Jim Losi seriously and literally says that there should be no restrictions on guns, including for criminals and the mentally ill.  He told me that directly.  If that's your position and you think you're a "super patriot," you're actually just a retard.</w:t>
      </w:r>
    </w:p>
    <w:p>
      <w:r>
        <w:rPr>
          <w:b/>
          <w:u w:val="single"/>
        </w:rPr>
        <w:t>112856</w:t>
      </w:r>
    </w:p>
    <w:p>
      <w:r>
        <w:t xml:space="preserve">2. </w:t>
        <w:tab/>
        <w:t>2nd Amendment says nothing about ex-convicts or lunatics like you...</w:t>
      </w:r>
    </w:p>
    <w:p>
      <w:r>
        <w:rPr>
          <w:b/>
          <w:u w:val="single"/>
        </w:rPr>
        <w:t>112857</w:t>
      </w:r>
    </w:p>
    <w:p>
      <w:r>
        <w:t xml:space="preserve">3. </w:t>
        <w:tab/>
        <w:tab/>
        <w:t>fuck off nigger</w:t>
      </w:r>
    </w:p>
    <w:p>
      <w:r>
        <w:rPr>
          <w:b/>
          <w:u w:val="single"/>
        </w:rPr>
        <w:t>112858</w:t>
      </w:r>
    </w:p>
    <w:p>
      <w:r>
        <w:t>1. these fucks have no shame   http://archive.is/BfnoM</w:t>
      </w:r>
    </w:p>
    <w:p>
      <w:r>
        <w:rPr>
          <w:b/>
          <w:u w:val="single"/>
        </w:rPr>
        <w:t>112859</w:t>
      </w:r>
    </w:p>
    <w:p>
      <w:r>
        <w:t xml:space="preserve">2. </w:t>
        <w:tab/>
        <w:t>MARTIN CIZMAR=ANOTHER JEWISH CUNT CAUSING PROBLEMS, SO TYPICAL!</w:t>
      </w:r>
    </w:p>
    <w:p>
      <w:r>
        <w:rPr>
          <w:b/>
          <w:u w:val="single"/>
        </w:rPr>
        <w:t>112860</w:t>
      </w:r>
    </w:p>
    <w:p>
      <w:r>
        <w:t>1. Y'all know I'm a southern woman with a big mouth &amp; attitude.   But let me talk to my southern ppl a minute.   Y'all that live in the rural south may not see the Muslim influence in America. It's not in my town but honey, it's here. This is where we need to listen to the Yankees a bit. They have it more in their face. Other states too but I'm talkin North/South here.    It's real Southerners &amp; it's in their schools. Liberals &amp; Muslims are running the larger City schools.    All I am saying is, don't think it won't reach you if not stopped!    The "good ole boys" need to get your guns ready. It will reach you if not stopped from growing.    That's it. I'm done. Thanks.</w:t>
      </w:r>
    </w:p>
    <w:p>
      <w:r>
        <w:rPr>
          <w:b/>
          <w:u w:val="single"/>
        </w:rPr>
        <w:t>112861</w:t>
      </w:r>
    </w:p>
    <w:p>
      <w:r>
        <w:t xml:space="preserve">2. </w:t>
        <w:tab/>
        <w:t>Muzzies may suck but they are hardly a problem. The real problem is the Left and the illegitimate corrupt federal government. All govt. actually, but the feds are the worst of eh lot.</w:t>
      </w:r>
    </w:p>
    <w:p>
      <w:r>
        <w:rPr>
          <w:b/>
          <w:u w:val="single"/>
        </w:rPr>
        <w:t>112862</w:t>
      </w:r>
    </w:p>
    <w:p>
      <w:r>
        <w:t xml:space="preserve">3. </w:t>
        <w:tab/>
        <w:tab/>
        <w:t>Islam is stupid and inherently imperialistic. However, in the modern world our muslim problem has been self-inflicted and self-induced. We created, armed, and deployed the Muzzie terrorists. We created the Mujaheddin, Al quaeda, and ISIS.</w:t>
      </w:r>
    </w:p>
    <w:p>
      <w:r>
        <w:rPr>
          <w:b/>
          <w:u w:val="single"/>
        </w:rPr>
        <w:t>112863</w:t>
      </w:r>
    </w:p>
    <w:p>
      <w:r>
        <w:t>1. I PICK UP THE CROWN AS I KILL U 4 ATTEMPTING THE FEAT   HUNTER   JESUS U FOOLISH FUK, you wander into the room, merrily point a fuking gun at my hed, AND THEN EXPECT A VARIETY OF GRENADES NOT TO BE PLACED IN YOUR PRESENCE, HUNTER, you do realize, that those grenades can only kill you, your STUPIDITY WILL SHIELD US, RETARD    THX4 the NAME, ILL USE IT</w:t>
      </w:r>
    </w:p>
    <w:p>
      <w:r>
        <w:rPr>
          <w:b/>
          <w:u w:val="single"/>
        </w:rPr>
        <w:t>112864</w:t>
      </w:r>
    </w:p>
    <w:p>
      <w:r>
        <w:t xml:space="preserve">2. </w:t>
        <w:tab/>
        <w:t>Gd Lrd Hunter, evry1 els ws busily plotting my murder untl u wre foolish enuf 2 giv dem a much more fun target enjoy the nxt few sconds b4 the grnades explode moron BOTH MTAPHRICLLY &amp; FIGURATIVELY NOW DIE idiot  FIGURATEIVELY Now.                                IDIOT.  thank you, I will steal the name idiot  fcking use an abase it at this point u pul diz hell retard  *ring* *ring* *ring*  FUKING MORON</w:t>
      </w:r>
    </w:p>
    <w:p>
      <w:r>
        <w:rPr>
          <w:b/>
          <w:u w:val="single"/>
        </w:rPr>
        <w:t>112865</w:t>
      </w:r>
    </w:p>
    <w:p>
      <w:r>
        <w:t>1. @Bombislamdotcom bobby mr bombislam paid shill faggot I'd love to take you out, 1v1. I wouldn't stop hitting your body, even long after you begin to scream,  I hope we meet up some day, chicken shit paid shill little bitch piece of shit.</w:t>
      </w:r>
    </w:p>
    <w:p>
      <w:r>
        <w:rPr>
          <w:b/>
          <w:u w:val="single"/>
        </w:rPr>
        <w:t>112866</w:t>
      </w:r>
    </w:p>
    <w:p>
      <w:r>
        <w:t>1. Yea, here's the scoop.  Fake News! "We told you after we saw the Fonz and Mister T death hoaxes, we were on the lookout for newly-dead celebrities leaving their fortunes - in part or in full - to Trump-related campaigns or foundations. Here's a new one - this time they've killed of Dick Van Dyke prematurely! This story originated with Christopher Blair, our fakery satire expert. Then fakers stripped away the satire disclaimer, repackaged it on a fake ABC News site, and passed it off as real news."</w:t>
      </w:r>
    </w:p>
    <w:p>
      <w:r>
        <w:rPr>
          <w:b/>
          <w:u w:val="single"/>
        </w:rPr>
        <w:t>112867</w:t>
      </w:r>
    </w:p>
    <w:p>
      <w:r>
        <w:t>1. HAHAHA ROTFLMAO</w:t>
      </w:r>
    </w:p>
    <w:p>
      <w:r>
        <w:rPr>
          <w:b/>
          <w:u w:val="single"/>
        </w:rPr>
        <w:t>112868</w:t>
      </w:r>
    </w:p>
    <w:p>
      <w:r>
        <w:t xml:space="preserve">2. </w:t>
        <w:tab/>
        <w:t>HAHAHAHAHAHAHA brilliant that self-loathing cunt can disappear all together I know I wont be shedding a tear for her</w:t>
      </w:r>
    </w:p>
    <w:p>
      <w:r>
        <w:rPr>
          <w:b/>
          <w:u w:val="single"/>
        </w:rPr>
        <w:t>112869</w:t>
      </w:r>
    </w:p>
    <w:p>
      <w:r>
        <w:t>1. why waste your time watching this bullshit? Its all about kissin jew and nigger ass</w:t>
      </w:r>
    </w:p>
    <w:p>
      <w:r>
        <w:rPr>
          <w:b/>
          <w:u w:val="single"/>
        </w:rPr>
        <w:t>112870</w:t>
      </w:r>
    </w:p>
    <w:p>
      <w:r>
        <w:t>1. ATTENTION:  "www.abcnews.live[anything]" is a parody or hoax news site.   The counterfeit site is not being operated by abcnews, but a hoaxer.   Yesterday's Dick Van Dyke death hoax and today's HOAX reports that Kavanaugh's home was vandalized came from this hoax site.   The photos used are NOT Kavanaugh's house.  It's a hoax.</w:t>
      </w:r>
    </w:p>
    <w:p>
      <w:r>
        <w:rPr>
          <w:b/>
          <w:u w:val="single"/>
        </w:rPr>
        <w:t>112871</w:t>
      </w:r>
    </w:p>
    <w:p>
      <w:r>
        <w:t>1.</w:t>
      </w:r>
    </w:p>
    <w:p>
      <w:r>
        <w:rPr>
          <w:b/>
          <w:u w:val="single"/>
        </w:rPr>
        <w:t>112872</w:t>
      </w:r>
    </w:p>
    <w:p>
      <w:r>
        <w:t xml:space="preserve">2. </w:t>
        <w:tab/>
        <w:t>Know what was worse? There wasn't a man around to shove his teeth into the edge of a curb.</w:t>
      </w:r>
    </w:p>
    <w:p>
      <w:r>
        <w:rPr>
          <w:b/>
          <w:u w:val="single"/>
        </w:rPr>
        <w:t>112873</w:t>
      </w:r>
    </w:p>
    <w:p>
      <w:r>
        <w:t xml:space="preserve">3. </w:t>
        <w:tab/>
        <w:tab/>
        <w:t>The bright side is hopefully both sides will begin to think about shoving a camera in someone's face, yelling private property (which she did), and then wondering why the already violent person attacked her. She should not get undue sympathy👨‍💻🍹</w:t>
      </w:r>
    </w:p>
    <w:p>
      <w:r>
        <w:rPr>
          <w:b/>
          <w:u w:val="single"/>
        </w:rPr>
        <w:t>112874</w:t>
      </w:r>
    </w:p>
    <w:p>
      <w:r>
        <w:t xml:space="preserve">4. </w:t>
        <w:tab/>
        <w:tab/>
        <w:tab/>
        <w:t>And again, you call names... just another Nazi cunt trying to be Hitler edgy.</w:t>
      </w:r>
    </w:p>
    <w:p>
      <w:r>
        <w:rPr>
          <w:b/>
          <w:u w:val="single"/>
        </w:rPr>
        <w:t>112875</w:t>
      </w:r>
    </w:p>
    <w:p>
      <w:r>
        <w:t>1. Poll: How many nogs do you think are on Gab?</w:t>
      </w:r>
    </w:p>
    <w:p>
      <w:r>
        <w:rPr>
          <w:b/>
          <w:u w:val="single"/>
        </w:rPr>
        <w:t>112876</w:t>
      </w:r>
    </w:p>
    <w:p>
      <w:r>
        <w:t xml:space="preserve">2. </w:t>
        <w:tab/>
        <w:t>Low IQ beta cucks like yourself are a manifestation of liberal brainwashed low IQ beta cucks living within the construct of low IQ liberal ideology.  You're welcome.</w:t>
      </w:r>
    </w:p>
    <w:p>
      <w:r>
        <w:rPr>
          <w:b/>
          <w:u w:val="single"/>
        </w:rPr>
        <w:t>112877</w:t>
      </w:r>
    </w:p>
    <w:p>
      <w:r>
        <w:t xml:space="preserve">3. </w:t>
        <w:tab/>
        <w:tab/>
        <w:t>Stop being a faggot and stand up for your race, white man.</w:t>
      </w:r>
    </w:p>
    <w:p>
      <w:r>
        <w:rPr>
          <w:b/>
          <w:u w:val="single"/>
        </w:rPr>
        <w:t>112878</w:t>
      </w:r>
    </w:p>
    <w:p>
      <w:r>
        <w:t xml:space="preserve">4. </w:t>
        <w:tab/>
        <w:tab/>
        <w:tab/>
        <w:t>Theres no such thing as "faggotry".  There are procreationists only.  Faggotry only results in extinction.  The liberal words you use perpetuate your own mental illness which leads you further into a beta cuck abyss.  You're welcome.</w:t>
      </w:r>
    </w:p>
    <w:p>
      <w:r>
        <w:rPr>
          <w:b/>
          <w:u w:val="single"/>
        </w:rPr>
        <w:t>112879</w:t>
      </w:r>
    </w:p>
    <w:p>
      <w:r>
        <w:t xml:space="preserve">5. </w:t>
        <w:tab/>
        <w:tab/>
        <w:tab/>
        <w:tab/>
        <w:t>u sound gay</w:t>
      </w:r>
    </w:p>
    <w:p>
      <w:r>
        <w:rPr>
          <w:b/>
          <w:u w:val="single"/>
        </w:rPr>
        <w:t>112880</w:t>
      </w:r>
    </w:p>
    <w:p>
      <w:r>
        <w:t xml:space="preserve">6. </w:t>
        <w:tab/>
        <w:tab/>
        <w:tab/>
        <w:tab/>
        <w:tab/>
        <w:t>Low IQ beta cucks use liberal terminology like "gay", "nigger".   Acceptance of liberal language is slavery.  You're too low IQ to understand this.  You're welcome.</w:t>
      </w:r>
    </w:p>
    <w:p>
      <w:r>
        <w:rPr>
          <w:b/>
          <w:u w:val="single"/>
        </w:rPr>
        <w:t>112881</w:t>
      </w:r>
    </w:p>
    <w:p>
      <w:r>
        <w:t xml:space="preserve">7. </w:t>
        <w:tab/>
        <w:tab/>
        <w:tab/>
        <w:tab/>
        <w:tab/>
        <w:tab/>
        <w:t>Go away, faggot. I’m worried I’ll get AIDS just talking to you.</w:t>
      </w:r>
    </w:p>
    <w:p>
      <w:r>
        <w:rPr>
          <w:b/>
          <w:u w:val="single"/>
        </w:rPr>
        <w:t>112882</w:t>
      </w:r>
    </w:p>
    <w:p>
      <w:r>
        <w:t xml:space="preserve">8. </w:t>
        <w:tab/>
        <w:tab/>
        <w:tab/>
        <w:tab/>
        <w:tab/>
        <w:tab/>
        <w:tab/>
        <w:t>Low IQ people like you have used the same approach which has been used continuously for the past 153 yrs without any uptick ie no success.  Try a new approach retard.  Thats my point.  You're welcome.</w:t>
      </w:r>
    </w:p>
    <w:p>
      <w:r>
        <w:rPr>
          <w:b/>
          <w:u w:val="single"/>
        </w:rPr>
        <w:t>112883</w:t>
      </w:r>
    </w:p>
    <w:p>
      <w:r>
        <w:t xml:space="preserve">9. </w:t>
        <w:tab/>
        <w:tab/>
        <w:tab/>
        <w:tab/>
        <w:tab/>
        <w:tab/>
        <w:tab/>
        <w:tab/>
        <w:t>You ingest so much nigger semen I think it’s making your brain go soft.</w:t>
      </w:r>
    </w:p>
    <w:p>
      <w:r>
        <w:rPr>
          <w:b/>
          <w:u w:val="single"/>
        </w:rPr>
        <w:t>112884</w:t>
      </w:r>
    </w:p>
    <w:p>
      <w:r>
        <w:t xml:space="preserve">10. </w:t>
        <w:tab/>
        <w:tab/>
        <w:tab/>
        <w:tab/>
        <w:tab/>
        <w:tab/>
        <w:tab/>
        <w:tab/>
        <w:tab/>
        <w:t>I'm guessing you're either a black man who prefers cock.  Or a black female who prefers pussy.  Your portrayal of the "stereotypical white male racists" is textbook.  Take your meds.  You're welcome.</w:t>
      </w:r>
    </w:p>
    <w:p>
      <w:r>
        <w:rPr>
          <w:b/>
          <w:u w:val="single"/>
        </w:rPr>
        <w:t>112885</w:t>
      </w:r>
    </w:p>
    <w:p>
      <w:r>
        <w:t xml:space="preserve">11. </w:t>
        <w:tab/>
        <w:tab/>
        <w:tab/>
        <w:tab/>
        <w:tab/>
        <w:tab/>
        <w:tab/>
        <w:tab/>
        <w:tab/>
        <w:tab/>
        <w:t>u sound like a gay nigger</w:t>
      </w:r>
    </w:p>
    <w:p>
      <w:r>
        <w:rPr>
          <w:b/>
          <w:u w:val="single"/>
        </w:rPr>
        <w:t>112886</w:t>
      </w:r>
    </w:p>
    <w:p>
      <w:r>
        <w:t xml:space="preserve">12. </w:t>
        <w:tab/>
        <w:tab/>
        <w:tab/>
        <w:tab/>
        <w:tab/>
        <w:tab/>
        <w:tab/>
        <w:tab/>
        <w:tab/>
        <w:tab/>
        <w:tab/>
        <w:t>My bad, you're definitely a transgender, transracial black male who sucks cocks.</w:t>
      </w:r>
    </w:p>
    <w:p>
      <w:r>
        <w:rPr>
          <w:b/>
          <w:u w:val="single"/>
        </w:rPr>
        <w:t>112887</w:t>
      </w:r>
    </w:p>
    <w:p>
      <w:r>
        <w:t>1. It just never ends.</w:t>
      </w:r>
    </w:p>
    <w:p>
      <w:r>
        <w:rPr>
          <w:b/>
          <w:u w:val="single"/>
        </w:rPr>
        <w:t>112888</w:t>
      </w:r>
    </w:p>
    <w:p>
      <w:r>
        <w:t xml:space="preserve">2. </w:t>
        <w:tab/>
        <w:t>Superman can't be a whingeing nigger he is the greatest!</w:t>
      </w:r>
    </w:p>
    <w:p>
      <w:r>
        <w:rPr>
          <w:b/>
          <w:u w:val="single"/>
        </w:rPr>
        <w:t>112889</w:t>
      </w:r>
    </w:p>
    <w:p>
      <w:r>
        <w:t>1. Amy Schumer Detained at Kavanaugh Protest in D.C.  gross  http://archive.is/kQVLL  https://variety.com/2018/politics/news/amy-schumer-detained-kavanaugh-protest-1202969286/</w:t>
      </w:r>
    </w:p>
    <w:p>
      <w:r>
        <w:rPr>
          <w:b/>
          <w:u w:val="single"/>
        </w:rPr>
        <w:t>112890</w:t>
      </w:r>
    </w:p>
    <w:p>
      <w:r>
        <w:t xml:space="preserve">2. </w:t>
        <w:tab/>
        <w:t>Is that supposed to be cleavage? What a limp wristed commie fist.. And the democratic socialist FAGGOT badge.. Nice She looks SO outraged doesn't she?</w:t>
      </w:r>
    </w:p>
    <w:p>
      <w:r>
        <w:rPr>
          <w:b/>
          <w:u w:val="single"/>
        </w:rPr>
        <w:t>112891</w:t>
      </w:r>
    </w:p>
    <w:p>
      <w:r>
        <w:t>1. Fair Trade &gt; Free Trade    Just like:    Border Wall &gt; Open Borders</w:t>
      </w:r>
    </w:p>
    <w:p>
      <w:r>
        <w:rPr>
          <w:b/>
          <w:u w:val="single"/>
        </w:rPr>
        <w:t>112892</w:t>
      </w:r>
    </w:p>
    <w:p>
      <w:r>
        <w:t xml:space="preserve">2. </w:t>
        <w:tab/>
        <w:t>If "free trade" is so great then why does it cost our economy so much?    Can it really be free if you lose money and your competitors gain money?    I don't think so.</w:t>
      </w:r>
    </w:p>
    <w:p>
      <w:r>
        <w:rPr>
          <w:b/>
          <w:u w:val="single"/>
        </w:rPr>
        <w:t>112893</w:t>
      </w:r>
    </w:p>
    <w:p>
      <w:r>
        <w:t xml:space="preserve">3. </w:t>
        <w:tab/>
        <w:tab/>
        <w:t>The whole argument for it assumes that trade partners intend to play by the same rules, and that mutual benefit is the only outcome.  It's mathematically sound, realistically retarded</w:t>
      </w:r>
    </w:p>
    <w:p>
      <w:r>
        <w:rPr>
          <w:b/>
          <w:u w:val="single"/>
        </w:rPr>
        <w:t>112894</w:t>
      </w:r>
    </w:p>
    <w:p>
      <w:r>
        <w:t>1.</w:t>
      </w:r>
    </w:p>
    <w:p>
      <w:r>
        <w:rPr>
          <w:b/>
          <w:u w:val="single"/>
        </w:rPr>
        <w:t>112895</w:t>
      </w:r>
    </w:p>
    <w:p>
      <w:r>
        <w:t xml:space="preserve">2. </w:t>
        <w:tab/>
        <w:t>Beta is a lying, faggot piece of Trash!! CONMAN EXTRAORDINAIRE, just like that other Commie Faggot Obama!! INTENTIONALLY trying to fool poor people by pretending he’s a latina!! LYING  COCKSUCKER!!</w:t>
      </w:r>
    </w:p>
    <w:p>
      <w:r>
        <w:rPr>
          <w:b/>
          <w:u w:val="single"/>
        </w:rPr>
        <w:t>112896</w:t>
      </w:r>
    </w:p>
    <w:p>
      <w:r>
        <w:t>1. President Trump calls out Corey "Liar Dog" Booker....</w:t>
      </w:r>
    </w:p>
    <w:p>
      <w:r>
        <w:rPr>
          <w:b/>
          <w:u w:val="single"/>
        </w:rPr>
        <w:t>112897</w:t>
      </w:r>
    </w:p>
    <w:p>
      <w:r>
        <w:t xml:space="preserve">2. </w:t>
        <w:tab/>
        <w:t>hurrah Trump!!  can't stand that ugly ass little bald headed nigger freak Corey Booker!</w:t>
      </w:r>
    </w:p>
    <w:p>
      <w:r>
        <w:rPr>
          <w:b/>
          <w:u w:val="single"/>
        </w:rPr>
        <w:t>112898</w:t>
      </w:r>
    </w:p>
    <w:p>
      <w:r>
        <w:t>1. #UN Demands you respect #Islam (you will obey) https://youtu.be/GEsagt50C9Q</w:t>
      </w:r>
    </w:p>
    <w:p>
      <w:r>
        <w:rPr>
          <w:b/>
          <w:u w:val="single"/>
        </w:rPr>
        <w:t>112899</w:t>
      </w:r>
    </w:p>
    <w:p>
      <w:r>
        <w:t xml:space="preserve">2. </w:t>
        <w:tab/>
        <w:t>The un Can Go SUCK MUZZIE DICK AFTER THEY PULL IT OUT OF THE GOATS ASS AND GET THE FUCK OUT OF THE UNTIED STATES!</w:t>
      </w:r>
    </w:p>
    <w:p>
      <w:r>
        <w:rPr>
          <w:b/>
          <w:u w:val="single"/>
        </w:rPr>
        <w:t>112900</w:t>
      </w:r>
    </w:p>
    <w:p>
      <w:r>
        <w:t>1. If you do not hate, then you do not truly love. No greater wound a man can get then seeing the things he cultivates to grow wither and die by the hands of another. His children the apples of his eye, turned degenerate or murdered? Surely he should hate that which plots this. His wife driven from him? Surely he must hate this. A man without hate is not a man, but a slave.</w:t>
      </w:r>
    </w:p>
    <w:p>
      <w:r>
        <w:rPr>
          <w:b/>
          <w:u w:val="single"/>
        </w:rPr>
        <w:t>112901</w:t>
      </w:r>
    </w:p>
    <w:p>
      <w:r>
        <w:t xml:space="preserve">2. </w:t>
        <w:tab/>
        <w:t>1 John 3:15 if you hate your brother you have not eternal life. What was left to Christ when crucified? Nothing and what did he do ? He forgave. The religion of hate comes from the one who hates you beware you do not become the son of Lucifer. Lean not unto your own understanding but in all things trust Christ.</w:t>
      </w:r>
    </w:p>
    <w:p>
      <w:r>
        <w:rPr>
          <w:b/>
          <w:u w:val="single"/>
        </w:rPr>
        <w:t>112902</w:t>
      </w:r>
    </w:p>
    <w:p>
      <w:r>
        <w:t xml:space="preserve">3. </w:t>
        <w:tab/>
        <w:tab/>
        <w:t>Elsewhere “he loves to pronounce a curse let it come back to him”</w:t>
      </w:r>
    </w:p>
    <w:p>
      <w:r>
        <w:rPr>
          <w:b/>
          <w:u w:val="single"/>
        </w:rPr>
        <w:t>112903</w:t>
      </w:r>
    </w:p>
    <w:p>
      <w:r>
        <w:t xml:space="preserve">4. </w:t>
        <w:tab/>
        <w:tab/>
        <w:tab/>
        <w:t>May your do nothing god keep you for all eternity as his window washer and boot licker, for you are surely unfit for the realm of men and true gods.</w:t>
      </w:r>
    </w:p>
    <w:p>
      <w:r>
        <w:rPr>
          <w:b/>
          <w:u w:val="single"/>
        </w:rPr>
        <w:t>112904</w:t>
      </w:r>
    </w:p>
    <w:p>
      <w:r>
        <w:t xml:space="preserve">5. </w:t>
        <w:tab/>
        <w:tab/>
        <w:tab/>
        <w:tab/>
        <w:t>God let me be stripped of my wealth and possessions till I became extremely thankful for a bed or a shower till the simplest things became blessings. You are prideful as I was and perhaps the Lord will bless you with a fall for those He loves He disciplines.</w:t>
      </w:r>
    </w:p>
    <w:p>
      <w:r>
        <w:rPr>
          <w:b/>
          <w:u w:val="single"/>
        </w:rPr>
        <w:t>112905</w:t>
      </w:r>
    </w:p>
    <w:p>
      <w:r>
        <w:t xml:space="preserve">6. </w:t>
        <w:tab/>
        <w:tab/>
        <w:tab/>
        <w:tab/>
        <w:tab/>
        <w:t>What a wonderful god! To let you fail so hard and you be at blame, and then you work your way out of it and HE be praised! I know exactly why you worship him.  Stockholm syndrome.</w:t>
      </w:r>
    </w:p>
    <w:p>
      <w:r>
        <w:rPr>
          <w:b/>
          <w:u w:val="single"/>
        </w:rPr>
        <w:t>112906</w:t>
      </w:r>
    </w:p>
    <w:p>
      <w:r>
        <w:t xml:space="preserve">7. </w:t>
        <w:tab/>
        <w:tab/>
        <w:tab/>
        <w:tab/>
        <w:tab/>
        <w:tab/>
        <w:t>What in the hell is wrong with people that feel the need to denigrate Christians? Pathetic saps.</w:t>
      </w:r>
    </w:p>
    <w:p>
      <w:r>
        <w:rPr>
          <w:b/>
          <w:u w:val="single"/>
        </w:rPr>
        <w:t>112907</w:t>
      </w:r>
    </w:p>
    <w:p>
      <w:r>
        <w:t xml:space="preserve">8. </w:t>
        <w:tab/>
        <w:tab/>
        <w:tab/>
        <w:tab/>
        <w:tab/>
        <w:tab/>
        <w:tab/>
        <w:t>What the hell is wrong with christians that they think they need to come preach their shit faith to anyone who expresses a philosophy?</w:t>
      </w:r>
    </w:p>
    <w:p>
      <w:r>
        <w:rPr>
          <w:b/>
          <w:u w:val="single"/>
        </w:rPr>
        <w:t>112908</w:t>
      </w:r>
    </w:p>
    <w:p>
      <w:r>
        <w:t xml:space="preserve">9. </w:t>
        <w:tab/>
        <w:tab/>
        <w:tab/>
        <w:tab/>
        <w:tab/>
        <w:tab/>
        <w:tab/>
        <w:tab/>
        <w:t>Because we have been given the duty of the great commission! You can “take or leave” the message that has been presented. But you can not stop me (or any other Christian) standing for Christ!</w:t>
      </w:r>
    </w:p>
    <w:p>
      <w:r>
        <w:rPr>
          <w:b/>
          <w:u w:val="single"/>
        </w:rPr>
        <w:t>112909</w:t>
      </w:r>
    </w:p>
    <w:p>
      <w:r>
        <w:t xml:space="preserve">10. </w:t>
        <w:tab/>
        <w:tab/>
        <w:tab/>
        <w:tab/>
        <w:tab/>
        <w:tab/>
        <w:tab/>
        <w:tab/>
        <w:tab/>
        <w:t>And then you and your ilk should not cry when we get tired of hearing your false gods bullshit and the bullshit "message" you come to promote.    How strange it is you christians act just like jews, you bitch and moan oppression when someone calls you on your shit, but then you spend every waking moment trying to preach and impose your beliefs on others.</w:t>
      </w:r>
    </w:p>
    <w:p>
      <w:r>
        <w:rPr>
          <w:b/>
          <w:u w:val="single"/>
        </w:rPr>
        <w:t>112910</w:t>
      </w:r>
    </w:p>
    <w:p>
      <w:r>
        <w:t xml:space="preserve">11. </w:t>
        <w:tab/>
        <w:tab/>
        <w:tab/>
        <w:tab/>
        <w:tab/>
        <w:tab/>
        <w:tab/>
        <w:tab/>
        <w:tab/>
        <w:tab/>
        <w:t>Take your argument walking away. I’ve no time for chumps that a re blinded by hate....and have a nice day!</w:t>
      </w:r>
    </w:p>
    <w:p>
      <w:r>
        <w:rPr>
          <w:b/>
          <w:u w:val="single"/>
        </w:rPr>
        <w:t>112911</w:t>
      </w:r>
    </w:p>
    <w:p>
      <w:r>
        <w:t xml:space="preserve">12. </w:t>
        <w:tab/>
        <w:tab/>
        <w:tab/>
        <w:tab/>
        <w:tab/>
        <w:tab/>
        <w:tab/>
        <w:tab/>
        <w:tab/>
        <w:tab/>
        <w:tab/>
        <w:t>Don't look back in anger bro, be a good cuck and learn to love the sand nigger as he rapes your kids.</w:t>
      </w:r>
    </w:p>
    <w:p>
      <w:r>
        <w:rPr>
          <w:b/>
          <w:u w:val="single"/>
        </w:rPr>
        <w:t>112912</w:t>
      </w:r>
    </w:p>
    <w:p>
      <w:r>
        <w:t xml:space="preserve">13. </w:t>
        <w:tab/>
        <w:tab/>
        <w:tab/>
        <w:tab/>
        <w:tab/>
        <w:tab/>
        <w:tab/>
        <w:tab/>
        <w:tab/>
        <w:tab/>
        <w:tab/>
        <w:tab/>
        <w:t>can't shut it's mouth.. emotionally triggered woman.. she loved me - " they all do "..</w:t>
      </w:r>
    </w:p>
    <w:p>
      <w:r>
        <w:rPr>
          <w:b/>
          <w:u w:val="single"/>
        </w:rPr>
        <w:t>112913</w:t>
      </w:r>
    </w:p>
    <w:p>
      <w:r>
        <w:t>1. I can smell the bitches skanky cunt from here...</w:t>
      </w:r>
    </w:p>
    <w:p>
      <w:r>
        <w:rPr>
          <w:b/>
          <w:u w:val="single"/>
        </w:rPr>
        <w:t>112914</w:t>
      </w:r>
    </w:p>
    <w:p>
      <w:r>
        <w:t>1. Be interested in THIS little CUNT ! I'm your God, now bow down to me or DIE !</w:t>
      </w:r>
    </w:p>
    <w:p>
      <w:r>
        <w:rPr>
          <w:b/>
          <w:u w:val="single"/>
        </w:rPr>
        <w:t>112915</w:t>
      </w:r>
    </w:p>
    <w:p>
      <w:r>
        <w:t>1. Juan Carlos delean idiotispic zeraellawetback dirtybeabeaner spic Zanas....</w:t>
      </w:r>
    </w:p>
    <w:p>
      <w:r>
        <w:rPr>
          <w:b/>
          <w:u w:val="single"/>
        </w:rPr>
        <w:t>112916</w:t>
      </w:r>
    </w:p>
    <w:p>
      <w:r>
        <w:t>1. http://www.richmondgov.com/CityCouncilDistrict7/index.aspx this nigger wanted to destroy all monuments in Virginia</w:t>
      </w:r>
    </w:p>
    <w:p>
      <w:r>
        <w:rPr>
          <w:b/>
          <w:u w:val="single"/>
        </w:rPr>
        <w:t>112917</w:t>
      </w:r>
    </w:p>
    <w:p>
      <w:r>
        <w:t>1.</w:t>
      </w:r>
    </w:p>
    <w:p>
      <w:r>
        <w:rPr>
          <w:b/>
          <w:u w:val="single"/>
        </w:rPr>
        <w:t>112918</w:t>
      </w:r>
    </w:p>
    <w:p>
      <w:r>
        <w:t xml:space="preserve">2. </w:t>
        <w:tab/>
        <w:t>Most likely most of the people who know this stuff are dead now. This evil cunt needs to meet a firing squad!</w:t>
      </w:r>
    </w:p>
    <w:p>
      <w:r>
        <w:rPr>
          <w:b/>
          <w:u w:val="single"/>
        </w:rPr>
        <w:t>112919</w:t>
      </w:r>
    </w:p>
    <w:p>
      <w:r>
        <w:t>1. If my wife had fucked a nigger in her past, she would not be my wife. I chose her, carefully so. @InfantryVet - I am not sure what is going on here but it seems strange to try and follow. We agree that mud-sharking is a degenerate character flaw.</w:t>
      </w:r>
    </w:p>
    <w:p>
      <w:r>
        <w:rPr>
          <w:b/>
          <w:u w:val="single"/>
        </w:rPr>
        <w:t>112920</w:t>
      </w:r>
    </w:p>
    <w:p>
      <w:r>
        <w:t xml:space="preserve">2. </w:t>
        <w:tab/>
        <w:t>@WADL said anyone who hates mudsharks lives in their basement, smokes weed all day and plays video games. I said that’s not true, a lot of people who hate mudsharks have careers and families. Than he went all crazy and started calling me a kike, putting words in my mouth, and saying no well adjusted White Man would ever be against a mudshark.</w:t>
      </w:r>
    </w:p>
    <w:p>
      <w:r>
        <w:rPr>
          <w:b/>
          <w:u w:val="single"/>
        </w:rPr>
        <w:t>112921</w:t>
      </w:r>
    </w:p>
    <w:p>
      <w:r>
        <w:t>1. Out of curiosity, have you anti-national socialist retarded individuals ever heard about the ''Gulags''???   Muh 6 million jews! Why do you cry about 6 million that aren't even from your race but completely forget the 10 plus million UKRAINIANS that died there?</w:t>
      </w:r>
    </w:p>
    <w:p>
      <w:r>
        <w:rPr>
          <w:b/>
          <w:u w:val="single"/>
        </w:rPr>
        <w:t>112922</w:t>
      </w:r>
    </w:p>
    <w:p>
      <w:r>
        <w:t>1. May is stopping the UK from ever leave even play has like lot of cunt s and we can see straight throw the evil cunt witch we want herfired</w:t>
      </w:r>
    </w:p>
    <w:p>
      <w:r>
        <w:rPr>
          <w:b/>
          <w:u w:val="single"/>
        </w:rPr>
        <w:t>112923</w:t>
      </w:r>
    </w:p>
    <w:p>
      <w:r>
        <w:t>1. Police union leader blasts Van Dyke verdict, says it resulted from 'sham trial'  https://www.foxnews.com/us/police-union-leader-blasts-van-dyke-verdict-says-it-resulted-from-sham-trial</w:t>
      </w:r>
    </w:p>
    <w:p>
      <w:r>
        <w:rPr>
          <w:b/>
          <w:u w:val="single"/>
        </w:rPr>
        <w:t>112924</w:t>
      </w:r>
    </w:p>
    <w:p>
      <w:r>
        <w:t>1. ACOSTA CAN’T TAKE IT ANYMORE. 🤣🤣🤣🤣🤣🤣🤣🤣🤣🤣🤣🤣🤣🤣🤣🤣🤣🤣🤣    https://redd.it/9pjphc</w:t>
      </w:r>
    </w:p>
    <w:p>
      <w:r>
        <w:rPr>
          <w:b/>
          <w:u w:val="single"/>
        </w:rPr>
        <w:t>112925</w:t>
      </w:r>
    </w:p>
    <w:p>
      <w:r>
        <w:t xml:space="preserve">2. </w:t>
        <w:tab/>
        <w:t>RACIST human sewage Democrat SCUM!  Just another RETARDED monkey brain!</w:t>
      </w:r>
    </w:p>
    <w:p>
      <w:r>
        <w:rPr>
          <w:b/>
          <w:u w:val="single"/>
        </w:rPr>
        <w:t>112926</w:t>
      </w:r>
    </w:p>
    <w:p>
      <w:r>
        <w:t>1. The dog whistle is deafening. WHITE NATIONALIST!!!! I wish I had a pumpkin spike decaf soy latte to calm me down.</w:t>
      </w:r>
    </w:p>
    <w:p>
      <w:r>
        <w:rPr>
          <w:b/>
          <w:u w:val="single"/>
        </w:rPr>
        <w:t>112927</w:t>
      </w:r>
    </w:p>
    <w:p>
      <w:r>
        <w:t xml:space="preserve">2. </w:t>
        <w:tab/>
        <w:t>How in the fuck do you get that from the word nationalist?  You, and people like you, are fucking RETARDS.  Probably some faggot ass Hillary supporter.</w:t>
      </w:r>
    </w:p>
    <w:p>
      <w:r>
        <w:rPr>
          <w:b/>
          <w:u w:val="single"/>
        </w:rPr>
        <w:t>112928</w:t>
      </w:r>
    </w:p>
    <w:p>
      <w:r>
        <w:t xml:space="preserve">3. </w:t>
        <w:tab/>
        <w:tab/>
        <w:t>&gt;Replying to an npc</w:t>
      </w:r>
    </w:p>
    <w:p>
      <w:r>
        <w:rPr>
          <w:b/>
          <w:u w:val="single"/>
        </w:rPr>
        <w:t>112929</w:t>
      </w:r>
    </w:p>
    <w:p>
      <w:r>
        <w:t>1. RT 5Strat    What you need to know about Jason Cosko, arrested for doxxing @GOP Senators on Judiciary Committee. https://heavy.com/news/2018/10/jackson-cosko/ …  https://twitter.com/5Strat/status/1047645175139393536</w:t>
      </w:r>
    </w:p>
    <w:p>
      <w:r>
        <w:rPr>
          <w:b/>
          <w:u w:val="single"/>
        </w:rPr>
        <w:t>112930</w:t>
      </w:r>
    </w:p>
    <w:p>
      <w:r>
        <w:t xml:space="preserve">2. </w:t>
        <w:tab/>
        <w:t>All I need to know is when he will hang as a traitor.</w:t>
      </w:r>
    </w:p>
    <w:p>
      <w:r>
        <w:rPr>
          <w:b/>
          <w:u w:val="single"/>
        </w:rPr>
        <w:t>112931</w:t>
      </w:r>
    </w:p>
    <w:p>
      <w:r>
        <w:t xml:space="preserve">3. </w:t>
        <w:tab/>
        <w:tab/>
        <w:t>you kidding? He just made his bones in Washington DC and will soon be on Hillary's and Soros payroll ! He looks like a righteous little faggot soyboy</w:t>
      </w:r>
    </w:p>
    <w:p>
      <w:r>
        <w:rPr>
          <w:b/>
          <w:u w:val="single"/>
        </w:rPr>
        <w:t>112932</w:t>
      </w:r>
    </w:p>
    <w:p>
      <w:r>
        <w:t>1. Welcome to San Francisco. This is Folsom Street yesterday (9/30/18). This is the California Senators Feinstein and Harris are working so hard to protect.</w:t>
      </w:r>
    </w:p>
    <w:p>
      <w:r>
        <w:rPr>
          <w:b/>
          <w:u w:val="single"/>
        </w:rPr>
        <w:t>112933</w:t>
      </w:r>
    </w:p>
    <w:p>
      <w:r>
        <w:t xml:space="preserve">2. </w:t>
        <w:tab/>
        <w:t>And we don't need Aryan grooming gangs in the cities in America? Mid America, pat Boone crowd; just Imagine hordes of teens with axe handles and bats, to bring these 2 to the light for their transgressions against good order and discipline.   The very definition as to the how of making America great again.</w:t>
      </w:r>
    </w:p>
    <w:p>
      <w:r>
        <w:rPr>
          <w:b/>
          <w:u w:val="single"/>
        </w:rPr>
        <w:t>112934</w:t>
      </w:r>
    </w:p>
    <w:p>
      <w:r>
        <w:t xml:space="preserve">3. </w:t>
        <w:tab/>
        <w:tab/>
        <w:t>No, I would rather have the bums and the lewdness in the streets than have filthy aryan gangs. Freedom makes America great, not mobs.</w:t>
      </w:r>
    </w:p>
    <w:p>
      <w:r>
        <w:rPr>
          <w:b/>
          <w:u w:val="single"/>
        </w:rPr>
        <w:t>112935</w:t>
      </w:r>
    </w:p>
    <w:p>
      <w:r>
        <w:t xml:space="preserve">4. </w:t>
        <w:tab/>
        <w:tab/>
        <w:tab/>
        <w:t>Ok Reddit mod. What boatsinker get too hot for ya?   All hear this: this is how redditors do. Wes rolling along, doing our thing, and here comes this faggot, coming in here offering and humanist argument, when in actuality his cause, is anything but.</w:t>
      </w:r>
    </w:p>
    <w:p>
      <w:r>
        <w:rPr>
          <w:b/>
          <w:u w:val="single"/>
        </w:rPr>
        <w:t>112936</w:t>
      </w:r>
    </w:p>
    <w:p>
      <w:r>
        <w:t xml:space="preserve">5. </w:t>
        <w:tab/>
        <w:tab/>
        <w:tab/>
        <w:tab/>
        <w:t>I’ll be honest. I don’t know what point you’re trying to make.</w:t>
      </w:r>
    </w:p>
    <w:p>
      <w:r>
        <w:rPr>
          <w:b/>
          <w:u w:val="single"/>
        </w:rPr>
        <w:t>112937</w:t>
      </w:r>
    </w:p>
    <w:p>
      <w:r>
        <w:t xml:space="preserve">6. </w:t>
        <w:tab/>
        <w:tab/>
        <w:tab/>
        <w:tab/>
        <w:tab/>
        <w:t>Your whole, I luv yumans not mobs plea.... All so tiresome. Pick a side, don't be a pussy. If you're white be white, don't fight it; if you aren't, why are we talking?</w:t>
      </w:r>
    </w:p>
    <w:p>
      <w:r>
        <w:rPr>
          <w:b/>
          <w:u w:val="single"/>
        </w:rPr>
        <w:t>112938</w:t>
      </w:r>
    </w:p>
    <w:p>
      <w:r>
        <w:t xml:space="preserve">7. </w:t>
        <w:tab/>
        <w:tab/>
        <w:tab/>
        <w:tab/>
        <w:tab/>
        <w:tab/>
        <w:t>I know it’s easier to judge people as a group, but people aren’t groups. Only individuals act, even when they act together. If you don’t want to hear me, mute me. I promise it won’t hurt my feelings.</w:t>
      </w:r>
    </w:p>
    <w:p>
      <w:r>
        <w:rPr>
          <w:b/>
          <w:u w:val="single"/>
        </w:rPr>
        <w:t>112939</w:t>
      </w:r>
    </w:p>
    <w:p>
      <w:r>
        <w:t xml:space="preserve">8. </w:t>
        <w:tab/>
        <w:tab/>
        <w:tab/>
        <w:tab/>
        <w:tab/>
        <w:tab/>
        <w:tab/>
        <w:t>Whose fucking thread was this? Mine or yours, I forgot... Oh wait mine. My charge still stands. Your a Reddit straw nigger here to magnet christains into being afrad of calling a fag a fag.   Regardless of what schlomo tells you, you are not an individual, and your actions do affect the group.   https://youtu.be/EP5aqAC8PPY</w:t>
      </w:r>
    </w:p>
    <w:p>
      <w:r>
        <w:rPr>
          <w:b/>
          <w:u w:val="single"/>
        </w:rPr>
        <w:t>112940</w:t>
      </w:r>
    </w:p>
    <w:p>
      <w:r>
        <w:t xml:space="preserve">9. </w:t>
        <w:tab/>
        <w:tab/>
        <w:tab/>
        <w:tab/>
        <w:tab/>
        <w:tab/>
        <w:tab/>
        <w:tab/>
        <w:t>There’s no thread. And I am an individual. You have, however, disqualified yourself from being heard by me. You can have the last word if you’re quick. Make it good.</w:t>
      </w:r>
    </w:p>
    <w:p>
      <w:r>
        <w:rPr>
          <w:b/>
          <w:u w:val="single"/>
        </w:rPr>
        <w:t>112941</w:t>
      </w:r>
    </w:p>
    <w:p>
      <w:r>
        <w:t xml:space="preserve">10. </w:t>
        <w:tab/>
        <w:tab/>
        <w:tab/>
        <w:tab/>
        <w:tab/>
        <w:tab/>
        <w:tab/>
        <w:tab/>
        <w:tab/>
        <w:t>Don't need your mute/not mute, it is unconditional for quoting you moron.</w:t>
      </w:r>
    </w:p>
    <w:p>
      <w:r>
        <w:rPr>
          <w:b/>
          <w:u w:val="single"/>
        </w:rPr>
        <w:t>112942</w:t>
      </w:r>
    </w:p>
    <w:p>
      <w:r>
        <w:t xml:space="preserve">11. </w:t>
        <w:tab/>
        <w:tab/>
        <w:tab/>
        <w:tab/>
        <w:tab/>
        <w:tab/>
        <w:tab/>
        <w:tab/>
        <w:tab/>
        <w:tab/>
        <w:t>@Kosher</w:t>
      </w:r>
    </w:p>
    <w:p>
      <w:r>
        <w:rPr>
          <w:b/>
          <w:u w:val="single"/>
        </w:rPr>
        <w:t>112943</w:t>
      </w:r>
    </w:p>
    <w:p>
      <w:r>
        <w:t xml:space="preserve">12. </w:t>
        <w:tab/>
        <w:tab/>
        <w:tab/>
        <w:tab/>
        <w:tab/>
        <w:tab/>
        <w:tab/>
        <w:tab/>
        <w:tab/>
        <w:tab/>
        <w:tab/>
        <w:t>Biblically so. Yaweh Akbar!</w:t>
      </w:r>
    </w:p>
    <w:p>
      <w:r>
        <w:rPr>
          <w:b/>
          <w:u w:val="single"/>
        </w:rPr>
        <w:t>112944</w:t>
      </w:r>
    </w:p>
    <w:p>
      <w:r>
        <w:t xml:space="preserve">13. </w:t>
        <w:tab/>
        <w:tab/>
        <w:tab/>
        <w:tab/>
        <w:tab/>
        <w:tab/>
        <w:tab/>
        <w:tab/>
        <w:tab/>
        <w:tab/>
        <w:tab/>
        <w:tab/>
        <w:t>Jewish Supremacy</w:t>
      </w:r>
    </w:p>
    <w:p>
      <w:r>
        <w:rPr>
          <w:b/>
          <w:u w:val="single"/>
        </w:rPr>
        <w:t>112945</w:t>
      </w:r>
    </w:p>
    <w:p>
      <w:r>
        <w:t xml:space="preserve">14. </w:t>
        <w:tab/>
        <w:tab/>
        <w:tab/>
        <w:tab/>
        <w:tab/>
        <w:tab/>
        <w:tab/>
        <w:tab/>
        <w:tab/>
        <w:tab/>
        <w:t>My head... this guy is such a dork...</w:t>
      </w:r>
    </w:p>
    <w:p>
      <w:r>
        <w:rPr>
          <w:b/>
          <w:u w:val="single"/>
        </w:rPr>
        <w:t>112946</w:t>
      </w:r>
    </w:p>
    <w:p>
      <w:r>
        <w:t xml:space="preserve">15. </w:t>
        <w:tab/>
        <w:tab/>
        <w:tab/>
        <w:tab/>
        <w:tab/>
        <w:tab/>
        <w:tab/>
        <w:tab/>
        <w:tab/>
        <w:tab/>
        <w:tab/>
        <w:t>Reddit to the max.</w:t>
      </w:r>
    </w:p>
    <w:p>
      <w:r>
        <w:rPr>
          <w:b/>
          <w:u w:val="single"/>
        </w:rPr>
        <w:t>112947</w:t>
      </w:r>
    </w:p>
    <w:p>
      <w:r>
        <w:t xml:space="preserve">16. </w:t>
        <w:tab/>
        <w:tab/>
        <w:tab/>
        <w:tab/>
        <w:tab/>
        <w:tab/>
        <w:tab/>
        <w:tab/>
        <w:t>We favor castration for pedophiles and faggots.</w:t>
      </w:r>
    </w:p>
    <w:p>
      <w:r>
        <w:rPr>
          <w:b/>
          <w:u w:val="single"/>
        </w:rPr>
        <w:t>112948</w:t>
      </w:r>
    </w:p>
    <w:p>
      <w:r>
        <w:t xml:space="preserve">17. </w:t>
        <w:tab/>
        <w:tab/>
        <w:tab/>
        <w:tab/>
        <w:tab/>
        <w:tab/>
        <w:tab/>
        <w:tab/>
        <w:tab/>
        <w:t>Of the head.</w:t>
      </w:r>
    </w:p>
    <w:p>
      <w:r>
        <w:rPr>
          <w:b/>
          <w:u w:val="single"/>
        </w:rPr>
        <w:t>112949</w:t>
      </w:r>
    </w:p>
    <w:p>
      <w:r>
        <w:t xml:space="preserve">18. </w:t>
        <w:tab/>
        <w:tab/>
        <w:tab/>
        <w:tab/>
        <w:tab/>
        <w:tab/>
        <w:tab/>
        <w:tab/>
        <w:tab/>
        <w:t>That would be decapitation..?</w:t>
      </w:r>
    </w:p>
    <w:p>
      <w:r>
        <w:rPr>
          <w:b/>
          <w:u w:val="single"/>
        </w:rPr>
        <w:t>112950</w:t>
      </w:r>
    </w:p>
    <w:p>
      <w:r>
        <w:t>1. THIS should be the main headline story on Fox news.  Not Taylor Town Pump, hillbilly BJ.  Looks like Ft Walton &amp; Destin  gonna get the shit kicked out of them if this thing lands as a Cat 4.  The Gulf storms are always the worst.  They get caught in there &amp; churn like a washing machine.   https://www.foxnews.com/us/hurricane-michaels-path-track-the-storm-here</w:t>
      </w:r>
    </w:p>
    <w:p>
      <w:r>
        <w:rPr>
          <w:b/>
          <w:u w:val="single"/>
        </w:rPr>
        <w:t>112951</w:t>
      </w:r>
    </w:p>
    <w:p>
      <w:r>
        <w:t xml:space="preserve">2. </w:t>
        <w:tab/>
        <w:t>Living in Houston.  I  think we have become complacent int these weather events.  It's really so sad.  We are still recovering from last season, but life goes on as normal, well for most.</w:t>
      </w:r>
    </w:p>
    <w:p>
      <w:r>
        <w:rPr>
          <w:b/>
          <w:u w:val="single"/>
        </w:rPr>
        <w:t>112952</w:t>
      </w:r>
    </w:p>
    <w:p>
      <w:r>
        <w:t>1. John Kasich Refuses To Say If He’s Happy Brett Kavanaugh Got Confirmed To The Supreme Court   https://i.imgur.com/shgRabZ.jpg  https://kek.gg/u/mvgj</w:t>
      </w:r>
    </w:p>
    <w:p>
      <w:r>
        <w:rPr>
          <w:b/>
          <w:u w:val="single"/>
        </w:rPr>
        <w:t>112953</w:t>
      </w:r>
    </w:p>
    <w:p>
      <w:r>
        <w:t xml:space="preserve">2. </w:t>
        <w:tab/>
        <w:t>The only thing that surprises me about John Kasich is that Ohioans have ever put up with this pearl clutching dweeb. He outdoes Evan McMullin on the Idiot Scale</w:t>
      </w:r>
    </w:p>
    <w:p>
      <w:r>
        <w:rPr>
          <w:b/>
          <w:u w:val="single"/>
        </w:rPr>
        <w:t>112954</w:t>
      </w:r>
    </w:p>
    <w:p>
      <w:r>
        <w:t xml:space="preserve">3. </w:t>
        <w:tab/>
        <w:tab/>
        <w:t>Why should we even care whether Cuck Kasich is happy about this? He had zero say in the matter.</w:t>
      </w:r>
    </w:p>
    <w:p>
      <w:r>
        <w:rPr>
          <w:b/>
          <w:u w:val="single"/>
        </w:rPr>
        <w:t>112955</w:t>
      </w:r>
    </w:p>
    <w:p>
      <w:r>
        <w:t xml:space="preserve">4. </w:t>
        <w:tab/>
        <w:tab/>
        <w:tab/>
        <w:t>I mean if you somehow find a way to be a bigger faggot than Lindsay Graham then your opinion is beyond irrelevant.</w:t>
      </w:r>
    </w:p>
    <w:p>
      <w:r>
        <w:rPr>
          <w:b/>
          <w:u w:val="single"/>
        </w:rPr>
        <w:t>112956</w:t>
      </w:r>
    </w:p>
    <w:p>
      <w:r>
        <w:t>1. Everyone should listen more to Ann Coulter because immigration IS the most important issue.    In addition to giving us crime, disease, terrorism &amp; being economic parasites, these immigrants, even LEGAL immigrants in the case of terrorism, they can tip the election day balance in favor of the Dems &amp; then we're truly fucked forever.   https://kek.gg/u/rrd_</w:t>
      </w:r>
    </w:p>
    <w:p>
      <w:r>
        <w:rPr>
          <w:b/>
          <w:u w:val="single"/>
        </w:rPr>
        <w:t>112957</w:t>
      </w:r>
    </w:p>
    <w:p>
      <w:r>
        <w:t xml:space="preserve">2. </w:t>
        <w:tab/>
        <w:t>listen more 2 @Patrick_little hell tell u how open borders r done by jews #expelthejewby22</w:t>
      </w:r>
    </w:p>
    <w:p>
      <w:r>
        <w:rPr>
          <w:b/>
          <w:u w:val="single"/>
        </w:rPr>
        <w:t>112958</w:t>
      </w:r>
    </w:p>
    <w:p>
      <w:r>
        <w:t xml:space="preserve">3. </w:t>
        <w:tab/>
        <w:tab/>
        <w:t>Useless retard muted</w:t>
      </w:r>
    </w:p>
    <w:p>
      <w:r>
        <w:rPr>
          <w:b/>
          <w:u w:val="single"/>
        </w:rPr>
        <w:t>112959</w:t>
      </w:r>
    </w:p>
    <w:p>
      <w:r>
        <w:t>1. I'm sure its been said, but her claim that she hears it all the time is a bit retarded</w:t>
      </w:r>
    </w:p>
    <w:p>
      <w:r>
        <w:rPr>
          <w:b/>
          <w:u w:val="single"/>
        </w:rPr>
        <w:t>112960</w:t>
      </w:r>
    </w:p>
    <w:p>
      <w:r>
        <w:t>1. https://www.dailymail.co.uk/news/article-6265135/Texas-inmate-handcuffed-prison-guard-22-allegedly-assaulted-leading-death.html   Another white person dead at the hands of a flithy nigger</w:t>
      </w:r>
    </w:p>
    <w:p>
      <w:r>
        <w:rPr>
          <w:b/>
          <w:u w:val="single"/>
        </w:rPr>
        <w:t>112961</w:t>
      </w:r>
    </w:p>
    <w:p>
      <w:r>
        <w:t>1. LOL All he did was say "Muh dick" like a nigger and chimped out. God that was such a sad exchange.</w:t>
      </w:r>
    </w:p>
    <w:p>
      <w:r>
        <w:rPr>
          <w:b/>
          <w:u w:val="single"/>
        </w:rPr>
        <w:t>112962</w:t>
      </w:r>
    </w:p>
    <w:p>
      <w:r>
        <w:t>1. A Somali Muslim Social Justice Agitator with a history of stirring up trouble in Maine is at it again.   Hamdia Ahmed appears to be on a mission to get all Maine baristas fired.   In her latest publicity stunt, Ahmed made a scene at a Portland Dunkin Donuts — claiming a staffer had discriminated against her.   https://mainefirstmedia.com/2018/10/somali-activist-targeting-maine-businesses-with-discrimination-complaints/</w:t>
      </w:r>
    </w:p>
    <w:p>
      <w:r>
        <w:rPr>
          <w:b/>
          <w:u w:val="single"/>
        </w:rPr>
        <w:t>112963</w:t>
      </w:r>
    </w:p>
    <w:p>
      <w:r>
        <w:t xml:space="preserve">2. </w:t>
        <w:tab/>
        <w:t>RAPEY SOMAILI MUSLIMS ARE THE VERY WORST SAND NIGGERS !!</w:t>
      </w:r>
    </w:p>
    <w:p>
      <w:r>
        <w:rPr>
          <w:b/>
          <w:u w:val="single"/>
        </w:rPr>
        <w:t>112964</w:t>
      </w:r>
    </w:p>
    <w:p>
      <w:r>
        <w:t xml:space="preserve">3. </w:t>
        <w:tab/>
        <w:tab/>
        <w:t>The FAKE Somali Moslems from Ghambia &amp; Nigeria are bad enough rapists killers &amp; gangsters tutored in Somali Heritage by Somali Pirates &amp; Kidnappers heading to Europe.   Immigration &amp; Police aware majority not Somalian, I detained 20 with evidence but police &amp; immigration refused to attend, immigration collected &amp; confirmed evidence 3wks later!</w:t>
      </w:r>
    </w:p>
    <w:p>
      <w:r>
        <w:rPr>
          <w:b/>
          <w:u w:val="single"/>
        </w:rPr>
        <w:t>112965</w:t>
      </w:r>
    </w:p>
    <w:p>
      <w:r>
        <w:t xml:space="preserve">4. </w:t>
        <w:tab/>
        <w:tab/>
        <w:tab/>
        <w:t>Asians and Latinos coming into America are bad enough.. but the niggers are the absolute  scum of the earth.. the bottom of the shit pit..they are the nightmare of nightmares the niggers..</w:t>
      </w:r>
    </w:p>
    <w:p>
      <w:r>
        <w:rPr>
          <w:b/>
          <w:u w:val="single"/>
        </w:rPr>
        <w:t>112966</w:t>
      </w:r>
    </w:p>
    <w:p>
      <w:r>
        <w:t xml:space="preserve">5. </w:t>
        <w:tab/>
        <w:tab/>
        <w:tab/>
        <w:tab/>
        <w:t>ok nigger lover!  LOL</w:t>
      </w:r>
    </w:p>
    <w:p>
      <w:r>
        <w:rPr>
          <w:b/>
          <w:u w:val="single"/>
        </w:rPr>
        <w:t>112967</w:t>
      </w:r>
    </w:p>
    <w:p>
      <w:r>
        <w:t>1. Hillbilly wife strikes again: "If he (the President) let's those cocksukers  in he will lose the support of the people who have supported him. Grow a fucking pair and keep the sons of bitches out."</w:t>
      </w:r>
    </w:p>
    <w:p>
      <w:r>
        <w:rPr>
          <w:b/>
          <w:u w:val="single"/>
        </w:rPr>
        <w:t>112968</w:t>
      </w:r>
    </w:p>
    <w:p>
      <w:r>
        <w:t xml:space="preserve">2. </w:t>
        <w:tab/>
        <w:t>I have felt we are being played about all the draining of the swamp bs. If he does not stop this invasion, using whatever means necessary, it will show he is really no different than the witch except for trade deals and tax cuts. The two parties are just different wings of the same bird of prey.</w:t>
      </w:r>
    </w:p>
    <w:p>
      <w:r>
        <w:rPr>
          <w:b/>
          <w:u w:val="single"/>
        </w:rPr>
        <w:t>112969</w:t>
      </w:r>
    </w:p>
    <w:p>
      <w:r>
        <w:t xml:space="preserve">3. </w:t>
        <w:tab/>
        <w:tab/>
        <w:t>All I can honestly say, Mike, is 'better than Hillary'. He's in immediate position to make proud or horribly disappointed.</w:t>
      </w:r>
    </w:p>
    <w:p>
      <w:r>
        <w:rPr>
          <w:b/>
          <w:u w:val="single"/>
        </w:rPr>
        <w:t>112970</w:t>
      </w:r>
    </w:p>
    <w:p>
      <w:r>
        <w:t xml:space="preserve">4. </w:t>
        <w:tab/>
        <w:t>I don’t think we will have to worry about Trump letting them in. I’m sure he is serious about shutting down the border and repelling the invasion with military.</w:t>
      </w:r>
    </w:p>
    <w:p>
      <w:r>
        <w:rPr>
          <w:b/>
          <w:u w:val="single"/>
        </w:rPr>
        <w:t>112971</w:t>
      </w:r>
    </w:p>
    <w:p>
      <w:r>
        <w:t xml:space="preserve">5. </w:t>
        <w:tab/>
        <w:tab/>
        <w:t>I do so hope you're right. It's a damned if you do or damned if you don't situation.</w:t>
      </w:r>
    </w:p>
    <w:p>
      <w:r>
        <w:rPr>
          <w:b/>
          <w:u w:val="single"/>
        </w:rPr>
        <w:t>112972</w:t>
      </w:r>
    </w:p>
    <w:p>
      <w:r>
        <w:t>1. legit #OrangeManBad</w:t>
      </w:r>
    </w:p>
    <w:p>
      <w:r>
        <w:rPr>
          <w:b/>
          <w:u w:val="single"/>
        </w:rPr>
        <w:t>112973</w:t>
      </w:r>
    </w:p>
    <w:p>
      <w:r>
        <w:t xml:space="preserve">2. </w:t>
        <w:tab/>
        <w:t>The only let in retarded migrants is a nice addition.  Although i don't think the wife would let npc watch her and tyrone.</w:t>
      </w:r>
    </w:p>
    <w:p>
      <w:r>
        <w:rPr>
          <w:b/>
          <w:u w:val="single"/>
        </w:rPr>
        <w:t>112974</w:t>
      </w:r>
    </w:p>
    <w:p>
      <w:r>
        <w:t>1. She's up the duff, got a bun in the oven. It's already part burnt. Another one to feed.   https://pbs.twimg.com/media/DpiIr3gW4AAq-B3.jpg:large</w:t>
      </w:r>
    </w:p>
    <w:p>
      <w:r>
        <w:rPr>
          <w:b/>
          <w:u w:val="single"/>
        </w:rPr>
        <w:t>112975</w:t>
      </w:r>
    </w:p>
    <w:p>
      <w:r>
        <w:t xml:space="preserve">2. </w:t>
        <w:tab/>
        <w:t>Not very nice James. I doubt they'll be on benefits, both have worked all their lives. They also bring immeasurably goodwill to Britain. Good luck to them :)</w:t>
      </w:r>
    </w:p>
    <w:p>
      <w:r>
        <w:rPr>
          <w:b/>
          <w:u w:val="single"/>
        </w:rPr>
        <w:t>112976</w:t>
      </w:r>
    </w:p>
    <w:p>
      <w:r>
        <w:t xml:space="preserve">3. </w:t>
        <w:tab/>
        <w:tab/>
        <w:t>What part of white virgin, European aristocracy or Royalty didn't the boy understand? He brings home a mixed race former American divorcee.</w:t>
      </w:r>
    </w:p>
    <w:p>
      <w:r>
        <w:rPr>
          <w:b/>
          <w:u w:val="single"/>
        </w:rPr>
        <w:t>112977</w:t>
      </w:r>
    </w:p>
    <w:p>
      <w:r>
        <w:t xml:space="preserve">4. </w:t>
        <w:tab/>
        <w:tab/>
        <w:tab/>
        <w:t>And white virgin is a bit of an oxymoron these days lol</w:t>
      </w:r>
    </w:p>
    <w:p>
      <w:r>
        <w:rPr>
          <w:b/>
          <w:u w:val="single"/>
        </w:rPr>
        <w:t>112978</w:t>
      </w:r>
    </w:p>
    <w:p>
      <w:r>
        <w:t xml:space="preserve">5. </w:t>
        <w:tab/>
        <w:tab/>
        <w:tab/>
        <w:tab/>
        <w:t>His father managed it.Don't say look how that ended.I'm not anti Royal but THE Queen hasn't done her job &amp; protected the people from Parliament.That is her Constitutional role.</w:t>
      </w:r>
    </w:p>
    <w:p>
      <w:r>
        <w:rPr>
          <w:b/>
          <w:u w:val="single"/>
        </w:rPr>
        <w:t>112979</w:t>
      </w:r>
    </w:p>
    <w:p>
      <w:r>
        <w:t xml:space="preserve">6. </w:t>
        <w:tab/>
        <w:tab/>
        <w:tab/>
        <w:tab/>
        <w:tab/>
        <w:t>She hasn't done her job alright...she should've banned her grandson from marrying a fucking nigger</w:t>
      </w:r>
    </w:p>
    <w:p>
      <w:r>
        <w:rPr>
          <w:b/>
          <w:u w:val="single"/>
        </w:rPr>
        <w:t>112980</w:t>
      </w:r>
    </w:p>
    <w:p>
      <w:r>
        <w:t xml:space="preserve">7. </w:t>
        <w:tab/>
        <w:tab/>
        <w:tab/>
        <w:tab/>
        <w:tab/>
        <w:tab/>
        <w:t>British Royalty sold their soul to the Jews via the Balfour because they knew Hitler would've won. Now look at the less than Great Britain. They were warned.</w:t>
      </w:r>
    </w:p>
    <w:p>
      <w:r>
        <w:rPr>
          <w:b/>
          <w:u w:val="single"/>
        </w:rPr>
        <w:t>112981</w:t>
      </w:r>
    </w:p>
    <w:p>
      <w:r>
        <w:t xml:space="preserve">8. </w:t>
        <w:tab/>
        <w:tab/>
        <w:tab/>
        <w:tab/>
        <w:tab/>
        <w:tab/>
        <w:tab/>
        <w:t>Great Mess Britain</w:t>
      </w:r>
    </w:p>
    <w:p>
      <w:r>
        <w:rPr>
          <w:b/>
          <w:u w:val="single"/>
        </w:rPr>
        <w:t>112982</w:t>
      </w:r>
    </w:p>
    <w:p>
      <w:r>
        <w:t xml:space="preserve">9. </w:t>
        <w:tab/>
        <w:tab/>
        <w:tab/>
        <w:tab/>
        <w:tab/>
        <w:tab/>
        <w:t>Still scouring the sci-fi and x-file archives to identify what this is.</w:t>
      </w:r>
    </w:p>
    <w:p>
      <w:r>
        <w:rPr>
          <w:b/>
          <w:u w:val="single"/>
        </w:rPr>
        <w:t>112983</w:t>
      </w:r>
    </w:p>
    <w:p>
      <w:r>
        <w:t xml:space="preserve">10. </w:t>
        <w:tab/>
        <w:tab/>
        <w:tab/>
        <w:tab/>
        <w:tab/>
        <w:tab/>
        <w:tab/>
        <w:t>The queen can't fuck anymore so they got Philip a MANNEQUIN</w:t>
      </w:r>
    </w:p>
    <w:p>
      <w:r>
        <w:rPr>
          <w:b/>
          <w:u w:val="single"/>
        </w:rPr>
        <w:t>112984</w:t>
      </w:r>
    </w:p>
    <w:p>
      <w:r>
        <w:t>1. The MAGA bomber was on Twitter. Should Twitter be banned?</w:t>
      </w:r>
    </w:p>
    <w:p>
      <w:r>
        <w:rPr>
          <w:b/>
          <w:u w:val="single"/>
        </w:rPr>
        <w:t>112985</w:t>
      </w:r>
    </w:p>
    <w:p>
      <w:r>
        <w:t xml:space="preserve">2. </w:t>
        <w:tab/>
        <w:t>No. I gotta feeling Timothy McVeigh 2.0 is going to take care of twitter. Courtesy of cunt hiLIARy, 0bama and Soros</w:t>
      </w:r>
    </w:p>
    <w:p>
      <w:r>
        <w:rPr>
          <w:b/>
          <w:u w:val="single"/>
        </w:rPr>
        <w:t>112986</w:t>
      </w:r>
    </w:p>
    <w:p>
      <w:r>
        <w:t>1. That fucking seditious cunt needs a shiv shoved up her cunt.</w:t>
      </w:r>
    </w:p>
    <w:p>
      <w:r>
        <w:rPr>
          <w:b/>
          <w:u w:val="single"/>
        </w:rPr>
        <w:t>112987</w:t>
      </w:r>
    </w:p>
    <w:p>
      <w:r>
        <w:t>1. Paypal has banned Gab.com in the wake of today's shooting.   Funny, the shooter also had Twitter and Facebook accounts. I don't see Paypal going after them.   Disgusting! The internet needs an alt-payment gateway ASAP!</w:t>
      </w:r>
    </w:p>
    <w:p>
      <w:r>
        <w:rPr>
          <w:b/>
          <w:u w:val="single"/>
        </w:rPr>
        <w:t>112988</w:t>
      </w:r>
    </w:p>
    <w:p>
      <w:r>
        <w:t xml:space="preserve">2. </w:t>
        <w:tab/>
        <w:t>I'm so sick of all this 'stop the hate-speech' screeching from the left. #GAB along with #AlexJones and others have had their PayPals banned. It's just an excuse to 'curate' acceptable speech by punishing those who question the leftist narrative, which means a leftist echo-chamber.</w:t>
      </w:r>
    </w:p>
    <w:p>
      <w:r>
        <w:rPr>
          <w:b/>
          <w:u w:val="single"/>
        </w:rPr>
        <w:t>112989</w:t>
      </w:r>
    </w:p>
    <w:p>
      <w:r>
        <w:t xml:space="preserve">3. </w:t>
        <w:tab/>
        <w:tab/>
        <w:t>Right wing fascist pigs should be purged from American soil. Fuck trump. Fuck all the retarded sheep who follow that shitstain</w:t>
      </w:r>
    </w:p>
    <w:p>
      <w:r>
        <w:rPr>
          <w:b/>
          <w:u w:val="single"/>
        </w:rPr>
        <w:t>112990</w:t>
      </w:r>
    </w:p>
    <w:p>
      <w:r>
        <w:t>1. MUST SEE: Grassley Releases Timeline of Ford Investigation -- Shows Feinstein and Democrats Lied Throughout Process https://www.thegatewaypundit.com/2018/10/must-see-grassley-releases-timeline-of-ford-investigation-shows-feinstein-and-democrats-lied-throughout-process/</w:t>
      </w:r>
    </w:p>
    <w:p>
      <w:r>
        <w:rPr>
          <w:b/>
          <w:u w:val="single"/>
        </w:rPr>
        <w:t>112991</w:t>
      </w:r>
    </w:p>
    <w:p>
      <w:r>
        <w:t xml:space="preserve">2. </w:t>
        <w:tab/>
        <w:t>No surprise there. Feinstein is the quintessential evil Jew.</w:t>
      </w:r>
    </w:p>
    <w:p>
      <w:r>
        <w:rPr>
          <w:b/>
          <w:u w:val="single"/>
        </w:rPr>
        <w:t>112992</w:t>
      </w:r>
    </w:p>
    <w:p>
      <w:r>
        <w:t xml:space="preserve">3. </w:t>
        <w:tab/>
        <w:tab/>
        <w:t>She is a Jew, who is evil, does not equate to all Jews are evil. Just like there are Whites who are evil, does not equate with all Whites are evil.</w:t>
      </w:r>
    </w:p>
    <w:p>
      <w:r>
        <w:rPr>
          <w:b/>
          <w:u w:val="single"/>
        </w:rPr>
        <w:t>112993</w:t>
      </w:r>
    </w:p>
    <w:p>
      <w:r>
        <w:t xml:space="preserve">4. </w:t>
        <w:tab/>
        <w:tab/>
        <w:tab/>
        <w:t>You are right, but Jews are obviously RACIST RETARDS!  Obviously all lefties are brainwashed retarded monkey brains! All lefties are human sewage!</w:t>
      </w:r>
    </w:p>
    <w:p>
      <w:r>
        <w:rPr>
          <w:b/>
          <w:u w:val="single"/>
        </w:rPr>
        <w:t>112994</w:t>
      </w:r>
    </w:p>
    <w:p>
      <w:r>
        <w:t>1. Degenerate Minds, Degenerate Acts, Degenerate People   All trained and Supported by World jewry!</w:t>
      </w:r>
    </w:p>
    <w:p>
      <w:r>
        <w:rPr>
          <w:b/>
          <w:u w:val="single"/>
        </w:rPr>
        <w:t>112995</w:t>
      </w:r>
    </w:p>
    <w:p>
      <w:r>
        <w:t xml:space="preserve">2. </w:t>
        <w:tab/>
        <w:t>All faggots and dykes are sinners and will be slaughtered on YHWHs holy day of vengeance...along with every other vile evil subhuman piece of trash.  This is why they hate christians...they hate being reminded of the truth !!!</w:t>
      </w:r>
    </w:p>
    <w:p>
      <w:r>
        <w:rPr>
          <w:b/>
          <w:u w:val="single"/>
        </w:rPr>
        <w:t>112996</w:t>
      </w:r>
    </w:p>
    <w:p>
      <w:r>
        <w:t xml:space="preserve">3. </w:t>
        <w:tab/>
        <w:tab/>
        <w:t>Then when their done terminating dvery last faggot dyke and freakazoid....we get to step in and start terminating cockroaches with prejudice !!!</w:t>
      </w:r>
    </w:p>
    <w:p>
      <w:r>
        <w:rPr>
          <w:b/>
          <w:u w:val="single"/>
        </w:rPr>
        <w:t>112997</w:t>
      </w:r>
    </w:p>
    <w:p>
      <w:r>
        <w:t>1. I would imagine that if someone made a campaign flyer for a black candidate featuring the candidates picture and  a simple get out the vote message that says : VOTE FOR THE NIGGER ! That could be quite the local newsmaker. Lots of Whites would find it funny. Snowflakes,Marxists and self hating Whites would be appalled. All that makes it  appealing +worthwhile.</w:t>
      </w:r>
    </w:p>
    <w:p>
      <w:r>
        <w:rPr>
          <w:b/>
          <w:u w:val="single"/>
        </w:rPr>
        <w:t>112998</w:t>
      </w:r>
    </w:p>
    <w:p>
      <w:r>
        <w:t>1. Finally the girlfriend shows up!!! Take anumber sweet pea and when iim done skulllfucking and assbamging your boyfriend (ya im doin bothat once cuz his heads so far up his arse i can) i get to you and give you the business daddy used to save for weekends and holidays.  Faggot</w:t>
      </w:r>
    </w:p>
    <w:p>
      <w:r>
        <w:rPr>
          <w:b/>
          <w:u w:val="single"/>
        </w:rPr>
        <w:t>112999</w:t>
      </w:r>
    </w:p>
    <w:p>
      <w:r>
        <w:t xml:space="preserve">2. </w:t>
        <w:tab/>
        <w:t>The battered spouse pipes ip late, prolly an alt, no two people are so stupid together</w:t>
      </w:r>
    </w:p>
    <w:p>
      <w:r>
        <w:rPr>
          <w:b/>
          <w:u w:val="single"/>
        </w:rPr>
        <w:t>113000</w:t>
      </w:r>
    </w:p>
    <w:p>
      <w:r>
        <w:t>1. LMFAO! Watch 2 kikes get kicked out of a muslim event! Jewess (((Faith Goldy))) kissing (((Loomer)))'s ass as they promote homosexuality and try to shame the muslims for being against it. Um do these retarded ass bitches realize that it's the JEWS that are importing the sand people that they keep whining about? Jewish cunts! I hope nothing good ever happens to them ever.    https://www.youtube.com/watch?v=FPgKH_B62pM&amp;feature=youtu.be</w:t>
      </w:r>
    </w:p>
    <w:p>
      <w:r>
        <w:rPr>
          <w:b/>
          <w:u w:val="single"/>
        </w:rPr>
        <w:t>113001</w:t>
      </w:r>
    </w:p>
    <w:p>
      <w:r>
        <w:t>1. Photo Emerges Of Georgia's Dem Governor Nominee Burning State Flag   https://www.dailywire.com/news/37467/photo-emerges-democrat-stacey-abrams-burning-ryan-saavedra</w:t>
      </w:r>
    </w:p>
    <w:p>
      <w:r>
        <w:rPr>
          <w:b/>
          <w:u w:val="single"/>
        </w:rPr>
        <w:t>113002</w:t>
      </w:r>
    </w:p>
    <w:p>
      <w:r>
        <w:t xml:space="preserve">2. </w:t>
        <w:tab/>
        <w:t>NO ONE WANTS A DUMBFUCK SHE-BOON NIGGER AS GOVERNOR !!</w:t>
      </w:r>
    </w:p>
    <w:p>
      <w:r>
        <w:rPr>
          <w:b/>
          <w:u w:val="single"/>
        </w:rPr>
        <w:t>113003</w:t>
      </w:r>
    </w:p>
    <w:p>
      <w:r>
        <w:t>1. Here is your Redneck Revolt AntiFa Beat up and harass as many innocent people as you like. This was your crowning achievement, making security around rich people impenetrable. 👍🐸 Great Job, go vote for a Communist to destroy everything after killing you.</w:t>
      </w:r>
    </w:p>
    <w:p>
      <w:r>
        <w:rPr>
          <w:b/>
          <w:u w:val="single"/>
        </w:rPr>
        <w:t>113004</w:t>
      </w:r>
    </w:p>
    <w:p>
      <w:r>
        <w:t>1. If that hurricane does affect Tallahassee, I really hope it reveals this man's poor leadership (AGAIN). I'm sorry people of Tally, but the whole state needs to be reminded (apparently) that he doesn't have what it takes. He just can't be governor.</w:t>
      </w:r>
    </w:p>
    <w:p>
      <w:r>
        <w:rPr>
          <w:b/>
          <w:u w:val="single"/>
        </w:rPr>
        <w:t>113005</w:t>
      </w:r>
    </w:p>
    <w:p>
      <w:r>
        <w:t xml:space="preserve">2. </w:t>
        <w:tab/>
        <w:t xml:space="preserve"> Fuck off nigger !</w:t>
      </w:r>
    </w:p>
    <w:p>
      <w:r>
        <w:rPr>
          <w:b/>
          <w:u w:val="single"/>
        </w:rPr>
        <w:t>113006</w:t>
      </w:r>
    </w:p>
    <w:p>
      <w:r>
        <w:t>1. Why didn’t the mean old Nazis just choke the lying cunt to death?</w:t>
      </w:r>
    </w:p>
    <w:p>
      <w:r>
        <w:rPr>
          <w:b/>
          <w:u w:val="single"/>
        </w:rPr>
        <w:t>113007</w:t>
      </w:r>
    </w:p>
    <w:p>
      <w:r>
        <w:t>1. Wrong again, nigger .You exhibit the low intellect of your kind. Call me Master, nigger.</w:t>
      </w:r>
    </w:p>
    <w:p>
      <w:r>
        <w:rPr>
          <w:b/>
          <w:u w:val="single"/>
        </w:rPr>
        <w:t>113008</w:t>
      </w:r>
    </w:p>
    <w:p>
      <w:r>
        <w:t>1. Bring it, bitch.    My gun is bigger than yours.</w:t>
      </w:r>
    </w:p>
    <w:p>
      <w:r>
        <w:rPr>
          <w:b/>
          <w:u w:val="single"/>
        </w:rPr>
        <w:t>113009</w:t>
      </w:r>
    </w:p>
    <w:p>
      <w:r>
        <w:t xml:space="preserve">2. </w:t>
        <w:tab/>
        <w:t>Ugly cunt Black men even hate her ugly transvestite ass</w:t>
      </w:r>
    </w:p>
    <w:p>
      <w:r>
        <w:rPr>
          <w:b/>
          <w:u w:val="single"/>
        </w:rPr>
        <w:t>113010</w:t>
      </w:r>
    </w:p>
    <w:p>
      <w:r>
        <w:t>1.</w:t>
      </w:r>
    </w:p>
    <w:p>
      <w:r>
        <w:rPr>
          <w:b/>
          <w:u w:val="single"/>
        </w:rPr>
        <w:t>113011</w:t>
      </w:r>
    </w:p>
    <w:p>
      <w:r>
        <w:t xml:space="preserve">2. </w:t>
        <w:tab/>
        <w:t>Retard fuck off</w:t>
      </w:r>
    </w:p>
    <w:p>
      <w:r>
        <w:rPr>
          <w:b/>
          <w:u w:val="single"/>
        </w:rPr>
        <w:t>113012</w:t>
      </w:r>
    </w:p>
    <w:p>
      <w:r>
        <w:t>1. https://www.mediaite.com/trump/jewish-leaders-to-trump-you-are-not-welcome-in-pittsburgh-until-you-fully-denounce-white-nationalism/    The issue here is that Trump has denounced White Nationalism, the problem is that when he did no one was listening because the remarks did not fit the #MSM narrative</w:t>
      </w:r>
    </w:p>
    <w:p>
      <w:r>
        <w:rPr>
          <w:b/>
          <w:u w:val="single"/>
        </w:rPr>
        <w:t>113013</w:t>
      </w:r>
    </w:p>
    <w:p>
      <w:r>
        <w:t xml:space="preserve">2. </w:t>
        <w:tab/>
        <w:t>Trump HAS ALWAYS INCENSED RACISTS. HE LITERALLY DOES IT EVERY SINGLE RALLY. only a total retard can’t see that</w:t>
      </w:r>
    </w:p>
    <w:p>
      <w:r>
        <w:rPr>
          <w:b/>
          <w:u w:val="single"/>
        </w:rPr>
        <w:t>113014</w:t>
      </w:r>
    </w:p>
    <w:p>
      <w:r>
        <w:t xml:space="preserve">3. </w:t>
        <w:tab/>
        <w:tab/>
        <w:t>You know as a liberal you are not suppose to use the word retard right?</w:t>
      </w:r>
    </w:p>
    <w:p>
      <w:r>
        <w:rPr>
          <w:b/>
          <w:u w:val="single"/>
        </w:rPr>
        <w:t>113015</w:t>
      </w:r>
    </w:p>
    <w:p>
      <w:r>
        <w:t>1. Rural pride... wow that is so fucked.. wtf is this shit? It makes America look like faggot pussies.</w:t>
      </w:r>
    </w:p>
    <w:p>
      <w:r>
        <w:rPr>
          <w:b/>
          <w:u w:val="single"/>
        </w:rPr>
        <w:t>113016</w:t>
      </w:r>
    </w:p>
    <w:p>
      <w:r>
        <w:t>1. I don't like this function one bit.</w:t>
      </w:r>
    </w:p>
    <w:p>
      <w:r>
        <w:rPr>
          <w:b/>
          <w:u w:val="single"/>
        </w:rPr>
        <w:t>113017</w:t>
      </w:r>
    </w:p>
    <w:p>
      <w:r>
        <w:t xml:space="preserve">2. </w:t>
        <w:tab/>
        <w:t>I like it, so I can stop the fairy gay neo-Nazi faggot socialist bitches from following me. :D</w:t>
      </w:r>
    </w:p>
    <w:p>
      <w:r>
        <w:rPr>
          <w:b/>
          <w:u w:val="single"/>
        </w:rPr>
        <w:t>113018</w:t>
      </w:r>
    </w:p>
    <w:p>
      <w:r>
        <w:t>1. Aunty Fatima has picked her outfit for work tomorrow.   She is praying no kuffar men lust after her. 🙏🏽</w:t>
      </w:r>
    </w:p>
    <w:p>
      <w:r>
        <w:rPr>
          <w:b/>
          <w:u w:val="single"/>
        </w:rPr>
        <w:t>113019</w:t>
      </w:r>
    </w:p>
    <w:p>
      <w:r>
        <w:t xml:space="preserve">2. </w:t>
        <w:tab/>
        <w:t>I remember our earlier conversation .What an unattractive bint .No kaffir male could possibly lust after her No hellfire for that penguin .OK?.</w:t>
      </w:r>
    </w:p>
    <w:p>
      <w:r>
        <w:rPr>
          <w:b/>
          <w:u w:val="single"/>
        </w:rPr>
        <w:t>113020</w:t>
      </w:r>
    </w:p>
    <w:p>
      <w:r>
        <w:t xml:space="preserve">3. </w:t>
        <w:tab/>
        <w:tab/>
        <w:t>Reported for islamofauxbia and hate crime.</w:t>
      </w:r>
    </w:p>
    <w:p>
      <w:r>
        <w:rPr>
          <w:b/>
          <w:u w:val="single"/>
        </w:rPr>
        <w:t>113021</w:t>
      </w:r>
    </w:p>
    <w:p>
      <w:r>
        <w:t xml:space="preserve">4. </w:t>
        <w:tab/>
        <w:tab/>
        <w:t>guilty as charged ,packing my bags for the reeducation camp as we speak .</w:t>
      </w:r>
    </w:p>
    <w:p>
      <w:r>
        <w:rPr>
          <w:b/>
          <w:u w:val="single"/>
        </w:rPr>
        <w:t>113022</w:t>
      </w:r>
    </w:p>
    <w:p>
      <w:r>
        <w:t xml:space="preserve">5. </w:t>
        <w:tab/>
        <w:tab/>
        <w:t>i hope they are not black bags</w:t>
      </w:r>
    </w:p>
    <w:p>
      <w:r>
        <w:rPr>
          <w:b/>
          <w:u w:val="single"/>
        </w:rPr>
        <w:t>113023</w:t>
      </w:r>
    </w:p>
    <w:p>
      <w:r>
        <w:t xml:space="preserve">6. </w:t>
        <w:tab/>
        <w:tab/>
        <w:t>something islamophobic about black bags --oh I see .pink bags then .RE-education is so ..um ..global?</w:t>
      </w:r>
    </w:p>
    <w:p>
      <w:r>
        <w:rPr>
          <w:b/>
          <w:u w:val="single"/>
        </w:rPr>
        <w:t>113024</w:t>
      </w:r>
    </w:p>
    <w:p>
      <w:r>
        <w:t xml:space="preserve">7. </w:t>
        <w:tab/>
        <w:tab/>
        <w:t>Pink to make the Muslim boys wink? 🙄</w:t>
      </w:r>
    </w:p>
    <w:p>
      <w:r>
        <w:rPr>
          <w:b/>
          <w:u w:val="single"/>
        </w:rPr>
        <w:t>113025</w:t>
      </w:r>
    </w:p>
    <w:p>
      <w:r>
        <w:t xml:space="preserve">8. </w:t>
        <w:tab/>
        <w:tab/>
        <w:t>oooh you  are a one !</w:t>
      </w:r>
    </w:p>
    <w:p>
      <w:r>
        <w:rPr>
          <w:b/>
          <w:u w:val="single"/>
        </w:rPr>
        <w:t>113026</w:t>
      </w:r>
    </w:p>
    <w:p>
      <w:r>
        <w:t>1. BREAKING: PayPal, Stripe, Microsoft, Samsung, Google, and Apple cave to Andrew Anglin's demand that Gab be demonetized and deplatformed.</w:t>
      </w:r>
    </w:p>
    <w:p>
      <w:r>
        <w:rPr>
          <w:b/>
          <w:u w:val="single"/>
        </w:rPr>
        <w:t>113027</w:t>
      </w:r>
    </w:p>
    <w:p>
      <w:r>
        <w:t xml:space="preserve">2. </w:t>
        <w:tab/>
        <w:t>Why would Anglin want that?</w:t>
      </w:r>
    </w:p>
    <w:p>
      <w:r>
        <w:rPr>
          <w:b/>
          <w:u w:val="single"/>
        </w:rPr>
        <w:t>113028</w:t>
      </w:r>
    </w:p>
    <w:p>
      <w:r>
        <w:t xml:space="preserve">3. </w:t>
        <w:tab/>
        <w:tab/>
        <w:t>Just because a man makes nigger jokes and chortles about the jews does not mean he's necessarily /ourguys/.</w:t>
      </w:r>
    </w:p>
    <w:p>
      <w:r>
        <w:rPr>
          <w:b/>
          <w:u w:val="single"/>
        </w:rPr>
        <w:t>113029</w:t>
      </w:r>
    </w:p>
    <w:p>
      <w:r>
        <w:t>1. JW hand-delivered a letter to the chair &amp; co-chair of the House's Office of Congressional Ethics calling for an investigation into whether Congresswoman Maxine Waters violated any House ethics rules by encouraging violence against Trump Cabinet members. https://kek.gg/u/K2Xg</w:t>
      </w:r>
    </w:p>
    <w:p>
      <w:r>
        <w:rPr>
          <w:b/>
          <w:u w:val="single"/>
        </w:rPr>
        <w:t>113030</w:t>
      </w:r>
    </w:p>
    <w:p>
      <w:r>
        <w:t xml:space="preserve">2. </w:t>
        <w:tab/>
        <w:t>Yeah it's called inciting a riot.and for being a nigger</w:t>
      </w:r>
    </w:p>
    <w:p>
      <w:r>
        <w:rPr>
          <w:b/>
          <w:u w:val="single"/>
        </w:rPr>
        <w:t>113031</w:t>
      </w:r>
    </w:p>
    <w:p>
      <w:r>
        <w:t>1.</w:t>
      </w:r>
    </w:p>
    <w:p>
      <w:r>
        <w:rPr>
          <w:b/>
          <w:u w:val="single"/>
        </w:rPr>
        <w:t>113032</w:t>
      </w:r>
    </w:p>
    <w:p>
      <w:r>
        <w:t xml:space="preserve">2. </w:t>
        <w:tab/>
        <w:t>.</w:t>
      </w:r>
    </w:p>
    <w:p>
      <w:r>
        <w:rPr>
          <w:b/>
          <w:u w:val="single"/>
        </w:rPr>
        <w:t>113033</w:t>
      </w:r>
    </w:p>
    <w:p>
      <w:r>
        <w:t xml:space="preserve">3. </w:t>
        <w:tab/>
        <w:tab/>
        <w:t>Christianity is dying all over Europe, and you can't do anything about that.</w:t>
      </w:r>
    </w:p>
    <w:p>
      <w:r>
        <w:rPr>
          <w:b/>
          <w:u w:val="single"/>
        </w:rPr>
        <w:t>113034</w:t>
      </w:r>
    </w:p>
    <w:p>
      <w:r>
        <w:t xml:space="preserve">4. </w:t>
        <w:tab/>
        <w:tab/>
        <w:tab/>
        <w:t>That's why Europe is being so easily defeated. White people are spiritually lost, empty, and hopeless people. If you don't stand for something, you'll fall for anything!</w:t>
      </w:r>
    </w:p>
    <w:p>
      <w:r>
        <w:rPr>
          <w:b/>
          <w:u w:val="single"/>
        </w:rPr>
        <w:t>113035</w:t>
      </w:r>
    </w:p>
    <w:p>
      <w:r>
        <w:t xml:space="preserve">5. </w:t>
        <w:tab/>
        <w:tab/>
        <w:tab/>
        <w:tab/>
        <w:t>Mere blood? Then go race mix with Aztecs and niggers. No one wants anyone to be cucked, and there are heaps of cucked Whites, but to say you have more in common with some spic than with an European, is much too much, and it's a very cucked thing to say . LOL</w:t>
      </w:r>
    </w:p>
    <w:p>
      <w:r>
        <w:rPr>
          <w:b/>
          <w:u w:val="single"/>
        </w:rPr>
        <w:t>113036</w:t>
      </w:r>
    </w:p>
    <w:p>
      <w:r>
        <w:t>1. The fact that the Republican Party has a habit of working against the interests of White nationalists, is not sufficient to justify abandonment of the party, at least not without a clear alternative. It matters who controls the government, a lot. Democrats are using every power at their disposal to establish a permanent governing majority in Washington. They will open the borders, and nationalize one industry after another until something forces them to stop. They will disarm us, tax carbon dioxide, and make Facebook's hate speech policies the law of the land. Whatever the sins of the GOP, they pale in comparison to that horrifying outcome. Until somebody shows me some other force which is capable of stopping the Democrat Party, we have to be partisan Republicans.</w:t>
      </w:r>
    </w:p>
    <w:p>
      <w:r>
        <w:rPr>
          <w:b/>
          <w:u w:val="single"/>
        </w:rPr>
        <w:t>113037</w:t>
      </w:r>
    </w:p>
    <w:p>
      <w:r>
        <w:t xml:space="preserve">2. </w:t>
        <w:tab/>
        <w:t>And if it does come to revolution, we'll put aside our differences, for the fate of our nation and our people. Why is it such a problem to do the same in November?</w:t>
      </w:r>
    </w:p>
    <w:p>
      <w:r>
        <w:rPr>
          <w:b/>
          <w:u w:val="single"/>
        </w:rPr>
        <w:t>113038</w:t>
      </w:r>
    </w:p>
    <w:p>
      <w:r>
        <w:t xml:space="preserve">3. </w:t>
        <w:tab/>
        <w:tab/>
        <w:t>this shit again? you keep using that word "informant". i dont think it means what you think it means. next time your moms black boyfriend rapes your asshole, dont call the cops, you nigger loving informant.</w:t>
      </w:r>
    </w:p>
    <w:p>
      <w:r>
        <w:rPr>
          <w:b/>
          <w:u w:val="single"/>
        </w:rPr>
        <w:t>113039</w:t>
      </w:r>
    </w:p>
    <w:p>
      <w:r>
        <w:t>1. Now they’re mad that White women look better than they do when getting arrested on purpose.</w:t>
      </w:r>
    </w:p>
    <w:p>
      <w:r>
        <w:rPr>
          <w:b/>
          <w:u w:val="single"/>
        </w:rPr>
        <w:t>113040</w:t>
      </w:r>
    </w:p>
    <w:p>
      <w:r>
        <w:t xml:space="preserve">2. </w:t>
        <w:tab/>
        <w:t>Twat needs to go back to her country.</w:t>
      </w:r>
    </w:p>
    <w:p>
      <w:r>
        <w:rPr>
          <w:b/>
          <w:u w:val="single"/>
        </w:rPr>
        <w:t>113041</w:t>
      </w:r>
    </w:p>
    <w:p>
      <w:r>
        <w:t>1. De Niro Slams Kavanagh &amp; Calls Trump ‘M-F*cker,’ Fed-Up Audience                                    Has  Nasty Surprise   De Niro Slams Kavanagh &amp; Calls Trump 'M-F*cker,' Fed-Up Audience Has Nasty Surprise #EnoughIsEnough DeNiro is living in a bubble,still in 2016~Libs have lost their minds We put up w 8 yrs It’s your turn now Donald Trump is our President for 8 years    Actor Robert De Niro made headlines over the weekend when he showed up for a Children’s Diabetes fundraiser and immediately embarrassed himself. The “Raging Bull” star started ranting and raving about politics, taking aim at Justice Brett Kavanaugh’s beer drinking and, in another appearance, called President Donald Trump a “mother-f*cker.” That’s when the fed-up audience gave the unhinged 75-year-old a nasty surprise he never saw coming. You’ll love this.   #RedWave   #HereComesThePain #LighttoDark #Maga #Qanon#WWG1WGA#Trump2020 #Pizzagate #FollowTheWhiteRabbit  #News#GabFam #MAGA #Trump    #BanSharia #1A #2A #NRA  #BuildTheWall #DrainTheSwamp   https://madworldnews.com/de-niro-slams-kavanagh-trump/ https://madworldnews.com/de-niro-slams-kavanagh-trump/</w:t>
      </w:r>
    </w:p>
    <w:p>
      <w:r>
        <w:rPr>
          <w:b/>
          <w:u w:val="single"/>
        </w:rPr>
        <w:t>113042</w:t>
      </w:r>
    </w:p>
    <w:p>
      <w:r>
        <w:t xml:space="preserve">2. </w:t>
        <w:tab/>
        <w:t>De Niro nigger lover pc liberal is a shame to all Italian-Americans! a disgrace!! INFAMIA!</w:t>
      </w:r>
    </w:p>
    <w:p>
      <w:r>
        <w:rPr>
          <w:b/>
          <w:u w:val="single"/>
        </w:rPr>
        <w:t>113043</w:t>
      </w:r>
    </w:p>
    <w:p>
      <w:r>
        <w:t>1. Punk ass faggot at it again</w:t>
      </w:r>
    </w:p>
    <w:p>
      <w:r>
        <w:rPr>
          <w:b/>
          <w:u w:val="single"/>
        </w:rPr>
        <w:t>113044</w:t>
      </w:r>
    </w:p>
    <w:p>
      <w:r>
        <w:t>1. "Chosen" privilege tweets the "n word." She's catching heat. But still....</w:t>
      </w:r>
    </w:p>
    <w:p>
      <w:r>
        <w:rPr>
          <w:b/>
          <w:u w:val="single"/>
        </w:rPr>
        <w:t>113045</w:t>
      </w:r>
    </w:p>
    <w:p>
      <w:r>
        <w:t xml:space="preserve">2. </w:t>
        <w:tab/>
        <w:t>Fat nigger lover.</w:t>
      </w:r>
    </w:p>
    <w:p>
      <w:r>
        <w:rPr>
          <w:b/>
          <w:u w:val="single"/>
        </w:rPr>
        <w:t>113046</w:t>
      </w:r>
    </w:p>
    <w:p>
      <w:r>
        <w:t>1. Our failure to mobilize and litigate on behalf of our political prisoners is more than merely a moral black eye, it's the kind of failure that has a chilling effect on future mobilization for years to come.</w:t>
      </w:r>
    </w:p>
    <w:p>
      <w:r>
        <w:rPr>
          <w:b/>
          <w:u w:val="single"/>
        </w:rPr>
        <w:t>113047</w:t>
      </w:r>
    </w:p>
    <w:p>
      <w:r>
        <w:t xml:space="preserve">2. </w:t>
        <w:tab/>
        <w:t>Matt - you clearly didn't get the memo. Those political prisoners are white trash 'wignats' that have no place in the upper middle class white America of the future.    Do you realize how bad the optics of a criminal conviction is? How could I bring them to a Republican party meeting?</w:t>
      </w:r>
    </w:p>
    <w:p>
      <w:r>
        <w:rPr>
          <w:b/>
          <w:u w:val="single"/>
        </w:rPr>
        <w:t>113048</w:t>
      </w:r>
    </w:p>
    <w:p>
      <w:r>
        <w:t xml:space="preserve">3. </w:t>
        <w:tab/>
        <w:tab/>
        <w:t>I really don't get the AltRight silence on the original Cville prisoners. They'll protest the arrest of the RAM guys and call them the "Cville 4" as if the original 6 don't exist or matter.   Are they really going to throw our original prisoners under the bus because they don't look like ideal Identity Evropa candidates?   Are they really that petty?</w:t>
      </w:r>
    </w:p>
    <w:p>
      <w:r>
        <w:rPr>
          <w:b/>
          <w:u w:val="single"/>
        </w:rPr>
        <w:t>113049</w:t>
      </w:r>
    </w:p>
    <w:p>
      <w:r>
        <w:t xml:space="preserve">4. </w:t>
        <w:tab/>
        <w:tab/>
        <w:tab/>
        <w:t>Also, Identity Evropa and that faggot cocksucker Patrick Cassey are human filth. They are controlled opposition funded by the enemy. This is why I maintain the US cannot be saved. IT must be allowed to swallow itself in the 2030s.</w:t>
      </w:r>
    </w:p>
    <w:p>
      <w:r>
        <w:rPr>
          <w:b/>
          <w:u w:val="single"/>
        </w:rPr>
        <w:t>113050</w:t>
      </w:r>
    </w:p>
    <w:p>
      <w:r>
        <w:t>1. Because I defend all types of bigotry, regardless of religion or ethnic background.  I advocate against hate crimes.</w:t>
      </w:r>
    </w:p>
    <w:p>
      <w:r>
        <w:rPr>
          <w:b/>
          <w:u w:val="single"/>
        </w:rPr>
        <w:t>113051</w:t>
      </w:r>
    </w:p>
    <w:p>
      <w:r>
        <w:t xml:space="preserve">2. </w:t>
        <w:tab/>
        <w:t>YOU....are a fucking liar  it is virtue signaling that caused the death of 1000's of whites......   you are more concerned about looking good than looking at facts</w:t>
      </w:r>
    </w:p>
    <w:p>
      <w:r>
        <w:rPr>
          <w:b/>
          <w:u w:val="single"/>
        </w:rPr>
        <w:t>113052</w:t>
      </w:r>
    </w:p>
    <w:p>
      <w:r>
        <w:t xml:space="preserve">3. </w:t>
        <w:tab/>
        <w:tab/>
        <w:t>Data available from the FBI (which is for 2015) indicates that 89.3 percent of black murder victims that year were killed by black perpetrators. Among white murder victims, 81.3 percent were killed by someone who was white. 2/2</w:t>
      </w:r>
    </w:p>
    <w:p>
      <w:r>
        <w:rPr>
          <w:b/>
          <w:u w:val="single"/>
        </w:rPr>
        <w:t>113053</w:t>
      </w:r>
    </w:p>
    <w:p>
      <w:r>
        <w:t xml:space="preserve">4. </w:t>
        <w:tab/>
        <w:tab/>
        <w:tab/>
        <w:t>black men are 6% of the population   whites are about 65 to 70% of the population   and a lot of NON WHITES are called white...so those numbers are skewed AF and white crime is actually LOWER</w:t>
      </w:r>
    </w:p>
    <w:p>
      <w:r>
        <w:rPr>
          <w:b/>
          <w:u w:val="single"/>
        </w:rPr>
        <w:t>113054</w:t>
      </w:r>
    </w:p>
    <w:p>
      <w:r>
        <w:t xml:space="preserve">5. </w:t>
        <w:tab/>
        <w:tab/>
        <w:tab/>
        <w:tab/>
        <w:t>Maybe you should take a DNA test.  There is no "WHITE" if you are discriminating between "real whites" and "non whites"  There is no such thing.</w:t>
      </w:r>
    </w:p>
    <w:p>
      <w:r>
        <w:rPr>
          <w:b/>
          <w:u w:val="single"/>
        </w:rPr>
        <w:t>113055</w:t>
      </w:r>
    </w:p>
    <w:p>
      <w:r>
        <w:t xml:space="preserve">6. </w:t>
        <w:tab/>
        <w:tab/>
        <w:tab/>
        <w:tab/>
        <w:tab/>
        <w:t>maybe you should take a history lesson  we are white   we are here to stay   we built America, Europe, Canada and Australia   we exist.....we are not a social construct   take a look at Trump rallies, they are FILLED with white people   https://www.youtube.com/watch?v=c7YzrbeLbJE</w:t>
      </w:r>
    </w:p>
    <w:p>
      <w:r>
        <w:rPr>
          <w:b/>
          <w:u w:val="single"/>
        </w:rPr>
        <w:t>113056</w:t>
      </w:r>
    </w:p>
    <w:p>
      <w:r>
        <w:t xml:space="preserve">7. </w:t>
        <w:tab/>
        <w:tab/>
        <w:tab/>
        <w:tab/>
        <w:tab/>
        <w:tab/>
        <w:t>Thank goodness this is not the 1700's!</w:t>
      </w:r>
    </w:p>
    <w:p>
      <w:r>
        <w:rPr>
          <w:b/>
          <w:u w:val="single"/>
        </w:rPr>
        <w:t>113057</w:t>
      </w:r>
    </w:p>
    <w:p>
      <w:r>
        <w:t xml:space="preserve">8. </w:t>
        <w:tab/>
        <w:tab/>
        <w:tab/>
        <w:tab/>
        <w:tab/>
        <w:tab/>
        <w:tab/>
        <w:t>and given we are flooding in Muslims and Indians  we are about to go back to the 11th century....</w:t>
      </w:r>
    </w:p>
    <w:p>
      <w:r>
        <w:rPr>
          <w:b/>
          <w:u w:val="single"/>
        </w:rPr>
        <w:t>113058</w:t>
      </w:r>
    </w:p>
    <w:p>
      <w:r>
        <w:t xml:space="preserve">9. </w:t>
        <w:tab/>
        <w:tab/>
        <w:tab/>
        <w:tab/>
        <w:tab/>
        <w:tab/>
        <w:tab/>
        <w:tab/>
        <w:t>Do you vote, Kelly? Or do you think women are not important enough to vote?  Times change. Nothing remains the same.  What might have been right in the 1700's is  not necessarily the right thing to do in the 21st century.  Embrace change. There is no turning back.</w:t>
      </w:r>
    </w:p>
    <w:p>
      <w:r>
        <w:rPr>
          <w:b/>
          <w:u w:val="single"/>
        </w:rPr>
        <w:t>113059</w:t>
      </w:r>
    </w:p>
    <w:p>
      <w:r>
        <w:t xml:space="preserve">10. </w:t>
        <w:tab/>
        <w:tab/>
        <w:tab/>
        <w:tab/>
        <w:tab/>
        <w:tab/>
        <w:tab/>
        <w:tab/>
        <w:tab/>
        <w:t>change is coming   but not in the way you think  you better embrace the change...   My Founders looked to 700 yrs of European history to create the Constitution and Bill of Rights   to go forward, one must know their past   you do not know the past</w:t>
      </w:r>
    </w:p>
    <w:p>
      <w:r>
        <w:rPr>
          <w:b/>
          <w:u w:val="single"/>
        </w:rPr>
        <w:t>113060</w:t>
      </w:r>
    </w:p>
    <w:p>
      <w:r>
        <w:t xml:space="preserve">11. </w:t>
        <w:tab/>
        <w:tab/>
        <w:tab/>
        <w:tab/>
        <w:tab/>
        <w:tab/>
        <w:tab/>
        <w:tab/>
        <w:tab/>
        <w:tab/>
        <w:t>If the past was made up of people like you, we would still be a barbaric country.  We will never be the same country that OUR founding fathers began.  For better or for worse, we live in a new world now.</w:t>
      </w:r>
    </w:p>
    <w:p>
      <w:r>
        <w:rPr>
          <w:b/>
          <w:u w:val="single"/>
        </w:rPr>
        <w:t>113061</w:t>
      </w:r>
    </w:p>
    <w:p>
      <w:r>
        <w:t xml:space="preserve">12. </w:t>
        <w:tab/>
        <w:tab/>
        <w:tab/>
        <w:tab/>
        <w:tab/>
        <w:tab/>
        <w:tab/>
        <w:tab/>
        <w:tab/>
        <w:tab/>
        <w:tab/>
        <w:t>YOU are allowing Muslims, Indians, Mexicans in   they are HEAVILY involved in human trafficking &amp; you call ME barbaric?  the Chinese have been ramming our ships into one another bc the Clinton's and shithead Eisenstein have sold our technology for over 30 yrs  http://camelotdaily.com/u-s-banned-islam-june-27-1952-public-law-414-muslims-america/</w:t>
      </w:r>
    </w:p>
    <w:p>
      <w:r>
        <w:rPr>
          <w:b/>
          <w:u w:val="single"/>
        </w:rPr>
        <w:t>113062</w:t>
      </w:r>
    </w:p>
    <w:p>
      <w:r>
        <w:t xml:space="preserve">13. </w:t>
        <w:tab/>
        <w:tab/>
        <w:tab/>
        <w:tab/>
        <w:tab/>
        <w:tab/>
        <w:tab/>
        <w:tab/>
        <w:tab/>
        <w:tab/>
        <w:tab/>
        <w:tab/>
        <w:t>What about slavery?  What about mass killings of Native Americans by the white people? I could go on. White people are not innocent in human trafficking.  And as I mentioned earlier, the problem is with our immigration laws. Why don't you focus on that instead of skin color?</w:t>
      </w:r>
    </w:p>
    <w:p>
      <w:r>
        <w:rPr>
          <w:b/>
          <w:u w:val="single"/>
        </w:rPr>
        <w:t>113063</w:t>
      </w:r>
    </w:p>
    <w:p>
      <w:r>
        <w:t xml:space="preserve">14. </w:t>
        <w:tab/>
        <w:tab/>
        <w:tab/>
        <w:tab/>
        <w:tab/>
        <w:tab/>
        <w:tab/>
        <w:tab/>
        <w:tab/>
        <w:tab/>
        <w:tab/>
        <w:tab/>
        <w:tab/>
        <w:t>those whites who do human trafficking will get the rope....  try and tell a nigger he will get the rope for it and CRIES OF RACISM  https://www.youtube.com/watch?v=tp9Sob1vAbk</w:t>
      </w:r>
    </w:p>
    <w:p>
      <w:r>
        <w:rPr>
          <w:b/>
          <w:u w:val="single"/>
        </w:rPr>
        <w:t>113064</w:t>
      </w:r>
    </w:p>
    <w:p>
      <w:r>
        <w:t>1. Cunt</w:t>
      </w:r>
    </w:p>
    <w:p>
      <w:r>
        <w:rPr>
          <w:b/>
          <w:u w:val="single"/>
        </w:rPr>
        <w:t>113065</w:t>
      </w:r>
    </w:p>
    <w:p>
      <w:r>
        <w:t>1. “Over my White boy phase” aka she can’t get any White guys to sleep with her anymore.</w:t>
      </w:r>
    </w:p>
    <w:p>
      <w:r>
        <w:rPr>
          <w:b/>
          <w:u w:val="single"/>
        </w:rPr>
        <w:t>113066</w:t>
      </w:r>
    </w:p>
    <w:p>
      <w:r>
        <w:t xml:space="preserve">2. </w:t>
        <w:tab/>
        <w:t>Can't find anymore white boys going through a "Mystery meat" phase</w:t>
      </w:r>
    </w:p>
    <w:p>
      <w:r>
        <w:rPr>
          <w:b/>
          <w:u w:val="single"/>
        </w:rPr>
        <w:t>113067</w:t>
      </w:r>
    </w:p>
    <w:p>
      <w:r>
        <w:t xml:space="preserve">3. </w:t>
        <w:tab/>
        <w:tab/>
        <w:t>good....she can go fuck a nigger now</w:t>
      </w:r>
    </w:p>
    <w:p>
      <w:r>
        <w:rPr>
          <w:b/>
          <w:u w:val="single"/>
        </w:rPr>
        <w:t>113068</w:t>
      </w:r>
    </w:p>
    <w:p>
      <w:r>
        <w:t>1. NO shit, you think you’re some muh “big White Supremest”, until you find out “kike” is a derogatory term that a Jew calls another Jew.  Fukin retards</w:t>
      </w:r>
    </w:p>
    <w:p>
      <w:r>
        <w:rPr>
          <w:b/>
          <w:u w:val="single"/>
        </w:rPr>
        <w:t>113069</w:t>
      </w:r>
    </w:p>
    <w:p>
      <w:r>
        <w:t xml:space="preserve">2. </w:t>
        <w:tab/>
        <w:t>Like nigger and blacks?</w:t>
      </w:r>
    </w:p>
    <w:p>
      <w:r>
        <w:rPr>
          <w:b/>
          <w:u w:val="single"/>
        </w:rPr>
        <w:t>113070</w:t>
      </w:r>
    </w:p>
    <w:p>
      <w:r>
        <w:t xml:space="preserve">3. </w:t>
        <w:tab/>
        <w:tab/>
        <w:t>No  Dumbass</w:t>
      </w:r>
    </w:p>
    <w:p>
      <w:r>
        <w:rPr>
          <w:b/>
          <w:u w:val="single"/>
        </w:rPr>
        <w:t>113071</w:t>
      </w:r>
    </w:p>
    <w:p>
      <w:r>
        <w:t xml:space="preserve">4. </w:t>
        <w:tab/>
        <w:tab/>
        <w:tab/>
        <w:t>How is it diffetent? Don't niggers call each other nigger? Isn't a nigger the only people politically correct in using the word nigger?</w:t>
      </w:r>
    </w:p>
    <w:p>
      <w:r>
        <w:rPr>
          <w:b/>
          <w:u w:val="single"/>
        </w:rPr>
        <w:t>113072</w:t>
      </w:r>
    </w:p>
    <w:p>
      <w:r>
        <w:t xml:space="preserve">5. </w:t>
        <w:tab/>
        <w:tab/>
        <w:tab/>
        <w:tab/>
        <w:t>No, “kike” is what a fuckin jew called another jew when he wanted to insult them. So a white person calling a jew a “kike” is therefore a “jew” himself, thus the comment before that douchebag Silver-whatever-the-fuck’s post before mine. And I said to him too with his retarted  bad “white supremacy” memes</w:t>
      </w:r>
    </w:p>
    <w:p>
      <w:r>
        <w:rPr>
          <w:b/>
          <w:u w:val="single"/>
        </w:rPr>
        <w:t>113073</w:t>
      </w:r>
    </w:p>
    <w:p>
      <w:r>
        <w:t xml:space="preserve">6. </w:t>
        <w:tab/>
        <w:tab/>
        <w:tab/>
        <w:tab/>
        <w:tab/>
        <w:t>Only kikes can use the word "Kike" to insult kikes, but that's different than niggers using the word "nigger" to insult niggers, for reasons.  So, if you call a kike, a "kike", then you must be a kike or don't understand what the word "kike" is all about.  Again, for reasons.   Got it.</w:t>
      </w:r>
    </w:p>
    <w:p>
      <w:r>
        <w:rPr>
          <w:b/>
          <w:u w:val="single"/>
        </w:rPr>
        <w:t>113074</w:t>
      </w:r>
    </w:p>
    <w:p>
      <w:r>
        <w:t xml:space="preserve">7. </w:t>
        <w:tab/>
        <w:tab/>
        <w:tab/>
        <w:tab/>
        <w:tab/>
        <w:t>So, wait, if a white person calls a kike, a "kike", he ceases being white and becomes a Jew?   All this time I thought that the "my fellow white people" shit was shapeshifters, shape shifting. It might just be white people who called a Jew, a "kike" and got shapeshifted.   Stick to.the "fuckin' Jews" label.</w:t>
      </w:r>
    </w:p>
    <w:p>
      <w:r>
        <w:rPr>
          <w:b/>
          <w:u w:val="single"/>
        </w:rPr>
        <w:t>113075</w:t>
      </w:r>
    </w:p>
    <w:p>
      <w:r>
        <w:t xml:space="preserve">8. </w:t>
        <w:tab/>
        <w:tab/>
        <w:tab/>
        <w:tab/>
        <w:tab/>
        <w:tab/>
        <w:t>If you “believe” jews are white</w:t>
      </w:r>
    </w:p>
    <w:p>
      <w:r>
        <w:rPr>
          <w:b/>
          <w:u w:val="single"/>
        </w:rPr>
        <w:t>113076</w:t>
      </w:r>
    </w:p>
    <w:p>
      <w:r>
        <w:t xml:space="preserve">9. </w:t>
        <w:tab/>
        <w:tab/>
        <w:tab/>
        <w:tab/>
        <w:tab/>
        <w:tab/>
        <w:tab/>
        <w:t>Do I have to be a fuckin' Jew to call white people "Goy" or "Goyem"? These are Jew created words, too, right?</w:t>
      </w:r>
    </w:p>
    <w:p>
      <w:r>
        <w:rPr>
          <w:b/>
          <w:u w:val="single"/>
        </w:rPr>
        <w:t>113077</w:t>
      </w:r>
    </w:p>
    <w:p>
      <w:r>
        <w:t xml:space="preserve">10. </w:t>
        <w:tab/>
        <w:tab/>
        <w:tab/>
        <w:tab/>
        <w:tab/>
        <w:tab/>
        <w:tab/>
        <w:tab/>
        <w:t>Obviously your too dim to grasp the point of the original comment. How bout this: Y dont you fuckin stop, using every word, and STFU.  Ok problem solved, and look in the mirror and say GOY with my dick in your mouth, GTFO</w:t>
      </w:r>
    </w:p>
    <w:p>
      <w:r>
        <w:rPr>
          <w:b/>
          <w:u w:val="single"/>
        </w:rPr>
        <w:t>113078</w:t>
      </w:r>
    </w:p>
    <w:p>
      <w:r>
        <w:t xml:space="preserve">11. </w:t>
        <w:tab/>
        <w:tab/>
        <w:tab/>
        <w:tab/>
        <w:tab/>
        <w:tab/>
        <w:tab/>
        <w:tab/>
        <w:tab/>
        <w:t>I think the point of the orginal comment was that you're a fucking ninny.</w:t>
      </w:r>
    </w:p>
    <w:p>
      <w:r>
        <w:rPr>
          <w:b/>
          <w:u w:val="single"/>
        </w:rPr>
        <w:t>113079</w:t>
      </w:r>
    </w:p>
    <w:p>
      <w:r>
        <w:t xml:space="preserve">12. </w:t>
        <w:tab/>
        <w:tab/>
        <w:tab/>
        <w:tab/>
        <w:tab/>
        <w:tab/>
        <w:tab/>
        <w:tab/>
        <w:tab/>
        <w:tab/>
        <w:t>Yea I guess, look who I got responding to this, so what does that make u?</w:t>
      </w:r>
    </w:p>
    <w:p>
      <w:r>
        <w:rPr>
          <w:b/>
          <w:u w:val="single"/>
        </w:rPr>
        <w:t>113080</w:t>
      </w:r>
    </w:p>
    <w:p>
      <w:r>
        <w:t xml:space="preserve">13. </w:t>
        <w:tab/>
        <w:tab/>
        <w:tab/>
        <w:tab/>
        <w:tab/>
        <w:t>Ur seriously fucked up</w:t>
      </w:r>
    </w:p>
    <w:p>
      <w:r>
        <w:rPr>
          <w:b/>
          <w:u w:val="single"/>
        </w:rPr>
        <w:t>113081</w:t>
      </w:r>
    </w:p>
    <w:p>
      <w:r>
        <w:t xml:space="preserve">14. </w:t>
        <w:tab/>
        <w:tab/>
        <w:tab/>
        <w:tab/>
        <w:tab/>
        <w:tab/>
        <w:t>Um I didnt invent the word, only stating facts.</w:t>
      </w:r>
    </w:p>
    <w:p>
      <w:r>
        <w:rPr>
          <w:b/>
          <w:u w:val="single"/>
        </w:rPr>
        <w:t>113082</w:t>
      </w:r>
    </w:p>
    <w:p>
      <w:r>
        <w:t>1. IMPROVE YOUR CRYPTO PORTFOLIO WITH THESE WEIRD TRICKS</w:t>
      </w:r>
    </w:p>
    <w:p>
      <w:r>
        <w:rPr>
          <w:b/>
          <w:u w:val="single"/>
        </w:rPr>
        <w:t>113083</w:t>
      </w:r>
    </w:p>
    <w:p>
      <w:r>
        <w:t xml:space="preserve">2. </w:t>
        <w:tab/>
        <w:t>nigger tush up. erupting gush</w:t>
      </w:r>
    </w:p>
    <w:p>
      <w:r>
        <w:rPr>
          <w:b/>
          <w:u w:val="single"/>
        </w:rPr>
        <w:t>113084</w:t>
      </w:r>
    </w:p>
    <w:p>
      <w:r>
        <w:t>1. Tommy calls the press 'the enemy of the people'   This man is NOT a politician. He has my support.   The only man the British press hates more than Tommy Robinson is Vladimir Putin.   https://www.youtube.com/watch?v=hIakcsRPJBE&amp;pbjreload=10</w:t>
      </w:r>
    </w:p>
    <w:p>
      <w:r>
        <w:rPr>
          <w:b/>
          <w:u w:val="single"/>
        </w:rPr>
        <w:t>113085</w:t>
      </w:r>
    </w:p>
    <w:p>
      <w:r>
        <w:t xml:space="preserve">2. </w:t>
        <w:tab/>
        <w:t>This man knows his shit ! Enemy of the People.. Absolutely.</w:t>
      </w:r>
    </w:p>
    <w:p>
      <w:r>
        <w:rPr>
          <w:b/>
          <w:u w:val="single"/>
        </w:rPr>
        <w:t>113086</w:t>
      </w:r>
    </w:p>
    <w:p>
      <w:r>
        <w:t xml:space="preserve">3. </w:t>
        <w:tab/>
        <w:tab/>
        <w:t>Keep the muzzie scum out of the USA. Please.......</w:t>
      </w:r>
    </w:p>
    <w:p>
      <w:r>
        <w:rPr>
          <w:b/>
          <w:u w:val="single"/>
        </w:rPr>
        <w:t>113087</w:t>
      </w:r>
    </w:p>
    <w:p>
      <w:r>
        <w:t>1. Okay. This is a classic.</w:t>
      </w:r>
    </w:p>
    <w:p>
      <w:r>
        <w:rPr>
          <w:b/>
          <w:u w:val="single"/>
        </w:rPr>
        <w:t>113088</w:t>
      </w:r>
    </w:p>
    <w:p>
      <w:r>
        <w:t xml:space="preserve">2. </w:t>
        <w:tab/>
        <w:t>RooshV is a retarded brown, and should be hanging from a rope for the crime of raping unconscious white women.</w:t>
      </w:r>
    </w:p>
    <w:p>
      <w:r>
        <w:rPr>
          <w:b/>
          <w:u w:val="single"/>
        </w:rPr>
        <w:t>113089</w:t>
      </w:r>
    </w:p>
    <w:p>
      <w:r>
        <w:t xml:space="preserve">3. </w:t>
        <w:tab/>
        <w:tab/>
        <w:t>that fkr generated (cultivated) and brought more REAL nationalist whites into this fkn thing than almost anyone we can name. He introduced more fkrs into the movement than almost anyone except for alex jones.</w:t>
      </w:r>
    </w:p>
    <w:p>
      <w:r>
        <w:rPr>
          <w:b/>
          <w:u w:val="single"/>
        </w:rPr>
        <w:t>113090</w:t>
      </w:r>
    </w:p>
    <w:p>
      <w:r>
        <w:t xml:space="preserve">4. </w:t>
        <w:tab/>
        <w:tab/>
        <w:t>Only the best lol</w:t>
      </w:r>
    </w:p>
    <w:p>
      <w:r>
        <w:rPr>
          <w:b/>
          <w:u w:val="single"/>
        </w:rPr>
        <w:t>113091</w:t>
      </w:r>
    </w:p>
    <w:p>
      <w:r>
        <w:t>1. Dead Nigger Storage....literally.   https://fox8.com/2018/10/12/11-infant-bodies-found-hidden-in-former-funeral-home-ceiling-in-detroit/</w:t>
      </w:r>
    </w:p>
    <w:p>
      <w:r>
        <w:rPr>
          <w:b/>
          <w:u w:val="single"/>
        </w:rPr>
        <w:t>113092</w:t>
      </w:r>
    </w:p>
    <w:p>
      <w:r>
        <w:t>1. If you give a Nigger a Dime, he'll Beg for a Dollar, &amp; if you Give Him a Dollar, he'll Jack you for your Wallet. Best just to Steer Well Clear &amp; keep a good Distance Away, for Elbow Room, Breathing Space &amp; Utmost Security, from the Demonoid Ape Fucker from Hell...</w:t>
      </w:r>
    </w:p>
    <w:p>
      <w:r>
        <w:rPr>
          <w:b/>
          <w:u w:val="single"/>
        </w:rPr>
        <w:t>113093</w:t>
      </w:r>
    </w:p>
    <w:p>
      <w:r>
        <w:t xml:space="preserve">2. </w:t>
        <w:tab/>
        <w:t>Point of fact is that if you judge a man by his character rather than his color you will find many a black man well preferable to yourself. MANY BLACK PEOPLE WHO ARE BETTER THAN YOU!!!</w:t>
      </w:r>
    </w:p>
    <w:p>
      <w:r>
        <w:rPr>
          <w:b/>
          <w:u w:val="single"/>
        </w:rPr>
        <w:t>113094</w:t>
      </w:r>
    </w:p>
    <w:p>
      <w:r>
        <w:t xml:space="preserve">3. </w:t>
        <w:tab/>
        <w:tab/>
        <w:t>What? You can call me a Nazi I'm not shallow enough to get upset over a word, friend. You can call me a Potato nigger too (not that you would) since I'm mostly Irish and I still wouldn't care.</w:t>
      </w:r>
    </w:p>
    <w:p>
      <w:r>
        <w:rPr>
          <w:b/>
          <w:u w:val="single"/>
        </w:rPr>
        <w:t>113095</w:t>
      </w:r>
    </w:p>
    <w:p>
      <w:r>
        <w:t>1. This is exactly how the Soviets attempted to sow discord in the 50s &amp; 60s. Complain about social disparities.   Stir up the masses. Tell them they deserve better &amp; to overthrow the status quo, which has conspired to keep everyone down.   The antidote is to educate everyone on the methods &amp; to have a booming economy that benefits everyone.   Even so, those already sucked in are hard to break from the propaganda. Chelsea actually believes what she's saying in spite of how financially blessed she is. This is the power of propaganda.</w:t>
      </w:r>
    </w:p>
    <w:p>
      <w:r>
        <w:rPr>
          <w:b/>
          <w:u w:val="single"/>
        </w:rPr>
        <w:t>113096</w:t>
      </w:r>
    </w:p>
    <w:p>
      <w:r>
        <w:t xml:space="preserve">2. </w:t>
        <w:tab/>
        <w:t>Things that TwittLer support... You SUCK Commie Faggot @jack</w:t>
      </w:r>
    </w:p>
    <w:p>
      <w:r>
        <w:rPr>
          <w:b/>
          <w:u w:val="single"/>
        </w:rPr>
        <w:t>113097</w:t>
      </w:r>
    </w:p>
    <w:p>
      <w:r>
        <w:t>1. Orwell 2018   It was in the year 2018 that the perception deception was beginning to erode as more of the masses began to wake up to the reality of non reality of their existence. Everything that the masses have been brainwashed with was quickly coming to end.  Questions were starting to have an effect on the false narrative that was being pushed ever since the slaves were born.  What is real no longer seemed to be real, and reality was more of a convoluted mess as it was hard to distinguish what was real and what was fake.  But was becoming apparent is the minds of the masses have been controlled which has been going on since the beginning of time.  The Thought Police were in full censor mode now since they were losing control, deleting as many truths as they could and keeping their obviously lies and false narrative alive through the Ministry of Truth’s extensive apparatus. The inmates were still policing the inmates and any sign of intelligence was quickly frowned upon. Anyone not following this typically will just disappear, but the sheer magnitude of people waking up was a problem. In the political language the absurdities were continually pushed, but the irrational emotion of the lies were no longer taking hold against even the basics of logic, except for the true zombies who would believe even the most obnoxious lie. Truth is censored and is call hate speech, Racists brazenly called their opponents Racist, and the unconscious walked around in a deep fog doing exactly what they were told to do.  The proles who understood the truth were growing and the false narrative was easily discernible!  The proles were getting mad because they were throwing off the chains and could see outside Plato’s Cave.  The Truth was no longer inextricably described as Hate, but started to be realized for the exactly what it is. The dislocation of consciousness and reality from the Matrix was taking its toll as the sane were still viewed as insane, but sanity was being restored.  In general, the greater the understanding, the great the delusion; the more intelligent, the less sane. The Brave New World, Plato’s Cave, Orwells 1984 and the Matrix, all one and the same, have been exposed!</w:t>
      </w:r>
    </w:p>
    <w:p>
      <w:r>
        <w:rPr>
          <w:b/>
          <w:u w:val="single"/>
        </w:rPr>
        <w:t>113098</w:t>
      </w:r>
    </w:p>
    <w:p>
      <w:r>
        <w:t xml:space="preserve">2. </w:t>
        <w:tab/>
        <w:t>crazy because im reading that book,1984,and i cant agree more,the call war peace,death life,etc..i recommend all people waking up to this reality of illusions&amp;delusions to read the book 1984 by orwell</w:t>
      </w:r>
    </w:p>
    <w:p>
      <w:r>
        <w:rPr>
          <w:b/>
          <w:u w:val="single"/>
        </w:rPr>
        <w:t>113099</w:t>
      </w:r>
    </w:p>
    <w:p>
      <w:r>
        <w:t xml:space="preserve">3. </w:t>
        <w:tab/>
        <w:tab/>
        <w:t>When you understand the inversion of the Orwellian world, you understand the racism is towards white people fomented by the Jew media and Jew sewage of hollywood.  Skinheads are just as retarded the other way.  But I do understand the reaction to the incessant RACISM by the jew media.  The programming is meant to divide and conquer, and America is full of Republican's too stupid to understand Democrats are retarded.  Left vs. Right is a false paradigm.  The Truth lies outside the box!</w:t>
      </w:r>
    </w:p>
    <w:p>
      <w:r>
        <w:rPr>
          <w:b/>
          <w:u w:val="single"/>
        </w:rPr>
        <w:t>113100</w:t>
      </w:r>
    </w:p>
    <w:p>
      <w:r>
        <w:t>1. Always remember our enemies know they’re a race, one they believe has sanction by god to rule over goyim, using any means necessary to that end. They and their apologists always lie and misdirect. #holohoax #jews #israel</w:t>
      </w:r>
    </w:p>
    <w:p>
      <w:r>
        <w:rPr>
          <w:b/>
          <w:u w:val="single"/>
        </w:rPr>
        <w:t>113101</w:t>
      </w:r>
    </w:p>
    <w:p>
      <w:r>
        <w:t xml:space="preserve">2. </w:t>
        <w:tab/>
        <w:t>The Jews have managed to control every government and economy in the world. I mean, if you want objective evidence that they are supreme what else do you need.</w:t>
      </w:r>
    </w:p>
    <w:p>
      <w:r>
        <w:rPr>
          <w:b/>
          <w:u w:val="single"/>
        </w:rPr>
        <w:t>113102</w:t>
      </w:r>
    </w:p>
    <w:p>
      <w:r>
        <w:t xml:space="preserve">3. </w:t>
        <w:tab/>
        <w:tab/>
        <w:t>To be fair, it was only via the Christian European elite that such status was attained (as the bankers of their empires).</w:t>
      </w:r>
    </w:p>
    <w:p>
      <w:r>
        <w:rPr>
          <w:b/>
          <w:u w:val="single"/>
        </w:rPr>
        <w:t>113103</w:t>
      </w:r>
    </w:p>
    <w:p>
      <w:r>
        <w:t xml:space="preserve">4. </w:t>
        <w:tab/>
        <w:tab/>
        <w:tab/>
        <w:t>Paraphrasing Rothschild, whoever controls the flow of money controls the empire. Christians were too naive on that front.</w:t>
      </w:r>
    </w:p>
    <w:p>
      <w:r>
        <w:rPr>
          <w:b/>
          <w:u w:val="single"/>
        </w:rPr>
        <w:t>113104</w:t>
      </w:r>
    </w:p>
    <w:p>
      <w:r>
        <w:t xml:space="preserve">5. </w:t>
        <w:tab/>
        <w:tab/>
        <w:tab/>
        <w:tab/>
        <w:t>Indeed. At any rate, the power of Jews is bound up in the supremacy of white Christian males (which they, ironically, are destroying), I think. Their fortunes will change in the next fifty years, undoubtedly.</w:t>
      </w:r>
    </w:p>
    <w:p>
      <w:r>
        <w:rPr>
          <w:b/>
          <w:u w:val="single"/>
        </w:rPr>
        <w:t>113105</w:t>
      </w:r>
    </w:p>
    <w:p>
      <w:r>
        <w:t xml:space="preserve">6. </w:t>
        <w:tab/>
        <w:tab/>
        <w:tab/>
        <w:tab/>
        <w:tab/>
        <w:t>The Jews never had more freedom and power than when Muslims were ruling Iberia (after retarded Christian infighting let that happen).</w:t>
      </w:r>
    </w:p>
    <w:p>
      <w:r>
        <w:rPr>
          <w:b/>
          <w:u w:val="single"/>
        </w:rPr>
        <w:t>113106</w:t>
      </w:r>
    </w:p>
    <w:p>
      <w:r>
        <w:t xml:space="preserve">7. </w:t>
        <w:tab/>
        <w:tab/>
        <w:tab/>
        <w:tab/>
        <w:tab/>
        <w:tab/>
        <w:t>just a quick question regarding the christian infighting meme.. did pagans have some form of treaty that im unaware of? was it like a heathen eu of bff's?</w:t>
      </w:r>
    </w:p>
    <w:p>
      <w:r>
        <w:rPr>
          <w:b/>
          <w:u w:val="single"/>
        </w:rPr>
        <w:t>113107</w:t>
      </w:r>
    </w:p>
    <w:p>
      <w:r>
        <w:t xml:space="preserve">8. </w:t>
        <w:tab/>
        <w:tab/>
        <w:tab/>
        <w:tab/>
        <w:tab/>
        <w:tab/>
        <w:tab/>
        <w:t>Because it sounds like pagans never fought? It's not that. They fought like Romans vs Germans of course, but over real reasons like resources and land. Not what stupid version of the myth of Jesus is better while you have the Muslims at the gates of the city.</w:t>
      </w:r>
    </w:p>
    <w:p>
      <w:r>
        <w:rPr>
          <w:b/>
          <w:u w:val="single"/>
        </w:rPr>
        <w:t>113108</w:t>
      </w:r>
    </w:p>
    <w:p>
      <w:r>
        <w:t xml:space="preserve">9. </w:t>
        <w:tab/>
        <w:tab/>
        <w:tab/>
        <w:tab/>
        <w:tab/>
        <w:tab/>
        <w:t>In the present day anyway, is my point.</w:t>
      </w:r>
    </w:p>
    <w:p>
      <w:r>
        <w:rPr>
          <w:b/>
          <w:u w:val="single"/>
        </w:rPr>
        <w:t>113109</w:t>
      </w:r>
    </w:p>
    <w:p>
      <w:r>
        <w:t>1. now this is from the BBC so hmmm https://youtu.be/f_4jTzfiNao</w:t>
      </w:r>
    </w:p>
    <w:p>
      <w:r>
        <w:rPr>
          <w:b/>
          <w:u w:val="single"/>
        </w:rPr>
        <w:t>113110</w:t>
      </w:r>
    </w:p>
    <w:p>
      <w:r>
        <w:t xml:space="preserve">2. </w:t>
        <w:tab/>
        <w:t>Paki twat</w:t>
      </w:r>
    </w:p>
    <w:p>
      <w:r>
        <w:rPr>
          <w:b/>
          <w:u w:val="single"/>
        </w:rPr>
        <w:t>113111</w:t>
      </w:r>
    </w:p>
    <w:p>
      <w:r>
        <w:t xml:space="preserve">3. </w:t>
        <w:tab/>
        <w:tab/>
        <w:t>you go Bridget x</w:t>
      </w:r>
    </w:p>
    <w:p>
      <w:r>
        <w:rPr>
          <w:b/>
          <w:u w:val="single"/>
        </w:rPr>
        <w:t>113112</w:t>
      </w:r>
    </w:p>
    <w:p>
      <w:r>
        <w:t>1. Jordan Peterson: Kavanaugh Should Step Down from Supreme Court to ‘Have His Name Cleared’   https://www.breitbart.com/tech/2018/10/07/jordan-peterson-kavanaugh-should-step-down-from-supreme-court-to-have-his-name-cleared/</w:t>
      </w:r>
    </w:p>
    <w:p>
      <w:r>
        <w:rPr>
          <w:b/>
          <w:u w:val="single"/>
        </w:rPr>
        <w:t>113113</w:t>
      </w:r>
    </w:p>
    <w:p>
      <w:r>
        <w:t xml:space="preserve">2. </w:t>
        <w:tab/>
        <w:t>Jordan Peterson should STFU and keep his Canadian ass out of our politics. He should stick to writing about the worldwide issue of marxist commie postmodernism.</w:t>
      </w:r>
    </w:p>
    <w:p>
      <w:r>
        <w:rPr>
          <w:b/>
          <w:u w:val="single"/>
        </w:rPr>
        <w:t>113114</w:t>
      </w:r>
    </w:p>
    <w:p>
      <w:r>
        <w:t xml:space="preserve">3. </w:t>
        <w:tab/>
        <w:tab/>
        <w:t>You obviously didn't read the post, cuck. If you did, you'd realize a fucking canadian is stating that an American should resign from being appointed you fucking retard. Typical canadian. You fucks are serious asshats. Zero fucks for every single one of you. Yours truly, redneck</w:t>
      </w:r>
    </w:p>
    <w:p>
      <w:r>
        <w:rPr>
          <w:b/>
          <w:u w:val="single"/>
        </w:rPr>
        <w:t>113115</w:t>
      </w:r>
    </w:p>
    <w:p>
      <w:r>
        <w:t>1. @leamorabito?@MadJewessWoman?@wiIlluc20?@stmj1? @sine_injuria?  @Charmander?@Jesse77?@acre1291?@Elbi?@Zenfar?  @son_follower1?@Hilljack1?   Breaking: Nikki Haley resigns today | Trump Press Conference at 10:30 am, live stream   https://youtu.be/rct93aXIbNc</w:t>
      </w:r>
    </w:p>
    <w:p>
      <w:r>
        <w:rPr>
          <w:b/>
          <w:u w:val="single"/>
        </w:rPr>
        <w:t>113116</w:t>
      </w:r>
    </w:p>
    <w:p>
      <w:r>
        <w:t xml:space="preserve">2. </w:t>
        <w:tab/>
        <w:t>Whoo the cunt is leaving!</w:t>
      </w:r>
    </w:p>
    <w:p>
      <w:r>
        <w:rPr>
          <w:b/>
          <w:u w:val="single"/>
        </w:rPr>
        <w:t>113117</w:t>
      </w:r>
    </w:p>
    <w:p>
      <w:r>
        <w:t>1. That do dear if you could afford one if car a millions then you must be a billionaire likebuying packet of walkers crisps ever time there rich people real dont no how to have fun spoilt greedy cunt s if I.had million pounds car ill us it every day if just go to garden centre and find place with no other car on it so I would see how fast my car would go</w:t>
      </w:r>
    </w:p>
    <w:p>
      <w:r>
        <w:rPr>
          <w:b/>
          <w:u w:val="single"/>
        </w:rPr>
        <w:t>113118</w:t>
      </w:r>
    </w:p>
    <w:p>
      <w:r>
        <w:t>1. The real Holocaust was against the German and Axis Nations who stood up to the Jews and their Allied puppets &amp; died fighting for you and a better world.    https://TheGreatestStoryNeverTold.tv</w:t>
      </w:r>
    </w:p>
    <w:p>
      <w:r>
        <w:rPr>
          <w:b/>
          <w:u w:val="single"/>
        </w:rPr>
        <w:t>113119</w:t>
      </w:r>
    </w:p>
    <w:p>
      <w:r>
        <w:t xml:space="preserve">2. </w:t>
        <w:tab/>
        <w:t>"Hellstorm" is the most shocking &amp; disturbing book I have ever read.   I can believe that WW2 was really just a crusade by the Babylonian Roman Church to finally annihilate the German Christian nation.   They had used WW1 to turn the two nations responsible for the Reformation and spreading the Word of God Britain &amp; Germany (by newer and more accurate translations of the Bible and the printing press) against each other for the purpose of mutual self-destruction.</w:t>
      </w:r>
    </w:p>
    <w:p>
      <w:r>
        <w:rPr>
          <w:b/>
          <w:u w:val="single"/>
        </w:rPr>
        <w:t>113120</w:t>
      </w:r>
    </w:p>
    <w:p>
      <w:r>
        <w:t xml:space="preserve">3. </w:t>
        <w:tab/>
        <w:tab/>
        <w:t>Garbage .... Give it a fucking rest idiot. Who ever wrote that book is a LOW IQ TWAT just like the Name the Jew Clowns are LOW IQ buttfuckers whose 'information' comes from JEWS, FAGS and SUBVERSIVES.  The Church did more to combat than nazis ever did. FUCKING GOONS.</w:t>
      </w:r>
    </w:p>
    <w:p>
      <w:r>
        <w:rPr>
          <w:b/>
          <w:u w:val="single"/>
        </w:rPr>
        <w:t>113121</w:t>
      </w:r>
    </w:p>
    <w:p>
      <w:r>
        <w:t>1. Hey John   Never Go Full Retard   https://www.zerohedge.com/news/2018-10-25/try-act-presidential-brennan-slams-trump-encouragement-physical-violence</w:t>
      </w:r>
    </w:p>
    <w:p>
      <w:r>
        <w:rPr>
          <w:b/>
          <w:u w:val="single"/>
        </w:rPr>
        <w:t>113122</w:t>
      </w:r>
    </w:p>
    <w:p>
      <w:r>
        <w:t xml:space="preserve">2. </w:t>
        <w:tab/>
        <w:t>That guy has Trump derangement syndrome on Nitric</w:t>
      </w:r>
    </w:p>
    <w:p>
      <w:r>
        <w:rPr>
          <w:b/>
          <w:u w:val="single"/>
        </w:rPr>
        <w:t>113123</w:t>
      </w:r>
    </w:p>
    <w:p>
      <w:r>
        <w:t xml:space="preserve">3. </w:t>
        <w:tab/>
        <w:tab/>
        <w:t>As we would say in the 70's...He be trippin.</w:t>
      </w:r>
    </w:p>
    <w:p>
      <w:r>
        <w:rPr>
          <w:b/>
          <w:u w:val="single"/>
        </w:rPr>
        <w:t>113124</w:t>
      </w:r>
    </w:p>
    <w:p>
      <w:r>
        <w:t xml:space="preserve">4. </w:t>
        <w:tab/>
        <w:t>Brennan can't help it.</w:t>
      </w:r>
    </w:p>
    <w:p>
      <w:r>
        <w:rPr>
          <w:b/>
          <w:u w:val="single"/>
        </w:rPr>
        <w:t>113125</w:t>
      </w:r>
    </w:p>
    <w:p>
      <w:r>
        <w:t xml:space="preserve">5. </w:t>
        <w:tab/>
        <w:tab/>
        <w:t>Agreed</w:t>
      </w:r>
    </w:p>
    <w:p>
      <w:r>
        <w:rPr>
          <w:b/>
          <w:u w:val="single"/>
        </w:rPr>
        <w:t>113126</w:t>
      </w:r>
    </w:p>
    <w:p>
      <w:r>
        <w:t xml:space="preserve">6. </w:t>
        <w:tab/>
        <w:tab/>
        <w:t>Shit eater Mohammed Brennan KNOWS that the louder he screams on the MSM now, the more sympathy and outrage will be displayed when he IS charged with treason...</w:t>
      </w:r>
    </w:p>
    <w:p>
      <w:r>
        <w:rPr>
          <w:b/>
          <w:u w:val="single"/>
        </w:rPr>
        <w:t>113127</w:t>
      </w:r>
    </w:p>
    <w:p>
      <w:r>
        <w:t>7.</w:t>
      </w:r>
    </w:p>
    <w:p>
      <w:r>
        <w:rPr>
          <w:b/>
          <w:u w:val="single"/>
        </w:rPr>
        <w:t>113128</w:t>
      </w:r>
    </w:p>
    <w:p>
      <w:r>
        <w:t xml:space="preserve">8. </w:t>
        <w:tab/>
        <w:tab/>
        <w:t>Gonna be a day of explodey heads.</w:t>
      </w:r>
    </w:p>
    <w:p>
      <w:r>
        <w:rPr>
          <w:b/>
          <w:u w:val="single"/>
        </w:rPr>
        <w:t>113129</w:t>
      </w:r>
    </w:p>
    <w:p>
      <w:r>
        <w:t>1. Meet Caitie McCaffrey, a Microsoft lead employee and a Services Architect for Azure - the cloud hosting service that threatened to kick off Gab not too long ago.   Is it becoming more clear why Big Tech has been trying to silence us? Their ranks are filled with hysterical and unstable Leftists who live in an alternate reality.</w:t>
      </w:r>
    </w:p>
    <w:p>
      <w:r>
        <w:rPr>
          <w:b/>
          <w:u w:val="single"/>
        </w:rPr>
        <w:t>113130</w:t>
      </w:r>
    </w:p>
    <w:p>
      <w:r>
        <w:t xml:space="preserve">2. </w:t>
        <w:tab/>
        <w:t>We can't occupy the same space with these people any longer.</w:t>
      </w:r>
    </w:p>
    <w:p>
      <w:r>
        <w:rPr>
          <w:b/>
          <w:u w:val="single"/>
        </w:rPr>
        <w:t>113131</w:t>
      </w:r>
    </w:p>
    <w:p>
      <w:r>
        <w:t xml:space="preserve">3. </w:t>
        <w:tab/>
        <w:tab/>
        <w:t>Intolerance ftw. Reasons I don’t associate with other races or race-mixers. I absolutely refuse to. No exceptions. I won’t even get fresh meat from our local grocery bc the one nigger in our area works behind that counter. I’d rather drive further away to get meat.</w:t>
      </w:r>
    </w:p>
    <w:p>
      <w:r>
        <w:rPr>
          <w:b/>
          <w:u w:val="single"/>
        </w:rPr>
        <w:t>113132</w:t>
      </w:r>
    </w:p>
    <w:p>
      <w:r>
        <w:t>1. The little pussy in the blue hat is what EVERY Antifa faggot looks like behind their gay little masks---scrawny, weak, virgin.</w:t>
      </w:r>
    </w:p>
    <w:p>
      <w:r>
        <w:rPr>
          <w:b/>
          <w:u w:val="single"/>
        </w:rPr>
        <w:t>113133</w:t>
      </w:r>
    </w:p>
    <w:p>
      <w:r>
        <w:t>1.</w:t>
      </w:r>
    </w:p>
    <w:p>
      <w:r>
        <w:rPr>
          <w:b/>
          <w:u w:val="single"/>
        </w:rPr>
        <w:t>113134</w:t>
      </w:r>
    </w:p>
    <w:p>
      <w:r>
        <w:t xml:space="preserve">2. </w:t>
        <w:tab/>
        <w:t>Hey faggot can you mute me, your shit's obnoxious</w:t>
      </w:r>
    </w:p>
    <w:p>
      <w:r>
        <w:rPr>
          <w:b/>
          <w:u w:val="single"/>
        </w:rPr>
        <w:t>113135</w:t>
      </w:r>
    </w:p>
    <w:p>
      <w:r>
        <w:t xml:space="preserve">3. </w:t>
        <w:tab/>
        <w:tab/>
        <w:t>GETTING THERAPY FOR YOUR PRE OCCUPATION WITH ABNORMAL SEXUAL PERVERSIONS.? YOU PANTYWAIST ARE ALL ALIKE...</w:t>
      </w:r>
    </w:p>
    <w:p>
      <w:r>
        <w:rPr>
          <w:b/>
          <w:u w:val="single"/>
        </w:rPr>
        <w:t>113136</w:t>
      </w:r>
    </w:p>
    <w:p>
      <w:r>
        <w:t xml:space="preserve">4. </w:t>
        <w:tab/>
        <w:tab/>
        <w:t>CANNOT FIND YOUR OWN 'MUTE' BUTTON CLOWN?</w:t>
      </w:r>
    </w:p>
    <w:p>
      <w:r>
        <w:rPr>
          <w:b/>
          <w:u w:val="single"/>
        </w:rPr>
        <w:t>113137</w:t>
      </w:r>
    </w:p>
    <w:p>
      <w:r>
        <w:t>1. Help expose radical Islamist Linda Sarsour   https://youtu.be/JDzCWDdfMhI</w:t>
      </w:r>
    </w:p>
    <w:p>
      <w:r>
        <w:rPr>
          <w:b/>
          <w:u w:val="single"/>
        </w:rPr>
        <w:t>113138</w:t>
      </w:r>
    </w:p>
    <w:p>
      <w:r>
        <w:t xml:space="preserve">2. </w:t>
        <w:tab/>
        <w:t>If there is anybody that is more deserving a smoking than Nigger O or Killery it's this jihad cunt...</w:t>
      </w:r>
    </w:p>
    <w:p>
      <w:r>
        <w:rPr>
          <w:b/>
          <w:u w:val="single"/>
        </w:rPr>
        <w:t>113139</w:t>
      </w:r>
    </w:p>
    <w:p>
      <w:r>
        <w:t>1.</w:t>
      </w:r>
    </w:p>
    <w:p>
      <w:r>
        <w:rPr>
          <w:b/>
          <w:u w:val="single"/>
        </w:rPr>
        <w:t>113140</w:t>
      </w:r>
    </w:p>
    <w:p>
      <w:r>
        <w:t xml:space="preserve">2. </w:t>
        <w:tab/>
        <w:t>AND YOU LOOK LIKE A FAGGOT YOU SOB.</w:t>
      </w:r>
    </w:p>
    <w:p>
      <w:r>
        <w:rPr>
          <w:b/>
          <w:u w:val="single"/>
        </w:rPr>
        <w:t>113141</w:t>
      </w:r>
    </w:p>
    <w:p>
      <w:r>
        <w:t>1. Conservative Girls living in big cities :   How many times has this (or variation of this) happened to you?   I lived in NYC while attending university and I lost count of how often it happened.    Either that or the nigger thoughtfully rubbing his package while staring at me, or the weirdo drooler who would just whip it out and start masturbating while smirking at me...I never made a big case of it - it was just par for the course of the day in  Jewtropolis.  I didn't connect it to men in general or think my civil rights as a woman had been violated.   https://www.dailymail.co.uk/tvshowbiz/article-6264249/Atomic-Kittens-Natasha-Hamilton-reveals-feels-violated.htm</w:t>
      </w:r>
    </w:p>
    <w:p>
      <w:r>
        <w:rPr>
          <w:b/>
          <w:u w:val="single"/>
        </w:rPr>
        <w:t>113142</w:t>
      </w:r>
    </w:p>
    <w:p>
      <w:r>
        <w:t xml:space="preserve">2. </w:t>
        <w:tab/>
        <w:t>Not everyone has that emotional Strength...in occupied territory.  Pray the Day...we secure a place, for Kith and Kin! #riseofthewest</w:t>
      </w:r>
    </w:p>
    <w:p>
      <w:r>
        <w:rPr>
          <w:b/>
          <w:u w:val="single"/>
        </w:rPr>
        <w:t>113143</w:t>
      </w:r>
    </w:p>
    <w:p>
      <w:r>
        <w:t>1. Should we encourage more black men to murder their current or ex white girlfriends ?</w:t>
      </w:r>
    </w:p>
    <w:p>
      <w:r>
        <w:rPr>
          <w:b/>
          <w:u w:val="single"/>
        </w:rPr>
        <w:t>113144</w:t>
      </w:r>
    </w:p>
    <w:p>
      <w:r>
        <w:t xml:space="preserve">2. </w:t>
        <w:tab/>
        <w:t>As the ex-father of a 24 year old daughter who I tried hard to raise properly only to be stabbed in the back after I found she had taken a nigger as her current fiance', therefore forfeiting any further acknowledgement as a family member and who is now regarded as a degenerate former member of White society, I encourage niggers to slay their mudsharks, whether current or former. Burn the coal, pay the toll.</w:t>
      </w:r>
    </w:p>
    <w:p>
      <w:r>
        <w:rPr>
          <w:b/>
          <w:u w:val="single"/>
        </w:rPr>
        <w:t>113145</w:t>
      </w:r>
    </w:p>
    <w:p>
      <w:r>
        <w:t xml:space="preserve">3. </w:t>
        <w:tab/>
        <w:tab/>
        <w:t>My step daughter married a black guy they were together for 10yrs. They are divorced now. They never had kids thank God    She's now married. To a white guy and has 2 beautiful kids    Don't give up on your kids</w:t>
      </w:r>
    </w:p>
    <w:p>
      <w:r>
        <w:rPr>
          <w:b/>
          <w:u w:val="single"/>
        </w:rPr>
        <w:t>113146</w:t>
      </w:r>
    </w:p>
    <w:p>
      <w:r>
        <w:t xml:space="preserve">4. </w:t>
        <w:tab/>
        <w:tab/>
        <w:tab/>
        <w:t>Fuck that. She grew up knowing what the drill was. I saved her from many bad situations involving niggers where she was scared to death. I even put my own freedom and life at jeopardy to do so on several occasions. and that is how she repaid me. She was even 'sly' about it. She knew what my reaction would be yet she tried to play me. The THOT came out hard in her which was equally angering. She is an evil wench and she deserves everything she gets. And I would hope that no White Man would ever fall for her if that chance was presented. I would do everything possible to save HIM from that hell.</w:t>
      </w:r>
    </w:p>
    <w:p>
      <w:r>
        <w:rPr>
          <w:b/>
          <w:u w:val="single"/>
        </w:rPr>
        <w:t>113147</w:t>
      </w:r>
    </w:p>
    <w:p>
      <w:r>
        <w:t xml:space="preserve">5. </w:t>
        <w:tab/>
        <w:tab/>
        <w:tab/>
        <w:tab/>
        <w:t>Ok got yer</w:t>
      </w:r>
    </w:p>
    <w:p>
      <w:r>
        <w:rPr>
          <w:b/>
          <w:u w:val="single"/>
        </w:rPr>
        <w:t>113148</w:t>
      </w:r>
    </w:p>
    <w:p>
      <w:r>
        <w:t>1. Kavanaugh’s reputaional lynching has made it clear to the average person that there is one evil in the eyes of the American Media: being White.</w:t>
      </w:r>
    </w:p>
    <w:p>
      <w:r>
        <w:rPr>
          <w:b/>
          <w:u w:val="single"/>
        </w:rPr>
        <w:t>113149</w:t>
      </w:r>
    </w:p>
    <w:p>
      <w:r>
        <w:t xml:space="preserve">2. </w:t>
        <w:tab/>
        <w:t>Only retarded ppl are eating that pudding.</w:t>
      </w:r>
    </w:p>
    <w:p>
      <w:r>
        <w:rPr>
          <w:b/>
          <w:u w:val="single"/>
        </w:rPr>
        <w:t>113150</w:t>
      </w:r>
    </w:p>
    <w:p>
      <w:r>
        <w:t>1. QAnon doesn't lure in seasoned veterans that have been around for some time.  Only Tards new to the scene bite on the bullshit.  Kinda like waking up to frauds like Alex Jones...it takes a while to "see" it.    When Q gets some balls to talk about the Jewish power structure, please wake me up so I can hop on the bandwagon.  Until then, I'm not buying.</w:t>
      </w:r>
    </w:p>
    <w:p>
      <w:r>
        <w:rPr>
          <w:b/>
          <w:u w:val="single"/>
        </w:rPr>
        <w:t>113151</w:t>
      </w:r>
    </w:p>
    <w:p>
      <w:r>
        <w:t xml:space="preserve">2. </w:t>
        <w:tab/>
        <w:t>😂😂😂 Now, it's reduced to Blather. Repeated failures to prove that #QAnon is fake. Over and Over. And Over! Just Drivel, now. Desperate. Micro-Flatulence. Pathetic. Sad. #Q #GreatAwakening #WWG1WGA</w:t>
      </w:r>
    </w:p>
    <w:p>
      <w:r>
        <w:rPr>
          <w:b/>
          <w:u w:val="single"/>
        </w:rPr>
        <w:t>113152</w:t>
      </w:r>
    </w:p>
    <w:p>
      <w:r>
        <w:t xml:space="preserve">3. </w:t>
        <w:tab/>
        <w:tab/>
        <w:t>Q is a fraud!  Support TRUMP, not some stupid  letter of the alphabet who is WRONG over 50% of the time.</w:t>
      </w:r>
    </w:p>
    <w:p>
      <w:r>
        <w:rPr>
          <w:b/>
          <w:u w:val="single"/>
        </w:rPr>
        <w:t>113153</w:t>
      </w:r>
    </w:p>
    <w:p>
      <w:r>
        <w:t xml:space="preserve">4. </w:t>
        <w:tab/>
        <w:tab/>
        <w:tab/>
        <w:t>Prove that.#Q is fake, cupcake. You can't. All you have is blather.</w:t>
      </w:r>
    </w:p>
    <w:p>
      <w:r>
        <w:rPr>
          <w:b/>
          <w:u w:val="single"/>
        </w:rPr>
        <w:t>113154</w:t>
      </w:r>
    </w:p>
    <w:p>
      <w:r>
        <w:t xml:space="preserve">5. </w:t>
        <w:tab/>
        <w:tab/>
        <w:tab/>
        <w:tab/>
        <w:t>You can't prove Q is real.  You need to prove that first.  I got facts, you got nothing but support for a retarded troll who is mostly wrong.  Support TRUMP, not a retarded troll.</w:t>
      </w:r>
    </w:p>
    <w:p>
      <w:r>
        <w:rPr>
          <w:b/>
          <w:u w:val="single"/>
        </w:rPr>
        <w:t>113155</w:t>
      </w:r>
    </w:p>
    <w:p>
      <w:r>
        <w:t xml:space="preserve">6. </w:t>
        <w:tab/>
        <w:tab/>
        <w:tab/>
        <w:tab/>
        <w:tab/>
        <w:t>I am not for sure what to think but not much of a Red October so far. No arrests, no declas.</w:t>
      </w:r>
    </w:p>
    <w:p>
      <w:r>
        <w:rPr>
          <w:b/>
          <w:u w:val="single"/>
        </w:rPr>
        <w:t>113156</w:t>
      </w:r>
    </w:p>
    <w:p>
      <w:r>
        <w:t xml:space="preserve">7. </w:t>
        <w:tab/>
        <w:tab/>
        <w:tab/>
        <w:tab/>
        <w:tab/>
        <w:t>All you have is Blather, cupcake. You can't prove that ##Q is fake. All you can do is throw shade. Juggle for us, clown.</w:t>
      </w:r>
    </w:p>
    <w:p>
      <w:r>
        <w:rPr>
          <w:b/>
          <w:u w:val="single"/>
        </w:rPr>
        <w:t>113157</w:t>
      </w:r>
    </w:p>
    <w:p>
      <w:r>
        <w:t xml:space="preserve">8. </w:t>
        <w:tab/>
        <w:tab/>
        <w:tab/>
        <w:tab/>
        <w:tab/>
        <w:tab/>
        <w:t>Poor kid is still triggered like a leftist because he can't take criticism.  This is what Q does.  Turns you into a fool.  Good bye triggered one.  Maybe when Trump fires Sessions, you'll wake up to Q's frauds and lies.</w:t>
      </w:r>
    </w:p>
    <w:p>
      <w:r>
        <w:rPr>
          <w:b/>
          <w:u w:val="single"/>
        </w:rPr>
        <w:t>113158</w:t>
      </w:r>
    </w:p>
    <w:p>
      <w:r>
        <w:t xml:space="preserve">9. </w:t>
        <w:tab/>
        <w:tab/>
        <w:tab/>
        <w:tab/>
        <w:tab/>
        <w:tab/>
        <w:tab/>
        <w:t>😂😂😂 #PissAntPatrol  Someone explained this term. Seems to really fit those those Pathetic Trolls and Shills who have Failed to Prove that #Q  is fake. Failed to Intimidate and Gaslight People Into Submission to Their Narratives. #WWG1WGA #TheStorm #RedPill #QAnon https://www.urbandictionary.com/define.php?term=Piss%20ant</w:t>
      </w:r>
    </w:p>
    <w:p>
      <w:r>
        <w:rPr>
          <w:b/>
          <w:u w:val="single"/>
        </w:rPr>
        <w:t>113159</w:t>
      </w:r>
    </w:p>
    <w:p>
      <w:r>
        <w:t xml:space="preserve">10. </w:t>
        <w:tab/>
        <w:tab/>
        <w:tab/>
        <w:tab/>
        <w:tab/>
        <w:tab/>
        <w:tab/>
        <w:tab/>
        <w:t>LOL this sad little kid is still triggered as fuck.  Watch me walk away from his retardism as he talks further about me...  That's how triggered this pussy is.</w:t>
      </w:r>
    </w:p>
    <w:p>
      <w:r>
        <w:rPr>
          <w:b/>
          <w:u w:val="single"/>
        </w:rPr>
        <w:t>113160</w:t>
      </w:r>
    </w:p>
    <w:p>
      <w:r>
        <w:t xml:space="preserve">11. </w:t>
        <w:tab/>
        <w:tab/>
        <w:tab/>
        <w:tab/>
        <w:tab/>
        <w:tab/>
        <w:tab/>
        <w:tab/>
        <w:tab/>
        <w:t>😂😂😂 #PissAntPatrol  Someone explained this term. Seems to really fit those those Pathetic Trolls and Shills who have Failed to Prove that #Q  is fake. Failed to Intimidate and Gaslight People Into Submission to Their Narratives. #WWG1WGA #TheStorm #RedPill #QAnon https://www.urbandictionary.com/define.php?term=Piss%20ant</w:t>
      </w:r>
    </w:p>
    <w:p>
      <w:r>
        <w:rPr>
          <w:b/>
          <w:u w:val="single"/>
        </w:rPr>
        <w:t>113161</w:t>
      </w:r>
    </w:p>
    <w:p>
      <w:r>
        <w:t xml:space="preserve">12. </w:t>
        <w:tab/>
        <w:tab/>
        <w:tab/>
        <w:tab/>
        <w:tab/>
        <w:tab/>
        <w:t>Again, retard, you need to prove "Q" is real first.  Damn maybe you are an ex-leftist?</w:t>
      </w:r>
    </w:p>
    <w:p>
      <w:r>
        <w:rPr>
          <w:b/>
          <w:u w:val="single"/>
        </w:rPr>
        <w:t>113162</w:t>
      </w:r>
    </w:p>
    <w:p>
      <w:r>
        <w:t xml:space="preserve">13. </w:t>
        <w:tab/>
        <w:tab/>
        <w:tab/>
        <w:tab/>
        <w:tab/>
        <w:tab/>
        <w:tab/>
        <w:t>😂😂😂 #PissAntPatrol  Someone explained this term. Seems to really fit those those Pathetic Trolls and Shills who have Failed to Prove that #Q  is fake. Failed to Intimidate and Gaslight People Into Submission to Their Narratives. #WWG1WGA #TheStorm #RedPill #QAnon https://www.urbandictionary.com/define.php?term=Piss%20ant</w:t>
      </w:r>
    </w:p>
    <w:p>
      <w:r>
        <w:rPr>
          <w:b/>
          <w:u w:val="single"/>
        </w:rPr>
        <w:t>113163</w:t>
      </w:r>
    </w:p>
    <w:p>
      <w:r>
        <w:t xml:space="preserve">14. </w:t>
        <w:tab/>
        <w:tab/>
        <w:tab/>
        <w:tab/>
        <w:tab/>
        <w:tab/>
        <w:t>q is both in the alphabet &amp; works with Bond, James Bond...how much more proof do they need.</w:t>
      </w:r>
    </w:p>
    <w:p>
      <w:r>
        <w:rPr>
          <w:b/>
          <w:u w:val="single"/>
        </w:rPr>
        <w:t>113164</w:t>
      </w:r>
    </w:p>
    <w:p>
      <w:r>
        <w:t>1. I am reporting all antisemites to the FBI!</w:t>
      </w:r>
    </w:p>
    <w:p>
      <w:r>
        <w:rPr>
          <w:b/>
          <w:u w:val="single"/>
        </w:rPr>
        <w:t>113165</w:t>
      </w:r>
    </w:p>
    <w:p>
      <w:r>
        <w:t xml:space="preserve">2. </w:t>
        <w:tab/>
        <w:t>Have fun reporting me, I don't even live on the same continent as FBI operates on. If it becomes relevant, tell them to stop by at McDonalds and bring me 2 Big Macs, two chocolate milkshake, two large fries, 4 cheeseburgers and two apple pies (gonna invite my brother over).</w:t>
      </w:r>
    </w:p>
    <w:p>
      <w:r>
        <w:rPr>
          <w:b/>
          <w:u w:val="single"/>
        </w:rPr>
        <w:t>113166</w:t>
      </w:r>
    </w:p>
    <w:p>
      <w:r>
        <w:t xml:space="preserve">3. </w:t>
        <w:tab/>
        <w:tab/>
        <w:t>No it doesn't remotely bother me, why should it ? People die everyday, for various reasons. Are you gonna sit and bitch and cry for all of them ? To what end, to show how idiotic it is for some dumb cunt to just sit there and report "everyone to the FBI", as if they give a shit about it.</w:t>
      </w:r>
    </w:p>
    <w:p>
      <w:r>
        <w:rPr>
          <w:b/>
          <w:u w:val="single"/>
        </w:rPr>
        <w:t>113167</w:t>
      </w:r>
    </w:p>
    <w:p>
      <w:r>
        <w:t>1. LOL 😹😹 Poor Tay-Tay</w:t>
      </w:r>
    </w:p>
    <w:p>
      <w:r>
        <w:rPr>
          <w:b/>
          <w:u w:val="single"/>
        </w:rPr>
        <w:t>113168</w:t>
      </w:r>
    </w:p>
    <w:p>
      <w:r>
        <w:t xml:space="preserve">2. </w:t>
        <w:tab/>
        <w:t>Taylor Not Too Swift</w:t>
      </w:r>
    </w:p>
    <w:p>
      <w:r>
        <w:rPr>
          <w:b/>
          <w:u w:val="single"/>
        </w:rPr>
        <w:t>113169</w:t>
      </w:r>
    </w:p>
    <w:p>
      <w:r>
        <w:t>3.</w:t>
      </w:r>
    </w:p>
    <w:p>
      <w:r>
        <w:rPr>
          <w:b/>
          <w:u w:val="single"/>
        </w:rPr>
        <w:t>113170</w:t>
      </w:r>
    </w:p>
    <w:p>
      <w:r>
        <w:t xml:space="preserve">4. </w:t>
        <w:tab/>
        <w:tab/>
        <w:tab/>
        <w:t>https://hooktube.com/watch?v=pyVxYu_Vy-s</w:t>
      </w:r>
    </w:p>
    <w:p>
      <w:r>
        <w:rPr>
          <w:b/>
          <w:u w:val="single"/>
        </w:rPr>
        <w:t>113171</w:t>
      </w:r>
    </w:p>
    <w:p>
      <w:r>
        <w:t xml:space="preserve">5. </w:t>
        <w:tab/>
        <w:tab/>
        <w:tab/>
        <w:tab/>
        <w:t>Super Cunt</w:t>
      </w:r>
    </w:p>
    <w:p>
      <w:r>
        <w:rPr>
          <w:b/>
          <w:u w:val="single"/>
        </w:rPr>
        <w:t>113172</w:t>
      </w:r>
    </w:p>
    <w:p>
      <w:r>
        <w:t>1. SELF-HATING WHITE CUCKS ON PARADE</w:t>
      </w:r>
    </w:p>
    <w:p>
      <w:r>
        <w:rPr>
          <w:b/>
          <w:u w:val="single"/>
        </w:rPr>
        <w:t>113173</w:t>
      </w:r>
    </w:p>
    <w:p>
      <w:r>
        <w:t xml:space="preserve">2. </w:t>
        <w:tab/>
        <w:t>How about we give black people real education/training/jobs. Show them they can be proud of American life, that they don't need "thug life". How about we call just them Americans, brothers and sisters, and people who don't need a plantation. They don't need you if they have freedom. We will end the poverty and ignorance, and we will help those in the black community with real potential to become real leaders without race bating. We're gonna give that too them and YOU DEMOCRATS CANNOT STOP US.</w:t>
      </w:r>
    </w:p>
    <w:p>
      <w:r>
        <w:rPr>
          <w:b/>
          <w:u w:val="single"/>
        </w:rPr>
        <w:t>113174</w:t>
      </w:r>
    </w:p>
    <w:p>
      <w:r>
        <w:t xml:space="preserve">3. </w:t>
        <w:tab/>
        <w:tab/>
        <w:t>Giving my two cents to say Nigger</w:t>
      </w:r>
    </w:p>
    <w:p>
      <w:r>
        <w:rPr>
          <w:b/>
          <w:u w:val="single"/>
        </w:rPr>
        <w:t>113175</w:t>
      </w:r>
    </w:p>
    <w:p>
      <w:r>
        <w:t xml:space="preserve">4. </w:t>
        <w:tab/>
        <w:tab/>
        <w:tab/>
        <w:t>You overpaid</w:t>
      </w:r>
    </w:p>
    <w:p>
      <w:r>
        <w:rPr>
          <w:b/>
          <w:u w:val="single"/>
        </w:rPr>
        <w:t>113176</w:t>
      </w:r>
    </w:p>
    <w:p>
      <w:r>
        <w:t xml:space="preserve">5. </w:t>
        <w:tab/>
        <w:tab/>
        <w:tab/>
        <w:t>Not if I get to throw them😘🍹</w:t>
      </w:r>
    </w:p>
    <w:p>
      <w:r>
        <w:rPr>
          <w:b/>
          <w:u w:val="single"/>
        </w:rPr>
        <w:t>113177</w:t>
      </w:r>
    </w:p>
    <w:p>
      <w:r>
        <w:t>1. Nigh Kumar is neither funny or intelligent although as a typical cocky immigrant he thinks he's both &amp; entitled to stick his nose in on the sovereignty of a Nation when his roots are not even of this continent   The only thing Kumar is....a massive cunt who should STFU &amp; FO   #BBCQT #Brexit #BritFam</w:t>
      </w:r>
    </w:p>
    <w:p>
      <w:r>
        <w:rPr>
          <w:b/>
          <w:u w:val="single"/>
        </w:rPr>
        <w:t>113178</w:t>
      </w:r>
    </w:p>
    <w:p>
      <w:r>
        <w:t xml:space="preserve">2. </w:t>
        <w:tab/>
        <w:t>Well said! He thinks he’s funny but he’s not. He’s just another establishment subverter. Did you see how many brainwashed liberals in the audience laughed with him when he was slagging off the whole brexit/ negotiation thing?! Fucking pathetic they are! I think most of them are young &amp; naive.</w:t>
      </w:r>
    </w:p>
    <w:p>
      <w:r>
        <w:rPr>
          <w:b/>
          <w:u w:val="single"/>
        </w:rPr>
        <w:t>113179</w:t>
      </w:r>
    </w:p>
    <w:p>
      <w:r>
        <w:t>1. I am fully planted in gab, I don't want to be removed because I didn't suck up to Libs, the only reason I'm putting up such a fight is because there are some racist here who judge people based on their DNA and I think that is wrong, I won't be a part of that but I will protect you</w:t>
      </w:r>
    </w:p>
    <w:p>
      <w:r>
        <w:rPr>
          <w:b/>
          <w:u w:val="single"/>
        </w:rPr>
        <w:t>113180</w:t>
      </w:r>
    </w:p>
    <w:p>
      <w:r>
        <w:t xml:space="preserve">2. </w:t>
        <w:tab/>
        <w:t>what if i dont judge niggers by their DNA but the content of their character?  and i say niggers and not just "blacks" because there is a difference, if you dont know that go watch some tommy sotomayor you stupid fuck</w:t>
      </w:r>
    </w:p>
    <w:p>
      <w:r>
        <w:rPr>
          <w:b/>
          <w:u w:val="single"/>
        </w:rPr>
        <w:t>113181</w:t>
      </w:r>
    </w:p>
    <w:p>
      <w:r>
        <w:t xml:space="preserve">3. </w:t>
        <w:tab/>
        <w:tab/>
        <w:t>How you doing? Apparently I'm the stupid fuck, good to meet you my name is Darren, now what are we on about? Oh yeah don't judge niggars by their DNA,? I'm concerned why I can't say fuck, but I can say Nigger with this AI, regardless, Tommy Sotomayor is a socialist. Talk to me about free market</w:t>
      </w:r>
    </w:p>
    <w:p>
      <w:r>
        <w:rPr>
          <w:b/>
          <w:u w:val="single"/>
        </w:rPr>
        <w:t>113182</w:t>
      </w:r>
    </w:p>
    <w:p>
      <w:r>
        <w:t>1. "Man Size" tissues renamed as they are "sexist"   https://www.dailymail.co.uk/news/article-6288461/Kleenex-renames-Mansize-tissues-brand-extra-large-sexism-complaints.html</w:t>
      </w:r>
    </w:p>
    <w:p>
      <w:r>
        <w:rPr>
          <w:b/>
          <w:u w:val="single"/>
        </w:rPr>
        <w:t>113183</w:t>
      </w:r>
    </w:p>
    <w:p>
      <w:r>
        <w:t xml:space="preserve">2. </w:t>
        <w:tab/>
        <w:t>They don't really make sense, but not sexist. No-one's stopping fat chicks from using them. If conservative women couldn't fit through doorways, they'd just use man sized tissues. Fat Liberals however will take issue with everything including the box color. It will be changed to pink soon. Wait for it. I wonder what they'll be called. Cunt Wipes?</w:t>
      </w:r>
    </w:p>
    <w:p>
      <w:r>
        <w:rPr>
          <w:b/>
          <w:u w:val="single"/>
        </w:rPr>
        <w:t>113184</w:t>
      </w:r>
    </w:p>
    <w:p>
      <w:r>
        <w:t>1. Racism rears its ugly head yet again!</w:t>
      </w:r>
    </w:p>
    <w:p>
      <w:r>
        <w:rPr>
          <w:b/>
          <w:u w:val="single"/>
        </w:rPr>
        <w:t>113185</w:t>
      </w:r>
    </w:p>
    <w:p>
      <w:r>
        <w:t xml:space="preserve">2. </w:t>
        <w:tab/>
        <w:t>I checked. The majority of the girls are White blondes. The network recognises that beauty sells, and we are indeed the standard of racial beauty. Anything to get those ratings up. Now, who wants to bet the non-White races will be screaming 'muh racism!' If they do, they will admit to our racial superiority.</w:t>
      </w:r>
    </w:p>
    <w:p>
      <w:r>
        <w:rPr>
          <w:b/>
          <w:u w:val="single"/>
        </w:rPr>
        <w:t>113186</w:t>
      </w:r>
    </w:p>
    <w:p>
      <w:r>
        <w:t xml:space="preserve">3. </w:t>
        <w:tab/>
        <w:tab/>
        <w:t>Looks like Dancing with the Monkeys, to me!</w:t>
      </w:r>
    </w:p>
    <w:p>
      <w:r>
        <w:rPr>
          <w:b/>
          <w:u w:val="single"/>
        </w:rPr>
        <w:t>113187</w:t>
      </w:r>
    </w:p>
    <w:p>
      <w:r>
        <w:t xml:space="preserve">4. </w:t>
        <w:tab/>
        <w:tab/>
        <w:tab/>
        <w:t>So far, two couples have been White, which is as it should be. White children, representing a White country.    Oh shit, I just saw a Nigger hugging a young White girl. That is racism at its height.</w:t>
      </w:r>
    </w:p>
    <w:p>
      <w:r>
        <w:rPr>
          <w:b/>
          <w:u w:val="single"/>
        </w:rPr>
        <w:t>113188</w:t>
      </w:r>
    </w:p>
    <w:p>
      <w:r>
        <w:t>1. Racism rears its ugly head yet again!</w:t>
      </w:r>
    </w:p>
    <w:p>
      <w:r>
        <w:rPr>
          <w:b/>
          <w:u w:val="single"/>
        </w:rPr>
        <w:t>113189</w:t>
      </w:r>
    </w:p>
    <w:p>
      <w:r>
        <w:t xml:space="preserve">2. </w:t>
        <w:tab/>
        <w:t>Bloody hell, check it out. A Nigger host just bragged about the woman who trained the young White blue-eyed blonde and the Nigger boy, about how she was his partner. She too is a White, blue-eyed blonde. The racism in this show is perhaps the worst I have ever seen in a show. It is blatant, in-your-face racism.</w:t>
      </w:r>
    </w:p>
    <w:p>
      <w:r>
        <w:rPr>
          <w:b/>
          <w:u w:val="single"/>
        </w:rPr>
        <w:t>113190</w:t>
      </w:r>
    </w:p>
    <w:p>
      <w:r>
        <w:t>1. Southwest Airlines passenger removed for calling flight attendant a nigger. I think I just found my new BFF!  https://www.foxnews.com/travel/southwest-airlines-passenger-removed-for-calling-flight-attendant-the-n-word-delaying-plane</w:t>
      </w:r>
    </w:p>
    <w:p>
      <w:r>
        <w:rPr>
          <w:b/>
          <w:u w:val="single"/>
        </w:rPr>
        <w:t>113191</w:t>
      </w:r>
    </w:p>
    <w:p>
      <w:r>
        <w:t xml:space="preserve">2. </w:t>
        <w:tab/>
        <w:t>If I got on a flight and found that the attendant was a nigger, I'd ask to be moved to another flight. In flight meals are bad enough without the added nigger spit or other bodily fluids. That's if you don't die of starvation waiting for the lazy she-ape to serve them. And then there's being locked in a plane for several hours with their monkey stench.</w:t>
      </w:r>
    </w:p>
    <w:p>
      <w:r>
        <w:rPr>
          <w:b/>
          <w:u w:val="single"/>
        </w:rPr>
        <w:t>113192</w:t>
      </w:r>
    </w:p>
    <w:p>
      <w:r>
        <w:t>1.</w:t>
      </w:r>
    </w:p>
    <w:p>
      <w:r>
        <w:rPr>
          <w:b/>
          <w:u w:val="single"/>
        </w:rPr>
        <w:t>113193</w:t>
      </w:r>
    </w:p>
    <w:p>
      <w:r>
        <w:t xml:space="preserve">2. </w:t>
        <w:tab/>
        <w:t>psycho jew cunt</w:t>
      </w:r>
    </w:p>
    <w:p>
      <w:r>
        <w:rPr>
          <w:b/>
          <w:u w:val="single"/>
        </w:rPr>
        <w:t>113194</w:t>
      </w:r>
    </w:p>
    <w:p>
      <w:r>
        <w:t>1. "CRAP BAG" as we used to call them!   SO OK, what's with all this "just get on with it - don't let terrorists win" guff when we have a top plod doing a runner in the face of the enemy!   https://www.dailymail.co.uk/news/article-6252229/Acting-Met-chief-fled-scene-Westminster-terror-attack.html   Welcome to the world of Joe Public sunshine!</w:t>
      </w:r>
    </w:p>
    <w:p>
      <w:r>
        <w:rPr>
          <w:b/>
          <w:u w:val="single"/>
        </w:rPr>
        <w:t>113195</w:t>
      </w:r>
    </w:p>
    <w:p>
      <w:r>
        <w:t xml:space="preserve">2. </w:t>
        <w:tab/>
        <w:t>The Faggot Police Are Here! The Effeminate Boys In Powder Puff Blue! Far Too Limp Wristed To Defend Themselves, Never Mind You!</w:t>
      </w:r>
    </w:p>
    <w:p>
      <w:r>
        <w:rPr>
          <w:b/>
          <w:u w:val="single"/>
        </w:rPr>
        <w:t>113196</w:t>
      </w:r>
    </w:p>
    <w:p>
      <w:r>
        <w:t xml:space="preserve">3. </w:t>
        <w:tab/>
        <w:tab/>
        <w:t>To be fair Jerry, the police have no remit to defend you, not in the UK, not in the USA -  but at least in the USA they have the 2A to help them.</w:t>
      </w:r>
    </w:p>
    <w:p>
      <w:r>
        <w:rPr>
          <w:b/>
          <w:u w:val="single"/>
        </w:rPr>
        <w:t>113197</w:t>
      </w:r>
    </w:p>
    <w:p>
      <w:r>
        <w:t>1. White People put Trump in office and his thanks to us is open borders, jew cucking &amp; bragging about low nigger unemployment. HOLY FUCK NOW THAT IS WINNING!</w:t>
      </w:r>
    </w:p>
    <w:p>
      <w:r>
        <w:rPr>
          <w:b/>
          <w:u w:val="single"/>
        </w:rPr>
        <w:t>113198</w:t>
      </w:r>
    </w:p>
    <w:p>
      <w:r>
        <w:t>1. Tommy is pro-Israel because they are fighting Islam too pillock. Enemy of my enemy...</w:t>
      </w:r>
    </w:p>
    <w:p>
      <w:r>
        <w:rPr>
          <w:b/>
          <w:u w:val="single"/>
        </w:rPr>
        <w:t>113199</w:t>
      </w:r>
    </w:p>
    <w:p>
      <w:r>
        <w:t xml:space="preserve">2. </w:t>
        <w:tab/>
        <w:t>Twat, he loves them because they finance him.  Book deals are a dead give away.</w:t>
      </w:r>
    </w:p>
    <w:p>
      <w:r>
        <w:rPr>
          <w:b/>
          <w:u w:val="single"/>
        </w:rPr>
        <w:t>113200</w:t>
      </w:r>
    </w:p>
    <w:p>
      <w:r>
        <w:t xml:space="preserve">3. </w:t>
        <w:tab/>
        <w:tab/>
        <w:t>Moron! You're saying Tommy Robinson has been putting his own life and those of his wife and kids, been attacked and sent to prison for his beliefs for years....just to sell some books? Let's see you write a book about your Nazi ideas when everyone knows who you are. See how you get on lol</w:t>
      </w:r>
    </w:p>
    <w:p>
      <w:r>
        <w:rPr>
          <w:b/>
          <w:u w:val="single"/>
        </w:rPr>
        <w:t>113201</w:t>
      </w:r>
    </w:p>
    <w:p>
      <w:r>
        <w:t xml:space="preserve">4. </w:t>
        <w:tab/>
        <w:tab/>
        <w:tab/>
        <w:t>I have a theory about these idiots who keep calling Tommy Jewish.  They are either Right Wing Watch Trolls planting devide &amp; conquer stories to demonize influential peoples reputations.  Or they could be Muslim Trolls trying to do the same?  Cause there can't be that many nutters that believe this shit.</w:t>
      </w:r>
    </w:p>
    <w:p>
      <w:r>
        <w:rPr>
          <w:b/>
          <w:u w:val="single"/>
        </w:rPr>
        <w:t>113202</w:t>
      </w:r>
    </w:p>
    <w:p>
      <w:r>
        <w:t xml:space="preserve">5. </w:t>
        <w:tab/>
        <w:tab/>
        <w:tab/>
        <w:tab/>
        <w:t>It's like with me mate. They know I'm not Jewish but unless you hate Jews you ARE Jewish. It's the socialist mental illness again. Affects National ones and non National ones the same. Tommy doesn't hate Jews and supports Israel so he must be Jewish lol</w:t>
      </w:r>
    </w:p>
    <w:p>
      <w:r>
        <w:rPr>
          <w:b/>
          <w:u w:val="single"/>
        </w:rPr>
        <w:t>113203</w:t>
      </w:r>
    </w:p>
    <w:p>
      <w:r>
        <w:t xml:space="preserve">6. </w:t>
        <w:tab/>
        <w:tab/>
        <w:tab/>
        <w:tab/>
        <w:tab/>
        <w:t>You’re actually worse than a Jew. You are a nigger loving white man who is complicit in the destruction of western civilization by pointing to the symptom (muzzies) as opposed to the disease (Jews)</w:t>
      </w:r>
    </w:p>
    <w:p>
      <w:r>
        <w:rPr>
          <w:b/>
          <w:u w:val="single"/>
        </w:rPr>
        <w:t>113204</w:t>
      </w:r>
    </w:p>
    <w:p>
      <w:r>
        <w:t xml:space="preserve">7. </w:t>
        <w:tab/>
        <w:tab/>
        <w:tab/>
        <w:tab/>
        <w:tab/>
        <w:tab/>
        <w:t>Here he is, Mongo No Lie. Not happy I met a gorgeous black girl last weekend who is way out of his league lol</w:t>
      </w:r>
    </w:p>
    <w:p>
      <w:r>
        <w:rPr>
          <w:b/>
          <w:u w:val="single"/>
        </w:rPr>
        <w:t>113205</w:t>
      </w:r>
    </w:p>
    <w:p>
      <w:r>
        <w:t xml:space="preserve">8. </w:t>
        <w:tab/>
        <w:tab/>
        <w:tab/>
        <w:tab/>
        <w:tab/>
        <w:tab/>
        <w:tab/>
        <w:t>Do please tell us about this fancy participation trophy you stumbled upon. No one finds nigger ape skanks attractive, even nigger ape boys. It’s more likely you can’t find an attractive white woman willing to sleep with you.</w:t>
      </w:r>
    </w:p>
    <w:p>
      <w:r>
        <w:rPr>
          <w:b/>
          <w:u w:val="single"/>
        </w:rPr>
        <w:t>113206</w:t>
      </w:r>
    </w:p>
    <w:p>
      <w:r>
        <w:t xml:space="preserve">9. </w:t>
        <w:tab/>
        <w:tab/>
        <w:tab/>
        <w:tab/>
        <w:tab/>
        <w:tab/>
        <w:tab/>
        <w:tab/>
        <w:t>Correction! Only you and your ilk don't find any black girls attractive. Because attractive black girls don't want the likes of you. More left wing jealousy. And most of my girlfriends have been white. Only dated 3 black girls in decades :)</w:t>
      </w:r>
    </w:p>
    <w:p>
      <w:r>
        <w:rPr>
          <w:b/>
          <w:u w:val="single"/>
        </w:rPr>
        <w:t>113207</w:t>
      </w:r>
    </w:p>
    <w:p>
      <w:r>
        <w:t xml:space="preserve">10. </w:t>
        <w:tab/>
        <w:tab/>
        <w:tab/>
        <w:tab/>
        <w:tab/>
        <w:tab/>
        <w:tab/>
        <w:tab/>
        <w:tab/>
        <w:t>Jews advocate marrying Jews. Asians advocate marrying asians. Muslims advocate marrying Muslims. But if Whites advocate marrying whites and NOT marrying fucking niggers - we’re racists!!!!</w:t>
      </w:r>
    </w:p>
    <w:p>
      <w:r>
        <w:rPr>
          <w:b/>
          <w:u w:val="single"/>
        </w:rPr>
        <w:t>113208</w:t>
      </w:r>
    </w:p>
    <w:p>
      <w:r>
        <w:t xml:space="preserve">11. </w:t>
        <w:tab/>
        <w:tab/>
        <w:tab/>
        <w:tab/>
        <w:tab/>
        <w:tab/>
        <w:tab/>
        <w:tab/>
        <w:tab/>
        <w:tab/>
        <w:t>That isn't racist if you want to marry whites. That's your choice. What this lot on here do is call other races different species so me seeing a black girl is beastiality. Now that is slightly err racist.</w:t>
      </w:r>
    </w:p>
    <w:p>
      <w:r>
        <w:rPr>
          <w:b/>
          <w:u w:val="single"/>
        </w:rPr>
        <w:t>113209</w:t>
      </w:r>
    </w:p>
    <w:p>
      <w:r>
        <w:t xml:space="preserve">12. </w:t>
        <w:tab/>
        <w:tab/>
        <w:tab/>
        <w:tab/>
        <w:tab/>
        <w:tab/>
        <w:tab/>
        <w:tab/>
        <w:tab/>
        <w:tab/>
        <w:tab/>
        <w:t>Is it racist if it’s true though?</w:t>
      </w:r>
    </w:p>
    <w:p>
      <w:r>
        <w:rPr>
          <w:b/>
          <w:u w:val="single"/>
        </w:rPr>
        <w:t>113210</w:t>
      </w:r>
    </w:p>
    <w:p>
      <w:r>
        <w:t xml:space="preserve">13. </w:t>
        <w:tab/>
        <w:tab/>
        <w:tab/>
        <w:tab/>
        <w:tab/>
        <w:tab/>
        <w:tab/>
        <w:tab/>
        <w:tab/>
        <w:tab/>
        <w:tab/>
        <w:tab/>
        <w:t>If it were true it would be a fact. The fact that you lot TRY to make it true, when it isn't, for your own nefarious purposes makes it racist. Understand?</w:t>
      </w:r>
    </w:p>
    <w:p>
      <w:r>
        <w:rPr>
          <w:b/>
          <w:u w:val="single"/>
        </w:rPr>
        <w:t>113211</w:t>
      </w:r>
    </w:p>
    <w:p>
      <w:r>
        <w:t xml:space="preserve">14. </w:t>
        <w:tab/>
        <w:tab/>
        <w:tab/>
        <w:tab/>
        <w:tab/>
        <w:tab/>
        <w:tab/>
        <w:tab/>
        <w:tab/>
        <w:tab/>
        <w:tab/>
        <w:tab/>
        <w:tab/>
        <w:t>This is fact:  Niggers have never made anything better, anywhere in the world.</w:t>
      </w:r>
    </w:p>
    <w:p>
      <w:r>
        <w:rPr>
          <w:b/>
          <w:u w:val="single"/>
        </w:rPr>
        <w:t>113212</w:t>
      </w:r>
    </w:p>
    <w:p>
      <w:r>
        <w:t xml:space="preserve">15. </w:t>
        <w:tab/>
        <w:tab/>
        <w:tab/>
        <w:tab/>
        <w:tab/>
        <w:tab/>
        <w:tab/>
        <w:tab/>
        <w:tab/>
        <w:tab/>
        <w:tab/>
        <w:tab/>
        <w:tab/>
        <w:tab/>
        <w:t>This isn't what you were talking about is it.   And non white Japanese certainly took our inventions and improved them considerably.</w:t>
      </w:r>
    </w:p>
    <w:p>
      <w:r>
        <w:rPr>
          <w:b/>
          <w:u w:val="single"/>
        </w:rPr>
        <w:t>113213</w:t>
      </w:r>
    </w:p>
    <w:p>
      <w:r>
        <w:t xml:space="preserve">16. </w:t>
        <w:tab/>
        <w:tab/>
        <w:tab/>
        <w:tab/>
        <w:tab/>
        <w:tab/>
        <w:tab/>
        <w:tab/>
        <w:tab/>
        <w:tab/>
        <w:tab/>
        <w:tab/>
        <w:tab/>
        <w:tab/>
        <w:tab/>
        <w:t>hey jonny whats with the fake pic it proves you are a cunt</w:t>
      </w:r>
    </w:p>
    <w:p>
      <w:r>
        <w:rPr>
          <w:b/>
          <w:u w:val="single"/>
        </w:rPr>
        <w:t>113214</w:t>
      </w:r>
    </w:p>
    <w:p>
      <w:r>
        <w:t>1. NEWS  ‘COLBERT’ Writer On Kavanaugh: ‘I’m Just Glad We Ruined His Life’   (has to be a miserable little piss ant ) !!   https://rightwingfolks.com/colbert-writer-on-kavanaugh-im-just-glad-we-ruined-his-life/</w:t>
      </w:r>
    </w:p>
    <w:p>
      <w:r>
        <w:rPr>
          <w:b/>
          <w:u w:val="single"/>
        </w:rPr>
        <w:t>113215</w:t>
      </w:r>
    </w:p>
    <w:p>
      <w:r>
        <w:t xml:space="preserve">2. </w:t>
        <w:tab/>
        <w:t>Colbert payback is a bitch get ready retard</w:t>
      </w:r>
    </w:p>
    <w:p>
      <w:r>
        <w:rPr>
          <w:b/>
          <w:u w:val="single"/>
        </w:rPr>
        <w:t>113216</w:t>
      </w:r>
    </w:p>
    <w:p>
      <w:r>
        <w:t>1. the losers at work sure love their nigger ball</w:t>
      </w:r>
    </w:p>
    <w:p>
      <w:r>
        <w:rPr>
          <w:b/>
          <w:u w:val="single"/>
        </w:rPr>
        <w:t>113217</w:t>
      </w:r>
    </w:p>
    <w:p>
      <w:r>
        <w:t>1. News Flash George Soros was and is a Nazi who sent the Hungarian Jews to their death Hitler was a globalist he wanted a unified Europe his Vision is what we call the European Union today all you little neo nazis and Hitler loving fuckwitts should learn the history of the shit you worship the death cramps were real not allied propaganda...</w:t>
      </w:r>
    </w:p>
    <w:p>
      <w:r>
        <w:rPr>
          <w:b/>
          <w:u w:val="single"/>
        </w:rPr>
        <w:t>113218</w:t>
      </w:r>
    </w:p>
    <w:p>
      <w:r>
        <w:t xml:space="preserve">2. </w:t>
        <w:tab/>
        <w:t>Oy vey! Soros was 14 when the war ended, and the rest is questionable.   https://TheGreatestStoryNeverTold.tv</w:t>
      </w:r>
    </w:p>
    <w:p>
      <w:r>
        <w:rPr>
          <w:b/>
          <w:u w:val="single"/>
        </w:rPr>
        <w:t>113219</w:t>
      </w:r>
    </w:p>
    <w:p>
      <w:r>
        <w:t xml:space="preserve">3. </w:t>
        <w:tab/>
        <w:tab/>
        <w:t>So, you’re really this stupid?  LMFAO!!!!  I’ve never witnessed this kind of stupidity in person, sure on GAB, but like really, I was in Harrison Arkansas today and didn’t even witness this kind of stupidity!!! Lolololololol</w:t>
      </w:r>
    </w:p>
    <w:p>
      <w:r>
        <w:rPr>
          <w:b/>
          <w:u w:val="single"/>
        </w:rPr>
        <w:t>113220</w:t>
      </w:r>
    </w:p>
    <w:p>
      <w:r>
        <w:t xml:space="preserve">4. </w:t>
        <w:tab/>
        <w:tab/>
        <w:tab/>
        <w:t>I acknowledge, your stupidiy surpasses mine by MILES!  And I MEAN that, congratulations.  Tell your mother/sister I said hello!</w:t>
      </w:r>
    </w:p>
    <w:p>
      <w:r>
        <w:rPr>
          <w:b/>
          <w:u w:val="single"/>
        </w:rPr>
        <w:t>113221</w:t>
      </w:r>
    </w:p>
    <w:p>
      <w:r>
        <w:t xml:space="preserve">5. </w:t>
        <w:tab/>
        <w:tab/>
        <w:tab/>
        <w:tab/>
        <w:t>You can’t learn it pal, it’s down to inbreeding, blame your parents     https://TheGreatestStoryNeverTold.tv</w:t>
      </w:r>
    </w:p>
    <w:p>
      <w:r>
        <w:rPr>
          <w:b/>
          <w:u w:val="single"/>
        </w:rPr>
        <w:t>113222</w:t>
      </w:r>
    </w:p>
    <w:p>
      <w:r>
        <w:t xml:space="preserve">6. </w:t>
        <w:tab/>
        <w:tab/>
        <w:tab/>
        <w:tab/>
        <w:tab/>
        <w:t>Yes, I get it!  Your mother and sister and daughter are the same.  I saw a show on TV about it once, sad.  Maybe you should just kill yourself and ease the pain.</w:t>
      </w:r>
    </w:p>
    <w:p>
      <w:r>
        <w:rPr>
          <w:b/>
          <w:u w:val="single"/>
        </w:rPr>
        <w:t>113223</w:t>
      </w:r>
    </w:p>
    <w:p>
      <w:r>
        <w:t xml:space="preserve">7. </w:t>
        <w:tab/>
        <w:tab/>
        <w:tab/>
        <w:tab/>
        <w:tab/>
        <w:tab/>
        <w:t>Lol, your 3rd grade education is impressive, to your mother.  Dumbass</w:t>
      </w:r>
    </w:p>
    <w:p>
      <w:r>
        <w:rPr>
          <w:b/>
          <w:u w:val="single"/>
        </w:rPr>
        <w:t>113224</w:t>
      </w:r>
    </w:p>
    <w:p>
      <w:r>
        <w:t xml:space="preserve">8. </w:t>
        <w:tab/>
        <w:tab/>
        <w:tab/>
        <w:tab/>
        <w:tab/>
        <w:tab/>
        <w:tab/>
        <w:t>Thanks again wee man for proving only one thing.   You have nothing but a limited vocabulary, which again is only limited to petty slurs and insults.   You are the reason I am here, and so long there are people like you, we shall win with the least of effort.   https://TruthWillOut.tv</w:t>
      </w:r>
    </w:p>
    <w:p>
      <w:r>
        <w:rPr>
          <w:b/>
          <w:u w:val="single"/>
        </w:rPr>
        <w:t>113225</w:t>
      </w:r>
    </w:p>
    <w:p>
      <w:r>
        <w:t xml:space="preserve">9. </w:t>
        <w:tab/>
        <w:tab/>
        <w:tab/>
        <w:tab/>
        <w:tab/>
        <w:tab/>
        <w:tab/>
        <w:tab/>
        <w:t>Yeah, because you bring SUCH  a compelling argument to Gab!  Lol, that's WHY you are dumb and we ALL laugh AT you.</w:t>
      </w:r>
    </w:p>
    <w:p>
      <w:r>
        <w:rPr>
          <w:b/>
          <w:u w:val="single"/>
        </w:rPr>
        <w:t>113226</w:t>
      </w:r>
    </w:p>
    <w:p>
      <w:r>
        <w:t xml:space="preserve">10. </w:t>
        <w:tab/>
        <w:tab/>
        <w:tab/>
        <w:tab/>
        <w:tab/>
        <w:tab/>
        <w:tab/>
        <w:tab/>
        <w:tab/>
        <w:t>So now you want to rape holocaust survivors?  Damn, these people are sick!</w:t>
      </w:r>
    </w:p>
    <w:p>
      <w:r>
        <w:rPr>
          <w:b/>
          <w:u w:val="single"/>
        </w:rPr>
        <w:t>113227</w:t>
      </w:r>
    </w:p>
    <w:p>
      <w:r>
        <w:t xml:space="preserve">11. </w:t>
        <w:tab/>
        <w:tab/>
        <w:tab/>
        <w:tab/>
        <w:tab/>
        <w:tab/>
        <w:tab/>
        <w:tab/>
        <w:tab/>
        <w:tab/>
        <w:t>The stupid is strong in this one.    @bigpapi765</w:t>
      </w:r>
    </w:p>
    <w:p>
      <w:r>
        <w:rPr>
          <w:b/>
          <w:u w:val="single"/>
        </w:rPr>
        <w:t>113228</w:t>
      </w:r>
    </w:p>
    <w:p>
      <w:r>
        <w:t xml:space="preserve">12. </w:t>
        <w:tab/>
        <w:tab/>
        <w:tab/>
        <w:tab/>
        <w:tab/>
        <w:tab/>
        <w:tab/>
        <w:tab/>
        <w:tab/>
        <w:tab/>
        <w:tab/>
        <w:t>Lol, these people are really out there claiming things that happened didn't happen!  I'm sorry, but you could run over every one of them in one day and the world wouldn't an IQ point.</w:t>
      </w:r>
    </w:p>
    <w:p>
      <w:r>
        <w:rPr>
          <w:b/>
          <w:u w:val="single"/>
        </w:rPr>
        <w:t>113229</w:t>
      </w:r>
    </w:p>
    <w:p>
      <w:r>
        <w:t xml:space="preserve">13. </w:t>
        <w:tab/>
        <w:tab/>
        <w:tab/>
        <w:tab/>
        <w:tab/>
        <w:tab/>
        <w:tab/>
        <w:tab/>
        <w:tab/>
        <w:tab/>
        <w:tab/>
        <w:tab/>
        <w:t>Try reformatting that sentence, as grammatically it makes no sense at all.  This is what happens when you smoke pot and skip school, you end up as trash.  Well done, you’re a credit to your tribe.  https://TheGreatestStoryNeverTold.tv</w:t>
      </w:r>
    </w:p>
    <w:p>
      <w:r>
        <w:rPr>
          <w:b/>
          <w:u w:val="single"/>
        </w:rPr>
        <w:t>113230</w:t>
      </w:r>
    </w:p>
    <w:p>
      <w:r>
        <w:t xml:space="preserve">14. </w:t>
        <w:tab/>
        <w:tab/>
        <w:tab/>
        <w:tab/>
        <w:tab/>
        <w:tab/>
        <w:tab/>
        <w:tab/>
        <w:tab/>
        <w:tab/>
        <w:tab/>
        <w:tab/>
        <w:tab/>
        <w:t>Yeah, as I’m not afraid to admit, I’m scared of heights so I’ll never be able to lower myself down to your level @bigpapi765. https://TruthWillOut.tv</w:t>
      </w:r>
    </w:p>
    <w:p>
      <w:r>
        <w:rPr>
          <w:b/>
          <w:u w:val="single"/>
        </w:rPr>
        <w:t>113231</w:t>
      </w:r>
    </w:p>
    <w:p>
      <w:r>
        <w:t xml:space="preserve">15. </w:t>
        <w:tab/>
        <w:tab/>
        <w:tab/>
        <w:tab/>
        <w:tab/>
        <w:tab/>
        <w:tab/>
        <w:tab/>
        <w:tab/>
        <w:tab/>
        <w:tab/>
        <w:tab/>
        <w:tab/>
        <w:tab/>
        <w:t>Hitler is HIS role model.  Lol</w:t>
      </w:r>
    </w:p>
    <w:p>
      <w:r>
        <w:rPr>
          <w:b/>
          <w:u w:val="single"/>
        </w:rPr>
        <w:t>113232</w:t>
      </w:r>
    </w:p>
    <w:p>
      <w:r>
        <w:t xml:space="preserve">16. </w:t>
        <w:tab/>
        <w:tab/>
        <w:tab/>
        <w:tab/>
        <w:tab/>
        <w:tab/>
        <w:tab/>
        <w:tab/>
        <w:tab/>
        <w:tab/>
        <w:tab/>
        <w:tab/>
        <w:tab/>
        <w:tab/>
        <w:tab/>
        <w:t>@bigpapi765 Ever thought about looking at FACTS instead of all the despicable RACIST askeNAZI JEW LIES! NAZI JEWS are subversive lying scum!  Whatever they accuse someone of they are guilty!  NAZI JEWS have done every genocide and started every war!  askeNAZI JEWS are humans sewage!</w:t>
      </w:r>
    </w:p>
    <w:p>
      <w:r>
        <w:rPr>
          <w:b/>
          <w:u w:val="single"/>
        </w:rPr>
        <w:t>113233</w:t>
      </w:r>
    </w:p>
    <w:p>
      <w:r>
        <w:t xml:space="preserve">17. </w:t>
        <w:tab/>
        <w:tab/>
        <w:tab/>
        <w:tab/>
        <w:tab/>
        <w:tab/>
        <w:tab/>
        <w:tab/>
        <w:tab/>
        <w:tab/>
        <w:tab/>
        <w:tab/>
        <w:tab/>
        <w:tab/>
        <w:tab/>
        <w:tab/>
        <w:t>actually, I can't remember which breed of retard you are, exactly.  Holocaust denier, chemtrail dude, QAnon supporter, or flat earther??</w:t>
      </w:r>
    </w:p>
    <w:p>
      <w:r>
        <w:rPr>
          <w:b/>
          <w:u w:val="single"/>
        </w:rPr>
        <w:t>113234</w:t>
      </w:r>
    </w:p>
    <w:p>
      <w:r>
        <w:t>1. Dr Pierce was the last movement leader to take infrastructure and logistics seriously.  Our movement is kind of like the Confederacy, convinced that somehow correctness and courage can make up for inferior footing.</w:t>
      </w:r>
    </w:p>
    <w:p>
      <w:r>
        <w:rPr>
          <w:b/>
          <w:u w:val="single"/>
        </w:rPr>
        <w:t>113235</w:t>
      </w:r>
    </w:p>
    <w:p>
      <w:r>
        <w:t xml:space="preserve">2. </w:t>
        <w:tab/>
        <w:t>Pierce did not take infrastructure and logistics seriously - he literally bought the OKC scam and even went on Jew TV to praise terrorism. No wonder you praise his WORST mistakes, you being a Jew TV collaborator yourself.</w:t>
      </w:r>
    </w:p>
    <w:p>
      <w:r>
        <w:rPr>
          <w:b/>
          <w:u w:val="single"/>
        </w:rPr>
        <w:t>113236</w:t>
      </w:r>
    </w:p>
    <w:p>
      <w:r>
        <w:t xml:space="preserve">3. </w:t>
        <w:tab/>
        <w:tab/>
        <w:t>Whereupon I take that as permission to say anything I want against you ZOGbots.  Those who destroy white families must be absolutely destroyed theysselfs -- root, branch and tender twig.  Now I don't blame a shitskinned dotheaded mamzer ZOGbot faggot for calling a White Man a child molester because of your Genesis 3:15 haet.</w:t>
      </w:r>
    </w:p>
    <w:p>
      <w:r>
        <w:rPr>
          <w:b/>
          <w:u w:val="single"/>
        </w:rPr>
        <w:t>113237</w:t>
      </w:r>
    </w:p>
    <w:p>
      <w:r>
        <w:t>1. @MaryGraw that new soc, faggot ass, is fitting 4 you, epecially after what I saw last night looking at your' profile. Guess those stills you sent from your Chatterbate streams was to trigger me, but I'm basically a sociopath from being online too much. This kind of retardation is fun to me. See ya soon buddy https://www.bitchute.com/video/ZKCarofDAQUD/</w:t>
      </w:r>
    </w:p>
    <w:p>
      <w:r>
        <w:rPr>
          <w:b/>
          <w:u w:val="single"/>
        </w:rPr>
        <w:t>113238</w:t>
      </w:r>
    </w:p>
    <w:p>
      <w:r>
        <w:t xml:space="preserve">2. </w:t>
        <w:tab/>
        <w:t>@Farmer-General @Johnny_Benitez @PureWhiteEvil @Eye_of_Odin @DarkMaiden @123timmy @NoMoreWarsForIsrael @Screw-z-jews @DaveGreco33 @Whitelash99 @KevinDeplorableMacGowan @A_I_P@MolotovRibbentrop @Theosine @InfantryVet @SSoapovich @GregSims @RacMusic @bullfrog1488 @Nocans @markusenyart @UnCL3 @GoyGibson</w:t>
      </w:r>
    </w:p>
    <w:p>
      <w:r>
        <w:rPr>
          <w:b/>
          <w:u w:val="single"/>
        </w:rPr>
        <w:t>113239</w:t>
      </w:r>
    </w:p>
    <w:p>
      <w:r>
        <w:t>1. The actor who played a cool urbane writer named "Castle" for many seasons, whose character worked with a pretty white slavic NYPD detective is now in a series called "The Rookie" where he plays a 40-something LAPD rookie cop whose field training officer is some ugly black cunt with an attitude.   That this cat left a cool role to play a demeaning role is quite sad.</w:t>
      </w:r>
    </w:p>
    <w:p>
      <w:r>
        <w:rPr>
          <w:b/>
          <w:u w:val="single"/>
        </w:rPr>
        <w:t>113240</w:t>
      </w:r>
    </w:p>
    <w:p>
      <w:r>
        <w:t xml:space="preserve">2. </w:t>
        <w:tab/>
        <w:t>I thought Castle was cancelled?</w:t>
      </w:r>
    </w:p>
    <w:p>
      <w:r>
        <w:rPr>
          <w:b/>
          <w:u w:val="single"/>
        </w:rPr>
        <w:t>113241</w:t>
      </w:r>
    </w:p>
    <w:p>
      <w:r>
        <w:t xml:space="preserve">3. </w:t>
        <w:tab/>
        <w:t>Well, it's set in LA so at least it's accurate. I'm sure it will have a very diverse cast of extras being shitty to each other.</w:t>
      </w:r>
    </w:p>
    <w:p>
      <w:r>
        <w:rPr>
          <w:b/>
          <w:u w:val="single"/>
        </w:rPr>
        <w:t>113242</w:t>
      </w:r>
    </w:p>
    <w:p>
      <w:r>
        <w:t xml:space="preserve">4. </w:t>
        <w:tab/>
        <w:t>He was in Firefly before Castle ... I'm probably alone with this viewpoint, but I liked Firefly!!!</w:t>
      </w:r>
    </w:p>
    <w:p>
      <w:r>
        <w:rPr>
          <w:b/>
          <w:u w:val="single"/>
        </w:rPr>
        <w:t>113243</w:t>
      </w:r>
    </w:p>
    <w:p>
      <w:r>
        <w:t xml:space="preserve">5. </w:t>
        <w:tab/>
        <w:t>I think it is an interesting premise. There are lots of shows portraying young rookie cops. Perhaps an older rookie cop will make different decisions? Note I did not say “better” because that’s subjective.  But maybe his tactics will reflect less brazen and more brain?</w:t>
      </w:r>
    </w:p>
    <w:p>
      <w:r>
        <w:rPr>
          <w:b/>
          <w:u w:val="single"/>
        </w:rPr>
        <w:t>113244</w:t>
      </w:r>
    </w:p>
    <w:p>
      <w:r>
        <w:t>1. Wow just wow. New low    https://redd.it/9kxbyt</w:t>
      </w:r>
    </w:p>
    <w:p>
      <w:r>
        <w:rPr>
          <w:b/>
          <w:u w:val="single"/>
        </w:rPr>
        <w:t>113245</w:t>
      </w:r>
    </w:p>
    <w:p>
      <w:r>
        <w:t xml:space="preserve">2. </w:t>
        <w:tab/>
        <w:t>whoopi IS DISEASED GNARLY DNA DEVIANT  NIGGER    HER FACE IS A TRAIN WRECK UGLY CUNT SCUM    RAY CHARLES WOULDN'T  EVEN FACE FUCK THAT MONSTROSITY SKANK</w:t>
      </w:r>
    </w:p>
    <w:p>
      <w:r>
        <w:rPr>
          <w:b/>
          <w:u w:val="single"/>
        </w:rPr>
        <w:t>113246</w:t>
      </w:r>
    </w:p>
    <w:p>
      <w:r>
        <w:t>1. i believe that the jew created it, and then the muslims hated the fact they had come up with something they liked, so later adopted the idea behind their way of bullshit made up religion, and thats where the fact proves that the book they read everyday is just a complete book of bullshit, i believe it was the book invented by libtards who wrote every retarded thing</w:t>
      </w:r>
    </w:p>
    <w:p>
      <w:r>
        <w:rPr>
          <w:b/>
          <w:u w:val="single"/>
        </w:rPr>
        <w:t>113247</w:t>
      </w:r>
    </w:p>
    <w:p>
      <w:r>
        <w:t>1. If the people of Central America are so nice, why doesn't George live there? 🤔</w:t>
      </w:r>
    </w:p>
    <w:p>
      <w:r>
        <w:rPr>
          <w:b/>
          <w:u w:val="single"/>
        </w:rPr>
        <w:t>113248</w:t>
      </w:r>
    </w:p>
    <w:p>
      <w:r>
        <w:t xml:space="preserve">2. </w:t>
        <w:tab/>
        <w:t>Leftists are all talk no walk. Know what happens to leftists that do?    These two did.    https://www.npr.org/2018/07/31/634373403/d-c-couple-killed-in-tajikistan-attack-were-biking-around-the-world-together</w:t>
      </w:r>
    </w:p>
    <w:p>
      <w:r>
        <w:rPr>
          <w:b/>
          <w:u w:val="single"/>
        </w:rPr>
        <w:t>113249</w:t>
      </w:r>
    </w:p>
    <w:p>
      <w:r>
        <w:t xml:space="preserve">3. </w:t>
        <w:tab/>
        <w:tab/>
        <w:t>That faggot needs the white man’s laws to protect him</w:t>
      </w:r>
    </w:p>
    <w:p>
      <w:r>
        <w:rPr>
          <w:b/>
          <w:u w:val="single"/>
        </w:rPr>
        <w:t>113250</w:t>
      </w:r>
    </w:p>
    <w:p>
      <w:r>
        <w:t>1. @H1llaryClinton  &lt;&lt;&lt;&lt;&lt;&lt; Rag Headed Sand Nigger Muslim</w:t>
      </w:r>
    </w:p>
    <w:p>
      <w:r>
        <w:rPr>
          <w:b/>
          <w:u w:val="single"/>
        </w:rPr>
        <w:t>113251</w:t>
      </w:r>
    </w:p>
    <w:p>
      <w:r>
        <w:t>1. Don't worry, I'll just mute you so you don't have to worry about me "stealing" your precious jpgs ever again, faggot</w:t>
      </w:r>
    </w:p>
    <w:p>
      <w:r>
        <w:rPr>
          <w:b/>
          <w:u w:val="single"/>
        </w:rPr>
        <w:t>113252</w:t>
      </w:r>
    </w:p>
    <w:p>
      <w:r>
        <w:t>1. #UK 🇬🇧:   Girl raped by up to 70 members of #Muslim #RapeGang sees just one perp convicted   https://www.jihadwatch.org/2018/10/uk-girl-raped-by-up-to-70-members-of-muslim-rape-gang-sees-just-one-perp-convicted   #JihadWatch #KalergiPlan #Islam</w:t>
      </w:r>
    </w:p>
    <w:p>
      <w:r>
        <w:rPr>
          <w:b/>
          <w:u w:val="single"/>
        </w:rPr>
        <w:t>113253</w:t>
      </w:r>
    </w:p>
    <w:p>
      <w:r>
        <w:t xml:space="preserve">2. </w:t>
        <w:tab/>
        <w:t>These Culturally backward, retarded bastards need getting rid of.  Pakis and Bengali are the main ethnic groups  involved.</w:t>
      </w:r>
    </w:p>
    <w:p>
      <w:r>
        <w:rPr>
          <w:b/>
          <w:u w:val="single"/>
        </w:rPr>
        <w:t>113254</w:t>
      </w:r>
    </w:p>
    <w:p>
      <w:r>
        <w:t>1. Posing with beautiful dead wild animals isn’t that becoming.  https://kek.gg/u/sVS4</w:t>
      </w:r>
    </w:p>
    <w:p>
      <w:r>
        <w:rPr>
          <w:b/>
          <w:u w:val="single"/>
        </w:rPr>
        <w:t>113255</w:t>
      </w:r>
    </w:p>
    <w:p>
      <w:r>
        <w:t xml:space="preserve">2. </w:t>
        <w:tab/>
        <w:t>Based Russki ❤️ James Woods you're a faggot boomer.</w:t>
      </w:r>
    </w:p>
    <w:p>
      <w:r>
        <w:rPr>
          <w:b/>
          <w:u w:val="single"/>
        </w:rPr>
        <w:t>113256</w:t>
      </w:r>
    </w:p>
    <w:p>
      <w:r>
        <w:t xml:space="preserve">3. </w:t>
        <w:tab/>
        <w:tab/>
        <w:t>Lol...</w:t>
      </w:r>
    </w:p>
    <w:p>
      <w:r>
        <w:rPr>
          <w:b/>
          <w:u w:val="single"/>
        </w:rPr>
        <w:t>113257</w:t>
      </w:r>
    </w:p>
    <w:p>
      <w:r>
        <w:t>1. Pet Shop Boys - Go West (Official Video)   https://youtu.be/LNBjMRvOB5M</w:t>
      </w:r>
    </w:p>
    <w:p>
      <w:r>
        <w:rPr>
          <w:b/>
          <w:u w:val="single"/>
        </w:rPr>
        <w:t>113258</w:t>
      </w:r>
    </w:p>
    <w:p>
      <w:r>
        <w:t xml:space="preserve">2. </w:t>
        <w:tab/>
        <w:t>FAGGOT</w:t>
      </w:r>
    </w:p>
    <w:p>
      <w:r>
        <w:rPr>
          <w:b/>
          <w:u w:val="single"/>
        </w:rPr>
        <w:t>113259</w:t>
      </w:r>
    </w:p>
    <w:p>
      <w:r>
        <w:t>1. Bernie Sanders touts "Medicare for all."   But why doesn't anyone ask, "Why are we so sick to demand such 'free medical care' from the government?"   Maybe because what we're all eating today is not real food?   #Ghost   https://youtu.be/0W09fxSAOu4</w:t>
      </w:r>
    </w:p>
    <w:p>
      <w:r>
        <w:rPr>
          <w:b/>
          <w:u w:val="single"/>
        </w:rPr>
        <w:t>113260</w:t>
      </w:r>
    </w:p>
    <w:p>
      <w:r>
        <w:t xml:space="preserve">2. </w:t>
        <w:tab/>
        <w:t>Every year, the cost of treating cancer rises. Last I checked, the average cancer treatment costs $300,000. AND CHEMOTHERAPY IS NOTHING BUT RADIATION! It's carcinogenic, yet the doctors are administering carcinogenic chemicals to treat cancer. That's retarded and deadly.</w:t>
      </w:r>
    </w:p>
    <w:p>
      <w:r>
        <w:rPr>
          <w:b/>
          <w:u w:val="single"/>
        </w:rPr>
        <w:t>113261</w:t>
      </w:r>
    </w:p>
    <w:p>
      <w:r>
        <w:t>1. If Whites had the same solidarity jews have, the tapirs would be finished.</w:t>
      </w:r>
    </w:p>
    <w:p>
      <w:r>
        <w:rPr>
          <w:b/>
          <w:u w:val="single"/>
        </w:rPr>
        <w:t>113262</w:t>
      </w:r>
    </w:p>
    <w:p>
      <w:r>
        <w:t xml:space="preserve">2. </w:t>
        <w:tab/>
        <w:t>This grammatical error, known as unclear pronouns, is common when comparing an object and a subject in a compound sentence. It is not clear that Sr. Stompthehook is saying White collectivism would be the end of Jews or whites. To remedy sr. must repeat Jews again instead of using a pronoun. This has been your sat lesson.</w:t>
      </w:r>
    </w:p>
    <w:p>
      <w:r>
        <w:rPr>
          <w:b/>
          <w:u w:val="single"/>
        </w:rPr>
        <w:t>113263</w:t>
      </w:r>
    </w:p>
    <w:p>
      <w:r>
        <w:t xml:space="preserve">3. </w:t>
        <w:tab/>
        <w:tab/>
        <w:t>I had to make it over the top otherwise I would sound like a grammar faggot</w:t>
      </w:r>
    </w:p>
    <w:p>
      <w:r>
        <w:rPr>
          <w:b/>
          <w:u w:val="single"/>
        </w:rPr>
        <w:t>113264</w:t>
      </w:r>
    </w:p>
    <w:p>
      <w:r>
        <w:t>1. Anglin and Weev are Jews working for Israel.</w:t>
      </w:r>
    </w:p>
    <w:p>
      <w:r>
        <w:rPr>
          <w:b/>
          <w:u w:val="single"/>
        </w:rPr>
        <w:t>113265</w:t>
      </w:r>
    </w:p>
    <w:p>
      <w:r>
        <w:t xml:space="preserve">2. </w:t>
        <w:tab/>
        <w:t>Interesting.   I knew 'Weev' was jewish.   There are rumors that Anglin is jewish.   If you have a source or link for this, I'd like to add it to my collection of 'far-right' leaders who aren't what they seem.   (Why people still support DS, after "Weev's" exposure is beyond me.)</w:t>
      </w:r>
    </w:p>
    <w:p>
      <w:r>
        <w:rPr>
          <w:b/>
          <w:u w:val="single"/>
        </w:rPr>
        <w:t>113266</w:t>
      </w:r>
    </w:p>
    <w:p>
      <w:r>
        <w:t xml:space="preserve">3. </w:t>
        <w:tab/>
        <w:tab/>
        <w:t>Anglin's genealogy was done by some pro-Israel Jew, not realizing Anglin is a Zionist double-agent: https://www.youtube.com/watch?v=VyBD9opVGpk</w:t>
      </w:r>
    </w:p>
    <w:p>
      <w:r>
        <w:rPr>
          <w:b/>
          <w:u w:val="single"/>
        </w:rPr>
        <w:t>113267</w:t>
      </w:r>
    </w:p>
    <w:p>
      <w:r>
        <w:t xml:space="preserve">4. </w:t>
        <w:tab/>
        <w:tab/>
        <w:tab/>
        <w:t>Oh... that vid is just too, too, funny! :)   Thanks!   Klaus is definitely a jewish surname.   Schulz is also an Ashkenazi surname.   So, Anglin is definitely - at least - part jewish.</w:t>
      </w:r>
    </w:p>
    <w:p>
      <w:r>
        <w:rPr>
          <w:b/>
          <w:u w:val="single"/>
        </w:rPr>
        <w:t>113268</w:t>
      </w:r>
    </w:p>
    <w:p>
      <w:r>
        <w:t xml:space="preserve">5. </w:t>
        <w:tab/>
        <w:tab/>
        <w:tab/>
        <w:tab/>
        <w:t>Would make sense if you read his site. Shultz could be German though. Also morpheus is the same guy who said @Patrick_little is a jew.</w:t>
      </w:r>
    </w:p>
    <w:p>
      <w:r>
        <w:rPr>
          <w:b/>
          <w:u w:val="single"/>
        </w:rPr>
        <w:t>113269</w:t>
      </w:r>
    </w:p>
    <w:p>
      <w:r>
        <w:t xml:space="preserve">6. </w:t>
        <w:tab/>
        <w:tab/>
        <w:tab/>
        <w:tab/>
        <w:tab/>
        <w:t>Anglan looks like a nigger</w:t>
      </w:r>
    </w:p>
    <w:p>
      <w:r>
        <w:rPr>
          <w:b/>
          <w:u w:val="single"/>
        </w:rPr>
        <w:t>113270</w:t>
      </w:r>
    </w:p>
    <w:p>
      <w:r>
        <w:t>1. The Latest: Germany, France and Britain are calling for a "credible investigation" to establish what happened to Saudi writer Jamal Khashoggi and seeking a "complete and detailed" Saudi response. https://kek.gg/u/bHfG</w:t>
      </w:r>
    </w:p>
    <w:p>
      <w:r>
        <w:rPr>
          <w:b/>
          <w:u w:val="single"/>
        </w:rPr>
        <w:t>113271</w:t>
      </w:r>
    </w:p>
    <w:p>
      <w:r>
        <w:t xml:space="preserve">2. </w:t>
        <w:tab/>
        <w:t>Fucking useless Cunt #Tmay Theresa May and the inbred blights in Buckingham won't do shit. WATCH</w:t>
      </w:r>
    </w:p>
    <w:p>
      <w:r>
        <w:rPr>
          <w:b/>
          <w:u w:val="single"/>
        </w:rPr>
        <w:t>113272</w:t>
      </w:r>
    </w:p>
    <w:p>
      <w:r>
        <w:t>1. EXCLUSIVE: He’s Running For Governor As A Single Dad, But His Ex-Wife Says He Treated Her ‘Like A Prisoner,’ Bruised Her Neck   https://dailycaller.com/2018/10/19/sisolak-ex-wife-prisoner-bruise/</w:t>
      </w:r>
    </w:p>
    <w:p>
      <w:r>
        <w:rPr>
          <w:b/>
          <w:u w:val="single"/>
        </w:rPr>
        <w:t>113273</w:t>
      </w:r>
    </w:p>
    <w:p>
      <w:r>
        <w:t xml:space="preserve">2. </w:t>
        <w:tab/>
        <w:t>he sounds like a cunt but is it another beat up are there any police records</w:t>
      </w:r>
    </w:p>
    <w:p>
      <w:r>
        <w:rPr>
          <w:b/>
          <w:u w:val="single"/>
        </w:rPr>
        <w:t>113274</w:t>
      </w:r>
    </w:p>
    <w:p>
      <w:r>
        <w:t>1. Goddamn, AC: Odyssey character models are hideous. At least w/ Far Cry 5 the characters looked passable, here they look like retarded mannequins and potentially worse than they did in Origins. This is like the Fallout games and how they don't change at all between 3, New Vegas and 4. The gameplay is good though...but the writing &amp; Alexios delivery is cringy.</w:t>
      </w:r>
    </w:p>
    <w:p>
      <w:r>
        <w:rPr>
          <w:b/>
          <w:u w:val="single"/>
        </w:rPr>
        <w:t>113275</w:t>
      </w:r>
    </w:p>
    <w:p>
      <w:r>
        <w:t>1. Lock this crook up!    https://townhall.com/tipsheet/bethbaumann/2018/10/03/breaking-capitol-police-just-arrested-a-democratic-congressional-staffer-in-the-n2525282</w:t>
      </w:r>
    </w:p>
    <w:p>
      <w:r>
        <w:rPr>
          <w:b/>
          <w:u w:val="single"/>
        </w:rPr>
        <w:t>113276</w:t>
      </w:r>
    </w:p>
    <w:p>
      <w:r>
        <w:t xml:space="preserve">2. </w:t>
        <w:tab/>
        <w:t>This faggot worked for Maggie Hassan And Sheila Jackson Lee</w:t>
      </w:r>
    </w:p>
    <w:p>
      <w:r>
        <w:rPr>
          <w:b/>
          <w:u w:val="single"/>
        </w:rPr>
        <w:t>113277</w:t>
      </w:r>
    </w:p>
    <w:p>
      <w:r>
        <w:t>1. EVERY FKING RAGHEAD AND MUSLIM NEEDS REMOVED FROM OUR NATION.</w:t>
      </w:r>
    </w:p>
    <w:p>
      <w:r>
        <w:rPr>
          <w:b/>
          <w:u w:val="single"/>
        </w:rPr>
        <w:t>113278</w:t>
      </w:r>
    </w:p>
    <w:p>
      <w:r>
        <w:t>1.</w:t>
      </w:r>
    </w:p>
    <w:p>
      <w:r>
        <w:rPr>
          <w:b/>
          <w:u w:val="single"/>
        </w:rPr>
        <w:t>113279</w:t>
      </w:r>
    </w:p>
    <w:p>
      <w:r>
        <w:t xml:space="preserve">2. </w:t>
        <w:tab/>
        <w:t>No shit!  The sewage the filth puts out is destroying minds! Jews are morally degenerate sewage!</w:t>
      </w:r>
    </w:p>
    <w:p>
      <w:r>
        <w:rPr>
          <w:b/>
          <w:u w:val="single"/>
        </w:rPr>
        <w:t>113280</w:t>
      </w:r>
    </w:p>
    <w:p>
      <w:r>
        <w:t xml:space="preserve">3. </w:t>
        <w:tab/>
        <w:tab/>
        <w:t>Go away you vile brainwashed retarded Jewified monkey brain piece of shit!  Quit telling me fucking JEW LIES!  We would not have a muslim problem if not for a filty RACIST JEWS!  Jews are RETARDED!  Go take your Jewified brain and shove it up your ASS!</w:t>
      </w:r>
    </w:p>
    <w:p>
      <w:r>
        <w:rPr>
          <w:b/>
          <w:u w:val="single"/>
        </w:rPr>
        <w:t>113281</w:t>
      </w:r>
    </w:p>
    <w:p>
      <w:r>
        <w:t>1. The right: Jews are coordinating attacks on speech they don’t like.    Jews: This is an antisemitic conspiracy theory! We are going to shut down your hosting service, credit card processor, and domain registrar.    The right: As we were saying...</w:t>
      </w:r>
    </w:p>
    <w:p>
      <w:r>
        <w:rPr>
          <w:b/>
          <w:u w:val="single"/>
        </w:rPr>
        <w:t>113282</w:t>
      </w:r>
    </w:p>
    <w:p>
      <w:r>
        <w:t xml:space="preserve">2. </w:t>
        <w:tab/>
        <w:t>LOL, this retard claims that Jews are the ones making attacks after they're literally gunned down.  What a dumb faggot.  White supremacy involves lots of penises entering buttholes.</w:t>
      </w:r>
    </w:p>
    <w:p>
      <w:r>
        <w:rPr>
          <w:b/>
          <w:u w:val="single"/>
        </w:rPr>
        <w:t>113283</w:t>
      </w:r>
    </w:p>
    <w:p>
      <w:r>
        <w:t xml:space="preserve">3. </w:t>
        <w:tab/>
        <w:tab/>
        <w:t>What do you expect? Racists are idiots..</w:t>
      </w:r>
    </w:p>
    <w:p>
      <w:r>
        <w:rPr>
          <w:b/>
          <w:u w:val="single"/>
        </w:rPr>
        <w:t>113284</w:t>
      </w:r>
    </w:p>
    <w:p>
      <w:r>
        <w:t>1. It's heartbreaking to see because the nigger is incapable of genuine affection and  caring.As lust deminishes violence and hatred will increase.No pure White children for this lust filled famale.</w:t>
      </w:r>
    </w:p>
    <w:p>
      <w:r>
        <w:rPr>
          <w:b/>
          <w:u w:val="single"/>
        </w:rPr>
        <w:t>113285</w:t>
      </w:r>
    </w:p>
    <w:p>
      <w:r>
        <w:t>1. Godfrey Bloom on top form as he obliterates #TheresaMay's #Tory conference speech. #Conservative #Christianity #EU https://youtu.be/5NYFUrqSyxA</w:t>
      </w:r>
    </w:p>
    <w:p>
      <w:r>
        <w:rPr>
          <w:b/>
          <w:u w:val="single"/>
        </w:rPr>
        <w:t>113286</w:t>
      </w:r>
    </w:p>
    <w:p>
      <w:r>
        <w:t xml:space="preserve">2. </w:t>
        <w:tab/>
        <w:t>Well said she's a cunt</w:t>
      </w:r>
    </w:p>
    <w:p>
      <w:r>
        <w:rPr>
          <w:b/>
          <w:u w:val="single"/>
        </w:rPr>
        <w:t>113287</w:t>
      </w:r>
    </w:p>
    <w:p>
      <w:r>
        <w:t>1. https://youtu.be/YD2Oh8Ixbqc</w:t>
      </w:r>
    </w:p>
    <w:p>
      <w:r>
        <w:rPr>
          <w:b/>
          <w:u w:val="single"/>
        </w:rPr>
        <w:t>113288</w:t>
      </w:r>
    </w:p>
    <w:p>
      <w:r>
        <w:t xml:space="preserve">2. </w:t>
        <w:tab/>
        <w:t>That's kind of a faggot shirt collar, pal. Your boyfriend pick that out for you?</w:t>
      </w:r>
    </w:p>
    <w:p>
      <w:r>
        <w:rPr>
          <w:b/>
          <w:u w:val="single"/>
        </w:rPr>
        <w:t>113289</w:t>
      </w:r>
    </w:p>
    <w:p>
      <w:r>
        <w:t>1. #AltRight #NRx #tcot #Anarchists #Libertarian #GOP #Republicans #Conservative #GamerGate #ProudBoys #NewRight #Q #TheAwakening #MAGA #Pegida #Afd   What have I learned today? Satanists are just pathetic weakling edgelord teenagers who argue like SJWs and have nothing of value to say.    mysteriousm14 is the perfect example of such a loser faggot.</w:t>
      </w:r>
    </w:p>
    <w:p>
      <w:r>
        <w:rPr>
          <w:b/>
          <w:u w:val="single"/>
        </w:rPr>
        <w:t>113290</w:t>
      </w:r>
    </w:p>
    <w:p>
      <w:r>
        <w:t xml:space="preserve">2. </w:t>
        <w:tab/>
        <w:t>I mean seriously, you think believing in nothing and being less than nothing means you have more than one who has the truth on his side? How much of a faggot retard would you have to be in order to believe that.   Someone needs to euthanize mysteriousm14. All Satanists need it for being mentally ill, retarded eternal teenagers.</w:t>
      </w:r>
    </w:p>
    <w:p>
      <w:r>
        <w:rPr>
          <w:b/>
          <w:u w:val="single"/>
        </w:rPr>
        <w:t>113291</w:t>
      </w:r>
    </w:p>
    <w:p>
      <w:r>
        <w:t>1. What a disgusting POS.   Was he the one that drowned his sister?   https://www.thegatewaypundit.com/2018/10/this-is-cnn-don-lemon-brings-up-kanye-wests-deceased-mother-to-criticize-trump-meeting-video/</w:t>
      </w:r>
    </w:p>
    <w:p>
      <w:r>
        <w:rPr>
          <w:b/>
          <w:u w:val="single"/>
        </w:rPr>
        <w:t>113292</w:t>
      </w:r>
    </w:p>
    <w:p>
      <w:r>
        <w:t xml:space="preserve">2. </w:t>
        <w:tab/>
        <w:t>nigger faggot</w:t>
      </w:r>
    </w:p>
    <w:p>
      <w:r>
        <w:rPr>
          <w:b/>
          <w:u w:val="single"/>
        </w:rPr>
        <w:t>113293</w:t>
      </w:r>
    </w:p>
    <w:p>
      <w:r>
        <w:t>1. People that hate jews just because they are jews are actual racists and therefore have no intellectual credibilty. Idiots that slag off Tommy Robinson because meh he talked to a jew are just that idiots. 20 something Jew haters who think they know it all are just that-HATERS.</w:t>
      </w:r>
    </w:p>
    <w:p>
      <w:r>
        <w:rPr>
          <w:b/>
          <w:u w:val="single"/>
        </w:rPr>
        <w:t>113294</w:t>
      </w:r>
    </w:p>
    <w:p>
      <w:r>
        <w:t xml:space="preserve">2. </w:t>
        <w:tab/>
        <w:t>I guess the muslims who ran children over are just haters. Nothing more to it. NPC DETECTED</w:t>
      </w:r>
    </w:p>
    <w:p>
      <w:r>
        <w:rPr>
          <w:b/>
          <w:u w:val="single"/>
        </w:rPr>
        <w:t>113295</w:t>
      </w:r>
    </w:p>
    <w:p>
      <w:r>
        <w:t xml:space="preserve">3. </w:t>
        <w:tab/>
        <w:tab/>
        <w:t>Yes we all hate, but hatred based on race alone? Nah we should be better than that</w:t>
      </w:r>
    </w:p>
    <w:p>
      <w:r>
        <w:rPr>
          <w:b/>
          <w:u w:val="single"/>
        </w:rPr>
        <w:t>113296</w:t>
      </w:r>
    </w:p>
    <w:p>
      <w:r>
        <w:t xml:space="preserve">4. </w:t>
        <w:tab/>
        <w:tab/>
        <w:tab/>
        <w:t>Well you better open you eyes to the real world and get out of phantsy land Our white population is dropping lower and lower with every Muslim nigger and  Hispanic birth  Wake up and start seeing the world how it is and not how you want it to be</w:t>
      </w:r>
    </w:p>
    <w:p>
      <w:r>
        <w:rPr>
          <w:b/>
          <w:u w:val="single"/>
        </w:rPr>
        <w:t>113297</w:t>
      </w:r>
    </w:p>
    <w:p>
      <w:r>
        <w:t xml:space="preserve">5. </w:t>
        <w:tab/>
        <w:tab/>
        <w:tab/>
        <w:tab/>
        <w:t>I agree Jason All we keep hearing is that we’ll be the minority by 2040 or 45</w:t>
      </w:r>
    </w:p>
    <w:p>
      <w:r>
        <w:rPr>
          <w:b/>
          <w:u w:val="single"/>
        </w:rPr>
        <w:t>113298</w:t>
      </w:r>
    </w:p>
    <w:p>
      <w:r>
        <w:t>1. https://archive.fo/O9S0u I knew this potato nigger was going to be problematic.</w:t>
      </w:r>
    </w:p>
    <w:p>
      <w:r>
        <w:rPr>
          <w:b/>
          <w:u w:val="single"/>
        </w:rPr>
        <w:t>113299</w:t>
      </w:r>
    </w:p>
    <w:p>
      <w:r>
        <w:t xml:space="preserve">2. </w:t>
        <w:tab/>
        <w:t>Yeah...they hurt him. Still, he's White so I consider it a win. That pain may wear off eventually.</w:t>
      </w:r>
    </w:p>
    <w:p>
      <w:r>
        <w:rPr>
          <w:b/>
          <w:u w:val="single"/>
        </w:rPr>
        <w:t>113300</w:t>
      </w:r>
    </w:p>
    <w:p>
      <w:r>
        <w:t>1. Now keep it going - condemn all those Islamically- Challenged assholes and their faux following of a religion they know bugger all about.   https://www.dailymail.co.uk/news/article-6298749/Sajid-Javid-slams-grooming-gang-sick-Asian-paedophiles.html   As for the twitter twats, shooting the messenger - they're all insane, supporting of filth!</w:t>
      </w:r>
    </w:p>
    <w:p>
      <w:r>
        <w:rPr>
          <w:b/>
          <w:u w:val="single"/>
        </w:rPr>
        <w:t>113301</w:t>
      </w:r>
    </w:p>
    <w:p>
      <w:r>
        <w:t xml:space="preserve">2. </w:t>
        <w:tab/>
        <w:t>Yes but we have that word Asian again when the vast vast majority are Muslim</w:t>
      </w:r>
    </w:p>
    <w:p>
      <w:r>
        <w:rPr>
          <w:b/>
          <w:u w:val="single"/>
        </w:rPr>
        <w:t>113302</w:t>
      </w:r>
    </w:p>
    <w:p>
      <w:r>
        <w:t xml:space="preserve">3. </w:t>
        <w:tab/>
        <w:tab/>
        <w:t>Bollox. That was the norm everywhere at that time, the Japs did it in WW2. The "Koran" excuse is a bullshit excuse used by retarded fckwits to justify their actions.That was 1400 YEARS ago - it has NO relevance today.A BOOK does NOT make ANYONE do that shit, it's personal choice. Following the Koran literally is a sin in Islam! Not that many have actually read it!</w:t>
      </w:r>
    </w:p>
    <w:p>
      <w:r>
        <w:rPr>
          <w:b/>
          <w:u w:val="single"/>
        </w:rPr>
        <w:t>113303</w:t>
      </w:r>
    </w:p>
    <w:p>
      <w:r>
        <w:t>1.</w:t>
      </w:r>
    </w:p>
    <w:p>
      <w:r>
        <w:rPr>
          <w:b/>
          <w:u w:val="single"/>
        </w:rPr>
        <w:t>113304</w:t>
      </w:r>
    </w:p>
    <w:p>
      <w:r>
        <w:t xml:space="preserve">2. </w:t>
        <w:tab/>
        <w:t>THEN THEY GOTA GO TO THE NFL GAME</w:t>
      </w:r>
    </w:p>
    <w:p>
      <w:r>
        <w:rPr>
          <w:b/>
          <w:u w:val="single"/>
        </w:rPr>
        <w:t>113305</w:t>
      </w:r>
    </w:p>
    <w:p>
      <w:r>
        <w:t xml:space="preserve">3. </w:t>
        <w:tab/>
        <w:tab/>
        <w:t>I want to push a wall on my asshole Nigger Faggot Loving neighbor!</w:t>
      </w:r>
    </w:p>
    <w:p>
      <w:r>
        <w:rPr>
          <w:b/>
          <w:u w:val="single"/>
        </w:rPr>
        <w:t>113306</w:t>
      </w:r>
    </w:p>
    <w:p>
      <w:r>
        <w:t>1. Flyer says if Chicago ex-cop Van Dyke is acquitted, ‘the city must stop’   https://www.foxnews.com/us/flyer-says-if-chicago-ex-cop-van-dyke-is-acquitted-the-city-must-stop</w:t>
      </w:r>
    </w:p>
    <w:p>
      <w:r>
        <w:rPr>
          <w:b/>
          <w:u w:val="single"/>
        </w:rPr>
        <w:t>113307</w:t>
      </w:r>
    </w:p>
    <w:p>
      <w:r>
        <w:t>1.</w:t>
      </w:r>
    </w:p>
    <w:p>
      <w:r>
        <w:rPr>
          <w:b/>
          <w:u w:val="single"/>
        </w:rPr>
        <w:t>113308</w:t>
      </w:r>
    </w:p>
    <w:p>
      <w:r>
        <w:t xml:space="preserve">2. </w:t>
        <w:tab/>
        <w:t>So Mike Mac is bragging about how he got our accounts suspended  on G+</w:t>
      </w:r>
    </w:p>
    <w:p>
      <w:r>
        <w:rPr>
          <w:b/>
          <w:u w:val="single"/>
        </w:rPr>
        <w:t>113309</w:t>
      </w:r>
    </w:p>
    <w:p>
      <w:r>
        <w:t xml:space="preserve">3. </w:t>
        <w:tab/>
        <w:tab/>
        <w:t>The guy has no life.  He is a pathetic piece of shit. Let that little pedo faggot cry all day long.  I</w:t>
      </w:r>
    </w:p>
    <w:p>
      <w:r>
        <w:rPr>
          <w:b/>
          <w:u w:val="single"/>
        </w:rPr>
        <w:t>113310</w:t>
      </w:r>
    </w:p>
    <w:p>
      <w:r>
        <w:t>1.  @AbbAkb retard 666 means jew - I bet he really believes his jewish made meme. LOL</w:t>
      </w:r>
    </w:p>
    <w:p>
      <w:r>
        <w:rPr>
          <w:b/>
          <w:u w:val="single"/>
        </w:rPr>
        <w:t>113311</w:t>
      </w:r>
    </w:p>
    <w:p>
      <w:r>
        <w:t>1. Any NIGGER who is also a CUCK should COMMIT SUICIDE</w:t>
      </w:r>
    </w:p>
    <w:p>
      <w:r>
        <w:rPr>
          <w:b/>
          <w:u w:val="single"/>
        </w:rPr>
        <w:t>113312</w:t>
      </w:r>
    </w:p>
    <w:p>
      <w:r>
        <w:t>1. thats cuz u aint everrrr had that cunt sucked proper, ya cunt!!!</w:t>
      </w:r>
    </w:p>
    <w:p>
      <w:r>
        <w:rPr>
          <w:b/>
          <w:u w:val="single"/>
        </w:rPr>
        <w:t>113313</w:t>
      </w:r>
    </w:p>
    <w:p>
      <w:r>
        <w:t>1. Vandals Smash Republican Rep. Kevin McCarthy's Office with Boulder | Breitbart   https://kek.gg/u/tmXZ</w:t>
      </w:r>
    </w:p>
    <w:p>
      <w:r>
        <w:rPr>
          <w:b/>
          <w:u w:val="single"/>
        </w:rPr>
        <w:t>113314</w:t>
      </w:r>
    </w:p>
    <w:p>
      <w:r>
        <w:t xml:space="preserve">2. </w:t>
        <w:tab/>
        <w:t>Thief must be a part of the Antifa faggot patrol...dig the pink back pack! LOL!</w:t>
      </w:r>
    </w:p>
    <w:p>
      <w:r>
        <w:rPr>
          <w:b/>
          <w:u w:val="single"/>
        </w:rPr>
        <w:t>113315</w:t>
      </w:r>
    </w:p>
    <w:p>
      <w:r>
        <w:t xml:space="preserve">3. </w:t>
        <w:tab/>
        <w:tab/>
        <w:t>lol</w:t>
      </w:r>
    </w:p>
    <w:p>
      <w:r>
        <w:rPr>
          <w:b/>
          <w:u w:val="single"/>
        </w:rPr>
        <w:t>113316</w:t>
      </w:r>
    </w:p>
    <w:p>
      <w:r>
        <w:t>1. Jordan Hunt fights for womens' rights so hard that he actually fights women.   https://www.youtube.com/watch?v=dim76TzDOJo</w:t>
      </w:r>
    </w:p>
    <w:p>
      <w:r>
        <w:rPr>
          <w:b/>
          <w:u w:val="single"/>
        </w:rPr>
        <w:t>113317</w:t>
      </w:r>
    </w:p>
    <w:p>
      <w:r>
        <w:t xml:space="preserve">2. </w:t>
        <w:tab/>
        <w:t>This asshat faggot has a go fund me page! Why hasn't he been arrested?</w:t>
      </w:r>
    </w:p>
    <w:p>
      <w:r>
        <w:rPr>
          <w:b/>
          <w:u w:val="single"/>
        </w:rPr>
        <w:t>113318</w:t>
      </w:r>
    </w:p>
    <w:p>
      <w:r>
        <w:t>1. ball dont lie faggots, choke on that D arron rodgers ya fuckin fudge packer, getting one of my twitters censored ya faggot ass nfl fags</w:t>
      </w:r>
    </w:p>
    <w:p>
      <w:r>
        <w:rPr>
          <w:b/>
          <w:u w:val="single"/>
        </w:rPr>
        <w:t>113319</w:t>
      </w:r>
    </w:p>
    <w:p>
      <w:r>
        <w:t>1. You are what you eat!   #VeganGab</w:t>
      </w:r>
    </w:p>
    <w:p>
      <w:r>
        <w:rPr>
          <w:b/>
          <w:u w:val="single"/>
        </w:rPr>
        <w:t>113320</w:t>
      </w:r>
    </w:p>
    <w:p>
      <w:r>
        <w:t xml:space="preserve">2. </w:t>
        <w:tab/>
        <w:t>Death looks a whole lot yummier! Veganism is just more Fake Virtue. Same with people who think proper talk is fucking virtuous. The place is lousy with virtue signalling. GIVE ME BACON OR GIVE ME DEATH - OUT OF MY COLD DEAD HANDS!</w:t>
      </w:r>
    </w:p>
    <w:p>
      <w:r>
        <w:rPr>
          <w:b/>
          <w:u w:val="single"/>
        </w:rPr>
        <w:t>113321</w:t>
      </w:r>
    </w:p>
    <w:p>
      <w:r>
        <w:t xml:space="preserve">3. </w:t>
        <w:tab/>
        <w:tab/>
        <w:t>LOL, what?! How is veganism cultural Marxism? Retard alert. Was Marx a vegan?</w:t>
      </w:r>
    </w:p>
    <w:p>
      <w:r>
        <w:rPr>
          <w:b/>
          <w:u w:val="single"/>
        </w:rPr>
        <w:t>113322</w:t>
      </w:r>
    </w:p>
    <w:p>
      <w:r>
        <w:t>1. Melania Visits African Hospital — Goes Into Full Mommy Mode https://dailycaller.com/2018/10/02/melania-african-hospital-mommy-mode/ via @dailycaller</w:t>
      </w:r>
    </w:p>
    <w:p>
      <w:r>
        <w:rPr>
          <w:b/>
          <w:u w:val="single"/>
        </w:rPr>
        <w:t>113323</w:t>
      </w:r>
    </w:p>
    <w:p>
      <w:r>
        <w:t xml:space="preserve">2. </w:t>
        <w:tab/>
        <w:t>awww....cute little nigger</w:t>
      </w:r>
    </w:p>
    <w:p>
      <w:r>
        <w:rPr>
          <w:b/>
          <w:u w:val="single"/>
        </w:rPr>
        <w:t>113324</w:t>
      </w:r>
    </w:p>
    <w:p>
      <w:r>
        <w:t>1. Again, I'm not shocked. This fat nigger could've shot a white guy in Orange County, and the courts there would only sentence her to "time served" and order her release.</w:t>
      </w:r>
    </w:p>
    <w:p>
      <w:r>
        <w:rPr>
          <w:b/>
          <w:u w:val="single"/>
        </w:rPr>
        <w:t>113325</w:t>
      </w:r>
    </w:p>
    <w:p>
      <w:r>
        <w:t>1. it’s the middle of the day you rambunctious nigger</w:t>
      </w:r>
    </w:p>
    <w:p>
      <w:r>
        <w:rPr>
          <w:b/>
          <w:u w:val="single"/>
        </w:rPr>
        <w:t>113326</w:t>
      </w:r>
    </w:p>
    <w:p>
      <w:r>
        <w:t>1. Whites in America are inculcated with the ideology of "small government" because the only way majorities can fight a hostile plutocracy is with state power.    It's time for this stupid ideology to die.</w:t>
      </w:r>
    </w:p>
    <w:p>
      <w:r>
        <w:rPr>
          <w:b/>
          <w:u w:val="single"/>
        </w:rPr>
        <w:t>113327</w:t>
      </w:r>
    </w:p>
    <w:p>
      <w:r>
        <w:t xml:space="preserve">2. </w:t>
        <w:tab/>
        <w:t>oh, so getting rid of all welfare and shrinking the size of the state wouldnt achieve our goals?   O.o</w:t>
      </w:r>
    </w:p>
    <w:p>
      <w:r>
        <w:rPr>
          <w:b/>
          <w:u w:val="single"/>
        </w:rPr>
        <w:t>113328</w:t>
      </w:r>
    </w:p>
    <w:p>
      <w:r>
        <w:t xml:space="preserve">3. </w:t>
        <w:tab/>
        <w:tab/>
        <w:t>Not really. They need the Welfare state or otherwise it is nigger famine.</w:t>
      </w:r>
    </w:p>
    <w:p>
      <w:r>
        <w:rPr>
          <w:b/>
          <w:u w:val="single"/>
        </w:rPr>
        <w:t>113329</w:t>
      </w:r>
    </w:p>
    <w:p>
      <w:r>
        <w:t>1. Anyone else think it's time we had someone on a banknote that actually skinned their knuckles in support of this country ?    I'd like to see Maggie on £50 note.  https://www.change.org/p/bank-of-england-margaret-thatcher-for-the-face-of-the-new-50-note   At least Maggie was #Britfam, unlike the useless bint now in office making a pigs ear of #Brexit.</w:t>
      </w:r>
    </w:p>
    <w:p>
      <w:r>
        <w:rPr>
          <w:b/>
          <w:u w:val="single"/>
        </w:rPr>
        <w:t>113330</w:t>
      </w:r>
    </w:p>
    <w:p>
      <w:r>
        <w:t xml:space="preserve">2. </w:t>
        <w:tab/>
        <w:t>something wrong with a picture of the Queen ?</w:t>
      </w:r>
    </w:p>
    <w:p>
      <w:r>
        <w:rPr>
          <w:b/>
          <w:u w:val="single"/>
        </w:rPr>
        <w:t>113331</w:t>
      </w:r>
    </w:p>
    <w:p>
      <w:r>
        <w:t xml:space="preserve">3. </w:t>
        <w:tab/>
        <w:tab/>
        <w:t>No, stick her on the other side.</w:t>
      </w:r>
    </w:p>
    <w:p>
      <w:r>
        <w:rPr>
          <w:b/>
          <w:u w:val="single"/>
        </w:rPr>
        <w:t>113332</w:t>
      </w:r>
    </w:p>
    <w:p>
      <w:r>
        <w:t xml:space="preserve">4. </w:t>
        <w:tab/>
        <w:tab/>
        <w:t>Queen in Lizard form please, let's keep David Icke happy.</w:t>
      </w:r>
    </w:p>
    <w:p>
      <w:r>
        <w:rPr>
          <w:b/>
          <w:u w:val="single"/>
        </w:rPr>
        <w:t>113333</w:t>
      </w:r>
    </w:p>
    <w:p>
      <w:r>
        <w:t xml:space="preserve">5. </w:t>
        <w:tab/>
        <w:tab/>
        <w:t>:)</w:t>
      </w:r>
    </w:p>
    <w:p>
      <w:r>
        <w:rPr>
          <w:b/>
          <w:u w:val="single"/>
        </w:rPr>
        <w:t>113334</w:t>
      </w:r>
    </w:p>
    <w:p>
      <w:r>
        <w:t xml:space="preserve">6. </w:t>
        <w:tab/>
        <w:tab/>
        <w:t>Yes: Maggie WORKED for her salary.  The 'Queen' is a parasite.</w:t>
      </w:r>
    </w:p>
    <w:p>
      <w:r>
        <w:rPr>
          <w:b/>
          <w:u w:val="single"/>
        </w:rPr>
        <w:t>113335</w:t>
      </w:r>
    </w:p>
    <w:p>
      <w:r>
        <w:t xml:space="preserve">7. </w:t>
        <w:tab/>
        <w:t>This would butt hurt the snowflakes.</w:t>
      </w:r>
    </w:p>
    <w:p>
      <w:r>
        <w:rPr>
          <w:b/>
          <w:u w:val="single"/>
        </w:rPr>
        <w:t>113336</w:t>
      </w:r>
    </w:p>
    <w:p>
      <w:r>
        <w:t xml:space="preserve">8. </w:t>
        <w:tab/>
        <w:tab/>
        <w:t>All the more reason :)</w:t>
      </w:r>
    </w:p>
    <w:p>
      <w:r>
        <w:rPr>
          <w:b/>
          <w:u w:val="single"/>
        </w:rPr>
        <w:t>113337</w:t>
      </w:r>
    </w:p>
    <w:p>
      <w:r>
        <w:t xml:space="preserve">9. </w:t>
        <w:tab/>
        <w:t>The salt would be immense. With the added bonus that nobody from the left would ever have one in their wallet anyways, so the subsequent boycott takes exactly zero effort on their part. 😂</w:t>
      </w:r>
    </w:p>
    <w:p>
      <w:r>
        <w:rPr>
          <w:b/>
          <w:u w:val="single"/>
        </w:rPr>
        <w:t>113338</w:t>
      </w:r>
    </w:p>
    <w:p>
      <w:r>
        <w:t xml:space="preserve">10. </w:t>
        <w:tab/>
        <w:tab/>
        <w:t>Lmao, Love it when a plan comes together :)</w:t>
      </w:r>
    </w:p>
    <w:p>
      <w:r>
        <w:rPr>
          <w:b/>
          <w:u w:val="single"/>
        </w:rPr>
        <w:t>113339</w:t>
      </w:r>
    </w:p>
    <w:p>
      <w:r>
        <w:t xml:space="preserve">11. </w:t>
        <w:tab/>
        <w:t>How about Tommy Robinson on the 40 shekel note?</w:t>
      </w:r>
    </w:p>
    <w:p>
      <w:r>
        <w:rPr>
          <w:b/>
          <w:u w:val="single"/>
        </w:rPr>
        <w:t>113340</w:t>
      </w:r>
    </w:p>
    <w:p>
      <w:r>
        <w:t xml:space="preserve">12. </w:t>
        <w:tab/>
        <w:t>zog whore like Churchill and the queen load of shite</w:t>
      </w:r>
    </w:p>
    <w:p>
      <w:r>
        <w:rPr>
          <w:b/>
          <w:u w:val="single"/>
        </w:rPr>
        <w:t>113341</w:t>
      </w:r>
    </w:p>
    <w:p>
      <w:r>
        <w:t xml:space="preserve">13. </w:t>
        <w:tab/>
        <w:tab/>
        <w:t>yts slut</w:t>
      </w:r>
    </w:p>
    <w:p>
      <w:r>
        <w:rPr>
          <w:b/>
          <w:u w:val="single"/>
        </w:rPr>
        <w:t>113342</w:t>
      </w:r>
    </w:p>
    <w:p>
      <w:r>
        <w:t xml:space="preserve">14. </w:t>
        <w:tab/>
        <w:t>You are aware she helped initiate the global warming hoax to brake the mining unions right?</w:t>
      </w:r>
    </w:p>
    <w:p>
      <w:r>
        <w:rPr>
          <w:b/>
          <w:u w:val="single"/>
        </w:rPr>
        <w:t>113343</w:t>
      </w:r>
    </w:p>
    <w:p>
      <w:r>
        <w:t xml:space="preserve">15. </w:t>
        <w:tab/>
        <w:tab/>
        <w:t>Break, break the unions, One of her better accomplishments.</w:t>
      </w:r>
    </w:p>
    <w:p>
      <w:r>
        <w:rPr>
          <w:b/>
          <w:u w:val="single"/>
        </w:rPr>
        <w:t>113344</w:t>
      </w:r>
    </w:p>
    <w:p>
      <w:r>
        <w:t xml:space="preserve">16. </w:t>
        <w:tab/>
        <w:tab/>
        <w:t>Put huge portions of population out of work and perpetuated one of the biggest hoaxes in human history  All for cash</w:t>
      </w:r>
    </w:p>
    <w:p>
      <w:r>
        <w:rPr>
          <w:b/>
          <w:u w:val="single"/>
        </w:rPr>
        <w:t>113345</w:t>
      </w:r>
    </w:p>
    <w:p>
      <w:r>
        <w:t xml:space="preserve">17. </w:t>
        <w:tab/>
        <w:tab/>
        <w:t>Yeah, I remember Scargill trying to use Maggie's "right to buy", and that's after the NUM paying his rent for god knows how many years.  He was a hypocrite.</w:t>
      </w:r>
    </w:p>
    <w:p>
      <w:r>
        <w:rPr>
          <w:b/>
          <w:u w:val="single"/>
        </w:rPr>
        <w:t>113346</w:t>
      </w:r>
    </w:p>
    <w:p>
      <w:r>
        <w:t xml:space="preserve">18. </w:t>
        <w:tab/>
        <w:t>The NOT "iron lady."</w:t>
      </w:r>
    </w:p>
    <w:p>
      <w:r>
        <w:rPr>
          <w:b/>
          <w:u w:val="single"/>
        </w:rPr>
        <w:t>113347</w:t>
      </w:r>
    </w:p>
    <w:p>
      <w:r>
        <w:t>1. Telling nigger jokes to dogs   #sundayfunday</w:t>
      </w:r>
    </w:p>
    <w:p>
      <w:r>
        <w:rPr>
          <w:b/>
          <w:u w:val="single"/>
        </w:rPr>
        <w:t>113348</w:t>
      </w:r>
    </w:p>
    <w:p>
      <w:r>
        <w:t>1. BOOM!  We now have tomorrow morning's news cycle just 8 days out of the election....  Leftist protesters interrupt a moment of silence for the Pittsburgh synagogue shooting victims, yell and scream at Marsha Blackburn and Lindsay Graham.    https://twitchy.com/gregp-3534/2018/10/28/un-freaking-believable-protesters-heckle-marsha-blackburn-during-moment-of-silence-for-tree-of-life-victims/</w:t>
      </w:r>
    </w:p>
    <w:p>
      <w:r>
        <w:rPr>
          <w:b/>
          <w:u w:val="single"/>
        </w:rPr>
        <w:t>113349</w:t>
      </w:r>
    </w:p>
    <w:p>
      <w:r>
        <w:t xml:space="preserve">2. </w:t>
        <w:tab/>
        <w:t>Sick!</w:t>
      </w:r>
    </w:p>
    <w:p>
      <w:r>
        <w:rPr>
          <w:b/>
          <w:u w:val="single"/>
        </w:rPr>
        <w:t>113350</w:t>
      </w:r>
    </w:p>
    <w:p>
      <w:r>
        <w:t xml:space="preserve">3. </w:t>
        <w:tab/>
        <w:tab/>
        <w:t>They weren't thinking optics were they?  This looks awful.  Screaming during the moment of silence for the synagogue shooting victims.    Why would the left be so retarded to do this?  Because they know they're going to lose.  They're lashing out.</w:t>
      </w:r>
    </w:p>
    <w:p>
      <w:r>
        <w:rPr>
          <w:b/>
          <w:u w:val="single"/>
        </w:rPr>
        <w:t>113351</w:t>
      </w:r>
    </w:p>
    <w:p>
      <w:r>
        <w:t>1. #Resistance Man Who Assaulted Pro-Lifer Arrested   https://kek.gg/u/KcsJ</w:t>
      </w:r>
    </w:p>
    <w:p>
      <w:r>
        <w:rPr>
          <w:b/>
          <w:u w:val="single"/>
        </w:rPr>
        <w:t>113352</w:t>
      </w:r>
    </w:p>
    <w:p>
      <w:r>
        <w:t xml:space="preserve">2. </w:t>
        <w:tab/>
        <w:t>lol.... faggot</w:t>
      </w:r>
    </w:p>
    <w:p>
      <w:r>
        <w:rPr>
          <w:b/>
          <w:u w:val="single"/>
        </w:rPr>
        <w:t>113353</w:t>
      </w:r>
    </w:p>
    <w:p>
      <w:r>
        <w:t>1. I used to like watching "Madam Secretary"  I'll never watch it again.  Last night they went full on retard, full on left, full on femmie wank.     They had the jew Albright, the nigger Powell and Hitlery giving advice.</w:t>
      </w:r>
    </w:p>
    <w:p>
      <w:r>
        <w:rPr>
          <w:b/>
          <w:u w:val="single"/>
        </w:rPr>
        <w:t>113354</w:t>
      </w:r>
    </w:p>
    <w:p>
      <w:r>
        <w:t xml:space="preserve">2. </w:t>
        <w:tab/>
        <w:t>you actually watched that crap...?  Even for a goof...?</w:t>
      </w:r>
    </w:p>
    <w:p>
      <w:r>
        <w:rPr>
          <w:b/>
          <w:u w:val="single"/>
        </w:rPr>
        <w:t>113355</w:t>
      </w:r>
    </w:p>
    <w:p>
      <w:r>
        <w:t xml:space="preserve">3. </w:t>
        <w:tab/>
        <w:t>Cut the cable. Stop watching their lies. TV is only there to dumb us down.</w:t>
      </w:r>
    </w:p>
    <w:p>
      <w:r>
        <w:rPr>
          <w:b/>
          <w:u w:val="single"/>
        </w:rPr>
        <w:t>113356</w:t>
      </w:r>
    </w:p>
    <w:p>
      <w:r>
        <w:t xml:space="preserve">4. </w:t>
        <w:tab/>
        <w:t>I won't watch any of that #resistard bullshit</w:t>
      </w:r>
    </w:p>
    <w:p>
      <w:r>
        <w:rPr>
          <w:b/>
          <w:u w:val="single"/>
        </w:rPr>
        <w:t>113357</w:t>
      </w:r>
    </w:p>
    <w:p>
      <w:r>
        <w:t>1. Just captured this.   Dusk on the homestead.</w:t>
      </w:r>
    </w:p>
    <w:p>
      <w:r>
        <w:rPr>
          <w:b/>
          <w:u w:val="single"/>
        </w:rPr>
        <w:t>113358</w:t>
      </w:r>
    </w:p>
    <w:p>
      <w:r>
        <w:t xml:space="preserve">2. </w:t>
        <w:tab/>
        <w:t>Very nice. I live on a rocky hilltop with little top soil. I grow rocks.  Am planning on putting in a series of above ground gardens. Working to come up with a design that is deer, bear, woodchuck and chipmunk resistant.  Like the look of yours.</w:t>
      </w:r>
    </w:p>
    <w:p>
      <w:r>
        <w:rPr>
          <w:b/>
          <w:u w:val="single"/>
        </w:rPr>
        <w:t>113359</w:t>
      </w:r>
    </w:p>
    <w:p>
      <w:r>
        <w:t xml:space="preserve">3. </w:t>
        <w:tab/>
        <w:tab/>
        <w:t>Hillbilly rock gardens, it really helps if ya can find some tires.</w:t>
      </w:r>
    </w:p>
    <w:p>
      <w:r>
        <w:rPr>
          <w:b/>
          <w:u w:val="single"/>
        </w:rPr>
        <w:t>113360</w:t>
      </w:r>
    </w:p>
    <w:p>
      <w:r>
        <w:t>1. https://www.breitbart.com/big-hollywood/2018/10/01/snoop-dogg-calls-kanye-west-an-uncle-tom-for-supporting-america-first-agenda/</w:t>
      </w:r>
    </w:p>
    <w:p>
      <w:r>
        <w:rPr>
          <w:b/>
          <w:u w:val="single"/>
        </w:rPr>
        <w:t>113361</w:t>
      </w:r>
    </w:p>
    <w:p>
      <w:r>
        <w:t xml:space="preserve">2. </w:t>
        <w:tab/>
        <w:t>What a racist thing to say from a faggot no talent bitch</w:t>
      </w:r>
    </w:p>
    <w:p>
      <w:r>
        <w:rPr>
          <w:b/>
          <w:u w:val="single"/>
        </w:rPr>
        <w:t>113362</w:t>
      </w:r>
    </w:p>
    <w:p>
      <w:r>
        <w:t>1. Voting in Arizona????   Remember this!!   Opening the borders and letting any and everyone walk in is alright though!   Paying welfare to gangs like MS13 is a good thing!!!!</w:t>
      </w:r>
    </w:p>
    <w:p>
      <w:r>
        <w:rPr>
          <w:b/>
          <w:u w:val="single"/>
        </w:rPr>
        <w:t>113363</w:t>
      </w:r>
    </w:p>
    <w:p>
      <w:r>
        <w:t xml:space="preserve">2. </w:t>
        <w:tab/>
        <w:t>cunt</w:t>
      </w:r>
    </w:p>
    <w:p>
      <w:r>
        <w:rPr>
          <w:b/>
          <w:u w:val="single"/>
        </w:rPr>
        <w:t>113364</w:t>
      </w:r>
    </w:p>
    <w:p>
      <w:r>
        <w:t>1. https://dailystormer.name/uk-brave-plane-protesters-halt-deportation-of-victimized-somali-gang-rapist/</w:t>
      </w:r>
    </w:p>
    <w:p>
      <w:r>
        <w:rPr>
          <w:b/>
          <w:u w:val="single"/>
        </w:rPr>
        <w:t>113365</w:t>
      </w:r>
    </w:p>
    <w:p>
      <w:r>
        <w:t xml:space="preserve">2. </w:t>
        <w:tab/>
        <w:t>Hey Angloon, why dont you give some of that buttcoin money to some whites actually making a difference.</w:t>
      </w:r>
    </w:p>
    <w:p>
      <w:r>
        <w:rPr>
          <w:b/>
          <w:u w:val="single"/>
        </w:rPr>
        <w:t>113366</w:t>
      </w:r>
    </w:p>
    <w:p>
      <w:r>
        <w:t xml:space="preserve">3. </w:t>
        <w:tab/>
        <w:tab/>
        <w:t>Just between you and me, I think he's a fed.  I remember his totalfascism.com blog, and there were some people using eerily similar rhetoric to Hal Turner's blog.  Plus, he never ever questions mainline Republican agenda, even when it's overtly pro-Jewish.</w:t>
      </w:r>
    </w:p>
    <w:p>
      <w:r>
        <w:rPr>
          <w:b/>
          <w:u w:val="single"/>
        </w:rPr>
        <w:t>113367</w:t>
      </w:r>
    </w:p>
    <w:p>
      <w:r>
        <w:t xml:space="preserve">4. </w:t>
        <w:tab/>
        <w:tab/>
        <w:tab/>
        <w:t>The other day he said the antifa satanist faggot who kicked a white woman was on "our" side.</w:t>
      </w:r>
    </w:p>
    <w:p>
      <w:r>
        <w:rPr>
          <w:b/>
          <w:u w:val="single"/>
        </w:rPr>
        <w:t>113368</w:t>
      </w:r>
    </w:p>
    <w:p>
      <w:r>
        <w:t>1. It does work. It just sounds retarded because antifa came up with it.</w:t>
      </w:r>
    </w:p>
    <w:p>
      <w:r>
        <w:rPr>
          <w:b/>
          <w:u w:val="single"/>
        </w:rPr>
        <w:t>113369</w:t>
      </w:r>
    </w:p>
    <w:p>
      <w:r>
        <w:t>1. Bill Shorten is in support of the LGBTIQ Pedo educational system known as Safe Schools and will implement it into our education system throughout all states and territories   #AusFam #AusPol #ausfam #auspol #Ausfam #Auspol #Australia</w:t>
      </w:r>
    </w:p>
    <w:p>
      <w:r>
        <w:rPr>
          <w:b/>
          <w:u w:val="single"/>
        </w:rPr>
        <w:t>113370</w:t>
      </w:r>
    </w:p>
    <w:p>
      <w:r>
        <w:t xml:space="preserve">2. </w:t>
        <w:tab/>
        <w:t>We knew as soon as the idiots voted faggot marriage into law all number of disgusting teachings would ensue and alas it has started with fkwit shorten appeasing the faggot brigade to secure votes !!!</w:t>
      </w:r>
    </w:p>
    <w:p>
      <w:r>
        <w:rPr>
          <w:b/>
          <w:u w:val="single"/>
        </w:rPr>
        <w:t>113371</w:t>
      </w:r>
    </w:p>
    <w:p>
      <w:r>
        <w:t xml:space="preserve">3. </w:t>
        <w:tab/>
        <w:tab/>
        <w:t>You are right so many people i have spoken to thought it was just a gauging mechanism to see if a Vote was viable , the putrid Government was hijacked by the faggot brigade , just like in the netherlands , ireland etc.....</w:t>
      </w:r>
    </w:p>
    <w:p>
      <w:r>
        <w:rPr>
          <w:b/>
          <w:u w:val="single"/>
        </w:rPr>
        <w:t>113372</w:t>
      </w:r>
    </w:p>
    <w:p>
      <w:r>
        <w:t>1. No Spiders.  Just Filthy Nigger Beasts and Shit-Skin Spics.</w:t>
      </w:r>
    </w:p>
    <w:p>
      <w:r>
        <w:rPr>
          <w:b/>
          <w:u w:val="single"/>
        </w:rPr>
        <w:t>113373</w:t>
      </w:r>
    </w:p>
    <w:p>
      <w:r>
        <w:t>1. We have some improvements to the mute button coming in the next week or so. They include:   Timed mutes: decide how long you want the mute to last for.   Disassociation: the muted person can no longer leave comments on your posts, but can still see your public content and quote your posts to their own followers.    Force Unfollow: the muted person can no longer follow you (we already have this, but are making it easier to access while muting.)    When you mute someone there will be a series of these prompts.    How long do you want to mute this person for?   Do you not want this person commenting on your posts?   Do you not want this person to follow you?    After many discussions with the community we believe this is the best middleground between freedom of speech and freedom of association. Ultimately it gives you more control over your own experience and thus more individual liberty.</w:t>
      </w:r>
    </w:p>
    <w:p>
      <w:r>
        <w:rPr>
          <w:b/>
          <w:u w:val="single"/>
        </w:rPr>
        <w:t>113374</w:t>
      </w:r>
    </w:p>
    <w:p>
      <w:r>
        <w:t xml:space="preserve">2. </w:t>
        <w:tab/>
        <w:t>Another stupid move from Torba. Who could have guessed?</w:t>
      </w:r>
    </w:p>
    <w:p>
      <w:r>
        <w:rPr>
          <w:b/>
          <w:u w:val="single"/>
        </w:rPr>
        <w:t>113375</w:t>
      </w:r>
    </w:p>
    <w:p>
      <w:r>
        <w:t xml:space="preserve">3. </w:t>
        <w:tab/>
        <w:tab/>
        <w:t>@21stCenturySpartan go eat a dick, the moment they chose to ban that kind of content is the moment gab became a censorship site just like twitter. That kind of content is protected speech even if you don't like it</w:t>
      </w:r>
    </w:p>
    <w:p>
      <w:r>
        <w:rPr>
          <w:b/>
          <w:u w:val="single"/>
        </w:rPr>
        <w:t>113376</w:t>
      </w:r>
    </w:p>
    <w:p>
      <w:r>
        <w:t xml:space="preserve">4. </w:t>
        <w:tab/>
        <w:tab/>
        <w:tab/>
        <w:t>If Gab bans the Child Porn by Cartoon Crew. the world will not collapse, the sky will not fall, and people will not have their mouths stitched shut.    If you believe this to be the case you are a pervert/pedo clutching at immoral straws to justify you absolutely twisted and rotten urges.</w:t>
      </w:r>
    </w:p>
    <w:p>
      <w:r>
        <w:rPr>
          <w:b/>
          <w:u w:val="single"/>
        </w:rPr>
        <w:t>113377</w:t>
      </w:r>
    </w:p>
    <w:p>
      <w:r>
        <w:t xml:space="preserve">5. </w:t>
        <w:tab/>
        <w:tab/>
        <w:tab/>
        <w:tab/>
        <w:t>This just goes to show that gab is just another right wing site and it can no longer excuse itself with allowing harboring racists and nazis under free speech. different side of the same SJW coin.</w:t>
      </w:r>
    </w:p>
    <w:p>
      <w:r>
        <w:rPr>
          <w:b/>
          <w:u w:val="single"/>
        </w:rPr>
        <w:t>113378</w:t>
      </w:r>
    </w:p>
    <w:p>
      <w:r>
        <w:t xml:space="preserve">6. </w:t>
        <w:tab/>
        <w:tab/>
        <w:tab/>
        <w:tab/>
        <w:tab/>
        <w:t>Stop being a faggot and stand up for your race, white man.</w:t>
      </w:r>
    </w:p>
    <w:p>
      <w:r>
        <w:rPr>
          <w:b/>
          <w:u w:val="single"/>
        </w:rPr>
        <w:t>113379</w:t>
      </w:r>
    </w:p>
    <w:p>
      <w:r>
        <w:t xml:space="preserve">7. </w:t>
        <w:tab/>
        <w:tab/>
        <w:tab/>
        <w:tab/>
        <w:tab/>
        <w:tab/>
        <w:t>So when are you going to take women's right away?</w:t>
      </w:r>
    </w:p>
    <w:p>
      <w:r>
        <w:rPr>
          <w:b/>
          <w:u w:val="single"/>
        </w:rPr>
        <w:t>113380</w:t>
      </w:r>
    </w:p>
    <w:p>
      <w:r>
        <w:t xml:space="preserve">8. </w:t>
        <w:tab/>
        <w:tab/>
        <w:tab/>
        <w:tab/>
        <w:tab/>
        <w:tab/>
        <w:t>I wanted gab to be consistent, but I guess it's not meant to be.</w:t>
      </w:r>
    </w:p>
    <w:p>
      <w:r>
        <w:rPr>
          <w:b/>
          <w:u w:val="single"/>
        </w:rPr>
        <w:t>113381</w:t>
      </w:r>
    </w:p>
    <w:p>
      <w:r>
        <w:t>1. 🇺🇸 5-yr-old #Girl has been sexually assaulted whilst using her school's transgender bathroom by a #Boy who identifies as "gender fluid."   Oakhurst Elementary School in #Decatur, #Georgia   https://neonnettle.com/news/5307-girl-5-sexually-assaulted-in-school-transgender-bathroom-by-gender-fluid-boy   #FFS</w:t>
      </w:r>
    </w:p>
    <w:p>
      <w:r>
        <w:rPr>
          <w:b/>
          <w:u w:val="single"/>
        </w:rPr>
        <w:t>113382</w:t>
      </w:r>
    </w:p>
    <w:p>
      <w:r>
        <w:t xml:space="preserve">2. </w:t>
        <w:tab/>
        <w:t>Complicit in these crimes against humanity are Obama, and his gay faggot advisers who pushed to legalize this depraved perversion.</w:t>
      </w:r>
    </w:p>
    <w:p>
      <w:r>
        <w:rPr>
          <w:b/>
          <w:u w:val="single"/>
        </w:rPr>
        <w:t>113383</w:t>
      </w:r>
    </w:p>
    <w:p>
      <w:r>
        <w:t>1. A wise man once said "burn the coal, pay the toll."   https://www.wmcactionnews5.com/2018/10/10/police-mother-killed-after-being-beaten-run-over-by-father-her-children/</w:t>
      </w:r>
    </w:p>
    <w:p>
      <w:r>
        <w:rPr>
          <w:b/>
          <w:u w:val="single"/>
        </w:rPr>
        <w:t>113384</w:t>
      </w:r>
    </w:p>
    <w:p>
      <w:r>
        <w:t xml:space="preserve">2. </w:t>
        <w:tab/>
        <w:t>WELL IT LOOKS LIKE MUD SHARKING DID NOT WORK OUT SO WELL FOR HER AND HER CHILDREN. STUPID WHITE WOMEN WHO GO MUD SHARKING JUST CAN'T FIGURE THIS OUT. I WONDER WHEN SHE WAS BEING HIT IN THE HEAD WITH A BRICK IF SHE FINALLY HAD SOME IDEA THAT MUD SHARKING HAS IT'S DOWN SIDES.</w:t>
      </w:r>
    </w:p>
    <w:p>
      <w:r>
        <w:rPr>
          <w:b/>
          <w:u w:val="single"/>
        </w:rPr>
        <w:t>113385</w:t>
      </w:r>
    </w:p>
    <w:p>
      <w:r>
        <w:t xml:space="preserve">3. </w:t>
        <w:tab/>
        <w:tab/>
        <w:t>"Just can't figure this out" - I guess you haven't been watching TV lately, or looking at ads. Whites are being bombarded by race-mixing and nigger supremacist propaganda. From biracial couples to White males playing with their mixed race shitlets, to niggers being portrayed as richer and more successful than Whites, to the glorification of niggers in pro sports, to TV and movie franchises with White characters being replaced with nigger actors, or "Magic Niggers" included to "outsmart" White characters... it's everywhere, and unfortunately more and more Whites are falling for it. Take a guess ((who)) is responsible for this mass brainwashing.</w:t>
      </w:r>
    </w:p>
    <w:p>
      <w:r>
        <w:rPr>
          <w:b/>
          <w:u w:val="single"/>
        </w:rPr>
        <w:t>113386</w:t>
      </w:r>
    </w:p>
    <w:p>
      <w:r>
        <w:t>1. What's with the dumb fucking Boomers supporting Sinema in AZ? The same dumb fucks that allowed her to be on the ballot are going full retard on her commercials. She's liberal trash. It's like watching the geriatrics playing the slots at the Indian casinos, keep pressing the button, something might happen.</w:t>
      </w:r>
    </w:p>
    <w:p>
      <w:r>
        <w:rPr>
          <w:b/>
          <w:u w:val="single"/>
        </w:rPr>
        <w:t>113387</w:t>
      </w:r>
    </w:p>
    <w:p>
      <w:r>
        <w:t xml:space="preserve">2. </w:t>
        <w:tab/>
        <w:t>It isn't dumb fucking boomers that are voting for her, it is LibTards, idiot.  You are blaming a whole generation and calling us all dumb fucks.  Only an idiot would do that.</w:t>
      </w:r>
    </w:p>
    <w:p>
      <w:r>
        <w:rPr>
          <w:b/>
          <w:u w:val="single"/>
        </w:rPr>
        <w:t>113388</w:t>
      </w:r>
    </w:p>
    <w:p>
      <w:r>
        <w:t xml:space="preserve">3. </w:t>
        <w:tab/>
        <w:tab/>
        <w:t>LOL, her campaign ads feature nothing but dumb fucking boomers.</w:t>
      </w:r>
    </w:p>
    <w:p>
      <w:r>
        <w:rPr>
          <w:b/>
          <w:u w:val="single"/>
        </w:rPr>
        <w:t>113389</w:t>
      </w:r>
    </w:p>
    <w:p>
      <w:r>
        <w:t xml:space="preserve">4. </w:t>
        <w:tab/>
        <w:tab/>
        <w:t>WOW and you believe what you see in a LibTards ad?  You are too far gone, buddy.</w:t>
      </w:r>
    </w:p>
    <w:p>
      <w:r>
        <w:rPr>
          <w:b/>
          <w:u w:val="single"/>
        </w:rPr>
        <w:t>113390</w:t>
      </w:r>
    </w:p>
    <w:p>
      <w:r>
        <w:t xml:space="preserve">5. </w:t>
        <w:tab/>
        <w:tab/>
        <w:t>I know it's hard to believe that stupid fucking boomers would allow themselves to be paraded around all over her ads.</w:t>
      </w:r>
    </w:p>
    <w:p>
      <w:r>
        <w:rPr>
          <w:b/>
          <w:u w:val="single"/>
        </w:rPr>
        <w:t>113391</w:t>
      </w:r>
    </w:p>
    <w:p>
      <w:r>
        <w:t xml:space="preserve">6. </w:t>
        <w:tab/>
        <w:tab/>
        <w:t>Its really too bad that you can't understand the difference between stupid fucking boomers and regular boomers. Here's an example of a stupid fucking boomer.</w:t>
      </w:r>
    </w:p>
    <w:p>
      <w:r>
        <w:rPr>
          <w:b/>
          <w:u w:val="single"/>
        </w:rPr>
        <w:t>113392</w:t>
      </w:r>
    </w:p>
    <w:p>
      <w:r>
        <w:t xml:space="preserve">7. </w:t>
        <w:tab/>
        <w:t>She's insane</w:t>
      </w:r>
    </w:p>
    <w:p>
      <w:r>
        <w:rPr>
          <w:b/>
          <w:u w:val="single"/>
        </w:rPr>
        <w:t>113393</w:t>
      </w:r>
    </w:p>
    <w:p>
      <w:r>
        <w:t>1. https://dailystormer.name/uk-brave-plane-protesters-halt-deportation-of-victimized-somali-gang-rapist/</w:t>
      </w:r>
    </w:p>
    <w:p>
      <w:r>
        <w:rPr>
          <w:b/>
          <w:u w:val="single"/>
        </w:rPr>
        <w:t>113394</w:t>
      </w:r>
    </w:p>
    <w:p>
      <w:r>
        <w:t xml:space="preserve">2. </w:t>
        <w:tab/>
        <w:t>Take him off the plane! And hang his faggot ass!</w:t>
      </w:r>
    </w:p>
    <w:p>
      <w:r>
        <w:rPr>
          <w:b/>
          <w:u w:val="single"/>
        </w:rPr>
        <w:t>113395</w:t>
      </w:r>
    </w:p>
    <w:p>
      <w:r>
        <w:t>1. .   Who but a #DemoKKKrat pulling an address off of a DNC campaign donor sheet...or a foreign entity like, say, ISIS....would send anything addressed:  "Joseph Robinette Biden Jr. "   A conservative would have addressed it:  Creepy PedoJoe Biden   #JustSayin</w:t>
      </w:r>
    </w:p>
    <w:p>
      <w:r>
        <w:rPr>
          <w:b/>
          <w:u w:val="single"/>
        </w:rPr>
        <w:t>113396</w:t>
      </w:r>
    </w:p>
    <w:p>
      <w:r>
        <w:t xml:space="preserve">2. </w:t>
        <w:tab/>
        <w:t>Just saying nigger</w:t>
      </w:r>
    </w:p>
    <w:p>
      <w:r>
        <w:rPr>
          <w:b/>
          <w:u w:val="single"/>
        </w:rPr>
        <w:t>113397</w:t>
      </w:r>
    </w:p>
    <w:p>
      <w:r>
        <w:t>1. Oh fucking really bitch, it's quite funny how all of your buddies still think it's the right guy after it was already confirmed that all the information was wrong.   How come @BBGood publicly stated that the dox issued on her boyfriend was false, despite you lot claiming that the dox was on the right guy? She is perhaps the closes person to the man. #AskingAFriend</w:t>
      </w:r>
    </w:p>
    <w:p>
      <w:r>
        <w:rPr>
          <w:b/>
          <w:u w:val="single"/>
        </w:rPr>
        <w:t>113398</w:t>
      </w:r>
    </w:p>
    <w:p>
      <w:r>
        <w:t xml:space="preserve">2. </w:t>
        <w:tab/>
        <w:t>Let the attention seeking retard believe that she’s won something in the ghetto of the interwebs.  Frankly, everyone is very aware she’s a lying backstabbing bitch and nobody cares anymore.  I know I don’t.</w:t>
      </w:r>
    </w:p>
    <w:p>
      <w:r>
        <w:rPr>
          <w:b/>
          <w:u w:val="single"/>
        </w:rPr>
        <w:t>113399</w:t>
      </w:r>
    </w:p>
    <w:p>
      <w:r>
        <w:t>1. AMERICA NEEDS TO PAY ATTENTION TO THIS POST.  FUCKING MUDSLIMES COMING ACROSS THE BORDER WILL DO THIS IN A HEARTBEAT HERE   https://www.thesun.co.uk/news/7526350/isis-700-hostages-syria-vladimir-putin/</w:t>
      </w:r>
    </w:p>
    <w:p>
      <w:r>
        <w:rPr>
          <w:b/>
          <w:u w:val="single"/>
        </w:rPr>
        <w:t>113400</w:t>
      </w:r>
    </w:p>
    <w:p>
      <w:r>
        <w:t xml:space="preserve">2. </w:t>
        <w:tab/>
        <w:t>Oh please do come!  I have so many bacon dipped bullets just waiting for a muzzie to eat!  Oh and all that target practicing I have been doing, time to put some of that knowledge to use!</w:t>
      </w:r>
    </w:p>
    <w:p>
      <w:r>
        <w:rPr>
          <w:b/>
          <w:u w:val="single"/>
        </w:rPr>
        <w:t>113401</w:t>
      </w:r>
    </w:p>
    <w:p>
      <w:r>
        <w:t>1. Most fascinating coverage regarding Cesar was found on Anderson Cooper.  He interviews the family's long-time lawyer.    Interesting info about how Cesar's mother was a Democrat activist in the area for at least the last 20 years. Lawyer also states Cesar was too low IQ to do this alone.   Starts at 10:25 &amp; goes for 10 mins.   https://youtu.be/HBPErriZu3I</w:t>
      </w:r>
    </w:p>
    <w:p>
      <w:r>
        <w:rPr>
          <w:b/>
          <w:u w:val="single"/>
        </w:rPr>
        <w:t>113402</w:t>
      </w:r>
    </w:p>
    <w:p>
      <w:r>
        <w:t xml:space="preserve">2. </w:t>
        <w:tab/>
        <w:t>So the current theory is that somebody redpilled a retarded democrat and it went horribly awry?</w:t>
      </w:r>
    </w:p>
    <w:p>
      <w:r>
        <w:rPr>
          <w:b/>
          <w:u w:val="single"/>
        </w:rPr>
        <w:t>113403</w:t>
      </w:r>
    </w:p>
    <w:p>
      <w:r>
        <w:t xml:space="preserve">3. </w:t>
        <w:tab/>
        <w:tab/>
        <w:t>I don't have reason to believe he was ever a Democrat.  If he was a felon, how was he registered at all?</w:t>
      </w:r>
    </w:p>
    <w:p>
      <w:r>
        <w:rPr>
          <w:b/>
          <w:u w:val="single"/>
        </w:rPr>
        <w:t>113404</w:t>
      </w:r>
    </w:p>
    <w:p>
      <w:r>
        <w:t xml:space="preserve">4. </w:t>
        <w:tab/>
        <w:tab/>
        <w:t>the Left will go to any lengths to topple Trump!</w:t>
      </w:r>
    </w:p>
    <w:p>
      <w:r>
        <w:rPr>
          <w:b/>
          <w:u w:val="single"/>
        </w:rPr>
        <w:t>113405</w:t>
      </w:r>
    </w:p>
    <w:p>
      <w:r>
        <w:t>1. RT LionelMedia    In the world of real, pilgrims howl in relief. http://wfla.com/1538158472   https://twitter.com/LionelMedia/status/1053924954318757888</w:t>
      </w:r>
    </w:p>
    <w:p>
      <w:r>
        <w:rPr>
          <w:b/>
          <w:u w:val="single"/>
        </w:rPr>
        <w:t>113406</w:t>
      </w:r>
    </w:p>
    <w:p>
      <w:r>
        <w:t xml:space="preserve">2. </w:t>
        <w:tab/>
        <w:t>not that it matters. I don't ever watch her or the nigger football.</w:t>
      </w:r>
    </w:p>
    <w:p>
      <w:r>
        <w:rPr>
          <w:b/>
          <w:u w:val="single"/>
        </w:rPr>
        <w:t>113407</w:t>
      </w:r>
    </w:p>
    <w:p>
      <w:r>
        <w:t>1. Records Show Undercover FBI Agents Gave Andrew Gillum Broadway Tickets, Refuting His Campaign’s Claims   https://image.ibb.co/mMLxrV/Dq-OJY5-Ws-AANDi5.jpg  https://kek.gg/u/Xfdh</w:t>
      </w:r>
    </w:p>
    <w:p>
      <w:r>
        <w:rPr>
          <w:b/>
          <w:u w:val="single"/>
        </w:rPr>
        <w:t>113408</w:t>
      </w:r>
    </w:p>
    <w:p>
      <w:r>
        <w:t xml:space="preserve">2. </w:t>
        <w:tab/>
        <w:t>What a faggot</w:t>
      </w:r>
    </w:p>
    <w:p>
      <w:r>
        <w:rPr>
          <w:b/>
          <w:u w:val="single"/>
        </w:rPr>
        <w:t>113409</w:t>
      </w:r>
    </w:p>
    <w:p>
      <w:r>
        <w:t>1. I can feel only pity for one so pathetic as you. Sad retard muted</w:t>
      </w:r>
    </w:p>
    <w:p>
      <w:r>
        <w:rPr>
          <w:b/>
          <w:u w:val="single"/>
        </w:rPr>
        <w:t>113410</w:t>
      </w:r>
    </w:p>
    <w:p>
      <w:r>
        <w:t>1. Stupid isn’t synonymous with bitch. It would be better to state: Cunt bitch Pussy bitch</w:t>
      </w:r>
    </w:p>
    <w:p>
      <w:r>
        <w:rPr>
          <w:b/>
          <w:u w:val="single"/>
        </w:rPr>
        <w:t>113411</w:t>
      </w:r>
    </w:p>
    <w:p>
      <w:r>
        <w:t>1. “And that’s why I’m the leader!” CE. She has retarded meth head robert following her. She has quite a few following her, as well as MANY GIRLS.  They will see no problem with playing at pol and not breeding if allowed to play and encouraged to not.</w:t>
      </w:r>
    </w:p>
    <w:p>
      <w:r>
        <w:rPr>
          <w:b/>
          <w:u w:val="single"/>
        </w:rPr>
        <w:t>113412</w:t>
      </w:r>
    </w:p>
    <w:p>
      <w:r>
        <w:t>1. lol</w:t>
      </w:r>
    </w:p>
    <w:p>
      <w:r>
        <w:rPr>
          <w:b/>
          <w:u w:val="single"/>
        </w:rPr>
        <w:t>113413</w:t>
      </w:r>
    </w:p>
    <w:p>
      <w:r>
        <w:t xml:space="preserve">2. </w:t>
        <w:tab/>
        <w:t>ROTFL   A moslem woman doesn't feel safe in the modern West and claims she fears being raped by a judge who doesn't even know she exists so she might go back to 7th Century Mohammadland where women have no rights, are stoned for being raped, and can be raped for any reason whatsoever.    This only exists because the left controls the media.</w:t>
      </w:r>
    </w:p>
    <w:p>
      <w:r>
        <w:rPr>
          <w:b/>
          <w:u w:val="single"/>
        </w:rPr>
        <w:t>113414</w:t>
      </w:r>
    </w:p>
    <w:p>
      <w:r>
        <w:t xml:space="preserve">3. </w:t>
        <w:tab/>
        <w:tab/>
        <w:t>She can always return to her beloved homeland, I am sure she will be safe there unless they have a goat fucker bomb-a-thon.</w:t>
      </w:r>
    </w:p>
    <w:p>
      <w:r>
        <w:rPr>
          <w:b/>
          <w:u w:val="single"/>
        </w:rPr>
        <w:t>113415</w:t>
      </w:r>
    </w:p>
    <w:p>
      <w:r>
        <w:t xml:space="preserve">4. </w:t>
        <w:tab/>
        <w:tab/>
        <w:tab/>
        <w:t>Since you need at least 4 eye witnesses to even claim rape in Muslim countries I am not surprised their rape rates are so low.</w:t>
      </w:r>
    </w:p>
    <w:p>
      <w:r>
        <w:rPr>
          <w:b/>
          <w:u w:val="single"/>
        </w:rPr>
        <w:t>113416</w:t>
      </w:r>
    </w:p>
    <w:p>
      <w:r>
        <w:t xml:space="preserve">5. </w:t>
        <w:tab/>
        <w:tab/>
        <w:tab/>
        <w:tab/>
        <w:t>Have you ever got a whiff of one of those things? They stink as bad as their so called men. Who in their right mind would rape an outhouse?</w:t>
      </w:r>
    </w:p>
    <w:p>
      <w:r>
        <w:rPr>
          <w:b/>
          <w:u w:val="single"/>
        </w:rPr>
        <w:t>113417</w:t>
      </w:r>
    </w:p>
    <w:p>
      <w:r>
        <w:t xml:space="preserve">6. </w:t>
        <w:tab/>
        <w:tab/>
        <w:tab/>
        <w:tab/>
        <w:tab/>
        <w:t>We are talking Muslim men here. They fuck goats and camels for Allahssakes!</w:t>
      </w:r>
    </w:p>
    <w:p>
      <w:r>
        <w:rPr>
          <w:b/>
          <w:u w:val="single"/>
        </w:rPr>
        <w:t>113418</w:t>
      </w:r>
    </w:p>
    <w:p>
      <w:r>
        <w:t xml:space="preserve">7. </w:t>
        <w:tab/>
        <w:tab/>
        <w:tab/>
        <w:tab/>
        <w:tab/>
        <w:tab/>
        <w:t>You are right, muzzie men feel right at home around all of that zoo aroma, I stand corrected.</w:t>
      </w:r>
    </w:p>
    <w:p>
      <w:r>
        <w:rPr>
          <w:b/>
          <w:u w:val="single"/>
        </w:rPr>
        <w:t>113419</w:t>
      </w:r>
    </w:p>
    <w:p>
      <w:r>
        <w:t>1. I cannot fathom the level of stupid it requires to vote for a Democrat. The majority of voters trust libtards on healthcare. Didn't you idiots see what Obama did with healthcare? He said he'd cut your insurance costs &amp; you'd keep your health plan &amp; doctor. Reality? Obama tripled your costs &amp; MILLIONS lost their doctor &amp; healthcare plan. How retarded must one be to trust them with socialist healthcare? Forrest Gump stupid? I think it requires a flatline on your brain activity scan...   Ask the next idiot who supports government-run healthcare if they've EVER had an experience with government that was pleasant. Then ask the imbecile if they want to be treated at the doctor's office the same way they are treated at the Department of Licensing: Overpaid unionized socialist scumbags you can't fire will be treating you like turds because they know they can't be fired.</w:t>
      </w:r>
    </w:p>
    <w:p>
      <w:r>
        <w:rPr>
          <w:b/>
          <w:u w:val="single"/>
        </w:rPr>
        <w:t>113420</w:t>
      </w:r>
    </w:p>
    <w:p>
      <w:r>
        <w:t xml:space="preserve">2. </w:t>
        <w:tab/>
        <w:t>Too many truly believe in something for nothing. Too many are looking for a Savior to avoid the effort themselves. Will not have a pretty ending.</w:t>
      </w:r>
    </w:p>
    <w:p>
      <w:r>
        <w:rPr>
          <w:b/>
          <w:u w:val="single"/>
        </w:rPr>
        <w:t>113421</w:t>
      </w:r>
    </w:p>
    <w:p>
      <w:r>
        <w:t xml:space="preserve">3. </w:t>
        <w:tab/>
        <w:tab/>
        <w:t>Our children have been brainwashed with participation trophies to believe they are entitled to everything from free healthcare &amp; education to respect. Millennial turds do not believe they have to earn ANYTHING. It's time to start treating these entitled little school-shooting bastards with the respect they deserve &amp; not the respect they demand. Socialist libtard ideology causes school shootings not guns.</w:t>
      </w:r>
    </w:p>
    <w:p>
      <w:r>
        <w:rPr>
          <w:b/>
          <w:u w:val="single"/>
        </w:rPr>
        <w:t>113422</w:t>
      </w:r>
    </w:p>
    <w:p>
      <w:r>
        <w:t>1. She even fuckin made a lawsuit against dough fuckin stanhope jesus you need to stay away from me cunt</w:t>
      </w:r>
    </w:p>
    <w:p>
      <w:r>
        <w:rPr>
          <w:b/>
          <w:u w:val="single"/>
        </w:rPr>
        <w:t>113423</w:t>
      </w:r>
    </w:p>
    <w:p>
      <w:r>
        <w:t>1. Grüne sind Kinderlieb.   https://www.welt.de/politik/deutschland/article141406874/Gruenen-Politikerin-Kuenast-geraet-in-Erklaerungsnot.html</w:t>
      </w:r>
    </w:p>
    <w:p>
      <w:r>
        <w:rPr>
          <w:b/>
          <w:u w:val="single"/>
        </w:rPr>
        <w:t>113424</w:t>
      </w:r>
    </w:p>
    <w:p>
      <w:r>
        <w:t xml:space="preserve">2. </w:t>
        <w:tab/>
        <w:t>Artikel vom 24.05.2015 Die Künast ist wohl doch nicht in Erklärungsnot geraten...</w:t>
      </w:r>
    </w:p>
    <w:p>
      <w:r>
        <w:rPr>
          <w:b/>
          <w:u w:val="single"/>
        </w:rPr>
        <w:t>113425</w:t>
      </w:r>
    </w:p>
    <w:p>
      <w:r>
        <w:t xml:space="preserve">3. </w:t>
        <w:tab/>
        <w:tab/>
        <w:t>Da geht nicht mal der hinterletzte Nigger aus dem Kongo dran.</w:t>
      </w:r>
    </w:p>
    <w:p>
      <w:r>
        <w:rPr>
          <w:b/>
          <w:u w:val="single"/>
        </w:rPr>
        <w:t>113426</w:t>
      </w:r>
    </w:p>
    <w:p>
      <w:r>
        <w:t>1. Do you believe that Gab is at fault for the Robert Bowers shooting? Vote / Share</w:t>
      </w:r>
    </w:p>
    <w:p>
      <w:r>
        <w:rPr>
          <w:b/>
          <w:u w:val="single"/>
        </w:rPr>
        <w:t>113427</w:t>
      </w:r>
    </w:p>
    <w:p>
      <w:r>
        <w:t xml:space="preserve">2. </w:t>
        <w:tab/>
        <w:t>are fucking retarded for asking such a stupid question? Are your parents responsible for raising such a dumbass?</w:t>
      </w:r>
    </w:p>
    <w:p>
      <w:r>
        <w:rPr>
          <w:b/>
          <w:u w:val="single"/>
        </w:rPr>
        <w:t>113428</w:t>
      </w:r>
    </w:p>
    <w:p>
      <w:r>
        <w:t>1. RETARD IT'S READ ME NOT HEAR ME TRANNY B</w:t>
      </w:r>
    </w:p>
    <w:p>
      <w:r>
        <w:rPr>
          <w:b/>
          <w:u w:val="single"/>
        </w:rPr>
        <w:t>113429</w:t>
      </w:r>
    </w:p>
    <w:p>
      <w:r>
        <w:t>1. the Cunt Card   https://www.yahoo.com/news/trump-sharp-words-abcs-vega-cnns-collins-204221803.html</w:t>
      </w:r>
    </w:p>
    <w:p>
      <w:r>
        <w:rPr>
          <w:b/>
          <w:u w:val="single"/>
        </w:rPr>
        <w:t>113430</w:t>
      </w:r>
    </w:p>
    <w:p>
      <w:r>
        <w:t>1. Squeaks the sheep.... in case you hadn't noticed asshole, we STILL have a 2nd amendment and that gives ME and ANY and ALL Americans the RIGHT to own those types of firearms legally and to SHOOT those firearms when, where an dhow we legally shall. Fucking soft crybaby cocksucking cunts like YOU assume that to do so is illegal! (GASP) "Trash like me"? What kind of trash would that be fuckboy? someone who knows how to shoot or just someone who could learn how to? So what if the Feds are watching me! They have been watching me for 20 fucking years so it's not like I'm not used to it. useless faggots like you who don't have the balls or courage to do anything in defense of yourself , your family our your country makes me sick! You should thank me for doing 12 so your faggot commie ass can sit easy in your fucking mommys basement you soft cunt!</w:t>
      </w:r>
    </w:p>
    <w:p>
      <w:r>
        <w:rPr>
          <w:b/>
          <w:u w:val="single"/>
        </w:rPr>
        <w:t>113431</w:t>
      </w:r>
    </w:p>
    <w:p>
      <w:r>
        <w:t>1. Green Day - Walking Contradiction   https://www.youtube.com/watch?v=UymN5scMpZM</w:t>
      </w:r>
    </w:p>
    <w:p>
      <w:r>
        <w:rPr>
          <w:b/>
          <w:u w:val="single"/>
        </w:rPr>
        <w:t>113432</w:t>
      </w:r>
    </w:p>
    <w:p>
      <w:r>
        <w:t xml:space="preserve">2. </w:t>
        <w:tab/>
        <w:t>faggot</w:t>
      </w:r>
    </w:p>
    <w:p>
      <w:r>
        <w:rPr>
          <w:b/>
          <w:u w:val="single"/>
        </w:rPr>
        <w:t>113433</w:t>
      </w:r>
    </w:p>
    <w:p>
      <w:r>
        <w:t xml:space="preserve">3. </w:t>
        <w:tab/>
        <w:tab/>
        <w:t>same dude same</w:t>
      </w:r>
    </w:p>
    <w:p>
      <w:r>
        <w:rPr>
          <w:b/>
          <w:u w:val="single"/>
        </w:rPr>
        <w:t>113434</w:t>
      </w:r>
    </w:p>
    <w:p>
      <w:r>
        <w:t>1. "There is still time left for 2018 to become "the year of nigger neo-nazi rabbi spree-killings." - Luis Castillo  https://dailystormer.name/whoops-neo-nazi-skinhead-niggers-assassinate-jewish-rabbi/</w:t>
      </w:r>
    </w:p>
    <w:p>
      <w:r>
        <w:rPr>
          <w:b/>
          <w:u w:val="single"/>
        </w:rPr>
        <w:t>113435</w:t>
      </w:r>
    </w:p>
    <w:p>
      <w:r>
        <w:t>1. #FlatEarth - Gatun Lake · Surface elevation 85' 4"    Why is there no curve?</w:t>
      </w:r>
    </w:p>
    <w:p>
      <w:r>
        <w:rPr>
          <w:b/>
          <w:u w:val="single"/>
        </w:rPr>
        <w:t>113436</w:t>
      </w:r>
    </w:p>
    <w:p>
      <w:r>
        <w:t xml:space="preserve">2. </w:t>
        <w:tab/>
        <w:t>Uh, that's a drawing. But I'm willing to look at your actual photograph of the cross section. Signed, Breathlessly waiting  .  .  .</w:t>
      </w:r>
    </w:p>
    <w:p>
      <w:r>
        <w:rPr>
          <w:b/>
          <w:u w:val="single"/>
        </w:rPr>
        <w:t>113437</w:t>
      </w:r>
    </w:p>
    <w:p>
      <w:r>
        <w:t xml:space="preserve">3. </w:t>
        <w:tab/>
        <w:tab/>
        <w:t>Are you also willing to look at an actual photograph from NASA and be breathlessly waiting . . . ?? Hahahah --   Awesome Flat Earth Song - No Photographs of Earth! Must Watch song from flat earth man :)   https://www.youtube.com/watch?v=yyUrw8TJDHM&amp;index=92&amp;list=FLiA3u9Cp8IHtFAUtmYmskxQ&amp;t=0s</w:t>
      </w:r>
    </w:p>
    <w:p>
      <w:r>
        <w:rPr>
          <w:b/>
          <w:u w:val="single"/>
        </w:rPr>
        <w:t>113438</w:t>
      </w:r>
    </w:p>
    <w:p>
      <w:r>
        <w:t xml:space="preserve">4. </w:t>
        <w:tab/>
        <w:tab/>
        <w:tab/>
        <w:t>L O L   an already thoroughly debunked crackpot youtube video   not to mention, you'd have to have the mentality of a retard to find this entertaining to begin with</w:t>
      </w:r>
    </w:p>
    <w:p>
      <w:r>
        <w:rPr>
          <w:b/>
          <w:u w:val="single"/>
        </w:rPr>
        <w:t>113439</w:t>
      </w:r>
    </w:p>
    <w:p>
      <w:r>
        <w:t>1. Boomer &amp; older = Robert Mathews, David Lane, Tom Metzger, Dr. Pierce, Revilo Oliver, Ben Klassen, George Lincoln Rockwell, David Duke(christ-insanity infection but reached many).  Gen X &amp; younger = Alex Linder, Matt Hale, Dylann Roof, Anders Behring Breivik (nobody has topped his deeds). Retarded to hate based on age rather than rational reasons.</w:t>
      </w:r>
    </w:p>
    <w:p>
      <w:r>
        <w:rPr>
          <w:b/>
          <w:u w:val="single"/>
        </w:rPr>
        <w:t>113440</w:t>
      </w:r>
    </w:p>
    <w:p>
      <w:r>
        <w:t>1. The latest in MUZZIE CONTROL   wipe out a whole herd with one hand   just toss and watch them die in fear</w:t>
      </w:r>
    </w:p>
    <w:p>
      <w:r>
        <w:rPr>
          <w:b/>
          <w:u w:val="single"/>
        </w:rPr>
        <w:t>113441</w:t>
      </w:r>
    </w:p>
    <w:p>
      <w:r>
        <w:t xml:space="preserve">2. </w:t>
        <w:tab/>
        <w:t>I'll drink to that!</w:t>
      </w:r>
    </w:p>
    <w:p>
      <w:r>
        <w:rPr>
          <w:b/>
          <w:u w:val="single"/>
        </w:rPr>
        <w:t>113442</w:t>
      </w:r>
    </w:p>
    <w:p>
      <w:r>
        <w:t xml:space="preserve">3. </w:t>
        <w:tab/>
        <w:t>Kind of a waste of good bacon though</w:t>
      </w:r>
    </w:p>
    <w:p>
      <w:r>
        <w:rPr>
          <w:b/>
          <w:u w:val="single"/>
        </w:rPr>
        <w:t>113443</w:t>
      </w:r>
    </w:p>
    <w:p>
      <w:r>
        <w:t xml:space="preserve">4. </w:t>
        <w:tab/>
        <w:t>Awesome</w:t>
      </w:r>
    </w:p>
    <w:p>
      <w:r>
        <w:rPr>
          <w:b/>
          <w:u w:val="single"/>
        </w:rPr>
        <w:t>113444</w:t>
      </w:r>
    </w:p>
    <w:p>
      <w:r>
        <w:t>1. More "it doesn't add up" on Mr. Sayoc.   https://libertyunyielding.com/2018/10/27/strange-contradictions-of-alleged-pipe-bomber-raise-additional-questions/</w:t>
      </w:r>
    </w:p>
    <w:p>
      <w:r>
        <w:rPr>
          <w:b/>
          <w:u w:val="single"/>
        </w:rPr>
        <w:t>113445</w:t>
      </w:r>
    </w:p>
    <w:p>
      <w:r>
        <w:t xml:space="preserve">2. </w:t>
        <w:tab/>
        <w:t>Hey just here from all the coverage from the murderer today being a (gabber?). Feels like I turned a flashlight on in a dark room full of roaches. Any comments? Hail Trump or whatever. Thanks</w:t>
      </w:r>
    </w:p>
    <w:p>
      <w:r>
        <w:rPr>
          <w:b/>
          <w:u w:val="single"/>
        </w:rPr>
        <w:t>113446</w:t>
      </w:r>
    </w:p>
    <w:p>
      <w:r>
        <w:t xml:space="preserve">3. </w:t>
        <w:tab/>
        <w:tab/>
        <w:t>with your shit score of minus 3, you ought to be asking for CLUES, you retard</w:t>
      </w:r>
    </w:p>
    <w:p>
      <w:r>
        <w:rPr>
          <w:b/>
          <w:u w:val="single"/>
        </w:rPr>
        <w:t>113447</w:t>
      </w:r>
    </w:p>
    <w:p>
      <w:r>
        <w:t>1. Just another example of Harris wasting tax-payer money.  Also, what's Kamala doing in Israel?   And what's Murkowski doing in Iceland?  https://www.congress.gov/congressional-record/2018/2/12/senate-section/article/s879-1?q=%7B%22search%22%3A%5B%22FOREIGN+TRAVEL+FINANCIAL+REPORTS%2C+israel%22%5D%7D&amp;r=2&amp;overview=open#content</w:t>
      </w:r>
    </w:p>
    <w:p>
      <w:r>
        <w:rPr>
          <w:b/>
          <w:u w:val="single"/>
        </w:rPr>
        <w:t>113448</w:t>
      </w:r>
    </w:p>
    <w:p>
      <w:r>
        <w:t xml:space="preserve">2. </w:t>
        <w:tab/>
        <w:t>Kamala the nigger groveling before the Jews..</w:t>
      </w:r>
    </w:p>
    <w:p>
      <w:r>
        <w:rPr>
          <w:b/>
          <w:u w:val="single"/>
        </w:rPr>
        <w:t>113449</w:t>
      </w:r>
    </w:p>
    <w:p>
      <w:r>
        <w:t>1. Who's the real enemy? Who is the greatest threat to our future? Repost- I want everyone to vote, I want to see what people on gab believe This is a polling to eff up the Nutzy political positions. If you have questions/comments, post them in the comment.</w:t>
      </w:r>
    </w:p>
    <w:p>
      <w:r>
        <w:rPr>
          <w:b/>
          <w:u w:val="single"/>
        </w:rPr>
        <w:t>113450</w:t>
      </w:r>
    </w:p>
    <w:p>
      <w:r>
        <w:t xml:space="preserve">2. </w:t>
        <w:tab/>
        <w:t>FREE Them ALL!!! :::The TRUTH Fears NO Investigation::: Please POST-EVERYWHERE :-)</w:t>
      </w:r>
    </w:p>
    <w:p>
      <w:r>
        <w:rPr>
          <w:b/>
          <w:u w:val="single"/>
        </w:rPr>
        <w:t>113451</w:t>
      </w:r>
    </w:p>
    <w:p>
      <w:r>
        <w:t xml:space="preserve">3. </w:t>
        <w:tab/>
        <w:tab/>
        <w:t>You love the Woody, faggot LOL</w:t>
      </w:r>
    </w:p>
    <w:p>
      <w:r>
        <w:rPr>
          <w:b/>
          <w:u w:val="single"/>
        </w:rPr>
        <w:t>113452</w:t>
      </w:r>
    </w:p>
    <w:p>
      <w:r>
        <w:t>1. NIGGER</w:t>
      </w:r>
    </w:p>
    <w:p>
      <w:r>
        <w:rPr>
          <w:b/>
          <w:u w:val="single"/>
        </w:rPr>
        <w:t>113453</w:t>
      </w:r>
    </w:p>
    <w:p>
      <w:r>
        <w:t>1.</w:t>
      </w:r>
    </w:p>
    <w:p>
      <w:r>
        <w:rPr>
          <w:b/>
          <w:u w:val="single"/>
        </w:rPr>
        <w:t>113454</w:t>
      </w:r>
    </w:p>
    <w:p>
      <w:r>
        <w:t xml:space="preserve">2. </w:t>
        <w:tab/>
        <w:t>tell that red faggot to hang himself.</w:t>
      </w:r>
    </w:p>
    <w:p>
      <w:r>
        <w:rPr>
          <w:b/>
          <w:u w:val="single"/>
        </w:rPr>
        <w:t>113455</w:t>
      </w:r>
    </w:p>
    <w:p>
      <w:r>
        <w:t>1. 😄😄</w:t>
      </w:r>
    </w:p>
    <w:p>
      <w:r>
        <w:rPr>
          <w:b/>
          <w:u w:val="single"/>
        </w:rPr>
        <w:t>113456</w:t>
      </w:r>
    </w:p>
    <w:p>
      <w:r>
        <w:t xml:space="preserve">2. </w:t>
        <w:tab/>
        <w:t>Theresa May was fucking useless cunt as Home Secretary and a traitorous cunt as PM.</w:t>
      </w:r>
    </w:p>
    <w:p>
      <w:r>
        <w:rPr>
          <w:b/>
          <w:u w:val="single"/>
        </w:rPr>
        <w:t>113457</w:t>
      </w:r>
    </w:p>
    <w:p>
      <w:r>
        <w:t>1. All I ever said is I don’t like them, nothing more, nothing less. You made up everything else on your own. I’m not going to take them back tho, like I said, I have a non mudshark wife so I don’t need nigger lovers. Maybe that’s all you can get tho, Idk?</w:t>
      </w:r>
    </w:p>
    <w:p>
      <w:r>
        <w:rPr>
          <w:b/>
          <w:u w:val="single"/>
        </w:rPr>
        <w:t>113458</w:t>
      </w:r>
    </w:p>
    <w:p>
      <w:r>
        <w:t>1. Illegal third world migrants in Italy threaten Italian govt with an all-out bloody war [chaos] if they are not allowed to stay and enjoy the welfare.   http://grainoftruth.ca/2018/10/03/illegal-migrants-in-italy-threaten-italian-govt-with-bloody-war-if-they-are-not-allowed-to-stay/</w:t>
      </w:r>
    </w:p>
    <w:p>
      <w:r>
        <w:rPr>
          <w:b/>
          <w:u w:val="single"/>
        </w:rPr>
        <w:t>113459</w:t>
      </w:r>
    </w:p>
    <w:p>
      <w:r>
        <w:t xml:space="preserve">2. </w:t>
        <w:tab/>
        <w:t>Easily fixed.  Shoot every nigger on sight.</w:t>
      </w:r>
    </w:p>
    <w:p>
      <w:r>
        <w:rPr>
          <w:b/>
          <w:u w:val="single"/>
        </w:rPr>
        <w:t>113460</w:t>
      </w:r>
    </w:p>
    <w:p>
      <w:r>
        <w:t>1. "This country absolutely adores everything about the British royal family."  @JamesAALongman reports from Fiji, where Prince Harry and Meghan Markle arrived to thousands of people lining the streets. https://kek.gg/u/32dC_ https://kek.gg/u/JzMr</w:t>
      </w:r>
    </w:p>
    <w:p>
      <w:r>
        <w:rPr>
          <w:b/>
          <w:u w:val="single"/>
        </w:rPr>
        <w:t>113461</w:t>
      </w:r>
    </w:p>
    <w:p>
      <w:r>
        <w:t xml:space="preserve">2. </w:t>
        <w:tab/>
        <w:t>nigger</w:t>
      </w:r>
    </w:p>
    <w:p>
      <w:r>
        <w:rPr>
          <w:b/>
          <w:u w:val="single"/>
        </w:rPr>
        <w:t>113462</w:t>
      </w:r>
    </w:p>
    <w:p>
      <w:r>
        <w:t>1. how naive can you be... you deserve whatever you get</w:t>
      </w:r>
    </w:p>
    <w:p>
      <w:r>
        <w:rPr>
          <w:b/>
          <w:u w:val="single"/>
        </w:rPr>
        <w:t>113463</w:t>
      </w:r>
    </w:p>
    <w:p>
      <w:r>
        <w:t xml:space="preserve">2. </w:t>
        <w:tab/>
        <w:t>For a nonosecond in your head ...then he shoots you, rapes your wife , daughter and son , robs the place and leaves...and its because you are a fucking retard and failed at the most basic  thing a man must do.</w:t>
      </w:r>
    </w:p>
    <w:p>
      <w:r>
        <w:rPr>
          <w:b/>
          <w:u w:val="single"/>
        </w:rPr>
        <w:t>113464</w:t>
      </w:r>
    </w:p>
    <w:p>
      <w:r>
        <w:t>1. Facebook and Twitter are NIGGER SPIC HONKY RAT BASTARDS. Had to let that out after being censored.</w:t>
      </w:r>
    </w:p>
    <w:p>
      <w:r>
        <w:rPr>
          <w:b/>
          <w:u w:val="single"/>
        </w:rPr>
        <w:t>113465</w:t>
      </w:r>
    </w:p>
    <w:p>
      <w:r>
        <w:t>1. Can I fetch anyone a Midol?</w:t>
      </w:r>
    </w:p>
    <w:p>
      <w:r>
        <w:rPr>
          <w:b/>
          <w:u w:val="single"/>
        </w:rPr>
        <w:t>113466</w:t>
      </w:r>
    </w:p>
    <w:p>
      <w:r>
        <w:t xml:space="preserve">2. </w:t>
        <w:tab/>
        <w:t>Her hijab is on waaaaaaay too tight...muzzy cunt</w:t>
      </w:r>
    </w:p>
    <w:p>
      <w:r>
        <w:rPr>
          <w:b/>
          <w:u w:val="single"/>
        </w:rPr>
        <w:t>113467</w:t>
      </w:r>
    </w:p>
    <w:p>
      <w:r>
        <w:t>1. U have nigger blood, not me</w:t>
      </w:r>
    </w:p>
    <w:p>
      <w:r>
        <w:rPr>
          <w:b/>
          <w:u w:val="single"/>
        </w:rPr>
        <w:t>113468</w:t>
      </w:r>
    </w:p>
    <w:p>
      <w:r>
        <w:t>1. This is one dumb ass copper telling lies    https://youtu.be/tSddA1lq3U0</w:t>
      </w:r>
    </w:p>
    <w:p>
      <w:r>
        <w:rPr>
          <w:b/>
          <w:u w:val="single"/>
        </w:rPr>
        <w:t>113469</w:t>
      </w:r>
    </w:p>
    <w:p>
      <w:r>
        <w:t xml:space="preserve">2. </w:t>
        <w:tab/>
        <w:t>Nicely handled. Exposed a twat and forced him to back away from his comments by not being frightened of him. Well done.</w:t>
      </w:r>
    </w:p>
    <w:p>
      <w:r>
        <w:rPr>
          <w:b/>
          <w:u w:val="single"/>
        </w:rPr>
        <w:t>113470</w:t>
      </w:r>
    </w:p>
    <w:p>
      <w:r>
        <w:t>1. LMAO... Right?   Can you imagine waking up every day to practice, changing your diet, spending hours in they gym, forgoing spending time with family &amp; friends- just so you could be the best at some sport you love- only to have some faggot in makeup show up &amp; whoop your as because Xer has more muscle mass than you do?   I bet that has to fucking suck for the chicks who aren't insane.</w:t>
      </w:r>
    </w:p>
    <w:p>
      <w:r>
        <w:rPr>
          <w:b/>
          <w:u w:val="single"/>
        </w:rPr>
        <w:t>113471</w:t>
      </w:r>
    </w:p>
    <w:p>
      <w:r>
        <w:t>2.</w:t>
      </w:r>
    </w:p>
    <w:p>
      <w:r>
        <w:rPr>
          <w:b/>
          <w:u w:val="single"/>
        </w:rPr>
        <w:t>113472</w:t>
      </w:r>
    </w:p>
    <w:p>
      <w:r>
        <w:t xml:space="preserve">3. </w:t>
        <w:tab/>
        <w:tab/>
        <w:t>Pretty fuckin much.  We live in clown world.</w:t>
      </w:r>
    </w:p>
    <w:p>
      <w:r>
        <w:rPr>
          <w:b/>
          <w:u w:val="single"/>
        </w:rPr>
        <w:t>113473</w:t>
      </w:r>
    </w:p>
    <w:p>
      <w:r>
        <w:t xml:space="preserve">4. </w:t>
        <w:tab/>
        <w:tab/>
        <w:t>Upside down, backwards, bizarre-o, clown world!</w:t>
      </w:r>
    </w:p>
    <w:p>
      <w:r>
        <w:rPr>
          <w:b/>
          <w:u w:val="single"/>
        </w:rPr>
        <w:t>113474</w:t>
      </w:r>
    </w:p>
    <w:p>
      <w:r>
        <w:t xml:space="preserve">5. </w:t>
        <w:tab/>
        <w:tab/>
        <w:t>LMFAO!</w:t>
      </w:r>
    </w:p>
    <w:p>
      <w:r>
        <w:rPr>
          <w:b/>
          <w:u w:val="single"/>
        </w:rPr>
        <w:t>113475</w:t>
      </w:r>
    </w:p>
    <w:p>
      <w:r>
        <w:t xml:space="preserve">6. </w:t>
        <w:tab/>
        <w:t>It is time we stop this ridiculous "Emperor's New Clothes" nonsense. The dude is a dude who had parts sewn on, stuffed in, cut off, and inverted. It's a fucking #FrankenTranny and it deserves no respect.</w:t>
      </w:r>
    </w:p>
    <w:p>
      <w:r>
        <w:rPr>
          <w:b/>
          <w:u w:val="single"/>
        </w:rPr>
        <w:t>113476</w:t>
      </w:r>
    </w:p>
    <w:p>
      <w:r>
        <w:t xml:space="preserve">7. </w:t>
        <w:tab/>
        <w:t>But performance enhancement drugs are illegal.</w:t>
      </w:r>
    </w:p>
    <w:p>
      <w:r>
        <w:rPr>
          <w:b/>
          <w:u w:val="single"/>
        </w:rPr>
        <w:t>113477</w:t>
      </w:r>
    </w:p>
    <w:p>
      <w:r>
        <w:t>1. Religious Slaughter: Government Failures and Animal Welfare   The law in the UK is explicit when it comes to animals and the meat industry: all animals must be stunned before slaughter, in order to reduce stress and pain for the animal. There is one exception, though, and that is religious slaughter (animals killed for halal and kosher purposes). This issue brings about conflict when it comes to animal welfare, for the law designed to protect animals in the UK are not being upheld because of an exemption that many feel should not exist.   As Anne Marie Waters said in an interview earlier this year:   “Religion has been given an exemption on un-stunned slaughter, which renders the laws on this completely meaningless. This is political trickery; introduce a law to protect animals from un-stunned slaughter and then give an exemption to the very people who want to practice un-stunned slaughter. It is disgraceful trickery aimed at duping the public that they care about animals, while simultaneously bowing down to the religious lobby without a moment’s concern for the animal.”   The UK has always been filled with a population of self-proclaimed animal lovers; people who feel passionate about their pets, about animal welfare and preserving species, so how and why has this exemption been created, let alone allowed? If there is a method adopted in slaughterhouses that seeks to minimise suffering, why is the halal and kosher industry going on unchallenged by those in governmental power?   The Food Standard Agency states that there is a “zero tolerance towards animal cruelty,” and that “specially trained veterinarians carry out checks to make sure that there have been no issues concerning the welfare of animals presented for slaughter.” However, according to The Independent, the UK now carries out more halal slaughter than the rest of Europe: it is now widely available in UK shops, schools and cafes. That un-stunned slaughter is becoming more widespread leaves us with the feeling that animals are being knowingly failed, and that this is being done legally through a loophole upon which government not only allow, but remain silent on.   What is halal and kosher?   Due to religious reasons, many Muslims and Jews have specific requirements for their meat – including blessing but not always stunning the animal before death – and this has resulted in halal and kosher meat being exempt for religious reasons under the law. Each animal, before slaughter, is blessed and then killed with a knife to the throat.   The British Veterinary Association, as well as the RSPCA, have spoken against this meat procedure due to the strikingly painful death to each animal killed under that criteria.   This has brought about debate between meat eaters and non-meat eaters: in fact, even many who consume meat in their diet do not like the idea that, due to religious conviction, animals can be killed in this manner. Those who argue against the idea of halal and kosher meat being cruel say that it is no more so than other methods in which animals are killed to produce meat.   The British Veterinary Association (BVA) says it believes “all animals should be stunned before slaughter”, while the RSPCA says not doing so causes “unnecessary suffering.”  Furthermore, a report from the FAWC said chicken and turkeys were likely to be conscious for up to 20 seconds after a transverse incision is made across their neck.”   Full Story:   https://altnewsmedia.net/opinion/religious-slaughter-government-failures-and-animal-welfare/</w:t>
      </w:r>
    </w:p>
    <w:p>
      <w:r>
        <w:rPr>
          <w:b/>
          <w:u w:val="single"/>
        </w:rPr>
        <w:t>113478</w:t>
      </w:r>
    </w:p>
    <w:p>
      <w:r>
        <w:t xml:space="preserve">2. </w:t>
        <w:tab/>
        <w:t>7th century retarded savages</w:t>
      </w:r>
    </w:p>
    <w:p>
      <w:r>
        <w:rPr>
          <w:b/>
          <w:u w:val="single"/>
        </w:rPr>
        <w:t>113479</w:t>
      </w:r>
    </w:p>
    <w:p>
      <w:r>
        <w:t>1. I'm just going to leave this here    https://www.thegatewaypundit.com/2018/10/ny-times-publishes-trump-assassination-fantasy-in-which-the-secret-service-collaborates-with-russian-to-kill-president/    Tags for #Q drops, saucy notables and Breaking News: The list is getting lengthy and if you don't have a Pro account you can't hit the star and favourite an account/Gabber so I've created a topic which you can do that to.  There is space for a couple more adds to this list.  Thank you all so much.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@CecilRoper @TheSentry @oakvalley @Hamuf @Alicemary @kriswithak @smileyshelly@Geirmund @Brittwoo @Millwood16 @QuodVerum @Reefz @Preppedtogo1964 @PatriotHelene @janisu @jgk @MartaVonRunge @LoveBeingADeplorableQGirl @AlaskaRaven  @GameOfTrump  @AlvinB1959 @Kimharm @JonC17115069 @JonC17115069 @Breaking_Spectre @Callison56 @SeldomSeenKid  @paratisumus @harleychic @Livinbygrace @RealJesseCox @Beelover1972 @LSherwood @ISA-BELLA</w:t>
      </w:r>
    </w:p>
    <w:p>
      <w:r>
        <w:rPr>
          <w:b/>
          <w:u w:val="single"/>
        </w:rPr>
        <w:t>113480</w:t>
      </w:r>
    </w:p>
    <w:p>
      <w:r>
        <w:t xml:space="preserve">2. </w:t>
        <w:tab/>
        <w:t>I AM FUCKING DISGUSTED WITH LEFTURD AMERICA. HOW FUCKING LOW CAN YOU DEGENERATES STOOP. Oh wait, let me take that back, y'all nasty people seem to take that as a challenge.   The REGRESSIVE RETARDED LEFTURD losers are trying to incite US to violence. DO NOT GIVE IN. Let them have their BULLSHIT DAY. They have nothing else. They ALL are COMPLICIT - communists and their mouth organ, the lyingstream media; so-fucking-called entertainers; and now the NEWS is doing fantasy - well at least for now.   FUCK ALL YOU TRAITORS. LOOKING FORWARD TO THE DAY WHEN YOU HANG FOR WHAT YOU HAVE PUT WE THE PEOPLE THROUGH FOR SO LONG. THERE IS A SPECIAL PLACE IN HELL FOR YOU, and a WORSE place in hell for those who KNOWINGLY elected you.</w:t>
      </w:r>
    </w:p>
    <w:p>
      <w:r>
        <w:rPr>
          <w:b/>
          <w:u w:val="single"/>
        </w:rPr>
        <w:t>113481</w:t>
      </w:r>
    </w:p>
    <w:p>
      <w:r>
        <w:t>1. The inevitable clash of Feminism and Black Lives Matter has arrived.   Who is the bigger victim: the insane woman who is desperate for attention, or the little Black boy who dindu nuffin?</w:t>
      </w:r>
    </w:p>
    <w:p>
      <w:r>
        <w:rPr>
          <w:b/>
          <w:u w:val="single"/>
        </w:rPr>
        <w:t>113482</w:t>
      </w:r>
    </w:p>
    <w:p>
      <w:r>
        <w:t xml:space="preserve">2. </w:t>
        <w:tab/>
        <w:t>A nigger just brutally sucker punched a young, white woman, and easily could have killed her, just because she's white. Almost no MSM coverage, and no mention of the attacker being black.    Compare the coverage of that story, to this non-story.   This is what media looks like when it's completely controlled by evil, hate filled Jews.</w:t>
      </w:r>
    </w:p>
    <w:p>
      <w:r>
        <w:rPr>
          <w:b/>
          <w:u w:val="single"/>
        </w:rPr>
        <w:t>113483</w:t>
      </w:r>
    </w:p>
    <w:p>
      <w:r>
        <w:t>1. Macron's latest photoshoot.</w:t>
      </w:r>
    </w:p>
    <w:p>
      <w:r>
        <w:rPr>
          <w:b/>
          <w:u w:val="single"/>
        </w:rPr>
        <w:t>113484</w:t>
      </w:r>
    </w:p>
    <w:p>
      <w:r>
        <w:t xml:space="preserve">2. </w:t>
        <w:tab/>
        <w:t>What an utter twat and embarrassment he is</w:t>
      </w:r>
    </w:p>
    <w:p>
      <w:r>
        <w:rPr>
          <w:b/>
          <w:u w:val="single"/>
        </w:rPr>
        <w:t>113485</w:t>
      </w:r>
    </w:p>
    <w:p>
      <w:r>
        <w:t>1. UK Government Hires George Soros to Give Police ‘Hate Crime Training’   The UK has announced it will use taxpayers money to pay for George Soros's “hate crime” training programme, which will be used on Police officers tackling “anti-Muslim hate crimes.”Under the guise of fighting "hate speech" and "hate crime," the new Soros funded training smells a lot like the end of free speech.“I will also be asking my Anti-Muslim hate crime and Anti-Semitism roundtables to identify what more we can do to stamp out hate crime,” Home Secretary Sajid Javid said.As new plans to tackle “hate speech" are revealed, the Home Office has promised a police cash boost to give handlers “specialist training” developed by George Soros's NGO. “The programme will help call handlers to effectively identify if a hate crime has been committed and provide a professional and empathetic response for people who may have suffered personal abuse,” according to the ministry’s website.   jihadwatch.org reports: Police Oracle reports that £20,000 of taxpayers’ money will be spent on training delivered by the National Police Chiefs’ Council in partnership with Facing All The Facts, an organisation funded by globalist billionaire George Soros which works with social media companies like Google along with law enforcement agencies across Europe to monitor and fight “hate”.“It is part of the government’s crucial work to tackle all forms of hate crime, support victims and protect the vulnerable from this horrific abuse,” the Home Office said.   Later this year, the government will release an updated Hate Crime Action Plan outlining further measures the state intends to take to tackle “the five hate crime strands – race, religion, sexual orientation, disability and transgender identities”.   The action plan, the first version of which was published shortly after the Brexit vote in summer 2016, defines success as maximising the number of “hate” incidents reported by members of the public, instructing police and various monitoring agencies to actively solicit complaints.   Sajid Javid said: “Hate crimes are totally unacceptable and have no place in British society. I understand the fear, anguish and anger they can cause.“Those who have the courage to report these vile crimes deserve as much support as possible. That is why we have provided funding to give police call handlers expert training to spot the signs and respond compassionately. “I will also be asking my Anti-Muslim hate crime and Anti-Semitism roundtables to identify what more we can do to stamp out hate crime,” the newly-installed Home Secretary said.Announcing their expansion, the Home Office said that the previous work of ‘hate crime’ roundtables includes the creation of a “guide to moderate online hate content” and a “guide to support hate crime victims”.It also highlighted “ongoing collaboration between the Anti-Muslim Hatred Working Group and IPSO (Independent Press Standards Organisation)” in the aid of ensuring “sensitive reporting” around issues relating to state-designated victim groups.While the number of arrests in Britain has fallen dramatically in recent years, despite large increases in recorded crime, arrests over “hateful” comments posted online have risen by as much as 877 percent in some parts of England.   Full story:   https://neonnettle.com/news/4500-uk-government-hires-george-soros-to-give-police-hate-crime-training-</w:t>
      </w:r>
    </w:p>
    <w:p>
      <w:r>
        <w:rPr>
          <w:b/>
          <w:u w:val="single"/>
        </w:rPr>
        <w:t>113486</w:t>
      </w:r>
    </w:p>
    <w:p>
      <w:r>
        <w:t xml:space="preserve">2. </w:t>
        <w:tab/>
        <w:t>What the fuck?</w:t>
      </w:r>
    </w:p>
    <w:p>
      <w:r>
        <w:rPr>
          <w:b/>
          <w:u w:val="single"/>
        </w:rPr>
        <w:t>113487</w:t>
      </w:r>
    </w:p>
    <w:p>
      <w:r>
        <w:t xml:space="preserve">3. </w:t>
        <w:tab/>
        <w:tab/>
        <w:t>Hate crime training to brainwash the police being done by a vile RACIST JEW PIG?  Despicalbe Jews are human sewage!</w:t>
      </w:r>
    </w:p>
    <w:p>
      <w:r>
        <w:rPr>
          <w:b/>
          <w:u w:val="single"/>
        </w:rPr>
        <w:t>113488</w:t>
      </w:r>
    </w:p>
    <w:p>
      <w:r>
        <w:t xml:space="preserve">4. </w:t>
        <w:tab/>
        <w:tab/>
        <w:tab/>
        <w:t>You can't even stick to your own narrative. Won't point it out to you. You absolute fucking retard for a troll. Whoever pays you is just as retarded for thinking this is worth the money or effort.</w:t>
      </w:r>
    </w:p>
    <w:p>
      <w:r>
        <w:rPr>
          <w:b/>
          <w:u w:val="single"/>
        </w:rPr>
        <w:t>113489</w:t>
      </w:r>
    </w:p>
    <w:p>
      <w:r>
        <w:t>1. Dems are so retarded they can't see past their hood ornaments.</w:t>
      </w:r>
    </w:p>
    <w:p>
      <w:r>
        <w:rPr>
          <w:b/>
          <w:u w:val="single"/>
        </w:rPr>
        <w:t>113490</w:t>
      </w:r>
    </w:p>
    <w:p>
      <w:r>
        <w:t>1. https://preserveconservativevalues.com/2018/10/11/nancy-pelosi-democrats-top-priority-is-trumps-tax-return-if-they-win-the-house/</w:t>
      </w:r>
    </w:p>
    <w:p>
      <w:r>
        <w:rPr>
          <w:b/>
          <w:u w:val="single"/>
        </w:rPr>
        <w:t>113491</w:t>
      </w:r>
    </w:p>
    <w:p>
      <w:r>
        <w:t xml:space="preserve">2. </w:t>
        <w:tab/>
        <w:t>This retarded woman spews PIPE DREAMS.......All Day, Every Day......</w:t>
      </w:r>
    </w:p>
    <w:p>
      <w:r>
        <w:rPr>
          <w:b/>
          <w:u w:val="single"/>
        </w:rPr>
        <w:t>113492</w:t>
      </w:r>
    </w:p>
    <w:p>
      <w:r>
        <w:t>1. This is what the left is really scared of.    https://redd.it/9rfkts</w:t>
      </w:r>
    </w:p>
    <w:p>
      <w:r>
        <w:rPr>
          <w:b/>
          <w:u w:val="single"/>
        </w:rPr>
        <w:t>113493</w:t>
      </w:r>
    </w:p>
    <w:p>
      <w:r>
        <w:t xml:space="preserve">2. </w:t>
        <w:tab/>
        <w:t>Oh look, a BASED NEGRO. Fuck off, with your nigger loving virtue signaling. gtfo</w:t>
      </w:r>
    </w:p>
    <w:p>
      <w:r>
        <w:rPr>
          <w:b/>
          <w:u w:val="single"/>
        </w:rPr>
        <w:t>113494</w:t>
      </w:r>
    </w:p>
    <w:p>
      <w:r>
        <w:t xml:space="preserve">3. </w:t>
        <w:tab/>
        <w:tab/>
        <w:t>Oh look another IGNORANT white monkey low IQ boy</w:t>
      </w:r>
    </w:p>
    <w:p>
      <w:r>
        <w:rPr>
          <w:b/>
          <w:u w:val="single"/>
        </w:rPr>
        <w:t>113495</w:t>
      </w:r>
    </w:p>
    <w:p>
      <w:r>
        <w:t xml:space="preserve">4. </w:t>
        <w:tab/>
        <w:tab/>
        <w:t>ha</w:t>
      </w:r>
    </w:p>
    <w:p>
      <w:r>
        <w:rPr>
          <w:b/>
          <w:u w:val="single"/>
        </w:rPr>
        <w:t>113496</w:t>
      </w:r>
    </w:p>
    <w:p>
      <w:r>
        <w:t xml:space="preserve">5. </w:t>
        <w:tab/>
        <w:tab/>
        <w:t>That's the favorite word of the Left, isn't it? 'Ignorant'.  I'm sure you aren't ignorant to the fact that Negros have a habit of raping White women. Why should we allow these Negros access to White countries? Over and over again, they rape, they pillage and they destroy everything they touch. Why should we let them continue this, free of consequences?</w:t>
      </w:r>
    </w:p>
    <w:p>
      <w:r>
        <w:rPr>
          <w:b/>
          <w:u w:val="single"/>
        </w:rPr>
        <w:t>113497</w:t>
      </w:r>
    </w:p>
    <w:p>
      <w:r>
        <w:t>1. Socialist candidate in Florida gillum employed staffer that promoted trump’s execution.   https://www.breitbart.com/big-government/2018/09/30/andrew-gillums-staffer-fired-trumps-execution/</w:t>
      </w:r>
    </w:p>
    <w:p>
      <w:r>
        <w:rPr>
          <w:b/>
          <w:u w:val="single"/>
        </w:rPr>
        <w:t>113498</w:t>
      </w:r>
    </w:p>
    <w:p>
      <w:r>
        <w:t xml:space="preserve">2. </w:t>
        <w:tab/>
        <w:t>I can’t imagine a leftist nigger being elected in Florida.</w:t>
      </w:r>
    </w:p>
    <w:p>
      <w:r>
        <w:rPr>
          <w:b/>
          <w:u w:val="single"/>
        </w:rPr>
        <w:t>113499</w:t>
      </w:r>
    </w:p>
    <w:p>
      <w:r>
        <w:t xml:space="preserve">3. </w:t>
        <w:tab/>
        <w:tab/>
        <w:t>With all the commie Cubans and Mexicans there, it’s definitely possible.</w:t>
      </w:r>
    </w:p>
    <w:p>
      <w:r>
        <w:rPr>
          <w:b/>
          <w:u w:val="single"/>
        </w:rPr>
        <w:t>113500</w:t>
      </w:r>
    </w:p>
    <w:p>
      <w:r>
        <w:t xml:space="preserve">4. </w:t>
        <w:tab/>
        <w:tab/>
        <w:t>That’s sad.</w:t>
      </w:r>
    </w:p>
    <w:p>
      <w:r>
        <w:rPr>
          <w:b/>
          <w:u w:val="single"/>
        </w:rPr>
        <w:t>113501</w:t>
      </w:r>
    </w:p>
    <w:p>
      <w:r>
        <w:t>1. Watch #Triggered Liberals Freak Out Over Kanye-Trump Meeting  ‘That was an assault on our White House’   https://www.infowars.com/watch-triggered-liberals-freak-out-over-kanye-trump-meeting/</w:t>
      </w:r>
    </w:p>
    <w:p>
      <w:r>
        <w:rPr>
          <w:b/>
          <w:u w:val="single"/>
        </w:rPr>
        <w:t>113502</w:t>
      </w:r>
    </w:p>
    <w:p>
      <w:r>
        <w:t xml:space="preserve">2. </w:t>
        <w:tab/>
        <w:t>Trump is a good politician..but you know inside he thinks kanye is a POS useful nigger</w:t>
      </w:r>
    </w:p>
    <w:p>
      <w:r>
        <w:rPr>
          <w:b/>
          <w:u w:val="single"/>
        </w:rPr>
        <w:t>113503</w:t>
      </w:r>
    </w:p>
    <w:p>
      <w:r>
        <w:t>1. Suck my balls faggot</w:t>
      </w:r>
    </w:p>
    <w:p>
      <w:r>
        <w:rPr>
          <w:b/>
          <w:u w:val="single"/>
        </w:rPr>
        <w:t>113504</w:t>
      </w:r>
    </w:p>
    <w:p>
      <w:r>
        <w:t>1. You'd better start worrying about Michelle Obama because even though she's postponing taking heat by claiming that she's not running for President, she is still filling arenas for campaign rallies that she's disguising as a "book tour".    And this is despite CHARGING people $30 - $500 to get in!   68% approval when she left White house   https://kek.gg/u/LcdQ</w:t>
      </w:r>
    </w:p>
    <w:p>
      <w:r>
        <w:rPr>
          <w:b/>
          <w:u w:val="single"/>
        </w:rPr>
        <w:t>113505</w:t>
      </w:r>
    </w:p>
    <w:p>
      <w:r>
        <w:t xml:space="preserve">2. </w:t>
        <w:tab/>
        <w:t>BRING IT on ..</w:t>
      </w:r>
    </w:p>
    <w:p>
      <w:r>
        <w:rPr>
          <w:b/>
          <w:u w:val="single"/>
        </w:rPr>
        <w:t>113506</w:t>
      </w:r>
    </w:p>
    <w:p>
      <w:r>
        <w:t xml:space="preserve">3. </w:t>
        <w:tab/>
        <w:tab/>
        <w:t>Useless retard muted</w:t>
      </w:r>
    </w:p>
    <w:p>
      <w:r>
        <w:rPr>
          <w:b/>
          <w:u w:val="single"/>
        </w:rPr>
        <w:t>113507</w:t>
      </w:r>
    </w:p>
    <w:p>
      <w:r>
        <w:t>1. Finally1recogniz.B/C this 4nigga from Africa which are killing W/Farmers to starve n/generation then crying back to White man"feed me"and muzzie an Mex haters not for bleeding heart liberal/dems perverts.W/Men should NEVER MORE fight and Die 4 another Race ever again.I CAN SEE CLEARLY NOW THE RAIN IS GONE,I CAN SEE ALL OBSTICLES IN MY WAY</w:t>
      </w:r>
    </w:p>
    <w:p>
      <w:r>
        <w:rPr>
          <w:b/>
          <w:u w:val="single"/>
        </w:rPr>
        <w:t>113508</w:t>
      </w:r>
    </w:p>
    <w:p>
      <w:r>
        <w:t>1. #Nigger #rapper #arrested for 9 #sexual assaults.  Bail = $1m.   Nogs out of control.  #Deathpenalty if #victims were white.   Rapper Kaalan Walker charged with 9 counts of felony sexual assault   https://www.foxnews.com/entertainment/rapper-kaalan-walker-charged-with-9-counts-of-felony-sexual-assault</w:t>
      </w:r>
    </w:p>
    <w:p>
      <w:r>
        <w:rPr>
          <w:b/>
          <w:u w:val="single"/>
        </w:rPr>
        <w:t>113509</w:t>
      </w:r>
    </w:p>
    <w:p>
      <w:r>
        <w:t xml:space="preserve">2. </w:t>
        <w:tab/>
        <w:t>Anytime a nigger commits a violent crime against a White person, the sentence should be death. Even if it's just hitting a White. That's the only way these monkeys will learn. It's how slaves were punished. It was right then, and would be right now...</w:t>
      </w:r>
    </w:p>
    <w:p>
      <w:r>
        <w:rPr>
          <w:b/>
          <w:u w:val="single"/>
        </w:rPr>
        <w:t>113510</w:t>
      </w:r>
    </w:p>
    <w:p>
      <w:r>
        <w:t>1. Hillary JAIL   WikiLeaks issued a statement saying they will take down Hillary by Oct 21st, by showing she sold classified military secrets to Saudi Arabia.   @Koanic @GuardAmerican @genophilia @PNN   https://freedomnewsreport.com/2018/09/13/wikileaks-says-it-will-bring-hillary-clinton-down-by-october-21/</w:t>
      </w:r>
    </w:p>
    <w:p>
      <w:r>
        <w:rPr>
          <w:b/>
          <w:u w:val="single"/>
        </w:rPr>
        <w:t>113511</w:t>
      </w:r>
    </w:p>
    <w:p>
      <w:r>
        <w:t xml:space="preserve">2. </w:t>
        <w:tab/>
        <w:t>If you have it just fucking release it now and lets lock the cunt up for fucks sake.</w:t>
      </w:r>
    </w:p>
    <w:p>
      <w:r>
        <w:rPr>
          <w:b/>
          <w:u w:val="single"/>
        </w:rPr>
        <w:t>113512</w:t>
      </w:r>
    </w:p>
    <w:p>
      <w:r>
        <w:t xml:space="preserve">3. </w:t>
        <w:tab/>
        <w:tab/>
        <w:t>Being drawn out for two years so far , going nowhere.  I'm losing faith in this guy</w:t>
      </w:r>
    </w:p>
    <w:p>
      <w:r>
        <w:rPr>
          <w:b/>
          <w:u w:val="single"/>
        </w:rPr>
        <w:t>113513</w:t>
      </w:r>
    </w:p>
    <w:p>
      <w:r>
        <w:t xml:space="preserve">4. </w:t>
        <w:tab/>
        <w:tab/>
        <w:t>Aye as am I, I won’t believe it until the bitch and her lackeys are rotting in gitmo.</w:t>
      </w:r>
    </w:p>
    <w:p>
      <w:r>
        <w:rPr>
          <w:b/>
          <w:u w:val="single"/>
        </w:rPr>
        <w:t>113514</w:t>
      </w:r>
    </w:p>
    <w:p>
      <w:r>
        <w:t xml:space="preserve">5. </w:t>
        <w:tab/>
        <w:tab/>
        <w:t>People have said if Obama gave Clinton &amp; friends blanket pardons on his last day, we would need to prosecute them for crimes after his last day.</w:t>
      </w:r>
    </w:p>
    <w:p>
      <w:r>
        <w:rPr>
          <w:b/>
          <w:u w:val="single"/>
        </w:rPr>
        <w:t>113515</w:t>
      </w:r>
    </w:p>
    <w:p>
      <w:r>
        <w:t xml:space="preserve">6. </w:t>
        <w:tab/>
        <w:tab/>
        <w:t>Or laying in a morgue</w:t>
      </w:r>
    </w:p>
    <w:p>
      <w:r>
        <w:rPr>
          <w:b/>
          <w:u w:val="single"/>
        </w:rPr>
        <w:t>113516</w:t>
      </w:r>
    </w:p>
    <w:p>
      <w:r>
        <w:t>1. Whites have two choices:  (1) Stand up and advocate for our racial interests, as all other races do; or (2) do nothing and go extinct.   In order to survive long-term, we Whites will need our own ethno-states.     #AltRight #ProudBoys #NewRight #MAGA #Pegida #AfD #Orban #Putin #Brexit #BritFam #QAnon #Q  #WhiteGenocide #svpol</w:t>
      </w:r>
    </w:p>
    <w:p>
      <w:r>
        <w:rPr>
          <w:b/>
          <w:u w:val="single"/>
        </w:rPr>
        <w:t>113517</w:t>
      </w:r>
    </w:p>
    <w:p>
      <w:r>
        <w:t xml:space="preserve">2. </w:t>
        <w:tab/>
        <w:t>half of whites like diversity.. they don't want an ethnostate..</w:t>
      </w:r>
    </w:p>
    <w:p>
      <w:r>
        <w:rPr>
          <w:b/>
          <w:u w:val="single"/>
        </w:rPr>
        <w:t>113518</w:t>
      </w:r>
    </w:p>
    <w:p>
      <w:r>
        <w:t xml:space="preserve">3. </w:t>
        <w:tab/>
        <w:tab/>
        <w:t>Oh, so half of whites have been brainwashed to kill themselves and go extinct, so that means whites should all do nothing and go extinct? What the fuck sort of anti white, cunt logic is that?</w:t>
      </w:r>
    </w:p>
    <w:p>
      <w:r>
        <w:rPr>
          <w:b/>
          <w:u w:val="single"/>
        </w:rPr>
        <w:t>113519</w:t>
      </w:r>
    </w:p>
    <w:p>
      <w:r>
        <w:t>1. The b**ch does that because she know thta the uk is ruled by mental retarded people...  https://www.dailymail.co.uk/news/article-6258877/amp/Jihadi-wife-claims-council-breached-human-rights.html?__twitter_impression=true</w:t>
      </w:r>
    </w:p>
    <w:p>
      <w:r>
        <w:rPr>
          <w:b/>
          <w:u w:val="single"/>
        </w:rPr>
        <w:t>113520</w:t>
      </w:r>
    </w:p>
    <w:p>
      <w:r>
        <w:t>1. Arizona Democrat Kyrsten Sinema Attacked ‘Bullshit’ Stay-At-Home Moms For ‘Leeching Off Their Husbands’   'These women who act like staying at home, leeching off their husbands or boyfriends, and just cashing the checks is some sort of feminism because they're choosing to live that life.'   Man, this CUNT better not get elected. Arizona we know you have a HORRIBLE track record with who you elect (McCain, Flake). But lets this time pick the right person. This dike does not speak for anyone on the right or even the center. Feminism is cancer and this bitch is a tumor.   #redwave #midterms #feminismiscancer #voteredarizona    http://thefederalist.com/2018/10/19/arizona-democrat-kyrsten-sinema-attacked-bullshit-stay-home-moms-leeching-off-husbands/</w:t>
      </w:r>
    </w:p>
    <w:p>
      <w:r>
        <w:rPr>
          <w:b/>
          <w:u w:val="single"/>
        </w:rPr>
        <w:t>113521</w:t>
      </w:r>
    </w:p>
    <w:p>
      <w:r>
        <w:t xml:space="preserve">2. </w:t>
        <w:tab/>
        <w:t>This self loathing sow really must hate herself and life. So much jealousy...</w:t>
      </w:r>
    </w:p>
    <w:p>
      <w:r>
        <w:rPr>
          <w:b/>
          <w:u w:val="single"/>
        </w:rPr>
        <w:t>113522</w:t>
      </w:r>
    </w:p>
    <w:p>
      <w:r>
        <w:t>1. Right?  I'm legitimately scared... If I was in one of those southern states I would be losing my shit.  Arizona &amp; Texas are fuuuckked.    We need a leader or something.  We can't just keep sitting here doing nothing because we're losing the fucking numbers game.  Before we know it, there won't be enough of us left to do shit even if we wanted to.</w:t>
      </w:r>
    </w:p>
    <w:p>
      <w:r>
        <w:rPr>
          <w:b/>
          <w:u w:val="single"/>
        </w:rPr>
        <w:t>113523</w:t>
      </w:r>
    </w:p>
    <w:p>
      <w:r>
        <w:t xml:space="preserve">2. </w:t>
        <w:tab/>
        <w:t>It occurred to me, instead of standing in direct opposition of this tidal wave, how if we got out and pushed.  The part that grieves me the most is, the Republicans, who say they want to CONSERVE America, are the ones who let this sub human trash in for profit.  The Dems do it bc they're emotional globohomos. But the repubs love "cheap labor."</w:t>
      </w:r>
    </w:p>
    <w:p>
      <w:r>
        <w:rPr>
          <w:b/>
          <w:u w:val="single"/>
        </w:rPr>
        <w:t>113524</w:t>
      </w:r>
    </w:p>
    <w:p>
      <w:r>
        <w:t xml:space="preserve">3. </w:t>
        <w:tab/>
        <w:tab/>
        <w:t>"The left are supposed to look out" The 'left' couldn't care less about any of the things you listed. For them it's simply a surrogate activity to gain power. That's why they seamlessly take diametrically opposed positions, to the eternal befuddlement of the incredulous retarded right.</w:t>
      </w:r>
    </w:p>
    <w:p>
      <w:r>
        <w:rPr>
          <w:b/>
          <w:u w:val="single"/>
        </w:rPr>
        <w:t>113525</w:t>
      </w:r>
    </w:p>
    <w:p>
      <w:r>
        <w:t>1. This is peak degeneracy. This is the time we order in the right wing death squads.</w:t>
      </w:r>
    </w:p>
    <w:p>
      <w:r>
        <w:rPr>
          <w:b/>
          <w:u w:val="single"/>
        </w:rPr>
        <w:t>113526</w:t>
      </w:r>
    </w:p>
    <w:p>
      <w:r>
        <w:t xml:space="preserve">2. </w:t>
        <w:tab/>
        <w:t>iggy pop and the stooges said something about this.  https://www.youtube.com/watch?v=xjDLc-8tW2I</w:t>
      </w:r>
    </w:p>
    <w:p>
      <w:r>
        <w:rPr>
          <w:b/>
          <w:u w:val="single"/>
        </w:rPr>
        <w:t>113527</w:t>
      </w:r>
    </w:p>
    <w:p>
      <w:r>
        <w:t xml:space="preserve">3. </w:t>
        <w:tab/>
        <w:tab/>
        <w:t>get away from me faggot or i will break your jaw.</w:t>
      </w:r>
    </w:p>
    <w:p>
      <w:r>
        <w:rPr>
          <w:b/>
          <w:u w:val="single"/>
        </w:rPr>
        <w:t>113528</w:t>
      </w:r>
    </w:p>
    <w:p>
      <w:r>
        <w:t>1. @John1000   Nobody ever has or ever will have respect for a bully.  We paid all that money for you to have Palestine,  now go live in it. This is why people hate gay men, it's way beyond religion,  you're psycho. Nobody ever did shit to you and you're not changing anything by being a loser online.</w:t>
      </w:r>
    </w:p>
    <w:p>
      <w:r>
        <w:rPr>
          <w:b/>
          <w:u w:val="single"/>
        </w:rPr>
        <w:t>113529</w:t>
      </w:r>
    </w:p>
    <w:p>
      <w:r>
        <w:t xml:space="preserve">2. </w:t>
        <w:tab/>
        <w:t>What else you got. The retarded thing from all this is you keep talking to a gay psychopath loser online. Just because you can't get out of the questions that i answered but you can't. So sad</w:t>
      </w:r>
    </w:p>
    <w:p>
      <w:r>
        <w:rPr>
          <w:b/>
          <w:u w:val="single"/>
        </w:rPr>
        <w:t>113530</w:t>
      </w:r>
    </w:p>
    <w:p>
      <w:r>
        <w:t>1. Colin Powell tears into Trump: "We the People" has become "Me the President"   https://image.ibb.co/d5DxPU/Do7_Bk_KDXk_A8_Hzv_N.jpg  https://kek.gg/u/3T9r</w:t>
      </w:r>
    </w:p>
    <w:p>
      <w:r>
        <w:rPr>
          <w:b/>
          <w:u w:val="single"/>
        </w:rPr>
        <w:t>113531</w:t>
      </w:r>
    </w:p>
    <w:p>
      <w:r>
        <w:t xml:space="preserve">2. </w:t>
        <w:tab/>
        <w:t>big black boot was nothing but a nigger affirmative  action ass kissing bureaucrat.. damn pentagon token nigger..</w:t>
      </w:r>
    </w:p>
    <w:p>
      <w:r>
        <w:rPr>
          <w:b/>
          <w:u w:val="single"/>
        </w:rPr>
        <w:t>113532</w:t>
      </w:r>
    </w:p>
    <w:p>
      <w:r>
        <w:t>1. Share if you think Feminism is a mental illness.</w:t>
      </w:r>
    </w:p>
    <w:p>
      <w:r>
        <w:rPr>
          <w:b/>
          <w:u w:val="single"/>
        </w:rPr>
        <w:t>113533</w:t>
      </w:r>
    </w:p>
    <w:p>
      <w:r>
        <w:t xml:space="preserve">2. </w:t>
        <w:tab/>
        <w:t>That cunt has the mind of a insane person …….. Dems are full of this kind of ppl</w:t>
      </w:r>
    </w:p>
    <w:p>
      <w:r>
        <w:rPr>
          <w:b/>
          <w:u w:val="single"/>
        </w:rPr>
        <w:t>113534</w:t>
      </w:r>
    </w:p>
    <w:p>
      <w:r>
        <w:t>1. Another leftist cunt that does not understand that 'fascism' is about control, just like socialism or communism.  And it is a REACTION TO  MARXISM.</w:t>
      </w:r>
    </w:p>
    <w:p>
      <w:r>
        <w:rPr>
          <w:b/>
          <w:u w:val="single"/>
        </w:rPr>
        <w:t>113535</w:t>
      </w:r>
    </w:p>
    <w:p>
      <w:r>
        <w:t>1. Keith Ellison, muslim, supporter of sharia law and islamic terrorists (CAIR), and abuser of women wants to be the top law enforcement officer in Minnesota.   Come on Minnesota - don't let this travesty take place in your state.</w:t>
      </w:r>
    </w:p>
    <w:p>
      <w:r>
        <w:rPr>
          <w:b/>
          <w:u w:val="single"/>
        </w:rPr>
        <w:t>113536</w:t>
      </w:r>
    </w:p>
    <w:p>
      <w:r>
        <w:t xml:space="preserve">2. </w:t>
        <w:tab/>
        <w:t>EVERYTHING IS ON THE LINE  I THEY MAKE THERE TOP LAW ENFORCEMENT OFFICER A LAWLESS MUSLIM COMMUNIST NIGGER THEY DESERVE WHATEVER BEFALLS THEM.  RISE UP AND SAVE YOURSELF</w:t>
      </w:r>
    </w:p>
    <w:p>
      <w:r>
        <w:rPr>
          <w:b/>
          <w:u w:val="single"/>
        </w:rPr>
        <w:t>113537</w:t>
      </w:r>
    </w:p>
    <w:p>
      <w:r>
        <w:t>1. The BBC never emphasizes the religion of a criminal ... unless it’s to point out that he surprisingly isn’t a Muslim.</w:t>
      </w:r>
    </w:p>
    <w:p>
      <w:r>
        <w:rPr>
          <w:b/>
          <w:u w:val="single"/>
        </w:rPr>
        <w:t>113538</w:t>
      </w:r>
    </w:p>
    <w:p>
      <w:r>
        <w:t xml:space="preserve">2. </w:t>
        <w:tab/>
        <w:t>bbc ALWAYS proteks kidfuckers just like Jimmy Sick Faggot Saville</w:t>
      </w:r>
    </w:p>
    <w:p>
      <w:r>
        <w:rPr>
          <w:b/>
          <w:u w:val="single"/>
        </w:rPr>
        <w:t>113539</w:t>
      </w:r>
    </w:p>
    <w:p>
      <w:r>
        <w:t>1. As GAB might be gone forever after this weekend I wanted to take this opportunity to say fuck you rotten pagan motherfuckers. Fuck all of you!   https://www.youtube.com/watch?v=RMsp5cCTJTU</w:t>
      </w:r>
    </w:p>
    <w:p>
      <w:r>
        <w:rPr>
          <w:b/>
          <w:u w:val="single"/>
        </w:rPr>
        <w:t>113540</w:t>
      </w:r>
    </w:p>
    <w:p>
      <w:r>
        <w:t xml:space="preserve">2. </w:t>
        <w:tab/>
        <w:t>fuck you Gab anit going no where pasta nigger</w:t>
      </w:r>
    </w:p>
    <w:p>
      <w:r>
        <w:rPr>
          <w:b/>
          <w:u w:val="single"/>
        </w:rPr>
        <w:t>113541</w:t>
      </w:r>
    </w:p>
    <w:p>
      <w:r>
        <w:t xml:space="preserve">3. </w:t>
        <w:tab/>
        <w:tab/>
        <w:t>IF any harm to  her you stupid demon worshiping pig ,and maybe if you fucks weren't sand nigger terrorists ,like ISIS we wouldn't have to worry about White women getting hurt by you Bitch</w:t>
      </w:r>
    </w:p>
    <w:p>
      <w:r>
        <w:rPr>
          <w:b/>
          <w:u w:val="single"/>
        </w:rPr>
        <w:t>113542</w:t>
      </w:r>
    </w:p>
    <w:p>
      <w:r>
        <w:t>1. And yet you're still a pussy assed faggot who refuses to advocate or defend political violence out of some kind loyalty to the "principle" of "civility" or some sheeit lmao. You people talk so much shit about normie conservatives and their misplaced affinity towards "muh constitution" but your refusal to defend violence is just as misplaced.</w:t>
      </w:r>
    </w:p>
    <w:p>
      <w:r>
        <w:rPr>
          <w:b/>
          <w:u w:val="single"/>
        </w:rPr>
        <w:t>113543</w:t>
      </w:r>
    </w:p>
    <w:p>
      <w:r>
        <w:t>1. I am arguing with someone who thinks I should never use the block button just cuz I blocked some retard making gay jokes.  Um, yeah I don't play by your libertarian rule book, and I don't put up with low brow, stupid humour or perverts.</w:t>
      </w:r>
    </w:p>
    <w:p>
      <w:r>
        <w:rPr>
          <w:b/>
          <w:u w:val="single"/>
        </w:rPr>
        <w:t>113544</w:t>
      </w:r>
    </w:p>
    <w:p>
      <w:r>
        <w:t xml:space="preserve">2. </w:t>
        <w:tab/>
        <w:t>Not many are honest enough to admit this.</w:t>
      </w:r>
    </w:p>
    <w:p>
      <w:r>
        <w:rPr>
          <w:b/>
          <w:u w:val="single"/>
        </w:rPr>
        <w:t>113545</w:t>
      </w:r>
    </w:p>
    <w:p>
      <w:r>
        <w:t xml:space="preserve">3. </w:t>
        <w:tab/>
        <w:tab/>
        <w:t>This was on Twitch btw but could apply anywhere.  The guy was actually visibly angry at me and practically telling me not to use it.</w:t>
      </w:r>
    </w:p>
    <w:p>
      <w:r>
        <w:rPr>
          <w:b/>
          <w:u w:val="single"/>
        </w:rPr>
        <w:t>113546</w:t>
      </w:r>
    </w:p>
    <w:p>
      <w:r>
        <w:t xml:space="preserve">4. </w:t>
        <w:tab/>
        <w:tab/>
        <w:tab/>
        <w:t>Just cowards.</w:t>
      </w:r>
    </w:p>
    <w:p>
      <w:r>
        <w:rPr>
          <w:b/>
          <w:u w:val="single"/>
        </w:rPr>
        <w:t>113547</w:t>
      </w:r>
    </w:p>
    <w:p>
      <w:r>
        <w:t xml:space="preserve">5. </w:t>
        <w:tab/>
        <w:tab/>
        <w:tab/>
        <w:t>'You're as bad as the other side if you do it though!'  So what? It's a conflict and I'll use it. It's the stupid centrist mentality when the enemy will do any dirty shit they want but the lites want the moral high ground.</w:t>
      </w:r>
    </w:p>
    <w:p>
      <w:r>
        <w:rPr>
          <w:b/>
          <w:u w:val="single"/>
        </w:rPr>
        <w:t>113548</w:t>
      </w:r>
    </w:p>
    <w:p>
      <w:r>
        <w:t>1. Kanga kickboxing ends in kanga murder.  https://youtu.be/D_P8-FoiaBA</w:t>
      </w:r>
    </w:p>
    <w:p>
      <w:r>
        <w:rPr>
          <w:b/>
          <w:u w:val="single"/>
        </w:rPr>
        <w:t>113549</w:t>
      </w:r>
    </w:p>
    <w:p>
      <w:r>
        <w:t xml:space="preserve">2. </w:t>
        <w:tab/>
        <w:t>damn...</w:t>
      </w:r>
    </w:p>
    <w:p>
      <w:r>
        <w:rPr>
          <w:b/>
          <w:u w:val="single"/>
        </w:rPr>
        <w:t>113550</w:t>
      </w:r>
    </w:p>
    <w:p>
      <w:r>
        <w:t xml:space="preserve">3. </w:t>
        <w:tab/>
        <w:tab/>
        <w:t>Now I have another fighter I'd take over mcgregor. See him lose in less than 4 rounds last night?</w:t>
      </w:r>
    </w:p>
    <w:p>
      <w:r>
        <w:rPr>
          <w:b/>
          <w:u w:val="single"/>
        </w:rPr>
        <w:t>113551</w:t>
      </w:r>
    </w:p>
    <w:p>
      <w:r>
        <w:t xml:space="preserve">4. </w:t>
        <w:tab/>
        <w:tab/>
        <w:tab/>
        <w:t>No.  What a shame.</w:t>
      </w:r>
    </w:p>
    <w:p>
      <w:r>
        <w:rPr>
          <w:b/>
          <w:u w:val="single"/>
        </w:rPr>
        <w:t>113552</w:t>
      </w:r>
    </w:p>
    <w:p>
      <w:r>
        <w:t xml:space="preserve">5. </w:t>
        <w:tab/>
        <w:tab/>
        <w:tab/>
        <w:tab/>
        <w:t>Muzzie stomped the potato nagger with the big mouth.</w:t>
      </w:r>
    </w:p>
    <w:p>
      <w:r>
        <w:rPr>
          <w:b/>
          <w:u w:val="single"/>
        </w:rPr>
        <w:t>113553</w:t>
      </w:r>
    </w:p>
    <w:p>
      <w:r>
        <w:t xml:space="preserve">6. </w:t>
        <w:tab/>
        <w:tab/>
        <w:tab/>
        <w:tab/>
        <w:tab/>
        <w:t>Yah, I missed the after fight fight too.</w:t>
      </w:r>
    </w:p>
    <w:p>
      <w:r>
        <w:rPr>
          <w:b/>
          <w:u w:val="single"/>
        </w:rPr>
        <w:t>113554</w:t>
      </w:r>
    </w:p>
    <w:p>
      <w:r>
        <w:t>1. Soros and the Rothschildes are really getting a ramming here so, I don't know what you are talking about? Lyne can't show her cunt face in public anymore.</w:t>
      </w:r>
    </w:p>
    <w:p>
      <w:r>
        <w:rPr>
          <w:b/>
          <w:u w:val="single"/>
        </w:rPr>
        <w:t>113555</w:t>
      </w:r>
    </w:p>
    <w:p>
      <w:r>
        <w:t>1. Creepy Porn Lawyer Avenatti Reveals ANOTHER Accuser – Claims She Saw Kavanaugh ‘Spike Punch and Abuse Girls https://bit.ly/2OFQpjv</w:t>
      </w:r>
    </w:p>
    <w:p>
      <w:r>
        <w:rPr>
          <w:b/>
          <w:u w:val="single"/>
        </w:rPr>
        <w:t>113556</w:t>
      </w:r>
    </w:p>
    <w:p>
      <w:r>
        <w:t xml:space="preserve">2. </w:t>
        <w:tab/>
        <w:t>I CANNOT EVEN READ THIS EXCREMENT ANY MORE.   HOW convenient the cunt had a "reboot" of her memory, after Kavanaugh published he was at "beach week" during the time in question.   Wouldn't it be ironic if what Kavanaugh published was carefully constructed BS to honey-trap a few bees? I don't believe this any more than I believed anything else PORN dog lawyer puts out.</w:t>
      </w:r>
    </w:p>
    <w:p>
      <w:r>
        <w:rPr>
          <w:b/>
          <w:u w:val="single"/>
        </w:rPr>
        <w:t>113557</w:t>
      </w:r>
    </w:p>
    <w:p>
      <w:r>
        <w:t>1.</w:t>
      </w:r>
    </w:p>
    <w:p>
      <w:r>
        <w:rPr>
          <w:b/>
          <w:u w:val="single"/>
        </w:rPr>
        <w:t>113558</w:t>
      </w:r>
    </w:p>
    <w:p>
      <w:r>
        <w:t xml:space="preserve">2. </w:t>
        <w:tab/>
        <w:t>See those guys they know if they touch anything on that building they might catch AIDS HIV.</w:t>
      </w:r>
    </w:p>
    <w:p>
      <w:r>
        <w:rPr>
          <w:b/>
          <w:u w:val="single"/>
        </w:rPr>
        <w:t>113559</w:t>
      </w:r>
    </w:p>
    <w:p>
      <w:r>
        <w:t xml:space="preserve">3. </w:t>
        <w:tab/>
        <w:tab/>
        <w:t>You are being an annoying retard right now. Nazis arrested flamboyant gay men and labeled them with a pink triangle, they weren't gay wearing pink triangles, you moron.</w:t>
      </w:r>
    </w:p>
    <w:p>
      <w:r>
        <w:rPr>
          <w:b/>
          <w:u w:val="single"/>
        </w:rPr>
        <w:t>113560</w:t>
      </w:r>
    </w:p>
    <w:p>
      <w:r>
        <w:t>1. I have no intention of stealing the identity of a moron, I'm pointing out how retarded you are for posting it online.  And you talk a big game about antifa, when all you have as a counterargument is TOS violating spam. You have nothing.</w:t>
      </w:r>
    </w:p>
    <w:p>
      <w:r>
        <w:rPr>
          <w:b/>
          <w:u w:val="single"/>
        </w:rPr>
        <w:t>113561</w:t>
      </w:r>
    </w:p>
    <w:p>
      <w:r>
        <w:t>1. Minority rights means the minority can oppress the majority. So you can see why Jews are so much in favor of them.</w:t>
      </w:r>
    </w:p>
    <w:p>
      <w:r>
        <w:rPr>
          <w:b/>
          <w:u w:val="single"/>
        </w:rPr>
        <w:t>113562</w:t>
      </w:r>
    </w:p>
    <w:p>
      <w:r>
        <w:t xml:space="preserve">2. </w:t>
        <w:tab/>
        <w:t>Jews invented "minority rights" both for themselves and other nigger groups to harass us and wear us down.....everywhere the cucks bend like willow trees</w:t>
      </w:r>
    </w:p>
    <w:p>
      <w:r>
        <w:rPr>
          <w:b/>
          <w:u w:val="single"/>
        </w:rPr>
        <w:t>113563</w:t>
      </w:r>
    </w:p>
    <w:p>
      <w:r>
        <w:t>1. If we could only mute all celebrities...</w:t>
      </w:r>
    </w:p>
    <w:p>
      <w:r>
        <w:rPr>
          <w:b/>
          <w:u w:val="single"/>
        </w:rPr>
        <w:t>113564</w:t>
      </w:r>
    </w:p>
    <w:p>
      <w:r>
        <w:t xml:space="preserve">2. </w:t>
        <w:tab/>
        <w:t>One man can...</w:t>
      </w:r>
    </w:p>
    <w:p>
      <w:r>
        <w:rPr>
          <w:b/>
          <w:u w:val="single"/>
        </w:rPr>
        <w:t>113565</w:t>
      </w:r>
    </w:p>
    <w:p>
      <w:r>
        <w:t xml:space="preserve">3. </w:t>
        <w:tab/>
        <w:tab/>
        <w:t>Stupid nigger chink lmao</w:t>
      </w:r>
    </w:p>
    <w:p>
      <w:r>
        <w:rPr>
          <w:b/>
          <w:u w:val="single"/>
        </w:rPr>
        <w:t>113566</w:t>
      </w:r>
    </w:p>
    <w:p>
      <w:r>
        <w:t>1. @Sopwith Are you mad at the fact that someone is calling you out on your gay porn collection?</w:t>
      </w:r>
    </w:p>
    <w:p>
      <w:r>
        <w:rPr>
          <w:b/>
          <w:u w:val="single"/>
        </w:rPr>
        <w:t>113567</w:t>
      </w:r>
    </w:p>
    <w:p>
      <w:r>
        <w:t xml:space="preserve">2. </w:t>
        <w:tab/>
        <w:t>You can spam that all you like you still have gay porn saved onto your computer. How could you even try to call someone gay while having that??? LMFAO</w:t>
      </w:r>
    </w:p>
    <w:p>
      <w:r>
        <w:rPr>
          <w:b/>
          <w:u w:val="single"/>
        </w:rPr>
        <w:t>113568</w:t>
      </w:r>
    </w:p>
    <w:p>
      <w:r>
        <w:t xml:space="preserve">3. </w:t>
        <w:tab/>
        <w:tab/>
        <w:t>So are you mad now jew? You cant actually win by calling me a faggot or a "nazi" so you spam me? I mean that's what all of your kind does. Other than raping children.</w:t>
      </w:r>
    </w:p>
    <w:p>
      <w:r>
        <w:rPr>
          <w:b/>
          <w:u w:val="single"/>
        </w:rPr>
        <w:t>113569</w:t>
      </w:r>
    </w:p>
    <w:p>
      <w:r>
        <w:t xml:space="preserve">4. </w:t>
        <w:tab/>
        <w:tab/>
        <w:tab/>
        <w:t>Go on spam away. LOL You still have gay porn saved. It doesnt make me mad it just makes you a degenerate who probably has aids.</w:t>
      </w:r>
    </w:p>
    <w:p>
      <w:r>
        <w:rPr>
          <w:b/>
          <w:u w:val="single"/>
        </w:rPr>
        <w:t>113570</w:t>
      </w:r>
    </w:p>
    <w:p>
      <w:r>
        <w:t xml:space="preserve">5. </w:t>
        <w:tab/>
        <w:tab/>
        <w:tab/>
        <w:tab/>
        <w:t>So when are you going to admit you like dick?</w:t>
      </w:r>
    </w:p>
    <w:p>
      <w:r>
        <w:rPr>
          <w:b/>
          <w:u w:val="single"/>
        </w:rPr>
        <w:t>113571</w:t>
      </w:r>
    </w:p>
    <w:p>
      <w:r>
        <w:t xml:space="preserve">6. </w:t>
        <w:tab/>
        <w:tab/>
        <w:tab/>
        <w:tab/>
        <w:tab/>
        <w:t>Maybe you just like baby dicks like your rabbis.</w:t>
      </w:r>
    </w:p>
    <w:p>
      <w:r>
        <w:rPr>
          <w:b/>
          <w:u w:val="single"/>
        </w:rPr>
        <w:t>113572</w:t>
      </w:r>
    </w:p>
    <w:p>
      <w:r>
        <w:t xml:space="preserve">7. </w:t>
        <w:tab/>
        <w:tab/>
        <w:tab/>
        <w:tab/>
        <w:tab/>
        <w:tab/>
        <w:t>You can spam all you like this is funny. It just shows how weak you are. I guess being inbred does that to you.</w:t>
      </w:r>
    </w:p>
    <w:p>
      <w:r>
        <w:rPr>
          <w:b/>
          <w:u w:val="single"/>
        </w:rPr>
        <w:t>113573</w:t>
      </w:r>
    </w:p>
    <w:p>
      <w:r>
        <w:t xml:space="preserve">8. </w:t>
        <w:tab/>
        <w:tab/>
        <w:tab/>
        <w:tab/>
        <w:tab/>
        <w:tab/>
        <w:tab/>
        <w:t>So faggot you done spamming? Are you going back to jerk your little jew dick to porn?</w:t>
      </w:r>
    </w:p>
    <w:p>
      <w:r>
        <w:rPr>
          <w:b/>
          <w:u w:val="single"/>
        </w:rPr>
        <w:t>113574</w:t>
      </w:r>
    </w:p>
    <w:p>
      <w:r>
        <w:t>1. More juden Blood Until you Evil jews Raus!   https://www.haaretz.com/world-news/europe/jewish-teens-assaulted-in-alleged-anti-semitic-attack-in-france-1.6554195</w:t>
      </w:r>
    </w:p>
    <w:p>
      <w:r>
        <w:rPr>
          <w:b/>
          <w:u w:val="single"/>
        </w:rPr>
        <w:t>113575</w:t>
      </w:r>
    </w:p>
    <w:p>
      <w:r>
        <w:t xml:space="preserve">2. </w:t>
        <w:tab/>
        <w:t>They will sacrifice a few of their own so they start the process of moving all the RETARDED RACIST Jew to IsraHELL!  It actually is part of the plan!  askeNAZI JEWS are LIARS!</w:t>
      </w:r>
    </w:p>
    <w:p>
      <w:r>
        <w:rPr>
          <w:b/>
          <w:u w:val="single"/>
        </w:rPr>
        <w:t>113576</w:t>
      </w:r>
    </w:p>
    <w:p>
      <w:r>
        <w:t xml:space="preserve">3. </w:t>
        <w:tab/>
        <w:tab/>
        <w:t>It is really only the few at the top that matter.  The vast majority of RETARDED Jews who are no more than programmed monkey brains can be sacrificed for the elites good.  Unfortunately the average Jew has the intelligence of a typical Gnat.</w:t>
      </w:r>
    </w:p>
    <w:p>
      <w:r>
        <w:rPr>
          <w:b/>
          <w:u w:val="single"/>
        </w:rPr>
        <w:t>113577</w:t>
      </w:r>
    </w:p>
    <w:p>
      <w:r>
        <w:t>1. Hello, Folks! Quick Update: I've been back home on the east coast for the past few weeks continuing to animate the long-awaited sequel of Waking Up. Some more green screen skits and short films are in the works as well, including A Clockwork Orange parody that I'll be filming this month. Very excited to get back to the creative grind. Stay Tuned for Previews!</w:t>
      </w:r>
    </w:p>
    <w:p>
      <w:r>
        <w:rPr>
          <w:b/>
          <w:u w:val="single"/>
        </w:rPr>
        <w:t>113578</w:t>
      </w:r>
    </w:p>
    <w:p>
      <w:r>
        <w:t xml:space="preserve">2. </w:t>
        <w:tab/>
        <w:t>Hey @REALEMILYYOUCIS is this "meme" of the American Psycho for real?   Shit man I could fart a better meme after blowing a bucket load of diarrhea at your face.   Jesus Christ woman, I trusted you. Now you f'n talk what the fuck is his name?   Patrick Bateman? Shit, the f'n guy was actually a jew 'n you go with his jew defined gentile meme? No explanation?   Rethink it cunt</w:t>
      </w:r>
    </w:p>
    <w:p>
      <w:r>
        <w:rPr>
          <w:b/>
          <w:u w:val="single"/>
        </w:rPr>
        <w:t>113579</w:t>
      </w:r>
    </w:p>
    <w:p>
      <w:r>
        <w:t>1. And if you DON'T think we're all flawed and need to be redeemed, then please explain modern society.</w:t>
      </w:r>
    </w:p>
    <w:p>
      <w:r>
        <w:rPr>
          <w:b/>
          <w:u w:val="single"/>
        </w:rPr>
        <w:t>113580</w:t>
      </w:r>
    </w:p>
    <w:p>
      <w:r>
        <w:t xml:space="preserve">2. </w:t>
        <w:tab/>
        <w:t>Well when you have a bunch of self hating, self loathing folk, who hate themselves and hate their race, they hate their culture and hate their ancestors, you end up with a degenerate self serving society. Being as christianity has been at the head of the west for OOHHH so long, yet here we are anyway, it doesn't seem christianity works as far as redemption goes</w:t>
      </w:r>
    </w:p>
    <w:p>
      <w:r>
        <w:rPr>
          <w:b/>
          <w:u w:val="single"/>
        </w:rPr>
        <w:t>113581</w:t>
      </w:r>
    </w:p>
    <w:p>
      <w:r>
        <w:t xml:space="preserve">3. </w:t>
        <w:tab/>
        <w:tab/>
        <w:t>Dumbass, Europe and much of the rest of the West have been "post Christian", like the Jews want them, for over 50 years.   https://christogenea.org/podcasts/christian-identity-what-difference-does-it-make</w:t>
      </w:r>
    </w:p>
    <w:p>
      <w:r>
        <w:rPr>
          <w:b/>
          <w:u w:val="single"/>
        </w:rPr>
        <w:t>113582</w:t>
      </w:r>
    </w:p>
    <w:p>
      <w:r>
        <w:t xml:space="preserve">4. </w:t>
        <w:tab/>
        <w:tab/>
        <w:tab/>
        <w:t>What you're saying, is that christians let the jews take over   Which, I already knew.   Christians killed Japs, Fascists and NAZIs who were killing (((commies))) - then, you imported (((commies))) to America as 'refugees.'   Then, you gave half of white, christian, Europe to (((commies)) in the old USSR   Now, you whine because (((commies))) are replacing you</w:t>
      </w:r>
    </w:p>
    <w:p>
      <w:r>
        <w:rPr>
          <w:b/>
          <w:u w:val="single"/>
        </w:rPr>
        <w:t>113583</w:t>
      </w:r>
    </w:p>
    <w:p>
      <w:r>
        <w:t xml:space="preserve">5. </w:t>
        <w:tab/>
        <w:tab/>
        <w:tab/>
        <w:tab/>
        <w:t>Lol now you are missing the mark even more... Jews took over because Whites abandoned Christianity, which is absolutely anti-Jew. Your dumbassed "pre-Christian" concept never worked, as Jews thrived in pagan Europe, and especially in Rome.</w:t>
      </w:r>
    </w:p>
    <w:p>
      <w:r>
        <w:rPr>
          <w:b/>
          <w:u w:val="single"/>
        </w:rPr>
        <w:t>113584</w:t>
      </w:r>
    </w:p>
    <w:p>
      <w:r>
        <w:t xml:space="preserve">6. </w:t>
        <w:tab/>
        <w:tab/>
        <w:tab/>
        <w:tab/>
        <w:tab/>
        <w:t>Right, a jewish religion with a jewish messiah, is anti-jewish, makes perfect sense ...</w:t>
      </w:r>
    </w:p>
    <w:p>
      <w:r>
        <w:rPr>
          <w:b/>
          <w:u w:val="single"/>
        </w:rPr>
        <w:t>113585</w:t>
      </w:r>
    </w:p>
    <w:p>
      <w:r>
        <w:t xml:space="preserve">7. </w:t>
        <w:tab/>
        <w:tab/>
        <w:tab/>
        <w:tab/>
        <w:tab/>
        <w:tab/>
        <w:t>Well, it wouldn't make sense to a brain-washed dolt who has accepted the entire Jewish narrative concerning ancient history.</w:t>
      </w:r>
    </w:p>
    <w:p>
      <w:r>
        <w:rPr>
          <w:b/>
          <w:u w:val="single"/>
        </w:rPr>
        <w:t>113586</w:t>
      </w:r>
    </w:p>
    <w:p>
      <w:r>
        <w:t xml:space="preserve">8. </w:t>
        <w:tab/>
        <w:tab/>
        <w:tab/>
        <w:tab/>
        <w:tab/>
        <w:tab/>
        <w:tab/>
        <w:t>How many times does the bible say jesus is jewish? How many times does it call jesus a rabbi?   Totally anti-jewish ...</w:t>
      </w:r>
    </w:p>
    <w:p>
      <w:r>
        <w:rPr>
          <w:b/>
          <w:u w:val="single"/>
        </w:rPr>
        <w:t>113587</w:t>
      </w:r>
    </w:p>
    <w:p>
      <w:r>
        <w:t xml:space="preserve">9. </w:t>
        <w:tab/>
        <w:tab/>
        <w:tab/>
        <w:tab/>
        <w:tab/>
        <w:tab/>
        <w:tab/>
        <w:tab/>
        <w:t>So the criminals who infiltrated Judaea and eventually became known as Jews have orchestrated the same idientity theft that they use so effectively now.</w:t>
      </w:r>
    </w:p>
    <w:p>
      <w:r>
        <w:rPr>
          <w:b/>
          <w:u w:val="single"/>
        </w:rPr>
        <w:t>113588</w:t>
      </w:r>
    </w:p>
    <w:p>
      <w:r>
        <w:t xml:space="preserve">10. </w:t>
        <w:tab/>
        <w:tab/>
        <w:tab/>
        <w:tab/>
        <w:tab/>
        <w:tab/>
        <w:tab/>
        <w:tab/>
        <w:tab/>
        <w:t>Thanks Gary, I do not know what happened there...   https://christogenea.org/overview/concise-explanation-creation-jewish-people</w:t>
      </w:r>
    </w:p>
    <w:p>
      <w:r>
        <w:rPr>
          <w:b/>
          <w:u w:val="single"/>
        </w:rPr>
        <w:t>113589</w:t>
      </w:r>
    </w:p>
    <w:p>
      <w:r>
        <w:t xml:space="preserve">11. </w:t>
        <w:tab/>
        <w:tab/>
        <w:tab/>
        <w:tab/>
        <w:tab/>
        <w:tab/>
        <w:tab/>
        <w:tab/>
        <w:tab/>
        <w:tab/>
        <w:t>A link doesnt prove anything, post some evidence, or admit you have no evidence</w:t>
      </w:r>
    </w:p>
    <w:p>
      <w:r>
        <w:rPr>
          <w:b/>
          <w:u w:val="single"/>
        </w:rPr>
        <w:t>113590</w:t>
      </w:r>
    </w:p>
    <w:p>
      <w:r>
        <w:t xml:space="preserve">12. </w:t>
        <w:tab/>
        <w:tab/>
        <w:tab/>
        <w:tab/>
        <w:tab/>
        <w:tab/>
        <w:tab/>
        <w:tab/>
        <w:tab/>
        <w:tab/>
        <w:tab/>
        <w:t>You dumb bastard, READ the fucking thing, all the appropriate citations are there. Or maybe you are just a nigger or jew troll... White men can read.</w:t>
      </w:r>
    </w:p>
    <w:p>
      <w:r>
        <w:rPr>
          <w:b/>
          <w:u w:val="single"/>
        </w:rPr>
        <w:t>113591</w:t>
      </w:r>
    </w:p>
    <w:p>
      <w:r>
        <w:t xml:space="preserve">13. </w:t>
        <w:tab/>
        <w:tab/>
        <w:tab/>
        <w:tab/>
        <w:tab/>
        <w:tab/>
        <w:tab/>
        <w:tab/>
        <w:tab/>
        <w:tab/>
        <w:tab/>
        <w:tab/>
        <w:t>Cite your quotations or fuck off, a link to an entire website is not a goddamn citation</w:t>
      </w:r>
    </w:p>
    <w:p>
      <w:r>
        <w:rPr>
          <w:b/>
          <w:u w:val="single"/>
        </w:rPr>
        <w:t>113592</w:t>
      </w:r>
    </w:p>
    <w:p>
      <w:r>
        <w:t>1. WARNING: GRAPHIC VIDEO: NH Attorney General Rules Rochester Police Shooting Justified   Douglas Heath was wanted on several outstanding warrants when he opened fire on officers https://t.co/KNQ2DUUXeR</w:t>
      </w:r>
    </w:p>
    <w:p>
      <w:r>
        <w:rPr>
          <w:b/>
          <w:u w:val="single"/>
        </w:rPr>
        <w:t>113593</w:t>
      </w:r>
    </w:p>
    <w:p>
      <w:r>
        <w:t xml:space="preserve">2. </w:t>
        <w:tab/>
        <w:t>to bad this guy wasn't black then we could see some riots and some cops charged.</w:t>
      </w:r>
    </w:p>
    <w:p>
      <w:r>
        <w:rPr>
          <w:b/>
          <w:u w:val="single"/>
        </w:rPr>
        <w:t>113594</w:t>
      </w:r>
    </w:p>
    <w:p>
      <w:r>
        <w:t xml:space="preserve">3. </w:t>
        <w:tab/>
        <w:tab/>
        <w:t>go fuck yourself and suck a nigger cock you fucking cuck.</w:t>
      </w:r>
    </w:p>
    <w:p>
      <w:r>
        <w:rPr>
          <w:b/>
          <w:u w:val="single"/>
        </w:rPr>
        <w:t>113595</w:t>
      </w:r>
    </w:p>
    <w:p>
      <w:r>
        <w:t>1. insanity: “Don’t you think it’s weird that the prince kisses Snow White w/out her permission? Because you can't kiss someone if they’re sleeping!” https://nypost.com/2018/10/18/kristen-bell-says-snow-white-kiss-sends-controversial-message-about-consent/?utm_campaign=SocialFlow&amp;utm_medium=SocialFlow&amp;utm_source=NYPTwitter …</w:t>
      </w:r>
    </w:p>
    <w:p>
      <w:r>
        <w:rPr>
          <w:b/>
          <w:u w:val="single"/>
        </w:rPr>
        <w:t>113596</w:t>
      </w:r>
    </w:p>
    <w:p>
      <w:r>
        <w:t xml:space="preserve">2. </w:t>
        <w:tab/>
        <w:t>Some other twat said this years ago.</w:t>
      </w:r>
    </w:p>
    <w:p>
      <w:r>
        <w:rPr>
          <w:b/>
          <w:u w:val="single"/>
        </w:rPr>
        <w:t>113597</w:t>
      </w:r>
    </w:p>
    <w:p>
      <w:r>
        <w:t>1. Are you against intraracial relationships? If so tell me why in the replies.</w:t>
      </w:r>
    </w:p>
    <w:p>
      <w:r>
        <w:rPr>
          <w:b/>
          <w:u w:val="single"/>
        </w:rPr>
        <w:t>113598</w:t>
      </w:r>
    </w:p>
    <w:p>
      <w:r>
        <w:t xml:space="preserve">2. </w:t>
        <w:tab/>
        <w:t>A superrior white woman mixing with e nigger or similar race is discusting, how can a woman sleep with such stinking inferrior creatures? And as for asiens and white latinos I got nothing against...but look at demographics...we are lowering our numbers and the white treasonous whores are making kids with the invaders or with others? WTF?</w:t>
      </w:r>
    </w:p>
    <w:p>
      <w:r>
        <w:rPr>
          <w:b/>
          <w:u w:val="single"/>
        </w:rPr>
        <w:t>113599</w:t>
      </w:r>
    </w:p>
    <w:p>
      <w:r>
        <w:t xml:space="preserve">3. </w:t>
        <w:tab/>
        <w:tab/>
        <w:t>THE JEWISH WAY</w:t>
      </w:r>
    </w:p>
    <w:p>
      <w:r>
        <w:rPr>
          <w:b/>
          <w:u w:val="single"/>
        </w:rPr>
        <w:t>113600</w:t>
      </w:r>
    </w:p>
    <w:p>
      <w:r>
        <w:t xml:space="preserve">4. </w:t>
        <w:tab/>
        <w:tab/>
        <w:t>Exactly those fucking jews introduced Marxism in the USA and liberals bought that shit cuz they was to stupid to see why hitler wanted them dead. Now its ok to be anything but a white male</w:t>
      </w:r>
    </w:p>
    <w:p>
      <w:r>
        <w:rPr>
          <w:b/>
          <w:u w:val="single"/>
        </w:rPr>
        <w:t>113601</w:t>
      </w:r>
    </w:p>
    <w:p>
      <w:r>
        <w:t>1. Why Is France No Longer French?   Watch: https://redice.tv/red-ice-tv/why-is-france-no-longer-french   Daniel Conversano and Timothé Vorgenss from Suavelos joins Lana to discuss how France has been transformed by mass immigration. Is France, as we've known it, lost forever?</w:t>
      </w:r>
    </w:p>
    <w:p>
      <w:r>
        <w:rPr>
          <w:b/>
          <w:u w:val="single"/>
        </w:rPr>
        <w:t>113602</w:t>
      </w:r>
    </w:p>
    <w:p>
      <w:r>
        <w:t xml:space="preserve">2. </w:t>
        <w:tab/>
        <w:t>conversano is a complete retard and a pure product of zion   fuck that guy    seriously how the fuck a guy that look like an arab can speak about france ?</w:t>
      </w:r>
    </w:p>
    <w:p>
      <w:r>
        <w:rPr>
          <w:b/>
          <w:u w:val="single"/>
        </w:rPr>
        <w:t>113603</w:t>
      </w:r>
    </w:p>
    <w:p>
      <w:r>
        <w:t>1. A few things here.  Let's get real.    This woman is from Africa.    And...this is not meant as an affront...do you think that all white women look like this AND that they will date you merely because you are also white?     Kinda vapid.</w:t>
      </w:r>
    </w:p>
    <w:p>
      <w:r>
        <w:rPr>
          <w:b/>
          <w:u w:val="single"/>
        </w:rPr>
        <w:t>113604</w:t>
      </w:r>
    </w:p>
    <w:p>
      <w:r>
        <w:t xml:space="preserve">2. </w:t>
        <w:tab/>
        <w:t>White women look better than mud women.</w:t>
      </w:r>
    </w:p>
    <w:p>
      <w:r>
        <w:rPr>
          <w:b/>
          <w:u w:val="single"/>
        </w:rPr>
        <w:t>113605</w:t>
      </w:r>
    </w:p>
    <w:p>
      <w:r>
        <w:t xml:space="preserve">3. </w:t>
        <w:tab/>
        <w:tab/>
        <w:t>I am a "mud woman" of which you speak.     However, to judge an individual solely on appearance is trite.</w:t>
      </w:r>
    </w:p>
    <w:p>
      <w:r>
        <w:rPr>
          <w:b/>
          <w:u w:val="single"/>
        </w:rPr>
        <w:t>113606</w:t>
      </w:r>
    </w:p>
    <w:p>
      <w:r>
        <w:t xml:space="preserve">4. </w:t>
        <w:tab/>
        <w:tab/>
        <w:tab/>
        <w:t>Who wants to hook up with an ugly person? Do you hook up with ugly guys if they have nice personalities? The average white woman is prettier than the average darkie. That's why the mud men are always drooling whenever they see a white woman pass by.</w:t>
      </w:r>
    </w:p>
    <w:p>
      <w:r>
        <w:rPr>
          <w:b/>
          <w:u w:val="single"/>
        </w:rPr>
        <w:t>113607</w:t>
      </w:r>
    </w:p>
    <w:p>
      <w:r>
        <w:t xml:space="preserve">5. </w:t>
        <w:tab/>
        <w:tab/>
        <w:tab/>
        <w:tab/>
        <w:t>(s)he hooks up with whomever pays... Come on now everybody knows the rules of engagement among this fucking liberal cult</w:t>
      </w:r>
    </w:p>
    <w:p>
      <w:r>
        <w:rPr>
          <w:b/>
          <w:u w:val="single"/>
        </w:rPr>
        <w:t>113608</w:t>
      </w:r>
    </w:p>
    <w:p>
      <w:r>
        <w:t xml:space="preserve">6. </w:t>
        <w:tab/>
        <w:tab/>
        <w:tab/>
        <w:tab/>
        <w:tab/>
        <w:t>This is why civilized people hesitate to join Gab.     These leftist white supremacists are INSANE.</w:t>
      </w:r>
    </w:p>
    <w:p>
      <w:r>
        <w:rPr>
          <w:b/>
          <w:u w:val="single"/>
        </w:rPr>
        <w:t>113609</w:t>
      </w:r>
    </w:p>
    <w:p>
      <w:r>
        <w:t xml:space="preserve">7. </w:t>
        <w:tab/>
        <w:tab/>
        <w:tab/>
        <w:tab/>
        <w:tab/>
        <w:tab/>
        <w:t>left wing white supremists???  no such animal exists</w:t>
      </w:r>
    </w:p>
    <w:p>
      <w:r>
        <w:rPr>
          <w:b/>
          <w:u w:val="single"/>
        </w:rPr>
        <w:t>113610</w:t>
      </w:r>
    </w:p>
    <w:p>
      <w:r>
        <w:t xml:space="preserve">8. </w:t>
        <w:tab/>
        <w:tab/>
        <w:tab/>
        <w:tab/>
        <w:tab/>
        <w:tab/>
        <w:tab/>
        <w:t>White supremacism is collectivism.     Ergo, white supremacists are leftists.</w:t>
      </w:r>
    </w:p>
    <w:p>
      <w:r>
        <w:rPr>
          <w:b/>
          <w:u w:val="single"/>
        </w:rPr>
        <w:t>113611</w:t>
      </w:r>
    </w:p>
    <w:p>
      <w:r>
        <w:t xml:space="preserve">9. </w:t>
        <w:tab/>
        <w:tab/>
        <w:tab/>
        <w:tab/>
        <w:tab/>
        <w:tab/>
        <w:tab/>
        <w:tab/>
        <w:t>i dont know what that means so i wont lie</w:t>
      </w:r>
    </w:p>
    <w:p>
      <w:r>
        <w:rPr>
          <w:b/>
          <w:u w:val="single"/>
        </w:rPr>
        <w:t>113612</w:t>
      </w:r>
    </w:p>
    <w:p>
      <w:r>
        <w:t xml:space="preserve">10. </w:t>
        <w:tab/>
        <w:tab/>
        <w:tab/>
        <w:tab/>
        <w:tab/>
        <w:tab/>
        <w:tab/>
        <w:tab/>
        <w:tab/>
        <w:t>Conservatism is based on respect for the individual.     One cannot claim to judge others based on skin color and call themselves conservative.</w:t>
      </w:r>
    </w:p>
    <w:p>
      <w:r>
        <w:rPr>
          <w:b/>
          <w:u w:val="single"/>
        </w:rPr>
        <w:t>113613</w:t>
      </w:r>
    </w:p>
    <w:p>
      <w:r>
        <w:t xml:space="preserve">11. </w:t>
        <w:tab/>
        <w:tab/>
        <w:tab/>
        <w:tab/>
        <w:tab/>
        <w:tab/>
        <w:tab/>
        <w:tab/>
        <w:tab/>
        <w:tab/>
        <w:t>Conservitism means throwing away all of your traditional white values for faggots and brown people. If it worked this country would still have the demographics of the fifties.</w:t>
      </w:r>
    </w:p>
    <w:p>
      <w:r>
        <w:rPr>
          <w:b/>
          <w:u w:val="single"/>
        </w:rPr>
        <w:t>113614</w:t>
      </w:r>
    </w:p>
    <w:p>
      <w:r>
        <w:t xml:space="preserve">12. </w:t>
        <w:tab/>
        <w:tab/>
        <w:tab/>
        <w:tab/>
        <w:tab/>
        <w:tab/>
        <w:tab/>
        <w:tab/>
        <w:tab/>
        <w:tab/>
        <w:tab/>
        <w:t>This makes no sense.     The Welfare State, born in 1965, was pure leftism.</w:t>
      </w:r>
    </w:p>
    <w:p>
      <w:r>
        <w:rPr>
          <w:b/>
          <w:u w:val="single"/>
        </w:rPr>
        <w:t>113615</w:t>
      </w:r>
    </w:p>
    <w:p>
      <w:r>
        <w:t xml:space="preserve">13. </w:t>
        <w:tab/>
        <w:tab/>
        <w:tab/>
        <w:tab/>
        <w:tab/>
        <w:tab/>
        <w:tab/>
        <w:tab/>
        <w:tab/>
        <w:tab/>
        <w:tab/>
        <w:tab/>
        <w:t>Are you really this dull? The left is an extremist ideology. If you do not counter it with another extreme ideology you will lose. This is why conservitism is no longer valuable.</w:t>
      </w:r>
    </w:p>
    <w:p>
      <w:r>
        <w:rPr>
          <w:b/>
          <w:u w:val="single"/>
        </w:rPr>
        <w:t>113616</w:t>
      </w:r>
    </w:p>
    <w:p>
      <w:r>
        <w:t xml:space="preserve">14. </w:t>
        <w:tab/>
        <w:tab/>
        <w:tab/>
        <w:tab/>
        <w:tab/>
        <w:tab/>
        <w:tab/>
        <w:tab/>
        <w:tab/>
        <w:tab/>
        <w:tab/>
        <w:tab/>
        <w:tab/>
        <w:t>Oh.    Down is the new Up.     I see.</w:t>
      </w:r>
    </w:p>
    <w:p>
      <w:r>
        <w:rPr>
          <w:b/>
          <w:u w:val="single"/>
        </w:rPr>
        <w:t>113617</w:t>
      </w:r>
    </w:p>
    <w:p>
      <w:r>
        <w:t xml:space="preserve">15. </w:t>
        <w:tab/>
        <w:tab/>
        <w:tab/>
        <w:tab/>
        <w:tab/>
        <w:tab/>
        <w:tab/>
        <w:tab/>
        <w:tab/>
        <w:tab/>
        <w:tab/>
        <w:tab/>
        <w:tab/>
        <w:tab/>
        <w:t>Your going to lose and when you do you will bend to the will of those who rule you. I promise</w:t>
      </w:r>
    </w:p>
    <w:p>
      <w:r>
        <w:rPr>
          <w:b/>
          <w:u w:val="single"/>
        </w:rPr>
        <w:t>113618</w:t>
      </w:r>
    </w:p>
    <w:p>
      <w:r>
        <w:t xml:space="preserve">16. </w:t>
        <w:tab/>
        <w:tab/>
        <w:tab/>
        <w:tab/>
        <w:tab/>
        <w:tab/>
        <w:tab/>
        <w:tab/>
        <w:tab/>
        <w:tab/>
        <w:tab/>
        <w:tab/>
        <w:tab/>
        <w:tab/>
        <w:tab/>
        <w:t>"You're".  It is a contraction of the words, "you" and"are".     "Your" is a possessive pronoun.     Homophones are hard.    They're harder when you're stupid.</w:t>
      </w:r>
    </w:p>
    <w:p>
      <w:r>
        <w:rPr>
          <w:b/>
          <w:u w:val="single"/>
        </w:rPr>
        <w:t>113619</w:t>
      </w:r>
    </w:p>
    <w:p>
      <w:r>
        <w:t xml:space="preserve">17. </w:t>
        <w:tab/>
        <w:tab/>
        <w:tab/>
        <w:tab/>
        <w:tab/>
        <w:tab/>
        <w:tab/>
        <w:tab/>
        <w:tab/>
        <w:tab/>
        <w:tab/>
        <w:tab/>
        <w:tab/>
        <w:tab/>
        <w:tab/>
        <w:tab/>
        <w:t>This is an attempt for a conservative to debate me. Notice the lack of an argument. Also notice the amount of beta male orbiters are following this thot. This is a problem in our society</w:t>
      </w:r>
    </w:p>
    <w:p>
      <w:r>
        <w:rPr>
          <w:b/>
          <w:u w:val="single"/>
        </w:rPr>
        <w:t>113620</w:t>
      </w:r>
    </w:p>
    <w:p>
      <w:r>
        <w:t xml:space="preserve">18. </w:t>
        <w:tab/>
        <w:tab/>
        <w:tab/>
        <w:tab/>
        <w:tab/>
        <w:tab/>
        <w:tab/>
        <w:tab/>
        <w:tab/>
        <w:tab/>
        <w:tab/>
        <w:tab/>
        <w:tab/>
        <w:tab/>
        <w:tab/>
        <w:tab/>
        <w:tab/>
        <w:t>Homo-phones are made by Apple. 'Xir is mine!" is a possessive pronoun. Lincoln is the Capitol of Nebraska, unless yore stupid.</w:t>
      </w:r>
    </w:p>
    <w:p>
      <w:r>
        <w:rPr>
          <w:b/>
          <w:u w:val="single"/>
        </w:rPr>
        <w:t>113621</w:t>
      </w:r>
    </w:p>
    <w:p>
      <w:r>
        <w:t xml:space="preserve">19. </w:t>
        <w:tab/>
        <w:tab/>
        <w:tab/>
        <w:tab/>
        <w:tab/>
        <w:tab/>
        <w:tab/>
        <w:tab/>
        <w:tab/>
        <w:tab/>
        <w:tab/>
        <w:tab/>
        <w:tab/>
        <w:tab/>
        <w:tab/>
        <w:tab/>
        <w:tab/>
        <w:tab/>
        <w:t>And this retarded bitch has over 5k followers.</w:t>
      </w:r>
    </w:p>
    <w:p>
      <w:r>
        <w:rPr>
          <w:b/>
          <w:u w:val="single"/>
        </w:rPr>
        <w:t>113622</w:t>
      </w:r>
    </w:p>
    <w:p>
      <w:r>
        <w:t>1. This is why alot of parks get closed off.  Retarded faggots wrecking everything.  Who cares about a ciggarette butt or two</w:t>
      </w:r>
    </w:p>
    <w:p>
      <w:r>
        <w:rPr>
          <w:b/>
          <w:u w:val="single"/>
        </w:rPr>
        <w:t>113623</w:t>
      </w:r>
    </w:p>
    <w:p>
      <w:r>
        <w:t>1. All loli looks too real for me and thus I have determined it is all child porn.    See I can use legal gray area too retards. This us why @a banned all loli - because you can debate all you want but in the end the service providers will assume its illegal and fuck Gab over.   But ya'll are too retarded to get that. So here - "all anime looks photo real and thus its all child porn and thus all illegal meaning you post it you get banned."   Too simple? Well go fuck yourself you really belong 6ft under. Idgaf about your arguments. Your existence disgusts me.</w:t>
      </w:r>
    </w:p>
    <w:p>
      <w:r>
        <w:rPr>
          <w:b/>
          <w:u w:val="single"/>
        </w:rPr>
        <w:t>113624</w:t>
      </w:r>
    </w:p>
    <w:p>
      <w:r>
        <w:t xml:space="preserve">2. </w:t>
        <w:tab/>
        <w:t>Moreover, Loli is still illegal in some parts of the world. There've been a few up here that have gone to jail for it. Do these folks really want to get gab shut down just so they can punch nuts to drawn 8 year olds?</w:t>
      </w:r>
    </w:p>
    <w:p>
      <w:r>
        <w:rPr>
          <w:b/>
          <w:u w:val="single"/>
        </w:rPr>
        <w:t>113625</w:t>
      </w:r>
    </w:p>
    <w:p>
      <w:r>
        <w:t>1. Texas School Counselor Sentenced to 5 Years for Sexual Misconduct, Pleads Innocence   https://kek.gg/u/Rm2t</w:t>
      </w:r>
    </w:p>
    <w:p>
      <w:r>
        <w:rPr>
          <w:b/>
          <w:u w:val="single"/>
        </w:rPr>
        <w:t>113626</w:t>
      </w:r>
    </w:p>
    <w:p>
      <w:r>
        <w:t xml:space="preserve">2. </w:t>
        <w:tab/>
        <w:t>Another white woman... never a nigger or a jew or a brownskin in any of these fucking stories. Jüdenpresse is working hard to demonize whites eh?</w:t>
      </w:r>
    </w:p>
    <w:p>
      <w:r>
        <w:rPr>
          <w:b/>
          <w:u w:val="single"/>
        </w:rPr>
        <w:t>113627</w:t>
      </w:r>
    </w:p>
    <w:p>
      <w:r>
        <w:t>1. The Democrats have either won every special election (so far), or severely cut Trump's margin of victory in '16. This doesn't bode well for the midterms.    Imagine the Republicans defied all odds and won a super-majority in both chambers of Congress. What would change for us? Virtually nothing. They'll privatize social security and send our troops to Iran.</w:t>
      </w:r>
    </w:p>
    <w:p>
      <w:r>
        <w:rPr>
          <w:b/>
          <w:u w:val="single"/>
        </w:rPr>
        <w:t>113628</w:t>
      </w:r>
    </w:p>
    <w:p>
      <w:r>
        <w:t xml:space="preserve">2. </w:t>
        <w:tab/>
        <w:t>The only thing the GOP can hope for is 3-4 senate seats gained and keeping the house. IT may happen because the Dems made a big mistake with how they handled the K situation. They angered GOP suburb cucks and got nothing out of it because he will be confirmed anyway.</w:t>
      </w:r>
    </w:p>
    <w:p>
      <w:r>
        <w:rPr>
          <w:b/>
          <w:u w:val="single"/>
        </w:rPr>
        <w:t>113629</w:t>
      </w:r>
    </w:p>
    <w:p>
      <w:r>
        <w:t xml:space="preserve">3. </w:t>
        <w:tab/>
        <w:tab/>
        <w:t>What's funny is that Trump could fuck this up at any moment. Say something horribly offensive about a black congresswoman on twitter. Etc. That'll turn out the nigger vote to Roy Moore levels.</w:t>
      </w:r>
    </w:p>
    <w:p>
      <w:r>
        <w:rPr>
          <w:b/>
          <w:u w:val="single"/>
        </w:rPr>
        <w:t>113630</w:t>
      </w:r>
    </w:p>
    <w:p>
      <w:r>
        <w:t>1. What could possibly go wrong?</w:t>
      </w:r>
    </w:p>
    <w:p>
      <w:r>
        <w:rPr>
          <w:b/>
          <w:u w:val="single"/>
        </w:rPr>
        <w:t>113631</w:t>
      </w:r>
    </w:p>
    <w:p>
      <w:r>
        <w:t xml:space="preserve">2. </w:t>
        <w:tab/>
        <w:t>Hey dummies, those are empty.</w:t>
      </w:r>
    </w:p>
    <w:p>
      <w:r>
        <w:rPr>
          <w:b/>
          <w:u w:val="single"/>
        </w:rPr>
        <w:t>113632</w:t>
      </w:r>
    </w:p>
    <w:p>
      <w:r>
        <w:t xml:space="preserve">3. </w:t>
        <w:tab/>
        <w:tab/>
        <w:t>Calm down? What does that mean? Was I out of line? Did I not perceive the post in such a way, as you would have me? I am laughing at all the dummies who think someone would do something so stupid, as to endanger himself and others by being unsafe on the job, because only a retard would do that if they were full bottles. Think about it.</w:t>
      </w:r>
    </w:p>
    <w:p>
      <w:r>
        <w:rPr>
          <w:b/>
          <w:u w:val="single"/>
        </w:rPr>
        <w:t>113633</w:t>
      </w:r>
    </w:p>
    <w:p>
      <w:r>
        <w:t>1. JEWS ARE SMARTEST RACE IN THE WORLD AND SUPERIOR HUMANS, ISRAELI LAWMAKER CLAIMS   https://www.newsweek.com/jews-are-smartest-race-world-and-superior-humans-israeli-lawmaker-claims-977896</w:t>
      </w:r>
    </w:p>
    <w:p>
      <w:r>
        <w:rPr>
          <w:b/>
          <w:u w:val="single"/>
        </w:rPr>
        <w:t>113634</w:t>
      </w:r>
    </w:p>
    <w:p>
      <w:r>
        <w:t xml:space="preserve">2. </w:t>
        <w:tab/>
        <w:t>Jews just have a good programmer.  They are fucking retarded! Jews are retarded. This is a simple fact. But how did they get this way? Contrary to populate belief, Jews are actually not smart at all! In fact they are brainwashed retarded monkeys and are easily manipulated and in reality, they have no intelligence at all. This does not include the Fake Jew elite but your average Jew or at least a person who thinks they are a Jew but are really not. A Jew is completely programmed just like a brainwashed retarded Democrat but with a twist.  Democrats are merely a software program, and so are Jews.  If looking at the average IQ of Israel being 95, that means the vast majority of Jews are just simply retarded and easily manipulated. The higher IQ Jews are the ones who have been manipulated tremendously.  There may be a few Jews that actually have intelligence, but they probably go along with the ruse that they are superior.  Their lack of ethical behavior overall precludes them from stopping all the misdeeds that they perpetuate on humanity. Since the masses literally have no intelligence, this includes the Jew also. Jews are vastly overrepresented in academia, and when that is the case, pretty much they all are retarded.  Doctors, Lawyers and obviously University professors are complete blithering idiots where all they can do is memorize, not think.  Jews are very good at memorization, but not thinking.  Intelligence is not regurgitation. Never has been, Never will be. What makes the difference for when a Jew is programmed, they are programmed to think they are superior. This makes them extremely confident.  They are also programmed to be the nicest individuals as they are gregarious and appear to be totally in control.  They will lie incessantly without remorse which is no different than a Democrat.  They will not actually know they are lying either. But they are programmed to take advantage to all gentiles because “They are the chosen ones” Thus, it is not a problem nor is it a sin to make sure Gentiles are pushed down.  Gentiles are programmed to take it and the vast majority do unless they are awake. The programming states that gentiles are lessor beings and should be slaves to their superior being.  They are not, as this is just their programming. Thus, just like Democrats, Jews are controlled entirely, and if they are controlled, you can twist their minds just like a Democrat. It just requires a different set of rules. Rules: They are simple. Include the cult phrases that are typical of Democrats, but apply them to organizations they support.  This will stump them and they will not have a response.   Remember, they do not have intelligence, but the programming is extremely confident coupled with the inalienable right of deceit.  This is what makes a Jew a Jew or should a say fake Jew. None of them are really Jewish, they are merely programmed to believe they are.</w:t>
      </w:r>
    </w:p>
    <w:p>
      <w:r>
        <w:rPr>
          <w:b/>
          <w:u w:val="single"/>
        </w:rPr>
        <w:t>113635</w:t>
      </w:r>
    </w:p>
    <w:p>
      <w:r>
        <w:t>1. Darkness Deepens in Windsor, Ontario  Mysterious Habibullah Ahmad remains untried for attempted murder of Anne Widholm.   https://www.frontpagemag.com/fpm/271611/darkness-deepens-windsor-ontario-lloyd-billingsley</w:t>
      </w:r>
    </w:p>
    <w:p>
      <w:r>
        <w:rPr>
          <w:b/>
          <w:u w:val="single"/>
        </w:rPr>
        <w:t>113636</w:t>
      </w:r>
    </w:p>
    <w:p>
      <w:r>
        <w:t xml:space="preserve">2. </w:t>
        <w:tab/>
        <w:t>Care to wager that this piece of shit is related to, and/or under the protection of, Turd Boy's Somali "immigration and refugees" minister? Niggers are world experts at nepotism and corruption, Somalis in particular because they're also muzzrotten to the core. There's nothing worse than a nigger that's also a mudslime.</w:t>
      </w:r>
    </w:p>
    <w:p>
      <w:r>
        <w:rPr>
          <w:b/>
          <w:u w:val="single"/>
        </w:rPr>
        <w:t>113637</w:t>
      </w:r>
    </w:p>
    <w:p>
      <w:r>
        <w:t>1. It's remarkable to see that chilly is still alive, and not dead from an overdose of prescription drugs. The cunt</w:t>
      </w:r>
    </w:p>
    <w:p>
      <w:r>
        <w:rPr>
          <w:b/>
          <w:u w:val="single"/>
        </w:rPr>
        <w:t>113638</w:t>
      </w:r>
    </w:p>
    <w:p>
      <w:r>
        <w:t>1. Oh boohoo, a man possibly/maybe/probably not touching some slut's boobs 35 years ago doesn't disqualify him from the Supreme Court, cry me a river.</w:t>
      </w:r>
    </w:p>
    <w:p>
      <w:r>
        <w:rPr>
          <w:b/>
          <w:u w:val="single"/>
        </w:rPr>
        <w:t>113639</w:t>
      </w:r>
    </w:p>
    <w:p>
      <w:r>
        <w:t xml:space="preserve">2. </w:t>
        <w:tab/>
        <w:t>If Ford's allegations came up against Merrick Garland, retarded liberals would be singing the exact opposite tune. Just goes to show how you behave when your only morals are based upon a foundation of political thinking and nothing else.</w:t>
      </w:r>
    </w:p>
    <w:p>
      <w:r>
        <w:rPr>
          <w:b/>
          <w:u w:val="single"/>
        </w:rPr>
        <w:t>113640</w:t>
      </w:r>
    </w:p>
    <w:p>
      <w:r>
        <w:t>1. With that sense of entitlement, she should fit in just fine in California.</w:t>
      </w:r>
    </w:p>
    <w:p>
      <w:r>
        <w:rPr>
          <w:b/>
          <w:u w:val="single"/>
        </w:rPr>
        <w:t>113641</w:t>
      </w:r>
    </w:p>
    <w:p>
      <w:r>
        <w:t xml:space="preserve">2. </w:t>
        <w:tab/>
        <w:t>filthy baby factory</w:t>
      </w:r>
    </w:p>
    <w:p>
      <w:r>
        <w:rPr>
          <w:b/>
          <w:u w:val="single"/>
        </w:rPr>
        <w:t>113642</w:t>
      </w:r>
    </w:p>
    <w:p>
      <w:r>
        <w:t xml:space="preserve">3. </w:t>
        <w:tab/>
        <w:tab/>
        <w:t>Why be mad at her? She's just a retard with a low IQ.  No.  Rather I'm mad at Pro Lifers eho preach all lives are precious,  illegal alien babies on welfare just as valuable as white working families</w:t>
      </w:r>
    </w:p>
    <w:p>
      <w:r>
        <w:rPr>
          <w:b/>
          <w:u w:val="single"/>
        </w:rPr>
        <w:t>113643</w:t>
      </w:r>
    </w:p>
    <w:p>
      <w:r>
        <w:t>1. TRUTH!!!! Riley Dennis is also one UGLY fucking thing.</w:t>
      </w:r>
    </w:p>
    <w:p>
      <w:r>
        <w:rPr>
          <w:b/>
          <w:u w:val="single"/>
        </w:rPr>
        <w:t>113644</w:t>
      </w:r>
    </w:p>
    <w:p>
      <w:r>
        <w:t xml:space="preserve">2. </w:t>
        <w:tab/>
        <w:t>Christine Blasey Ford  ... looks like she was a marine, whose face caught on fire, and someone put it out with a shovel... I know I know,  no personal attacks ...but the bitch bull dyke deserved it!</w:t>
      </w:r>
    </w:p>
    <w:p>
      <w:r>
        <w:rPr>
          <w:b/>
          <w:u w:val="single"/>
        </w:rPr>
        <w:t>113645</w:t>
      </w:r>
    </w:p>
    <w:p>
      <w:r>
        <w:t>1. Obama presided over a huge transfer of wealth to the 1%   https://thefreethoughtproject.com/barack-obama-successfully-rich-richer/</w:t>
      </w:r>
    </w:p>
    <w:p>
      <w:r>
        <w:rPr>
          <w:b/>
          <w:u w:val="single"/>
        </w:rPr>
        <w:t>113646</w:t>
      </w:r>
    </w:p>
    <w:p>
      <w:r>
        <w:t xml:space="preserve">2. </w:t>
        <w:tab/>
        <w:t>So all you little fuckers that want to blame boomers for your light in life hunt this nigger down and take your $$$ back.</w:t>
      </w:r>
    </w:p>
    <w:p>
      <w:r>
        <w:rPr>
          <w:b/>
          <w:u w:val="single"/>
        </w:rPr>
        <w:t>113647</w:t>
      </w:r>
    </w:p>
    <w:p>
      <w:r>
        <w:t>1. Thanks a lot Boomers:</w:t>
      </w:r>
    </w:p>
    <w:p>
      <w:r>
        <w:rPr>
          <w:b/>
          <w:u w:val="single"/>
        </w:rPr>
        <w:t>113648</w:t>
      </w:r>
    </w:p>
    <w:p>
      <w:r>
        <w:t xml:space="preserve">2. </w:t>
        <w:tab/>
        <w:t>Ignoramous the boomers didn't steal the $$$$$!!!! Get off your lazy fucking nigger ass and earn your way just we did.  You entitled faggots want everything for free.  Keep voting for liberal cunts.  Your're all stupid.  You deserve to fail.</w:t>
      </w:r>
    </w:p>
    <w:p>
      <w:r>
        <w:rPr>
          <w:b/>
          <w:u w:val="single"/>
        </w:rPr>
        <w:t>113649</w:t>
      </w:r>
    </w:p>
    <w:p>
      <w:r>
        <w:t>1. Better educated men and women are more likely to exclude blacks as romantic partners.  🔥   Source: https://archive.today/o/LRe05/paa2008.princeton.edu/papers/80046%23page=23</w:t>
      </w:r>
    </w:p>
    <w:p>
      <w:r>
        <w:rPr>
          <w:b/>
          <w:u w:val="single"/>
        </w:rPr>
        <w:t>113650</w:t>
      </w:r>
    </w:p>
    <w:p>
      <w:r>
        <w:t xml:space="preserve">2. </w:t>
        <w:tab/>
        <w:t>Most women I’ve seen with blacks are fat hillbilly trailer trash</w:t>
      </w:r>
    </w:p>
    <w:p>
      <w:r>
        <w:rPr>
          <w:b/>
          <w:u w:val="single"/>
        </w:rPr>
        <w:t>113651</w:t>
      </w:r>
    </w:p>
    <w:p>
      <w:r>
        <w:t>1. Some of the county roads have been cleared and opened by good ol’ boys with tractors and a good heart. The county hasn’t been able to get there to do it.</w:t>
      </w:r>
    </w:p>
    <w:p>
      <w:r>
        <w:rPr>
          <w:b/>
          <w:u w:val="single"/>
        </w:rPr>
        <w:t>113652</w:t>
      </w:r>
    </w:p>
    <w:p>
      <w:r>
        <w:t xml:space="preserve">2. </w:t>
        <w:tab/>
        <w:t>amen for my redneck home boys, miss y'all a lot</w:t>
      </w:r>
    </w:p>
    <w:p>
      <w:r>
        <w:rPr>
          <w:b/>
          <w:u w:val="single"/>
        </w:rPr>
        <w:t>113653</w:t>
      </w:r>
    </w:p>
    <w:p>
      <w:r>
        <w:t>1. Splatter your brains faggot</w:t>
      </w:r>
    </w:p>
    <w:p>
      <w:r>
        <w:rPr>
          <w:b/>
          <w:u w:val="single"/>
        </w:rPr>
        <w:t>113654</w:t>
      </w:r>
    </w:p>
    <w:p>
      <w:r>
        <w:t>1. GOP lawmaker tells top Dem: "Apologize to my children" after accusation of racism   https://files.catbox.moe/6csdij.jpg  https://kek.gg/u/P5gB</w:t>
      </w:r>
    </w:p>
    <w:p>
      <w:r>
        <w:rPr>
          <w:b/>
          <w:u w:val="single"/>
        </w:rPr>
        <w:t>113655</w:t>
      </w:r>
    </w:p>
    <w:p>
      <w:r>
        <w:t xml:space="preserve">2. </w:t>
        <w:tab/>
        <w:t>This low-T  faggot is getting added to my Royal Shit List.</w:t>
      </w:r>
    </w:p>
    <w:p>
      <w:r>
        <w:rPr>
          <w:b/>
          <w:u w:val="single"/>
        </w:rPr>
        <w:t>113656</w:t>
      </w:r>
    </w:p>
    <w:p>
      <w:r>
        <w:t>1. Tucker had two segments tonight with filthy commie spokesholes.   First, a lying nigger commie named Quentin James who says there is as much uncivil public violence coming from the right as from the left.   Second, bald-headed meth-teeth commie Democrat anal-yst &amp; Clinton aide Richard Goodstein lying about Kavanaugh.   It is too hard to watch Tucker anymore.</w:t>
      </w:r>
    </w:p>
    <w:p>
      <w:r>
        <w:rPr>
          <w:b/>
          <w:u w:val="single"/>
        </w:rPr>
        <w:t>113657</w:t>
      </w:r>
    </w:p>
    <w:p>
      <w:r>
        <w:t>1. (((Peter Sanders)))   His entire gab wall is nothing but anti-christian posts. We live in a post Christian society and these kikes still envy our God. You would think that if atheism were a path of rich fruit, there would be substance to share. Nope, he is entirely focused on Christianity. Pathetic!</w:t>
      </w:r>
    </w:p>
    <w:p>
      <w:r>
        <w:rPr>
          <w:b/>
          <w:u w:val="single"/>
        </w:rPr>
        <w:t>113658</w:t>
      </w:r>
    </w:p>
    <w:p>
      <w:r>
        <w:t xml:space="preserve">2. </w:t>
        <w:tab/>
        <w:t>Why are you concerned with him then?   'Jesus said to him, "Let the dead bury their own dead, but you go and proclaim the kingdom of God."' Luke 9:60</w:t>
      </w:r>
    </w:p>
    <w:p>
      <w:r>
        <w:rPr>
          <w:b/>
          <w:u w:val="single"/>
        </w:rPr>
        <w:t>113659</w:t>
      </w:r>
    </w:p>
    <w:p>
      <w:r>
        <w:t xml:space="preserve">3. </w:t>
        <w:tab/>
        <w:tab/>
        <w:t>Christ was talking about someone who had dies, idiot. By your logic, we should not defend our faith, or root out devils in our own Christian forums.  I am not lukewarm. And I could give a fuck about this faggot peter. I do this to edify fellow Christians. You don't like it, I don't give a shit.</w:t>
      </w:r>
    </w:p>
    <w:p>
      <w:r>
        <w:rPr>
          <w:b/>
          <w:u w:val="single"/>
        </w:rPr>
        <w:t>113660</w:t>
      </w:r>
    </w:p>
    <w:p>
      <w:r>
        <w:t>1. It's almost as though #gop became Nazis headquarters https://www.alternet.org/news-amp-politics/republicans-release-ad-declaring-george-soros-radical-just-days-after-he-received</w:t>
      </w:r>
    </w:p>
    <w:p>
      <w:r>
        <w:rPr>
          <w:b/>
          <w:u w:val="single"/>
        </w:rPr>
        <w:t>113661</w:t>
      </w:r>
    </w:p>
    <w:p>
      <w:r>
        <w:t xml:space="preserve">2. </w:t>
        <w:tab/>
        <w:t>Next time you link to a retard propaganda site, offer some warning. Damn, just went there and now I can't get the funk off of me!</w:t>
      </w:r>
    </w:p>
    <w:p>
      <w:r>
        <w:rPr>
          <w:b/>
          <w:u w:val="single"/>
        </w:rPr>
        <w:t>113662</w:t>
      </w:r>
    </w:p>
    <w:p>
      <w:r>
        <w:t>1. SUCHA MORBIDLY OBESE AUTISTIC FUCKING NIGGER FAGGOT</w:t>
      </w:r>
    </w:p>
    <w:p>
      <w:r>
        <w:rPr>
          <w:b/>
          <w:u w:val="single"/>
        </w:rPr>
        <w:t>113663</w:t>
      </w:r>
    </w:p>
    <w:p>
      <w:r>
        <w:t>1. The Chad Renaissance Baby vs the weak gay retarded vaccinated idiot "modern baby"</w:t>
      </w:r>
    </w:p>
    <w:p>
      <w:r>
        <w:rPr>
          <w:b/>
          <w:u w:val="single"/>
        </w:rPr>
        <w:t>113664</w:t>
      </w:r>
    </w:p>
    <w:p>
      <w:r>
        <w:t>1. Here's another reason I'm not interested in going back to Twitter.    I used to read everything Max Boot wrote.    And then he was bought off or blackmailed or lost his mind or decided to expose himself as a total fraud.    We can't even count the videos of Trump supporters being beaten bloody by mobs, but Max Boot ignores them and concentrates on Pelosi being shouted at.    Twitter is the domain of the soulless. I feel MUCH BETTER not going there. Sometimes I read Trump's feed, and that leads me to tweets like this one, but for the most part I stay away from Twitter.    Most of you had never heard of Max Boot. He was a great intellect. I admired him a lot. But like Jim Treacher, he turned out to be a massively negative mental patient who--like the Democrats--will fight to the death to prevent YOU and ME from having better lives.    These people are well paid regardless of who is in power. Therefore we must conclude that they're all like George Soros and take pleasure in ruining the lives of millions.    When I was a child, my biggest fear was that all adults were crazy and dangerous. Although I'm not AFRAID of people like Max Boot, I DO hate them, because I know from personal experience that they will never stop.    We have to do things THEIR way, or they will work tirelessly to destroy us. This is a generic mindset that was created by horrendous childhood abuse--but that doesn't matter. Hitler, Stalin, and Saddam Hussein were all abused. Bashar al-Assad was abused.    Jack the Ripper was abused.    It doesn't matter WHY these people won't stop. All that matters is the fact that they won't stop.    Luckily Trump feels the way I do. When people make their beds, they get to sleep in them.    Certain words and actions allow you to write off people. You no longer have to worry about their welfare.    If Max Boot called me and said, "I'm on fire! Bring a bucket of water!" I'd hang up the phone.    Because if I put out the fire, he'd resume trying to destroy me after he recovered. And he'd say, "So what? You were stupid enough to save me. Blame yourself."    See, I've had all of this happen to me. I know what I'm talking about.    But everything will change after the midterms.    Just watch,</w:t>
      </w:r>
    </w:p>
    <w:p>
      <w:r>
        <w:rPr>
          <w:b/>
          <w:u w:val="single"/>
        </w:rPr>
        <w:t>113665</w:t>
      </w:r>
    </w:p>
    <w:p>
      <w:r>
        <w:t xml:space="preserve">2. </w:t>
        <w:tab/>
        <w:t>I sincerely hope that everyone who’s still active on the twatter is letting that faggot Boot know that he’s a fake POS</w:t>
      </w:r>
    </w:p>
    <w:p>
      <w:r>
        <w:rPr>
          <w:b/>
          <w:u w:val="single"/>
        </w:rPr>
        <w:t>113666</w:t>
      </w:r>
    </w:p>
    <w:p>
      <w:r>
        <w:t>1. Nigger - it's what YOU said you wanted. BTW you're "checkinng your list" on Gab. So the left isn't your enemy - the right is? Are you ANTIFA?</w:t>
      </w:r>
    </w:p>
    <w:p>
      <w:r>
        <w:rPr>
          <w:b/>
          <w:u w:val="single"/>
        </w:rPr>
        <w:t>113667</w:t>
      </w:r>
    </w:p>
    <w:p>
      <w:r>
        <w:t>1. Tell that to the Blacks thriving in Detroit until the Democrats took over..</w:t>
      </w:r>
    </w:p>
    <w:p>
      <w:r>
        <w:rPr>
          <w:b/>
          <w:u w:val="single"/>
        </w:rPr>
        <w:t>113668</w:t>
      </w:r>
    </w:p>
    <w:p>
      <w:r>
        <w:t xml:space="preserve">2. </w:t>
        <w:tab/>
        <w:t>what the fuck is wrong with these people. is it a pathology? or some kind of actual brain-eating parasite?</w:t>
      </w:r>
    </w:p>
    <w:p>
      <w:r>
        <w:rPr>
          <w:b/>
          <w:u w:val="single"/>
        </w:rPr>
        <w:t>113669</w:t>
      </w:r>
    </w:p>
    <w:p>
      <w:r>
        <w:t xml:space="preserve">3. </w:t>
        <w:tab/>
        <w:tab/>
        <w:t>@not_shadowbanned_yet  I have no idea what is wrong with people who allow their bigoted biases to interfere with facts. These people are supposedly superior intellectually, yet they run around frothing at the moth in fear of those they should be able to dominate. You would think they wouldn't even think about them..</w:t>
      </w:r>
    </w:p>
    <w:p>
      <w:r>
        <w:rPr>
          <w:b/>
          <w:u w:val="single"/>
        </w:rPr>
        <w:t>113670</w:t>
      </w:r>
    </w:p>
    <w:p>
      <w:r>
        <w:t xml:space="preserve">4. </w:t>
        <w:tab/>
        <w:tab/>
        <w:tab/>
        <w:t>the fact is you are a nigger as well as a faggot.</w:t>
      </w:r>
    </w:p>
    <w:p>
      <w:r>
        <w:rPr>
          <w:b/>
          <w:u w:val="single"/>
        </w:rPr>
        <w:t>113671</w:t>
      </w:r>
    </w:p>
    <w:p>
      <w:r>
        <w:t>1. Thank God "Nikki" Haley is gone. But she's probably going to run against Trump or find some way to sabotage him now.</w:t>
      </w:r>
    </w:p>
    <w:p>
      <w:r>
        <w:rPr>
          <w:b/>
          <w:u w:val="single"/>
        </w:rPr>
        <w:t>113672</w:t>
      </w:r>
    </w:p>
    <w:p>
      <w:r>
        <w:t xml:space="preserve">2. </w:t>
        <w:tab/>
        <w:t>Retarded boomers that never figured out what neocons are adore the streetshitter. Of course entirely due to the female and nonwhite aspects combined with all the pro pissrael shit.</w:t>
      </w:r>
    </w:p>
    <w:p>
      <w:r>
        <w:rPr>
          <w:b/>
          <w:u w:val="single"/>
        </w:rPr>
        <w:t>113673</w:t>
      </w:r>
    </w:p>
    <w:p>
      <w:r>
        <w:t>1. you are a coward.. a white POS nigger lover.. drop dead rat..LOL</w:t>
      </w:r>
    </w:p>
    <w:p>
      <w:r>
        <w:rPr>
          <w:b/>
          <w:u w:val="single"/>
        </w:rPr>
        <w:t>113674</w:t>
      </w:r>
    </w:p>
    <w:p>
      <w:r>
        <w:t>1. Germany  -  A horde of illegal asylum seekers have gone on a rampage at an Edeka supermarket in Überlingen (Lake Constance), leaving it completely devastated. There is no police report on this event, nor can you find anything in the German media about it.   The media works hand in glove with the Merkel government to keep the public from knowing how bad things are.</w:t>
      </w:r>
    </w:p>
    <w:p>
      <w:r>
        <w:rPr>
          <w:b/>
          <w:u w:val="single"/>
        </w:rPr>
        <w:t>113675</w:t>
      </w:r>
    </w:p>
    <w:p>
      <w:r>
        <w:t xml:space="preserve">2. </w:t>
        <w:tab/>
        <w:t>Merkel muss weg!</w:t>
      </w:r>
    </w:p>
    <w:p>
      <w:r>
        <w:rPr>
          <w:b/>
          <w:u w:val="single"/>
        </w:rPr>
        <w:t>113676</w:t>
      </w:r>
    </w:p>
    <w:p>
      <w:r>
        <w:t xml:space="preserve">3. </w:t>
        <w:tab/>
        <w:tab/>
        <w:t>Called " nigger swarming "</w:t>
      </w:r>
    </w:p>
    <w:p>
      <w:r>
        <w:rPr>
          <w:b/>
          <w:u w:val="single"/>
        </w:rPr>
        <w:t>113677</w:t>
      </w:r>
    </w:p>
    <w:p>
      <w:r>
        <w:t>1. FYI i was the first (if I may say so) to use "rancid" to describe, for instance, feminist wackjobs. It was purposeful; I lifted the lexicon of the Left and used it against them. Apparently, effete nothingman Lowry is doing the same, except against the Real Right that is rapidly making him obsolete.</w:t>
      </w:r>
    </w:p>
    <w:p>
      <w:r>
        <w:rPr>
          <w:b/>
          <w:u w:val="single"/>
        </w:rPr>
        <w:t>113678</w:t>
      </w:r>
    </w:p>
    <w:p>
      <w:r>
        <w:t xml:space="preserve">2. </w:t>
        <w:tab/>
        <w:t>National Review: conserving nothing but the going rates of DC male escort services since 1955</w:t>
      </w:r>
    </w:p>
    <w:p>
      <w:r>
        <w:rPr>
          <w:b/>
          <w:u w:val="single"/>
        </w:rPr>
        <w:t>113679</w:t>
      </w:r>
    </w:p>
    <w:p>
      <w:r>
        <w:t xml:space="preserve">3. </w:t>
        <w:tab/>
        <w:tab/>
        <w:t>seriously how many fags are on NR's staff? It's gotta be north of 25% of total employees.</w:t>
      </w:r>
    </w:p>
    <w:p>
      <w:r>
        <w:rPr>
          <w:b/>
          <w:u w:val="single"/>
        </w:rPr>
        <w:t>113680</w:t>
      </w:r>
    </w:p>
    <w:p>
      <w:r>
        <w:t xml:space="preserve">4. </w:t>
        <w:tab/>
        <w:tab/>
        <w:tab/>
        <w:t>His work was featured in NR occasionally. Until 2007, when faggot Horowitz shoahed him from Frontpage Mag for having the audacity to point out that nignogs tend to rape white girls an awful lot</w:t>
      </w:r>
    </w:p>
    <w:p>
      <w:r>
        <w:rPr>
          <w:b/>
          <w:u w:val="single"/>
        </w:rPr>
        <w:t>113681</w:t>
      </w:r>
    </w:p>
    <w:p>
      <w:r>
        <w:t>1. Recent Poll of GAB users show 78% do not believe Nazis are enemies of America.</w:t>
      </w:r>
    </w:p>
    <w:p>
      <w:r>
        <w:rPr>
          <w:b/>
          <w:u w:val="single"/>
        </w:rPr>
        <w:t>113682</w:t>
      </w:r>
    </w:p>
    <w:p>
      <w:r>
        <w:t xml:space="preserve">2. </w:t>
        <w:tab/>
        <w:t>That’s crap It’s as much of a real poll as Hillary making a poll in during hillary speech to only Hillary voters  FUCK OFF NAZI FAKE GAB LOSERS</w:t>
      </w:r>
    </w:p>
    <w:p>
      <w:r>
        <w:rPr>
          <w:b/>
          <w:u w:val="single"/>
        </w:rPr>
        <w:t>113683</w:t>
      </w:r>
    </w:p>
    <w:p>
      <w:r>
        <w:t xml:space="preserve">3. </w:t>
        <w:tab/>
        <w:tab/>
        <w:t>Where did you find the RACIST askeNAZI JEW losers?  I think it is well known that all askeNAZI JEWS are RETARDED RACIST losers!</w:t>
      </w:r>
    </w:p>
    <w:p>
      <w:r>
        <w:rPr>
          <w:b/>
          <w:u w:val="single"/>
        </w:rPr>
        <w:t>113684</w:t>
      </w:r>
    </w:p>
    <w:p>
      <w:r>
        <w:t>1. Ahahahahahahaha</w:t>
      </w:r>
    </w:p>
    <w:p>
      <w:r>
        <w:rPr>
          <w:b/>
          <w:u w:val="single"/>
        </w:rPr>
        <w:t>113685</w:t>
      </w:r>
    </w:p>
    <w:p>
      <w:r>
        <w:t xml:space="preserve">2. </w:t>
        <w:tab/>
        <w:t>And then a retarded black midget backflipped out of a helicopter and called Trump a poopoo head.</w:t>
      </w:r>
    </w:p>
    <w:p>
      <w:r>
        <w:rPr>
          <w:b/>
          <w:u w:val="single"/>
        </w:rPr>
        <w:t>113686</w:t>
      </w:r>
    </w:p>
    <w:p>
      <w:r>
        <w:t>1. I hope that that POS Kenyan faggot 🖕has fun being raped at GITMO later 😭💓👹 https://youtu.be/7OINZQW063I</w:t>
      </w:r>
    </w:p>
    <w:p>
      <w:r>
        <w:rPr>
          <w:b/>
          <w:u w:val="single"/>
        </w:rPr>
        <w:t>113687</w:t>
      </w:r>
    </w:p>
    <w:p>
      <w:r>
        <w:t>1. Good idea for a poll thanks to a left-winger who wants to "Smash Islamophobia", the fake word they created to stop criticism of Islam. Let's see how racially diverse Gab is. What race are you?</w:t>
      </w:r>
    </w:p>
    <w:p>
      <w:r>
        <w:rPr>
          <w:b/>
          <w:u w:val="single"/>
        </w:rPr>
        <w:t>113688</w:t>
      </w:r>
    </w:p>
    <w:p>
      <w:r>
        <w:t xml:space="preserve">2. </w:t>
        <w:tab/>
        <w:t>@Titanic_Britain_Author Islam isn't the enemy, Shlomo.  Muslims don't own Facebook. So Muslims are not pushing the homosexual agenda.  Muslims don't own Youtube. So it is not the muslims pushing abortion.  Muslims don't own Apple. So it is not them pushing spying on everything. You won't fix anything by chasing Muslims.  Jews are the enemy.</w:t>
      </w:r>
    </w:p>
    <w:p>
      <w:r>
        <w:rPr>
          <w:b/>
          <w:u w:val="single"/>
        </w:rPr>
        <w:t>113689</w:t>
      </w:r>
    </w:p>
    <w:p>
      <w:r>
        <w:t xml:space="preserve">3. </w:t>
        <w:tab/>
        <w:tab/>
        <w:t>Told you guys. The Jew haters love Islam. Just like the other socialists on Twitter. It isn't Jews raping their way across Europe is it. It isn't Jews bombing, shooting, knifing and lorrying people across Europe. It isn't Jews beheading people in the Middle East. Jews get on fine with everyone. Islam gets on with no-one. Even itself.</w:t>
      </w:r>
    </w:p>
    <w:p>
      <w:r>
        <w:rPr>
          <w:b/>
          <w:u w:val="single"/>
        </w:rPr>
        <w:t>113690</w:t>
      </w:r>
    </w:p>
    <w:p>
      <w:r>
        <w:t xml:space="preserve">4. </w:t>
        <w:tab/>
        <w:tab/>
        <w:tab/>
        <w:t xml:space="preserve"> @Titanic_Britain_Author The Jew haters love Islam conspiracy theory pops up again lol</w:t>
      </w:r>
    </w:p>
    <w:p>
      <w:r>
        <w:rPr>
          <w:b/>
          <w:u w:val="single"/>
        </w:rPr>
        <w:t>113691</w:t>
      </w:r>
    </w:p>
    <w:p>
      <w:r>
        <w:t xml:space="preserve">5. </w:t>
        <w:tab/>
        <w:tab/>
        <w:tab/>
        <w:tab/>
        <w:t>Well no, it's not a conspiracy. Historically speaking Hitler loved the muzzies, because they hated dajoos, so thinking hard righters, would align with Islam, just like hard-lefters, isn't really all that hard of a stretch. Peace. The extremes meet, auroboros, full circle</w:t>
      </w:r>
    </w:p>
    <w:p>
      <w:r>
        <w:rPr>
          <w:b/>
          <w:u w:val="single"/>
        </w:rPr>
        <w:t>113692</w:t>
      </w:r>
    </w:p>
    <w:p>
      <w:r>
        <w:t xml:space="preserve">6. </w:t>
        <w:tab/>
        <w:tab/>
        <w:tab/>
        <w:tab/>
        <w:tab/>
        <w:t>Yeah. Why they whinge about 14 million benign Jews and totally ignore 1.6 billion Islamics who really do want to destroy western society.</w:t>
      </w:r>
    </w:p>
    <w:p>
      <w:r>
        <w:rPr>
          <w:b/>
          <w:u w:val="single"/>
        </w:rPr>
        <w:t>113693</w:t>
      </w:r>
    </w:p>
    <w:p>
      <w:r>
        <w:t xml:space="preserve">7. </w:t>
        <w:tab/>
        <w:tab/>
        <w:tab/>
        <w:tab/>
        <w:tab/>
        <w:tab/>
        <w:t>The jews use muslims to destroy white nations. Why isn't ISIS attacking Israel?</w:t>
      </w:r>
    </w:p>
    <w:p>
      <w:r>
        <w:rPr>
          <w:b/>
          <w:u w:val="single"/>
        </w:rPr>
        <w:t>113694</w:t>
      </w:r>
    </w:p>
    <w:p>
      <w:r>
        <w:t xml:space="preserve">8. </w:t>
        <w:tab/>
        <w:tab/>
        <w:tab/>
        <w:tab/>
        <w:tab/>
        <w:tab/>
        <w:tab/>
        <w:t>1st ISIS isn't destroying white races. It's killing its own kind.   2nd. Israel would wipe ISIS off the map if they attacked it. Israel is not Iraq or Syria where they can roam around freely. They let Hamas do the attacking there. It would also harm the "Palestinian" cause if ISIS were seen joining in with it.</w:t>
      </w:r>
    </w:p>
    <w:p>
      <w:r>
        <w:rPr>
          <w:b/>
          <w:u w:val="single"/>
        </w:rPr>
        <w:t>113695</w:t>
      </w:r>
    </w:p>
    <w:p>
      <w:r>
        <w:t xml:space="preserve">9. </w:t>
        <w:tab/>
        <w:tab/>
        <w:tab/>
        <w:tab/>
        <w:tab/>
        <w:tab/>
        <w:tab/>
        <w:tab/>
        <w:t>People who aid terrorists, like Israel, are America's enemy. People like 'Johann' who spread lying propaganda for them, are spies committing cyber terror. Spies need a quick trial &amp; a public hanging. #Israel https://www.intellihub.com/un-report-reveals-israel-coordinating-isis-militants-inside-syria/</w:t>
      </w:r>
    </w:p>
    <w:p>
      <w:r>
        <w:rPr>
          <w:b/>
          <w:u w:val="single"/>
        </w:rPr>
        <w:t>113696</w:t>
      </w:r>
    </w:p>
    <w:p>
      <w:r>
        <w:t xml:space="preserve">10. </w:t>
        <w:tab/>
        <w:tab/>
        <w:tab/>
        <w:tab/>
        <w:tab/>
        <w:tab/>
        <w:tab/>
        <w:tab/>
        <w:tab/>
        <w:t>Ummm, America aids terrorists....</w:t>
      </w:r>
    </w:p>
    <w:p>
      <w:r>
        <w:rPr>
          <w:b/>
          <w:u w:val="single"/>
        </w:rPr>
        <w:t>113697</w:t>
      </w:r>
    </w:p>
    <w:p>
      <w:r>
        <w:t xml:space="preserve">11. </w:t>
        <w:tab/>
        <w:tab/>
        <w:tab/>
        <w:tab/>
        <w:tab/>
        <w:tab/>
        <w:tab/>
        <w:tab/>
        <w:tab/>
        <w:tab/>
        <w:t>Evidently Israel is a terrorist State Delly lol</w:t>
      </w:r>
    </w:p>
    <w:p>
      <w:r>
        <w:rPr>
          <w:b/>
          <w:u w:val="single"/>
        </w:rPr>
        <w:t>113698</w:t>
      </w:r>
    </w:p>
    <w:p>
      <w:r>
        <w:t xml:space="preserve">12. </w:t>
        <w:tab/>
        <w:tab/>
        <w:tab/>
        <w:tab/>
        <w:tab/>
        <w:tab/>
        <w:tab/>
        <w:tab/>
        <w:tab/>
        <w:tab/>
        <w:tab/>
        <w:t>Israel openly admit to aiding, arming, training &amp; giving air cover to Isis, Al Qaeda, giving them safe passage from Syria, to Israel then out to Turkey with new passports, where they then disperse throughout Europe where they either wait to strike, or forget they jihadi ways &amp; fully integrate</w:t>
      </w:r>
    </w:p>
    <w:p>
      <w:r>
        <w:rPr>
          <w:b/>
          <w:u w:val="single"/>
        </w:rPr>
        <w:t>113699</w:t>
      </w:r>
    </w:p>
    <w:p>
      <w:r>
        <w:t xml:space="preserve">13. </w:t>
        <w:tab/>
        <w:tab/>
        <w:tab/>
        <w:tab/>
        <w:tab/>
        <w:tab/>
        <w:tab/>
        <w:tab/>
        <w:tab/>
        <w:tab/>
        <w:tab/>
        <w:tab/>
        <w:t>https://www.liveleak.com/view?t=aDsUr_1523225323&amp;p=1</w:t>
      </w:r>
    </w:p>
    <w:p>
      <w:r>
        <w:rPr>
          <w:b/>
          <w:u w:val="single"/>
        </w:rPr>
        <w:t>113700</w:t>
      </w:r>
    </w:p>
    <w:p>
      <w:r>
        <w:t xml:space="preserve">14. </w:t>
        <w:tab/>
        <w:tab/>
        <w:tab/>
        <w:tab/>
        <w:tab/>
        <w:tab/>
        <w:tab/>
        <w:tab/>
        <w:tab/>
        <w:tab/>
        <w:tab/>
        <w:tab/>
        <w:tab/>
        <w:t>Well the Mossad guy didn't even mention most of that. He just said they treat wounded Syrian rebels and Al Quaeda humanely because they haven't attacked Israel. On all other issues they support the US against Al Quaeda. Said they won't look after Hezbollah terrorists due to their past actions against Israel. No mention of sending terrorists into Europe.</w:t>
      </w:r>
    </w:p>
    <w:p>
      <w:r>
        <w:rPr>
          <w:b/>
          <w:u w:val="single"/>
        </w:rPr>
        <w:t>113701</w:t>
      </w:r>
    </w:p>
    <w:p>
      <w:r>
        <w:t xml:space="preserve">15. </w:t>
        <w:tab/>
        <w:tab/>
        <w:tab/>
        <w:tab/>
        <w:tab/>
        <w:tab/>
        <w:tab/>
        <w:tab/>
        <w:tab/>
        <w:tab/>
        <w:tab/>
        <w:tab/>
        <w:tab/>
        <w:tab/>
        <w:t>you know how many times they attacked al-nusra and others islamist rebels at the border between israel and syria ? ZERO you know why the druz shot an israeli ambulance? ask yourself dumbo jesus fucking christ how retarded are you</w:t>
      </w:r>
    </w:p>
    <w:p>
      <w:r>
        <w:rPr>
          <w:b/>
          <w:u w:val="single"/>
        </w:rPr>
        <w:t>113702</w:t>
      </w:r>
    </w:p>
    <w:p>
      <w:r>
        <w:t>1. Caught Rewriting History</w:t>
      </w:r>
    </w:p>
    <w:p>
      <w:r>
        <w:rPr>
          <w:b/>
          <w:u w:val="single"/>
        </w:rPr>
        <w:t>113703</w:t>
      </w:r>
    </w:p>
    <w:p>
      <w:r>
        <w:t xml:space="preserve">2. </w:t>
        <w:tab/>
        <w:t>Nigger politicians can't spell "truth" much less allow it to escape from their boot lips.</w:t>
      </w:r>
    </w:p>
    <w:p>
      <w:r>
        <w:rPr>
          <w:b/>
          <w:u w:val="single"/>
        </w:rPr>
        <w:t>113704</w:t>
      </w:r>
    </w:p>
    <w:p>
      <w:r>
        <w:t>1. Slavette actress Milla Jovovich, born Milica Bogdanovna Jovovich on December 17, 1975 in Kiev, Ukraine, USSR. 🇺🇦</w:t>
      </w:r>
    </w:p>
    <w:p>
      <w:r>
        <w:rPr>
          <w:b/>
          <w:u w:val="single"/>
        </w:rPr>
        <w:t>113705</w:t>
      </w:r>
    </w:p>
    <w:p>
      <w:r>
        <w:t xml:space="preserve">2. </w:t>
        <w:tab/>
        <w:t>She's a dyke that just uses men for money. Just another hollyweird freak</w:t>
      </w:r>
    </w:p>
    <w:p>
      <w:r>
        <w:rPr>
          <w:b/>
          <w:u w:val="single"/>
        </w:rPr>
        <w:t>113706</w:t>
      </w:r>
    </w:p>
    <w:p>
      <w:r>
        <w:t xml:space="preserve">3. </w:t>
        <w:tab/>
        <w:tab/>
        <w:t>Pretty sure that she's married and has kids now.</w:t>
      </w:r>
    </w:p>
    <w:p>
      <w:r>
        <w:rPr>
          <w:b/>
          <w:u w:val="single"/>
        </w:rPr>
        <w:t>113707</w:t>
      </w:r>
    </w:p>
    <w:p>
      <w:r>
        <w:t xml:space="preserve">4. </w:t>
        <w:tab/>
        <w:tab/>
        <w:t>She married some old ugly guy, a producer to keep her career going. A sperm donor &amp; money maker, then goes off with the girls on the side. You will find a lot of dykes do that. Call them bisexuals if you want, but dick is only a means to an end to them.</w:t>
      </w:r>
    </w:p>
    <w:p>
      <w:r>
        <w:rPr>
          <w:b/>
          <w:u w:val="single"/>
        </w:rPr>
        <w:t>113708</w:t>
      </w:r>
    </w:p>
    <w:p>
      <w:r>
        <w:t xml:space="preserve">5. </w:t>
        <w:tab/>
        <w:tab/>
        <w:t>I have known a few</w:t>
      </w:r>
    </w:p>
    <w:p>
      <w:r>
        <w:rPr>
          <w:b/>
          <w:u w:val="single"/>
        </w:rPr>
        <w:t>113709</w:t>
      </w:r>
    </w:p>
    <w:p>
      <w:r>
        <w:t>1. RT @porter14159:    Americans are paying $667 billion to the pentagon this year.  What is this colossal expenditure getting them?  Is it protecting them from foreign invasion?  Does a military have any other fundamental purpose?  Protect the border or give us our money back.</w:t>
      </w:r>
    </w:p>
    <w:p>
      <w:r>
        <w:rPr>
          <w:b/>
          <w:u w:val="single"/>
        </w:rPr>
        <w:t>113710</w:t>
      </w:r>
    </w:p>
    <w:p>
      <w:r>
        <w:t xml:space="preserve">2. </w:t>
        <w:tab/>
        <w:t>12 dead F-22 stealth fighters at Tyndall, as they could not be flown out of the way of a storm, as they had been cannibalized for parts? Oh, and a lot of other retarded broken shit that can't win wars against goat fuckers?</w:t>
      </w:r>
    </w:p>
    <w:p>
      <w:r>
        <w:rPr>
          <w:b/>
          <w:u w:val="single"/>
        </w:rPr>
        <w:t>113711</w:t>
      </w:r>
    </w:p>
    <w:p>
      <w:r>
        <w:t>1. 10.18.18 2 am Frequencies Off The Charts - Particularly Out Of Houston, Southern States, CA, NV    neverlosetruth   https://www.youtube.com/watch?v=dMOMG917y4U</w:t>
      </w:r>
    </w:p>
    <w:p>
      <w:r>
        <w:rPr>
          <w:b/>
          <w:u w:val="single"/>
        </w:rPr>
        <w:t>113712</w:t>
      </w:r>
    </w:p>
    <w:p>
      <w:r>
        <w:t xml:space="preserve">2. </w:t>
        <w:tab/>
        <w:t>THIS IS RETARDED</w:t>
      </w:r>
    </w:p>
    <w:p>
      <w:r>
        <w:rPr>
          <w:b/>
          <w:u w:val="single"/>
        </w:rPr>
        <w:t>113713</w:t>
      </w:r>
    </w:p>
    <w:p>
      <w:r>
        <w:t xml:space="preserve">3. </w:t>
        <w:tab/>
        <w:tab/>
        <w:t>Only bc you do not understand the science behind HAARP and their ability to combine many small storms into a MFer. e.g.Harver; Maria; Irma and now, Michael. Don't 'ignore' real science. That would be 'ignorant'.</w:t>
      </w:r>
    </w:p>
    <w:p>
      <w:r>
        <w:rPr>
          <w:b/>
          <w:u w:val="single"/>
        </w:rPr>
        <w:t>113714</w:t>
      </w:r>
    </w:p>
    <w:p>
      <w:r>
        <w:t xml:space="preserve">4. </w:t>
        <w:tab/>
        <w:tab/>
        <w:t>I AM REALLY GOOD AT PHYSICS MAYBE YOU CAN OUTLINE THE WAY IT MIGHT WORK FOR ME</w:t>
      </w:r>
    </w:p>
    <w:p>
      <w:r>
        <w:rPr>
          <w:b/>
          <w:u w:val="single"/>
        </w:rPr>
        <w:t>113715</w:t>
      </w:r>
    </w:p>
    <w:p>
      <w:r>
        <w:t xml:space="preserve">5. </w:t>
        <w:tab/>
        <w:tab/>
        <w:t>I'd like to when I have more time and can send you some links to read. I'm already a 'Life-Coach' to 6 clients.</w:t>
      </w:r>
    </w:p>
    <w:p>
      <w:r>
        <w:rPr>
          <w:b/>
          <w:u w:val="single"/>
        </w:rPr>
        <w:t>113716</w:t>
      </w:r>
    </w:p>
    <w:p>
      <w:r>
        <w:t>1. @HERALDofYAH @Screw-z-jews @blazinherb @Escoffier @A_I_P @WADL @JonKragen - "This based faggot understood the importance of women never speaking to men unless spoken to- [but] the perfidious nature of the kikes was never reported".</w:t>
      </w:r>
    </w:p>
    <w:p>
      <w:r>
        <w:rPr>
          <w:b/>
          <w:u w:val="single"/>
        </w:rPr>
        <w:t>113717</w:t>
      </w:r>
    </w:p>
    <w:p>
      <w:r>
        <w:t>1. The lifeless gaze of an inept cuck:</w:t>
      </w:r>
    </w:p>
    <w:p>
      <w:r>
        <w:rPr>
          <w:b/>
          <w:u w:val="single"/>
        </w:rPr>
        <w:t>113718</w:t>
      </w:r>
    </w:p>
    <w:p>
      <w:r>
        <w:t xml:space="preserve">2. </w:t>
        <w:tab/>
        <w:t>LOOKS LIKE A CLOSET FAGGOT TO ME ? personal opinion</w:t>
      </w:r>
    </w:p>
    <w:p>
      <w:r>
        <w:rPr>
          <w:b/>
          <w:u w:val="single"/>
        </w:rPr>
        <w:t>113719</w:t>
      </w:r>
    </w:p>
    <w:p>
      <w:r>
        <w:t xml:space="preserve">3. </w:t>
        <w:tab/>
        <w:tab/>
        <w:t>I was going to post the same thought. He does. Or some kind of pedo or furry/animal raper.</w:t>
      </w:r>
    </w:p>
    <w:p>
      <w:r>
        <w:rPr>
          <w:b/>
          <w:u w:val="single"/>
        </w:rPr>
        <w:t>113720</w:t>
      </w:r>
    </w:p>
    <w:p>
      <w:r>
        <w:t>1. President Trump responds to Eric Holder's "kick them" comments   https://i.imgtc.com/FvUaXPO.jpg  https://kek.gg/u/7cHG</w:t>
      </w:r>
    </w:p>
    <w:p>
      <w:r>
        <w:rPr>
          <w:b/>
          <w:u w:val="single"/>
        </w:rPr>
        <w:t>113721</w:t>
      </w:r>
    </w:p>
    <w:p>
      <w:r>
        <w:t xml:space="preserve">2. </w:t>
        <w:tab/>
        <w:t>What Eric holder has done is tantamount to greenlighting violence against Republicans and ordinary Americans just look what happened with the twat and the 200 lb Bomb that he was going to detonate on polling day Democrats are terrorists and extremely hazardous to your health...</w:t>
      </w:r>
    </w:p>
    <w:p>
      <w:r>
        <w:rPr>
          <w:b/>
          <w:u w:val="single"/>
        </w:rPr>
        <w:t>113722</w:t>
      </w:r>
    </w:p>
    <w:p>
      <w:r>
        <w:t>1. I guess I could play Grand Theft Auto and shoot niggers but i feel like ive shot evry type of nigger they have at least 5 times they need to release an expansion pack with new niggers</w:t>
      </w:r>
    </w:p>
    <w:p>
      <w:r>
        <w:rPr>
          <w:b/>
          <w:u w:val="single"/>
        </w:rPr>
        <w:t>113723</w:t>
      </w:r>
    </w:p>
    <w:p>
      <w:r>
        <w:t>1. Why do leftists spend more time promoting nazis ( drawing graffiti, projecting with zero evidence) than actual nazi supporters?</w:t>
      </w:r>
    </w:p>
    <w:p>
      <w:r>
        <w:rPr>
          <w:b/>
          <w:u w:val="single"/>
        </w:rPr>
        <w:t>113724</w:t>
      </w:r>
    </w:p>
    <w:p>
      <w:r>
        <w:t xml:space="preserve">2. </w:t>
        <w:tab/>
        <w:t>Most Nazi supporters (At least those I have spoken with) are competent enough not to be a evangelical twat about their ideals. why spend time preaching to everyone about the ideology when it wont serve any purpose.</w:t>
      </w:r>
    </w:p>
    <w:p>
      <w:r>
        <w:rPr>
          <w:b/>
          <w:u w:val="single"/>
        </w:rPr>
        <w:t>113725</w:t>
      </w:r>
    </w:p>
    <w:p>
      <w:r>
        <w:t xml:space="preserve">3. </w:t>
        <w:tab/>
        <w:tab/>
        <w:t>My point being, I don't see any actual nazi supporters in the public eye. Only see leftists promoting it as justification for and to wield their hate as a power</w:t>
      </w:r>
    </w:p>
    <w:p>
      <w:r>
        <w:rPr>
          <w:b/>
          <w:u w:val="single"/>
        </w:rPr>
        <w:t>113726</w:t>
      </w:r>
    </w:p>
    <w:p>
      <w:r>
        <w:t xml:space="preserve">4. </w:t>
        <w:tab/>
        <w:tab/>
        <w:t>Well most legit supporters are ostracized completely out of the light since most don't actually understand what the Nazi's believed. most are too fixated on the early day's though and are fully entrenched in cultural Marxism and white guilt</w:t>
      </w:r>
    </w:p>
    <w:p>
      <w:r>
        <w:rPr>
          <w:b/>
          <w:u w:val="single"/>
        </w:rPr>
        <w:t>113727</w:t>
      </w:r>
    </w:p>
    <w:p>
      <w:r>
        <w:t xml:space="preserve">5. </w:t>
        <w:tab/>
        <w:tab/>
        <w:t>The constant crying wolf by the leftists isle sensitizing any legitimacy they may actually have.</w:t>
      </w:r>
    </w:p>
    <w:p>
      <w:r>
        <w:rPr>
          <w:b/>
          <w:u w:val="single"/>
        </w:rPr>
        <w:t>113728</w:t>
      </w:r>
    </w:p>
    <w:p>
      <w:r>
        <w:t xml:space="preserve">6. </w:t>
        <w:tab/>
        <w:tab/>
        <w:t>Does not help they pledge allegiance to a ideology that killed more than the Nazis. as far as I could tell anyone who died under Nazi rule died on purpose. not on accident unlike the mass starvation in the soviet union due to science denial and gross incompetence</w:t>
      </w:r>
    </w:p>
    <w:p>
      <w:r>
        <w:rPr>
          <w:b/>
          <w:u w:val="single"/>
        </w:rPr>
        <w:t>113729</w:t>
      </w:r>
    </w:p>
    <w:p>
      <w:r>
        <w:t>1. And you are????? Who fuckin cares about...mu twitter...echo chamber goons.....every day..here caus banned...cant get banned from something you never gave a fuck about...goddamnd fuckin twat crybabys....</w:t>
      </w:r>
    </w:p>
    <w:p>
      <w:r>
        <w:rPr>
          <w:b/>
          <w:u w:val="single"/>
        </w:rPr>
        <w:t>113730</w:t>
      </w:r>
    </w:p>
    <w:p>
      <w:r>
        <w:t>1. A nigger LARPing as a Muslim in Chicago has more balls on him than 99% of the American "right".</w:t>
      </w:r>
    </w:p>
    <w:p>
      <w:r>
        <w:rPr>
          <w:b/>
          <w:u w:val="single"/>
        </w:rPr>
        <w:t>113731</w:t>
      </w:r>
    </w:p>
    <w:p>
      <w:r>
        <w:t xml:space="preserve">2. </w:t>
        <w:tab/>
        <w:t>When even the blacks are white supremecists.</w:t>
      </w:r>
    </w:p>
    <w:p>
      <w:r>
        <w:rPr>
          <w:b/>
          <w:u w:val="single"/>
        </w:rPr>
        <w:t>113732</w:t>
      </w:r>
    </w:p>
    <w:p>
      <w:r>
        <w:t>1. Pull to refresh on mobile web is live 🤘</w:t>
      </w:r>
    </w:p>
    <w:p>
      <w:r>
        <w:rPr>
          <w:b/>
          <w:u w:val="single"/>
        </w:rPr>
        <w:t>113733</w:t>
      </w:r>
    </w:p>
    <w:p>
      <w:r>
        <w:t xml:space="preserve">2. </w:t>
        <w:tab/>
        <w:t>Tell Torba to stop being a faggot by banning lolicon which is perfectly legal in the United States</w:t>
      </w:r>
    </w:p>
    <w:p>
      <w:r>
        <w:rPr>
          <w:b/>
          <w:u w:val="single"/>
        </w:rPr>
        <w:t>113734</w:t>
      </w:r>
    </w:p>
    <w:p>
      <w:r>
        <w:t>1. @kaitlancollins We shouldn't hold Kaitlan's past tweets calling people "fags" in college against her.  She was young and ignorant.  I mean, she didn't even know the difference between Republicans and Democrats until CNN hired her last year. https://kek.gg/u/6z8_</w:t>
      </w:r>
    </w:p>
    <w:p>
      <w:r>
        <w:rPr>
          <w:b/>
          <w:u w:val="single"/>
        </w:rPr>
        <w:t>113735</w:t>
      </w:r>
    </w:p>
    <w:p>
      <w:r>
        <w:t xml:space="preserve">2. </w:t>
        <w:tab/>
        <w:t>If you are 40 or over and didn't call people fags in middle school, you are a liar. It's just conservatives that have to pay for it now.</w:t>
      </w:r>
    </w:p>
    <w:p>
      <w:r>
        <w:rPr>
          <w:b/>
          <w:u w:val="single"/>
        </w:rPr>
        <w:t>113736</w:t>
      </w:r>
    </w:p>
    <w:p>
      <w:r>
        <w:t xml:space="preserve">3. </w:t>
        <w:tab/>
        <w:tab/>
        <w:t>Hell, I'm over sixty and back when I was in what is now called "middle school," I'd never even HEARD of queers!   OK, OK, it was a small town...</w:t>
      </w:r>
    </w:p>
    <w:p>
      <w:r>
        <w:rPr>
          <w:b/>
          <w:u w:val="single"/>
        </w:rPr>
        <w:t>113737</w:t>
      </w:r>
    </w:p>
    <w:p>
      <w:r>
        <w:t xml:space="preserve">4. </w:t>
        <w:tab/>
        <w:tab/>
        <w:tab/>
        <w:t>When I was in School there was no Middle School. Cigarettes were called faggots or fags, feeling happy and gay was a good thing, Perverts and Queers were called perverts and queers. It was a simple time.</w:t>
      </w:r>
    </w:p>
    <w:p>
      <w:r>
        <w:rPr>
          <w:b/>
          <w:u w:val="single"/>
        </w:rPr>
        <w:t>113738</w:t>
      </w:r>
    </w:p>
    <w:p>
      <w:r>
        <w:t xml:space="preserve">5. </w:t>
        <w:tab/>
        <w:tab/>
        <w:tab/>
        <w:tab/>
        <w:t>Cigarettes were called fags.  A faggot was a stick of firewood.   And yes, there was no such thing as "middle school."  It was called "Junior High."</w:t>
      </w:r>
    </w:p>
    <w:p>
      <w:r>
        <w:rPr>
          <w:b/>
          <w:u w:val="single"/>
        </w:rPr>
        <w:t>113739</w:t>
      </w:r>
    </w:p>
    <w:p>
      <w:r>
        <w:t xml:space="preserve">6. </w:t>
        <w:tab/>
        <w:tab/>
        <w:tab/>
        <w:tab/>
        <w:tab/>
        <w:t>Agree.</w:t>
      </w:r>
    </w:p>
    <w:p>
      <w:r>
        <w:rPr>
          <w:b/>
          <w:u w:val="single"/>
        </w:rPr>
        <w:t>113740</w:t>
      </w:r>
    </w:p>
    <w:p>
      <w:r>
        <w:t>1. a b s o l u t e    u n i t</w:t>
      </w:r>
    </w:p>
    <w:p>
      <w:r>
        <w:rPr>
          <w:b/>
          <w:u w:val="single"/>
        </w:rPr>
        <w:t>113741</w:t>
      </w:r>
    </w:p>
    <w:p>
      <w:r>
        <w:t xml:space="preserve">2. </w:t>
        <w:tab/>
        <w:t>R E P E N T</w:t>
      </w:r>
    </w:p>
    <w:p>
      <w:r>
        <w:rPr>
          <w:b/>
          <w:u w:val="single"/>
        </w:rPr>
        <w:t>113742</w:t>
      </w:r>
    </w:p>
    <w:p>
      <w:r>
        <w:t xml:space="preserve">3. </w:t>
        <w:tab/>
        <w:tab/>
        <w:t>HE SHOULD HAVE TAKEN THAT LITTLE FAGGOT AND BROKEN HIM IN HALF.</w:t>
      </w:r>
    </w:p>
    <w:p>
      <w:r>
        <w:rPr>
          <w:b/>
          <w:u w:val="single"/>
        </w:rPr>
        <w:t>113743</w:t>
      </w:r>
    </w:p>
    <w:p>
      <w:r>
        <w:t xml:space="preserve">4. </w:t>
        <w:tab/>
        <w:tab/>
        <w:tab/>
        <w:t>He had a greater effect on him by not doing so.</w:t>
      </w:r>
    </w:p>
    <w:p>
      <w:r>
        <w:rPr>
          <w:b/>
          <w:u w:val="single"/>
        </w:rPr>
        <w:t>113744</w:t>
      </w:r>
    </w:p>
    <w:p>
      <w:r>
        <w:t>1. Sen. Chuck Schumer admits Israel has nuclear weapons at the National Press Club   https://www.youtube.com/watch?v=RSIpAPWEJFI    I wonder how many of Israel's loyal shabbos goy's will STILL deny Israel has illegal nuclear weapons?   &gt;99.999% of them?   &lt;99.999% of them?</w:t>
      </w:r>
    </w:p>
    <w:p>
      <w:r>
        <w:rPr>
          <w:b/>
          <w:u w:val="single"/>
        </w:rPr>
        <w:t>113745</w:t>
      </w:r>
    </w:p>
    <w:p>
      <w:r>
        <w:t xml:space="preserve">2. </w:t>
        <w:tab/>
        <w:t>If Israel uses it's nukes, will anyone remember the Holocaust?</w:t>
      </w:r>
    </w:p>
    <w:p>
      <w:r>
        <w:rPr>
          <w:b/>
          <w:u w:val="single"/>
        </w:rPr>
        <w:t>113746</w:t>
      </w:r>
    </w:p>
    <w:p>
      <w:r>
        <w:t xml:space="preserve">3. </w:t>
        <w:tab/>
        <w:tab/>
        <w:t>Israels illegal nukes are a nuclear  state terrorist threat. i believe Iran has them (x-55 Iran Ukraine)  and that's why the Zionazi entity has not attacked Iran.</w:t>
      </w:r>
    </w:p>
    <w:p>
      <w:r>
        <w:rPr>
          <w:b/>
          <w:u w:val="single"/>
        </w:rPr>
        <w:t>113747</w:t>
      </w:r>
    </w:p>
    <w:p>
      <w:r>
        <w:t>1.</w:t>
      </w:r>
    </w:p>
    <w:p>
      <w:r>
        <w:rPr>
          <w:b/>
          <w:u w:val="single"/>
        </w:rPr>
        <w:t>113748</w:t>
      </w:r>
    </w:p>
    <w:p>
      <w:r>
        <w:t xml:space="preserve">2. </w:t>
        <w:tab/>
        <w:t>To be completely fair, some of the MGTOW types are older men who have been raped by divorce and who are too old to start over. That can't be easy for them.</w:t>
      </w:r>
    </w:p>
    <w:p>
      <w:r>
        <w:rPr>
          <w:b/>
          <w:u w:val="single"/>
        </w:rPr>
        <w:t>113749</w:t>
      </w:r>
    </w:p>
    <w:p>
      <w:r>
        <w:t xml:space="preserve">3. </w:t>
        <w:tab/>
        <w:tab/>
        <w:t>Lol.  I am divorced.  I didnt become a whiny faggot as a result.</w:t>
      </w:r>
    </w:p>
    <w:p>
      <w:r>
        <w:rPr>
          <w:b/>
          <w:u w:val="single"/>
        </w:rPr>
        <w:t>113750</w:t>
      </w:r>
    </w:p>
    <w:p>
      <w:r>
        <w:t>1. ......tbh being an uncaring, uninterested heartless twat sounds kinda fun. if somebody is trapped in a burning building i'll only give a shit about it by laughing my ass off at them. otherwise ain't worth my precious wasted time.</w:t>
      </w:r>
    </w:p>
    <w:p>
      <w:r>
        <w:rPr>
          <w:b/>
          <w:u w:val="single"/>
        </w:rPr>
        <w:t>113751</w:t>
      </w:r>
    </w:p>
    <w:p>
      <w:r>
        <w:t>1. You americans and catholics of miscellaneous plumage. Coming to teach us about christianity and paganism. Its really Rome you should be thinking about.</w:t>
      </w:r>
    </w:p>
    <w:p>
      <w:r>
        <w:rPr>
          <w:b/>
          <w:u w:val="single"/>
        </w:rPr>
        <w:t>113752</w:t>
      </w:r>
    </w:p>
    <w:p>
      <w:r>
        <w:t xml:space="preserve">2. </w:t>
        <w:tab/>
        <w:t>We are thinking about it, but Catholicism isn't a democracy. So when the Vatican decides to abandon Catholicism in favor of Protestantism, there is not a whole lot we can do about it. But when a pagan says something thats retarded on the internet its really easy to let them know why they are retarded.</w:t>
      </w:r>
    </w:p>
    <w:p>
      <w:r>
        <w:rPr>
          <w:b/>
          <w:u w:val="single"/>
        </w:rPr>
        <w:t>113753</w:t>
      </w:r>
    </w:p>
    <w:p>
      <w:r>
        <w:t>1. haha you're the one lashing out like a bitch with your butthurt 300 word posts. whats most funny is that you are a "nazi" but you sound like a ghetto nigga. "look at ma grillz" "look at ma hoes".. and you are a half nigger if remember correctly.. greek, smh.</w:t>
      </w:r>
    </w:p>
    <w:p>
      <w:r>
        <w:rPr>
          <w:b/>
          <w:u w:val="single"/>
        </w:rPr>
        <w:t>113754</w:t>
      </w:r>
    </w:p>
    <w:p>
      <w:r>
        <w:t>1. Jackson Cosko: #DEM STAFFER ARRESTED 4 SENATE BURGLARY, DOXXING REPUBLICANS   #DEM Operative of #SenFEINSTEIN &amp; #SenJacksonLee   BROKE INTO Senate Offices, Stole Files = MAJOR FELONIES!   HOW will #DEMS COVER UP this crime?   #DEMLawlessness   https://bnonews.com/site/index.php/2018/10/jackson-cosko-arrested-for-doxxing-republican-senators/</w:t>
      </w:r>
    </w:p>
    <w:p>
      <w:r>
        <w:rPr>
          <w:b/>
          <w:u w:val="single"/>
        </w:rPr>
        <w:t>113755</w:t>
      </w:r>
    </w:p>
    <w:p>
      <w:r>
        <w:t xml:space="preserve">2. </w:t>
        <w:tab/>
        <w:t>this little faggot takes it up the ass</w:t>
      </w:r>
    </w:p>
    <w:p>
      <w:r>
        <w:rPr>
          <w:b/>
          <w:u w:val="single"/>
        </w:rPr>
        <w:t>113756</w:t>
      </w:r>
    </w:p>
    <w:p>
      <w:r>
        <w:t>1. Ya don't say ......</w:t>
      </w:r>
    </w:p>
    <w:p>
      <w:r>
        <w:rPr>
          <w:b/>
          <w:u w:val="single"/>
        </w:rPr>
        <w:t>113757</w:t>
      </w:r>
    </w:p>
    <w:p>
      <w:r>
        <w:t xml:space="preserve">2. </w:t>
        <w:tab/>
        <w:t>if you are that retarded you need to be in jail</w:t>
      </w:r>
    </w:p>
    <w:p>
      <w:r>
        <w:rPr>
          <w:b/>
          <w:u w:val="single"/>
        </w:rPr>
        <w:t>113758</w:t>
      </w:r>
    </w:p>
    <w:p>
      <w:r>
        <w:t>1.</w:t>
      </w:r>
    </w:p>
    <w:p>
      <w:r>
        <w:rPr>
          <w:b/>
          <w:u w:val="single"/>
        </w:rPr>
        <w:t>113759</w:t>
      </w:r>
    </w:p>
    <w:p>
      <w:r>
        <w:t xml:space="preserve">2. </w:t>
        <w:tab/>
        <w:t>Christ, a fat dyke...who knew?</w:t>
      </w:r>
    </w:p>
    <w:p>
      <w:r>
        <w:rPr>
          <w:b/>
          <w:u w:val="single"/>
        </w:rPr>
        <w:t>113760</w:t>
      </w:r>
    </w:p>
    <w:p>
      <w:r>
        <w:t xml:space="preserve">3. </w:t>
        <w:tab/>
        <w:tab/>
        <w:t>A kike dyke</w:t>
      </w:r>
    </w:p>
    <w:p>
      <w:r>
        <w:rPr>
          <w:b/>
          <w:u w:val="single"/>
        </w:rPr>
        <w:t>113761</w:t>
      </w:r>
    </w:p>
    <w:p>
      <w:r>
        <w:t xml:space="preserve">4. </w:t>
        <w:tab/>
        <w:tab/>
        <w:tab/>
        <w:t>Whadyaknow, a cocksucking Nutzi...go away...</w:t>
      </w:r>
    </w:p>
    <w:p>
      <w:r>
        <w:rPr>
          <w:b/>
          <w:u w:val="single"/>
        </w:rPr>
        <w:t>113762</w:t>
      </w:r>
    </w:p>
    <w:p>
      <w:r>
        <w:t>1. Egypt, religion of peace...</w:t>
      </w:r>
    </w:p>
    <w:p>
      <w:r>
        <w:rPr>
          <w:b/>
          <w:u w:val="single"/>
        </w:rPr>
        <w:t>113763</w:t>
      </w:r>
    </w:p>
    <w:p>
      <w:r>
        <w:t xml:space="preserve">2. </w:t>
        <w:tab/>
        <w:t>Same the world over.</w:t>
      </w:r>
    </w:p>
    <w:p>
      <w:r>
        <w:rPr>
          <w:b/>
          <w:u w:val="single"/>
        </w:rPr>
        <w:t>113764</w:t>
      </w:r>
    </w:p>
    <w:p>
      <w:r>
        <w:t xml:space="preserve">3. </w:t>
        <w:tab/>
        <w:tab/>
        <w:t>Kill every Kike you see.</w:t>
      </w:r>
    </w:p>
    <w:p>
      <w:r>
        <w:rPr>
          <w:b/>
          <w:u w:val="single"/>
        </w:rPr>
        <w:t>113765</w:t>
      </w:r>
    </w:p>
    <w:p>
      <w:r>
        <w:t xml:space="preserve">4. </w:t>
        <w:tab/>
        <w:tab/>
        <w:tab/>
        <w:t>Starting with you?</w:t>
      </w:r>
    </w:p>
    <w:p>
      <w:r>
        <w:rPr>
          <w:b/>
          <w:u w:val="single"/>
        </w:rPr>
        <w:t>113766</w:t>
      </w:r>
    </w:p>
    <w:p>
      <w:r>
        <w:t xml:space="preserve">5. </w:t>
        <w:tab/>
        <w:tab/>
        <w:tab/>
        <w:tab/>
        <w:t>We're German.  We especially can't stand Kikes.</w:t>
      </w:r>
    </w:p>
    <w:p>
      <w:r>
        <w:rPr>
          <w:b/>
          <w:u w:val="single"/>
        </w:rPr>
        <w:t>113767</w:t>
      </w:r>
    </w:p>
    <w:p>
      <w:r>
        <w:t xml:space="preserve">6. </w:t>
        <w:tab/>
        <w:tab/>
        <w:tab/>
        <w:tab/>
        <w:tab/>
        <w:t>You sound like a Jew in disguise</w:t>
      </w:r>
    </w:p>
    <w:p>
      <w:r>
        <w:rPr>
          <w:b/>
          <w:u w:val="single"/>
        </w:rPr>
        <w:t>113768</w:t>
      </w:r>
    </w:p>
    <w:p>
      <w:r>
        <w:t xml:space="preserve">7. </w:t>
        <w:tab/>
        <w:tab/>
        <w:tab/>
        <w:tab/>
        <w:tab/>
        <w:tab/>
        <w:t>Show me on this GIF where the ovens hurt you?</w:t>
      </w:r>
    </w:p>
    <w:p>
      <w:r>
        <w:rPr>
          <w:b/>
          <w:u w:val="single"/>
        </w:rPr>
        <w:t>113769</w:t>
      </w:r>
    </w:p>
    <w:p>
      <w:r>
        <w:t xml:space="preserve">8. </w:t>
        <w:tab/>
        <w:tab/>
        <w:tab/>
        <w:tab/>
        <w:tab/>
        <w:tab/>
        <w:tab/>
        <w:t>I LOVE ovens! And horror movies that terrify kikes.</w:t>
      </w:r>
    </w:p>
    <w:p>
      <w:r>
        <w:rPr>
          <w:b/>
          <w:u w:val="single"/>
        </w:rPr>
        <w:t>113770</w:t>
      </w:r>
    </w:p>
    <w:p>
      <w:r>
        <w:t xml:space="preserve">9. </w:t>
        <w:tab/>
        <w:tab/>
        <w:tab/>
        <w:tab/>
        <w:tab/>
        <w:tab/>
        <w:tab/>
        <w:tab/>
        <w:t xml:space="preserve"> maybe you should stick your head in one and do the world a favour and gas yourself Wilfred🤔</w:t>
      </w:r>
    </w:p>
    <w:p>
      <w:r>
        <w:rPr>
          <w:b/>
          <w:u w:val="single"/>
        </w:rPr>
        <w:t>113771</w:t>
      </w:r>
    </w:p>
    <w:p>
      <w:r>
        <w:t xml:space="preserve">10. </w:t>
        <w:tab/>
        <w:tab/>
        <w:tab/>
        <w:tab/>
        <w:tab/>
        <w:tab/>
        <w:tab/>
        <w:tab/>
        <w:tab/>
        <w:t>Such a Cunt you are my little facist</w:t>
      </w:r>
    </w:p>
    <w:p>
      <w:r>
        <w:rPr>
          <w:b/>
          <w:u w:val="single"/>
        </w:rPr>
        <w:t>113772</w:t>
      </w:r>
    </w:p>
    <w:p>
      <w:r>
        <w:t>1. Shit they threatened Kavanaugh’s wife and daughters with death threatsWhy can’t we threaten them also.One cunt cut off TRUMP’S head.Snoopie puppy shot TRUMP.</w:t>
      </w:r>
    </w:p>
    <w:p>
      <w:r>
        <w:rPr>
          <w:b/>
          <w:u w:val="single"/>
        </w:rPr>
        <w:t>113773</w:t>
      </w:r>
    </w:p>
    <w:p>
      <w:r>
        <w:t>1. At Donald Trump’s rally in Johnson City Tennessee, a group of immigration protesters disrupts the rally while waving a Mexico flag.   https://www.infowars.com/anti-trump-protestors-declare-mexico-first/</w:t>
      </w:r>
    </w:p>
    <w:p>
      <w:r>
        <w:rPr>
          <w:b/>
          <w:u w:val="single"/>
        </w:rPr>
        <w:t>113774</w:t>
      </w:r>
    </w:p>
    <w:p>
      <w:r>
        <w:t xml:space="preserve">2. </w:t>
        <w:tab/>
        <w:t>What a bunch of misguided and educationally retarded children!  "Open Borders" means that everyone in mexico &amp; south america can come on up and slurp at the welfare trough.  If mexico is go great, maybe we should use mexico's immigration system (look it up)!</w:t>
      </w:r>
    </w:p>
    <w:p>
      <w:r>
        <w:rPr>
          <w:b/>
          <w:u w:val="single"/>
        </w:rPr>
        <w:t>113775</w:t>
      </w:r>
    </w:p>
    <w:p>
      <w:r>
        <w:t>1. Nigger facts and staying alive.   *********************   @occdissent @jackcorbin @Cantwell @TomKawczynski @BillyRoper @TexasVet    @Oliver_Revilo @Grabthepelts @WilliamPierceLovesYou @NordicFrontier    @Spahnranch1969 @JaredHowe @NormanSpear1 @NameTheJew @Mondragon @ProleSerf @NormanSpear1 @Eric_StrikerDS @JFGariepy @Patrick_little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